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7EAC9" w14:textId="018664EE" w:rsidR="00B40A42" w:rsidRPr="00B60329" w:rsidRDefault="00CD13AD" w:rsidP="00CD13AD">
      <w:pPr>
        <w:pStyle w:val="Heading2"/>
      </w:pPr>
      <w:r>
        <w:t xml:space="preserve">1AC --- Black Techno-Conjuring --- </w:t>
      </w:r>
      <w:r w:rsidR="006F2B36">
        <w:t>NDT</w:t>
      </w:r>
      <w:r>
        <w:t xml:space="preserve"> 2022</w:t>
      </w:r>
    </w:p>
    <w:p w14:paraId="15770DAB" w14:textId="1204DC66" w:rsidR="00B40A42" w:rsidRPr="00B40A42" w:rsidRDefault="00B40A42" w:rsidP="00B40A42">
      <w:pPr>
        <w:pStyle w:val="Heading4"/>
      </w:pPr>
      <w:r w:rsidRPr="00B60329">
        <w:t xml:space="preserve">Plan: </w:t>
      </w:r>
      <w:r w:rsidR="00B32AC2" w:rsidRPr="00B32AC2">
        <w:t>01101000 01110100 01110100 01110000 01110011 00111010 00101111 00101111 01110100 01110111 01101001 01110100 01110100 01100101 01110010 00101110 01100011 01101111 01101101 00101111 01100100 01110010 01101001 01101100 00101111 01110011 01110100 01100001 01110100 01110101 01110011 00101111 00110001 00110100 00111001 00110001 00110101 00110101 00110110 00110011 00110100 00110001 00110111 00110011 00110100 00110111 00110010 00110111 00110110 00111000 00110110 00111111 01110011 00111101 00110010 00110001</w:t>
      </w:r>
    </w:p>
    <w:p w14:paraId="22BF63B2" w14:textId="77777777" w:rsidR="002C1760" w:rsidRPr="00B60329" w:rsidRDefault="002C1760" w:rsidP="002C1760">
      <w:pPr>
        <w:pStyle w:val="Heading4"/>
      </w:pPr>
      <w:r w:rsidRPr="00B60329">
        <w:t>Interpretations:</w:t>
      </w:r>
    </w:p>
    <w:p w14:paraId="23607A49" w14:textId="77777777" w:rsidR="002C1760" w:rsidRDefault="002C1760" w:rsidP="002C1760">
      <w:pPr>
        <w:pStyle w:val="Heading4"/>
      </w:pPr>
      <w:r w:rsidRPr="00B60329">
        <w:t xml:space="preserve">“The United States Federal Government” is a </w:t>
      </w:r>
      <w:r w:rsidRPr="00B60329">
        <w:rPr>
          <w:u w:val="single"/>
        </w:rPr>
        <w:t>techno-social infrastructure</w:t>
      </w:r>
      <w:r w:rsidRPr="00B60329">
        <w:t xml:space="preserve"> that </w:t>
      </w:r>
      <w:r w:rsidRPr="00B60329">
        <w:rPr>
          <w:u w:val="single"/>
        </w:rPr>
        <w:t>recursively individuates</w:t>
      </w:r>
      <w:r w:rsidRPr="00B60329">
        <w:t xml:space="preserve"> society through </w:t>
      </w:r>
      <w:r w:rsidRPr="00B60329">
        <w:rPr>
          <w:u w:val="single"/>
        </w:rPr>
        <w:t>datalogical technics</w:t>
      </w:r>
      <w:r w:rsidRPr="00B60329">
        <w:t xml:space="preserve"> which have </w:t>
      </w:r>
      <w:r w:rsidRPr="00B60329">
        <w:rPr>
          <w:u w:val="single"/>
        </w:rPr>
        <w:t>historically</w:t>
      </w:r>
      <w:r w:rsidRPr="00B60329">
        <w:t xml:space="preserve"> served as the basis for </w:t>
      </w:r>
      <w:r w:rsidRPr="00B60329">
        <w:rPr>
          <w:u w:val="single"/>
        </w:rPr>
        <w:t>colonial</w:t>
      </w:r>
      <w:r w:rsidRPr="00B60329">
        <w:t xml:space="preserve"> and </w:t>
      </w:r>
      <w:r w:rsidRPr="00B60329">
        <w:rPr>
          <w:u w:val="single"/>
        </w:rPr>
        <w:t>racial extraction</w:t>
      </w:r>
      <w:r w:rsidRPr="00B60329">
        <w:t xml:space="preserve">. </w:t>
      </w:r>
    </w:p>
    <w:p w14:paraId="7BAA8ADB" w14:textId="77777777" w:rsidR="002C1760" w:rsidRPr="00B60329" w:rsidRDefault="002C1760" w:rsidP="002C1760">
      <w:r w:rsidRPr="00B60329">
        <w:rPr>
          <w:rStyle w:val="Style13ptBold"/>
        </w:rPr>
        <w:t>Terranova and Sundaram, 21</w:t>
      </w:r>
      <w:r w:rsidRPr="00B60329">
        <w:t>—Professor of Cultural Studies and Digital Media at the University of Naples AND Professor at CSDS, Delhi (Tiziana and Ravi, “Colonial Infrastructures and Techno-social Networks,” e-flux #123, December 2021, dml) [non-underlined portions of this evidence reference sexual assault]</w:t>
      </w:r>
    </w:p>
    <w:p w14:paraId="589DFE66" w14:textId="77777777" w:rsidR="002C1760" w:rsidRPr="00B60329" w:rsidRDefault="002C1760" w:rsidP="002C1760">
      <w:pPr>
        <w:rPr>
          <w:sz w:val="16"/>
        </w:rPr>
      </w:pPr>
      <w:r w:rsidRPr="00B60329">
        <w:rPr>
          <w:rStyle w:val="StyleUnderline"/>
        </w:rPr>
        <w:t xml:space="preserve">The </w:t>
      </w:r>
      <w:r w:rsidRPr="00B60329">
        <w:rPr>
          <w:rStyle w:val="Emphasis"/>
        </w:rPr>
        <w:t>techno-social hypothesis</w:t>
      </w:r>
      <w:r w:rsidRPr="00B60329">
        <w:rPr>
          <w:rStyle w:val="StyleUnderline"/>
        </w:rPr>
        <w:t xml:space="preserve"> is</w:t>
      </w:r>
      <w:r w:rsidRPr="00B60329">
        <w:rPr>
          <w:sz w:val="16"/>
        </w:rPr>
        <w:t xml:space="preserve"> thus </w:t>
      </w:r>
      <w:r w:rsidRPr="00B60329">
        <w:rPr>
          <w:rStyle w:val="StyleUnderline"/>
        </w:rPr>
        <w:t xml:space="preserve">premised on the idea that the social </w:t>
      </w:r>
      <w:r w:rsidRPr="00B60329">
        <w:rPr>
          <w:rStyle w:val="Emphasis"/>
        </w:rPr>
        <w:t>never</w:t>
      </w:r>
      <w:r w:rsidRPr="00B60329">
        <w:rPr>
          <w:rStyle w:val="StyleUnderline"/>
        </w:rPr>
        <w:t xml:space="preserve"> possessed an </w:t>
      </w:r>
      <w:r w:rsidRPr="00B60329">
        <w:rPr>
          <w:rStyle w:val="Emphasis"/>
        </w:rPr>
        <w:t>intrinsic</w:t>
      </w:r>
      <w:r w:rsidRPr="00B60329">
        <w:rPr>
          <w:rStyle w:val="StyleUnderline"/>
        </w:rPr>
        <w:t xml:space="preserve"> or </w:t>
      </w:r>
      <w:r w:rsidRPr="00B60329">
        <w:rPr>
          <w:rStyle w:val="Emphasis"/>
        </w:rPr>
        <w:t>preexisting reality</w:t>
      </w:r>
      <w:r w:rsidRPr="00B60329">
        <w:rPr>
          <w:sz w:val="16"/>
        </w:rPr>
        <w:t xml:space="preserve">, </w:t>
      </w:r>
      <w:r w:rsidRPr="00B60329">
        <w:rPr>
          <w:rStyle w:val="StyleUnderline"/>
        </w:rPr>
        <w:t>but</w:t>
      </w:r>
      <w:r w:rsidRPr="00B60329">
        <w:rPr>
          <w:sz w:val="16"/>
        </w:rPr>
        <w:t xml:space="preserve"> rather what, with Michel Foucault, we might call a historical, that is a “transactional” one. Like sexuality, madness, or civil society, the social is real, although it has not always existed. It, too, </w:t>
      </w:r>
      <w:r w:rsidRPr="00B60329">
        <w:rPr>
          <w:rStyle w:val="StyleUnderline"/>
        </w:rPr>
        <w:t>was born</w:t>
      </w:r>
      <w:r w:rsidRPr="00B60329">
        <w:rPr>
          <w:sz w:val="16"/>
        </w:rPr>
        <w:t xml:space="preserve"> “</w:t>
      </w:r>
      <w:r w:rsidRPr="00B60329">
        <w:rPr>
          <w:rStyle w:val="StyleUnderline"/>
        </w:rPr>
        <w:t xml:space="preserve">from the interplay of </w:t>
      </w:r>
      <w:r w:rsidRPr="00B60329">
        <w:rPr>
          <w:rStyle w:val="Emphasis"/>
        </w:rPr>
        <w:t>relations of power</w:t>
      </w:r>
      <w:r w:rsidRPr="00B60329">
        <w:rPr>
          <w:sz w:val="16"/>
        </w:rPr>
        <w:t xml:space="preserve"> and everything which constantly eludes them at the interface … of governors and governed.” As a result of this history, the social assumed its three fundamental properties: a form of abstraction, the territory of government, and a conflictual political domain.</w:t>
      </w:r>
    </w:p>
    <w:p w14:paraId="40357F39" w14:textId="77777777" w:rsidR="002C1760" w:rsidRPr="00B60329" w:rsidRDefault="002C1760" w:rsidP="002C1760">
      <w:pPr>
        <w:rPr>
          <w:sz w:val="16"/>
        </w:rPr>
      </w:pPr>
      <w:r w:rsidRPr="008B139E">
        <w:rPr>
          <w:rStyle w:val="StyleUnderline"/>
        </w:rPr>
        <w:t>The social</w:t>
      </w:r>
      <w:r w:rsidRPr="00B60329">
        <w:rPr>
          <w:sz w:val="16"/>
        </w:rPr>
        <w:t xml:space="preserve"> thus existed inasmuch as it </w:t>
      </w:r>
      <w:r w:rsidRPr="00B60329">
        <w:rPr>
          <w:rStyle w:val="StyleUnderline"/>
        </w:rPr>
        <w:t xml:space="preserve">was a </w:t>
      </w:r>
      <w:r w:rsidRPr="00B60329">
        <w:rPr>
          <w:rStyle w:val="Emphasis"/>
        </w:rPr>
        <w:t>fundamental part</w:t>
      </w:r>
      <w:r w:rsidRPr="00B60329">
        <w:rPr>
          <w:rStyle w:val="StyleUnderline"/>
        </w:rPr>
        <w:t xml:space="preserve"> of modern </w:t>
      </w:r>
      <w:r w:rsidRPr="008B139E">
        <w:rPr>
          <w:rStyle w:val="StyleUnderline"/>
          <w:highlight w:val="cyan"/>
        </w:rPr>
        <w:t>Western</w:t>
      </w:r>
      <w:r w:rsidRPr="00B60329">
        <w:rPr>
          <w:rStyle w:val="StyleUnderline"/>
        </w:rPr>
        <w:t xml:space="preserve"> European </w:t>
      </w:r>
      <w:r w:rsidRPr="008B139E">
        <w:rPr>
          <w:rStyle w:val="StyleUnderline"/>
          <w:highlight w:val="cyan"/>
        </w:rPr>
        <w:t>epistemologies</w:t>
      </w:r>
      <w:r w:rsidRPr="00B60329">
        <w:rPr>
          <w:sz w:val="16"/>
        </w:rPr>
        <w:t xml:space="preserve"> and eventually also as part of its governmentalities. </w:t>
      </w:r>
      <w:r w:rsidRPr="00B60329">
        <w:rPr>
          <w:rStyle w:val="StyleUnderline"/>
        </w:rPr>
        <w:t xml:space="preserve">As a form of </w:t>
      </w:r>
      <w:r w:rsidRPr="008B139E">
        <w:rPr>
          <w:rStyle w:val="Emphasis"/>
        </w:rPr>
        <w:t>abstraction</w:t>
      </w:r>
      <w:r w:rsidRPr="00B60329">
        <w:rPr>
          <w:sz w:val="16"/>
        </w:rPr>
        <w:t xml:space="preserve">, </w:t>
      </w:r>
      <w:r w:rsidRPr="00B60329">
        <w:rPr>
          <w:rStyle w:val="StyleUnderline"/>
        </w:rPr>
        <w:t xml:space="preserve">it </w:t>
      </w:r>
      <w:r w:rsidRPr="008B139E">
        <w:rPr>
          <w:rStyle w:val="StyleUnderline"/>
          <w:highlight w:val="cyan"/>
        </w:rPr>
        <w:t>grounded</w:t>
      </w:r>
      <w:r w:rsidRPr="00B60329">
        <w:rPr>
          <w:rStyle w:val="StyleUnderline"/>
        </w:rPr>
        <w:t xml:space="preserve"> the </w:t>
      </w:r>
      <w:r w:rsidRPr="00B60329">
        <w:rPr>
          <w:rStyle w:val="Emphasis"/>
        </w:rPr>
        <w:t>truth claims</w:t>
      </w:r>
      <w:r w:rsidRPr="00B60329">
        <w:rPr>
          <w:rStyle w:val="StyleUnderline"/>
        </w:rPr>
        <w:t xml:space="preserve"> of </w:t>
      </w:r>
      <w:r w:rsidRPr="008B139E">
        <w:rPr>
          <w:rStyle w:val="StyleUnderline"/>
          <w:highlight w:val="cyan"/>
        </w:rPr>
        <w:t>the social</w:t>
      </w:r>
      <w:r w:rsidRPr="00B60329">
        <w:rPr>
          <w:rStyle w:val="StyleUnderline"/>
        </w:rPr>
        <w:t xml:space="preserve"> sciences</w:t>
      </w:r>
      <w:r w:rsidRPr="00B60329">
        <w:rPr>
          <w:sz w:val="16"/>
        </w:rPr>
        <w:t xml:space="preserve">, </w:t>
      </w:r>
      <w:r w:rsidRPr="00B60329">
        <w:rPr>
          <w:rStyle w:val="StyleUnderline"/>
        </w:rPr>
        <w:t>which posited that</w:t>
      </w:r>
      <w:r w:rsidRPr="00B60329">
        <w:rPr>
          <w:sz w:val="16"/>
        </w:rPr>
        <w:t xml:space="preserve"> it was possible to scientifically study </w:t>
      </w:r>
      <w:r w:rsidRPr="00B60329">
        <w:rPr>
          <w:rStyle w:val="StyleUnderline"/>
        </w:rPr>
        <w:t>human societies</w:t>
      </w:r>
      <w:r w:rsidRPr="00B60329">
        <w:rPr>
          <w:sz w:val="16"/>
        </w:rPr>
        <w:t xml:space="preserve"> inasmuch as they </w:t>
      </w:r>
      <w:r w:rsidRPr="00B60329">
        <w:rPr>
          <w:rStyle w:val="StyleUnderline"/>
        </w:rPr>
        <w:t xml:space="preserve">presented </w:t>
      </w:r>
      <w:r w:rsidRPr="00B60329">
        <w:rPr>
          <w:rStyle w:val="Emphasis"/>
        </w:rPr>
        <w:t>quantitative</w:t>
      </w:r>
      <w:r w:rsidRPr="00B60329">
        <w:rPr>
          <w:rStyle w:val="StyleUnderline"/>
        </w:rPr>
        <w:t xml:space="preserve"> and </w:t>
      </w:r>
      <w:r w:rsidRPr="00B60329">
        <w:rPr>
          <w:rStyle w:val="Emphasis"/>
        </w:rPr>
        <w:t>qualitative determinations</w:t>
      </w:r>
      <w:r w:rsidRPr="00B60329">
        <w:rPr>
          <w:sz w:val="16"/>
        </w:rPr>
        <w:t xml:space="preserve">. As part of what Denise Ferreira da Silva has called the power of the nomos, the social entailed a distinction between transparency and affectability, between the position of observers and observed. </w:t>
      </w:r>
      <w:r w:rsidRPr="00B60329">
        <w:rPr>
          <w:rStyle w:val="StyleUnderline"/>
        </w:rPr>
        <w:t>This epistemological function of the social</w:t>
      </w:r>
      <w:r w:rsidRPr="00B60329">
        <w:rPr>
          <w:sz w:val="16"/>
        </w:rPr>
        <w:t xml:space="preserve"> (that is, </w:t>
      </w:r>
      <w:r w:rsidRPr="00B60329">
        <w:rPr>
          <w:rStyle w:val="StyleUnderline"/>
        </w:rPr>
        <w:t xml:space="preserve">its accounting for human social life </w:t>
      </w:r>
      <w:r w:rsidRPr="00575C32">
        <w:rPr>
          <w:rStyle w:val="StyleUnderline"/>
          <w:highlight w:val="cyan"/>
        </w:rPr>
        <w:t>as a</w:t>
      </w:r>
      <w:r w:rsidRPr="00B60329">
        <w:rPr>
          <w:rStyle w:val="StyleUnderline"/>
        </w:rPr>
        <w:t xml:space="preserve"> </w:t>
      </w:r>
      <w:r w:rsidRPr="00B60329">
        <w:rPr>
          <w:rStyle w:val="Emphasis"/>
        </w:rPr>
        <w:t>distinct</w:t>
      </w:r>
      <w:r w:rsidRPr="00B60329">
        <w:rPr>
          <w:sz w:val="16"/>
        </w:rPr>
        <w:t xml:space="preserve">, </w:t>
      </w:r>
      <w:r w:rsidRPr="008B139E">
        <w:rPr>
          <w:rStyle w:val="Emphasis"/>
          <w:highlight w:val="cyan"/>
        </w:rPr>
        <w:t>measurable</w:t>
      </w:r>
      <w:r w:rsidRPr="00B60329">
        <w:rPr>
          <w:sz w:val="16"/>
        </w:rPr>
        <w:t xml:space="preserve">, </w:t>
      </w:r>
      <w:r w:rsidRPr="008B139E">
        <w:rPr>
          <w:rStyle w:val="StyleUnderline"/>
          <w:highlight w:val="cyan"/>
        </w:rPr>
        <w:t xml:space="preserve">and </w:t>
      </w:r>
      <w:r w:rsidRPr="008B139E">
        <w:rPr>
          <w:rStyle w:val="Emphasis"/>
          <w:highlight w:val="cyan"/>
        </w:rPr>
        <w:t>observable</w:t>
      </w:r>
      <w:r w:rsidRPr="00B60329">
        <w:rPr>
          <w:rStyle w:val="StyleUnderline"/>
        </w:rPr>
        <w:t xml:space="preserve"> sphere of reality</w:t>
      </w:r>
      <w:r w:rsidRPr="00B60329">
        <w:rPr>
          <w:sz w:val="16"/>
        </w:rPr>
        <w:t xml:space="preserve">, endowed with its own patterns and regularities) was also indispensable to the other role that the social played. As Nikolas Rose put it, from the nineteenth to the mid-twentieth century, the social </w:t>
      </w:r>
      <w:r w:rsidRPr="008B139E">
        <w:rPr>
          <w:rStyle w:val="StyleUnderline"/>
        </w:rPr>
        <w:t>constituted the</w:t>
      </w:r>
      <w:r w:rsidRPr="00B60329">
        <w:rPr>
          <w:sz w:val="16"/>
        </w:rPr>
        <w:t xml:space="preserve"> “</w:t>
      </w:r>
      <w:r w:rsidRPr="00575C32">
        <w:rPr>
          <w:rStyle w:val="Emphasis"/>
          <w:highlight w:val="cyan"/>
        </w:rPr>
        <w:t>territory of government</w:t>
      </w:r>
      <w:r w:rsidRPr="00B60329">
        <w:rPr>
          <w:sz w:val="16"/>
        </w:rPr>
        <w:t>,” that is, a “novel plane of territorialization [which] existed within, across, in tension with other spatializations (such as blood and territory; race and religion; town, region and nation).” At the same time, the social also had a third inflection, one that Raymond Williams defined as its “emphatic” one: one that explicitly opposed individual and especially individualist theories of societies. This is the social which, as Wendy Brown has put it, constitutes the foremost language and political domain “where subjections, abjections, and exclusions are lived, identified, protested and potentially rectified.”</w:t>
      </w:r>
    </w:p>
    <w:p w14:paraId="5F5E8453" w14:textId="77777777" w:rsidR="002C1760" w:rsidRPr="00B60329" w:rsidRDefault="002C1760" w:rsidP="002C1760">
      <w:pPr>
        <w:rPr>
          <w:sz w:val="16"/>
        </w:rPr>
      </w:pPr>
      <w:r w:rsidRPr="00B60329">
        <w:rPr>
          <w:sz w:val="16"/>
        </w:rPr>
        <w:t xml:space="preserve">Inasmuch as it constituted a nexus of power/knowledge/subjectivation which functioned within both liberal and socialist governmentalities, </w:t>
      </w:r>
      <w:r w:rsidRPr="00B60329">
        <w:rPr>
          <w:rStyle w:val="StyleUnderline"/>
        </w:rPr>
        <w:t xml:space="preserve">the social was said to have come to its </w:t>
      </w:r>
      <w:r w:rsidRPr="00B60329">
        <w:rPr>
          <w:rStyle w:val="Emphasis"/>
        </w:rPr>
        <w:t>end</w:t>
      </w:r>
      <w:r w:rsidRPr="00B60329">
        <w:rPr>
          <w:sz w:val="16"/>
        </w:rPr>
        <w:t xml:space="preserve"> in the late 1970s when a new political rationality—neoliberalism—displaced it with the more narrow notion of “community.” For postmodern philosophers such as Jean Baudrillard, the end of the social coincided </w:t>
      </w:r>
      <w:r w:rsidRPr="00B60329">
        <w:rPr>
          <w:rStyle w:val="StyleUnderline"/>
        </w:rPr>
        <w:t xml:space="preserve">with the rise of </w:t>
      </w:r>
      <w:r w:rsidRPr="00B60329">
        <w:rPr>
          <w:rStyle w:val="Emphasis"/>
        </w:rPr>
        <w:t>media</w:t>
      </w:r>
      <w:r w:rsidRPr="00B60329">
        <w:rPr>
          <w:sz w:val="16"/>
        </w:rPr>
        <w:t xml:space="preserve">, </w:t>
      </w:r>
      <w:r w:rsidRPr="00B60329">
        <w:rPr>
          <w:rStyle w:val="Emphasis"/>
        </w:rPr>
        <w:t>information</w:t>
      </w:r>
      <w:r w:rsidRPr="00B60329">
        <w:rPr>
          <w:sz w:val="16"/>
        </w:rPr>
        <w:t xml:space="preserve">, </w:t>
      </w:r>
      <w:r w:rsidRPr="00B60329">
        <w:rPr>
          <w:rStyle w:val="StyleUnderline"/>
        </w:rPr>
        <w:t xml:space="preserve">and </w:t>
      </w:r>
      <w:r w:rsidRPr="00B60329">
        <w:rPr>
          <w:rStyle w:val="Emphasis"/>
        </w:rPr>
        <w:t>capital</w:t>
      </w:r>
      <w:r w:rsidRPr="00B60329">
        <w:rPr>
          <w:rStyle w:val="StyleUnderline"/>
        </w:rPr>
        <w:t xml:space="preserve"> coming together through</w:t>
      </w:r>
      <w:r w:rsidRPr="00B60329">
        <w:rPr>
          <w:sz w:val="16"/>
        </w:rPr>
        <w:t xml:space="preserve"> the figure of </w:t>
      </w:r>
      <w:r w:rsidRPr="00B60329">
        <w:rPr>
          <w:rStyle w:val="StyleUnderline"/>
        </w:rPr>
        <w:t xml:space="preserve">the </w:t>
      </w:r>
      <w:r w:rsidRPr="00B60329">
        <w:rPr>
          <w:rStyle w:val="Emphasis"/>
        </w:rPr>
        <w:t>network</w:t>
      </w:r>
      <w:r w:rsidRPr="00B60329">
        <w:rPr>
          <w:sz w:val="16"/>
        </w:rPr>
        <w:t>. The circulatory logic of the Los Angeles highway system was Baudrillard’s favorite image for the end of the social in a space defined by circulation.</w:t>
      </w:r>
    </w:p>
    <w:p w14:paraId="48073D18" w14:textId="77777777" w:rsidR="002C1760" w:rsidRPr="00B60329" w:rsidRDefault="002C1760" w:rsidP="002C1760">
      <w:pPr>
        <w:rPr>
          <w:sz w:val="16"/>
        </w:rPr>
      </w:pPr>
      <w:r w:rsidRPr="00B60329">
        <w:rPr>
          <w:rStyle w:val="StyleUnderline"/>
          <w:highlight w:val="cyan"/>
        </w:rPr>
        <w:t>The end of the social</w:t>
      </w:r>
      <w:r w:rsidRPr="00B60329">
        <w:rPr>
          <w:sz w:val="16"/>
        </w:rPr>
        <w:t xml:space="preserve">, however, was far from a smooth implosion. It </w:t>
      </w:r>
      <w:r w:rsidRPr="00B60329">
        <w:rPr>
          <w:rStyle w:val="StyleUnderline"/>
          <w:highlight w:val="cyan"/>
        </w:rPr>
        <w:t>was</w:t>
      </w:r>
      <w:r w:rsidRPr="00B60329">
        <w:rPr>
          <w:sz w:val="16"/>
        </w:rPr>
        <w:t xml:space="preserve"> a </w:t>
      </w:r>
      <w:r w:rsidRPr="00B60329">
        <w:rPr>
          <w:rStyle w:val="Emphasis"/>
          <w:highlight w:val="cyan"/>
        </w:rPr>
        <w:t>catastrophic</w:t>
      </w:r>
      <w:r w:rsidRPr="00B60329">
        <w:rPr>
          <w:sz w:val="16"/>
        </w:rPr>
        <w:t xml:space="preserve"> one, </w:t>
      </w:r>
      <w:r w:rsidRPr="00B60329">
        <w:rPr>
          <w:rStyle w:val="StyleUnderline"/>
          <w:highlight w:val="cyan"/>
        </w:rPr>
        <w:t>involving</w:t>
      </w:r>
      <w:r w:rsidRPr="00B60329">
        <w:rPr>
          <w:rStyle w:val="StyleUnderline"/>
        </w:rPr>
        <w:t xml:space="preserve"> not only the </w:t>
      </w:r>
      <w:r w:rsidRPr="00B60329">
        <w:rPr>
          <w:rStyle w:val="Emphasis"/>
        </w:rPr>
        <w:t>fall of socialist governments</w:t>
      </w:r>
      <w:r w:rsidRPr="00B60329">
        <w:rPr>
          <w:sz w:val="16"/>
        </w:rPr>
        <w:t xml:space="preserve"> in the so-called Eastern bloc, </w:t>
      </w:r>
      <w:r w:rsidRPr="00B60329">
        <w:rPr>
          <w:rStyle w:val="StyleUnderline"/>
        </w:rPr>
        <w:t xml:space="preserve">but also </w:t>
      </w:r>
      <w:r w:rsidRPr="00B60329">
        <w:rPr>
          <w:rStyle w:val="StyleUnderline"/>
          <w:highlight w:val="cyan"/>
        </w:rPr>
        <w:t xml:space="preserve">the </w:t>
      </w:r>
      <w:r w:rsidRPr="00B60329">
        <w:rPr>
          <w:rStyle w:val="Emphasis"/>
          <w:highlight w:val="cyan"/>
        </w:rPr>
        <w:t>decomposition of social infrastructures</w:t>
      </w:r>
      <w:r w:rsidRPr="00B60329">
        <w:rPr>
          <w:sz w:val="16"/>
        </w:rPr>
        <w:t xml:space="preserve">, </w:t>
      </w:r>
      <w:r w:rsidRPr="00B60329">
        <w:rPr>
          <w:rStyle w:val="StyleUnderline"/>
          <w:highlight w:val="cyan"/>
        </w:rPr>
        <w:t>which entailed</w:t>
      </w:r>
      <w:r w:rsidRPr="00B60329">
        <w:rPr>
          <w:rStyle w:val="StyleUnderline"/>
        </w:rPr>
        <w:t xml:space="preserve"> its own </w:t>
      </w:r>
      <w:r w:rsidRPr="00B60329">
        <w:rPr>
          <w:rStyle w:val="Emphasis"/>
          <w:highlight w:val="cyan"/>
        </w:rPr>
        <w:t>racialized death toll</w:t>
      </w:r>
      <w:r w:rsidRPr="00B60329">
        <w:rPr>
          <w:sz w:val="16"/>
        </w:rPr>
        <w:t xml:space="preserve">. Consider for example the centrality of the California highway system in two of Afrofuturist author </w:t>
      </w:r>
      <w:r w:rsidRPr="00B60329">
        <w:rPr>
          <w:rStyle w:val="Emphasis"/>
        </w:rPr>
        <w:t xml:space="preserve">Octavia </w:t>
      </w:r>
      <w:r w:rsidRPr="00B60329">
        <w:rPr>
          <w:rStyle w:val="Emphasis"/>
          <w:highlight w:val="cyan"/>
        </w:rPr>
        <w:t>Butler</w:t>
      </w:r>
      <w:r w:rsidRPr="00B60329">
        <w:rPr>
          <w:sz w:val="16"/>
        </w:rPr>
        <w:t xml:space="preserve">’s best-known novels, The Parable of the Sower and The Parable of the Talents. Written in the late 1990s and set in the 2020s/2030s, the novels can be read as a speculative depiction of the apocalypse unleashed by the end of the social as a territory of government in the last decades of the twentieth century. Butler </w:t>
      </w:r>
      <w:r w:rsidRPr="00B60329">
        <w:rPr>
          <w:rStyle w:val="Emphasis"/>
          <w:highlight w:val="cyan"/>
        </w:rPr>
        <w:t>narrates a near future</w:t>
      </w:r>
      <w:r w:rsidRPr="00B60329">
        <w:rPr>
          <w:rStyle w:val="Emphasis"/>
        </w:rPr>
        <w:t xml:space="preserve"> world</w:t>
      </w:r>
      <w:r w:rsidRPr="00B60329">
        <w:rPr>
          <w:rStyle w:val="StyleUnderline"/>
        </w:rPr>
        <w:t xml:space="preserve"> in which the </w:t>
      </w:r>
      <w:r w:rsidRPr="00B60329">
        <w:rPr>
          <w:rStyle w:val="Emphasis"/>
          <w:highlight w:val="cyan"/>
        </w:rPr>
        <w:t>breakdown</w:t>
      </w:r>
      <w:r w:rsidRPr="00B60329">
        <w:rPr>
          <w:rStyle w:val="StyleUnderline"/>
          <w:highlight w:val="cyan"/>
        </w:rPr>
        <w:t xml:space="preserve"> of </w:t>
      </w:r>
      <w:r w:rsidRPr="00B60329">
        <w:rPr>
          <w:rStyle w:val="Emphasis"/>
          <w:sz w:val="30"/>
          <w:szCs w:val="30"/>
          <w:highlight w:val="cyan"/>
        </w:rPr>
        <w:t>the</w:t>
      </w:r>
      <w:r w:rsidRPr="00B60329">
        <w:rPr>
          <w:sz w:val="16"/>
        </w:rPr>
        <w:t xml:space="preserve"> </w:t>
      </w:r>
      <w:r w:rsidRPr="00B60329">
        <w:rPr>
          <w:rStyle w:val="Emphasis"/>
          <w:sz w:val="30"/>
          <w:szCs w:val="30"/>
          <w:highlight w:val="cyan"/>
        </w:rPr>
        <w:t>U</w:t>
      </w:r>
      <w:r w:rsidRPr="00B60329">
        <w:rPr>
          <w:sz w:val="16"/>
        </w:rPr>
        <w:t xml:space="preserve">nited </w:t>
      </w:r>
      <w:r w:rsidRPr="00B60329">
        <w:rPr>
          <w:rStyle w:val="Emphasis"/>
          <w:sz w:val="30"/>
          <w:szCs w:val="30"/>
          <w:highlight w:val="cyan"/>
        </w:rPr>
        <w:t>S</w:t>
      </w:r>
      <w:r w:rsidRPr="00B60329">
        <w:rPr>
          <w:sz w:val="16"/>
        </w:rPr>
        <w:t xml:space="preserve">tates </w:t>
      </w:r>
      <w:r w:rsidRPr="00B60329">
        <w:rPr>
          <w:rStyle w:val="Emphasis"/>
          <w:sz w:val="30"/>
          <w:szCs w:val="30"/>
          <w:highlight w:val="cyan"/>
        </w:rPr>
        <w:t>government</w:t>
      </w:r>
      <w:r w:rsidRPr="00B60329">
        <w:rPr>
          <w:sz w:val="16"/>
        </w:rPr>
        <w:t xml:space="preserve">, </w:t>
      </w:r>
      <w:r w:rsidRPr="00B60329">
        <w:rPr>
          <w:rStyle w:val="StyleUnderline"/>
        </w:rPr>
        <w:t>caused</w:t>
      </w:r>
      <w:r w:rsidRPr="00ED0921">
        <w:rPr>
          <w:sz w:val="16"/>
        </w:rPr>
        <w:t xml:space="preserve"> by simultaneous economic, environmental, and epidemiological crises, has rendered large swathes of the population homeless. People are uprooted from their communities, pushed into nomadism, and exposed to </w:t>
      </w:r>
      <w:r w:rsidRPr="00B60329">
        <w:rPr>
          <w:rStyle w:val="StyleUnderline"/>
        </w:rPr>
        <w:t>the constant threat of</w:t>
      </w:r>
      <w:r w:rsidRPr="00B60329">
        <w:rPr>
          <w:sz w:val="16"/>
        </w:rPr>
        <w:t xml:space="preserve"> the </w:t>
      </w:r>
      <w:r w:rsidRPr="00B60329">
        <w:rPr>
          <w:rStyle w:val="Emphasis"/>
        </w:rPr>
        <w:t>dehumanizing violence</w:t>
      </w:r>
      <w:r w:rsidRPr="00B60329">
        <w:rPr>
          <w:sz w:val="16"/>
        </w:rPr>
        <w:t xml:space="preserve"> of rape, </w:t>
      </w:r>
      <w:r w:rsidRPr="00B60329">
        <w:rPr>
          <w:rStyle w:val="Emphasis"/>
        </w:rPr>
        <w:t>indentured servitude</w:t>
      </w:r>
      <w:r w:rsidRPr="00B60329">
        <w:rPr>
          <w:sz w:val="16"/>
        </w:rPr>
        <w:t xml:space="preserve">, </w:t>
      </w:r>
      <w:r w:rsidRPr="00B60329">
        <w:rPr>
          <w:rStyle w:val="StyleUnderline"/>
        </w:rPr>
        <w:t xml:space="preserve">and </w:t>
      </w:r>
      <w:r w:rsidRPr="00B60329">
        <w:rPr>
          <w:rStyle w:val="Emphasis"/>
        </w:rPr>
        <w:t>technologically enforced enslavement</w:t>
      </w:r>
      <w:r w:rsidRPr="00B60329">
        <w:rPr>
          <w:sz w:val="16"/>
        </w:rPr>
        <w:t xml:space="preserve"> (as in the “shock collars” that control the newly enslaved). The protagonist Lauren Olamina attempts to compensate for the end of the social by founding a small rural community around her new belief system, Earthseed. Her effort fails. Only by constructing a planetary social network does she eventually succeed in catalyzing a movement big enough to realize her vision of an alien humanity taking roots in outer space.</w:t>
      </w:r>
    </w:p>
    <w:p w14:paraId="58BF8C7F" w14:textId="77777777" w:rsidR="002C1760" w:rsidRPr="00B60329" w:rsidRDefault="002C1760" w:rsidP="002C1760">
      <w:pPr>
        <w:rPr>
          <w:sz w:val="16"/>
          <w:szCs w:val="16"/>
        </w:rPr>
      </w:pPr>
      <w:r w:rsidRPr="00B60329">
        <w:rPr>
          <w:sz w:val="16"/>
          <w:szCs w:val="16"/>
        </w:rPr>
        <w:t>The techno-social is the form of the social that comes after its end. It is neither a virtual nor a global digital community, but a component of the milieu generated by a new technical being—the digital computational network. It was triggered not so much by social media, as first assumed, but by the turn whereby social computing no longer simply supported social interaction but started “to process the content generated by social interaction,” making its results “usable not just by users but by the digital systems that supported their activities.”</w:t>
      </w:r>
    </w:p>
    <w:p w14:paraId="477DC89E" w14:textId="77777777" w:rsidR="002C1760" w:rsidRPr="00B60329" w:rsidRDefault="002C1760" w:rsidP="002C1760">
      <w:pPr>
        <w:rPr>
          <w:sz w:val="16"/>
        </w:rPr>
      </w:pPr>
      <w:r w:rsidRPr="00B60329">
        <w:rPr>
          <w:sz w:val="16"/>
        </w:rPr>
        <w:t>The techno-social thus entangles the three properties of the modern social (abstraction, the spatial plane of government, and the conflictual domain) and the two properties of the network (scientific image and technical medium).</w:t>
      </w:r>
    </w:p>
    <w:p w14:paraId="3F861F21" w14:textId="77777777" w:rsidR="002C1760" w:rsidRPr="00B60329" w:rsidRDefault="002C1760" w:rsidP="002C1760">
      <w:pPr>
        <w:rPr>
          <w:sz w:val="16"/>
        </w:rPr>
      </w:pPr>
      <w:r w:rsidRPr="00B60329">
        <w:rPr>
          <w:rStyle w:val="StyleUnderline"/>
          <w:highlight w:val="cyan"/>
        </w:rPr>
        <w:t xml:space="preserve">The techno-social manifests </w:t>
      </w:r>
      <w:r w:rsidRPr="00B60329">
        <w:rPr>
          <w:rStyle w:val="StyleUnderline"/>
        </w:rPr>
        <w:t xml:space="preserve">a </w:t>
      </w:r>
      <w:r w:rsidRPr="00B60329">
        <w:rPr>
          <w:rStyle w:val="Emphasis"/>
        </w:rPr>
        <w:t>new mode of knowing</w:t>
      </w:r>
      <w:r w:rsidRPr="00B60329">
        <w:rPr>
          <w:sz w:val="16"/>
        </w:rPr>
        <w:t xml:space="preserve"> the social as </w:t>
      </w:r>
      <w:r w:rsidRPr="00B60329">
        <w:rPr>
          <w:rStyle w:val="StyleUnderline"/>
        </w:rPr>
        <w:t xml:space="preserve">defined by the rise of </w:t>
      </w:r>
      <w:r w:rsidRPr="00B60329">
        <w:rPr>
          <w:rStyle w:val="Emphasis"/>
        </w:rPr>
        <w:t>data science</w:t>
      </w:r>
      <w:r w:rsidRPr="00B60329">
        <w:rPr>
          <w:rStyle w:val="StyleUnderline"/>
        </w:rPr>
        <w:t xml:space="preserve"> and </w:t>
      </w:r>
      <w:r w:rsidRPr="00B60329">
        <w:rPr>
          <w:rStyle w:val="Emphasis"/>
        </w:rPr>
        <w:t>social analytics</w:t>
      </w:r>
      <w:r w:rsidRPr="00B60329">
        <w:rPr>
          <w:sz w:val="16"/>
        </w:rPr>
        <w:t xml:space="preserve"> in relation to the older epistemic privilege of academic sociology. The digitization of the social as an object of knowledge, tending towards what Patricia Ticineto Clough et al. have called </w:t>
      </w:r>
      <w:r w:rsidRPr="00B60329">
        <w:rPr>
          <w:rStyle w:val="StyleUnderline"/>
        </w:rPr>
        <w:t xml:space="preserve">the </w:t>
      </w:r>
      <w:r w:rsidRPr="00B60329">
        <w:rPr>
          <w:rStyle w:val="Emphasis"/>
        </w:rPr>
        <w:t>datalogical</w:t>
      </w:r>
      <w:r w:rsidRPr="00B60329">
        <w:rPr>
          <w:sz w:val="16"/>
        </w:rPr>
        <w:t xml:space="preserve">, has been intensified by the mass adoption of digital communication and the re-modulation of the latter by the internet industry through investment in the development and implementation of social interfaces, algorithms, and protocols. As an image or model, the techno-social </w:t>
      </w:r>
      <w:r w:rsidRPr="00B60329">
        <w:rPr>
          <w:rStyle w:val="StyleUnderline"/>
        </w:rPr>
        <w:t xml:space="preserve">manifests </w:t>
      </w:r>
      <w:r w:rsidRPr="00B60329">
        <w:rPr>
          <w:rStyle w:val="StyleUnderline"/>
          <w:highlight w:val="cyan"/>
        </w:rPr>
        <w:t xml:space="preserve">new </w:t>
      </w:r>
      <w:r w:rsidRPr="00B60329">
        <w:rPr>
          <w:rStyle w:val="Emphasis"/>
          <w:highlight w:val="cyan"/>
        </w:rPr>
        <w:t>sociogenic modes</w:t>
      </w:r>
      <w:r w:rsidRPr="00B60329">
        <w:rPr>
          <w:rStyle w:val="StyleUnderline"/>
          <w:highlight w:val="cyan"/>
        </w:rPr>
        <w:t xml:space="preserve"> of individuation</w:t>
      </w:r>
      <w:r w:rsidRPr="00B60329">
        <w:rPr>
          <w:sz w:val="16"/>
        </w:rPr>
        <w:t>—</w:t>
      </w:r>
      <w:r w:rsidRPr="00B60329">
        <w:rPr>
          <w:rStyle w:val="Emphasis"/>
          <w:highlight w:val="cyan"/>
        </w:rPr>
        <w:t>recursively regenerating</w:t>
      </w:r>
      <w:r w:rsidRPr="00B60329">
        <w:rPr>
          <w:sz w:val="16"/>
        </w:rPr>
        <w:t xml:space="preserve"> modern social </w:t>
      </w:r>
      <w:r w:rsidRPr="00B60329">
        <w:rPr>
          <w:rStyle w:val="StyleUnderline"/>
        </w:rPr>
        <w:t xml:space="preserve">categories such as </w:t>
      </w:r>
      <w:r w:rsidRPr="00B60329">
        <w:rPr>
          <w:rStyle w:val="Emphasis"/>
        </w:rPr>
        <w:t>gender</w:t>
      </w:r>
      <w:r w:rsidRPr="00B60329">
        <w:rPr>
          <w:sz w:val="16"/>
        </w:rPr>
        <w:t xml:space="preserve">, </w:t>
      </w:r>
      <w:r w:rsidRPr="00B60329">
        <w:rPr>
          <w:rStyle w:val="Emphasis"/>
        </w:rPr>
        <w:t>race</w:t>
      </w:r>
      <w:r w:rsidRPr="00B60329">
        <w:rPr>
          <w:sz w:val="16"/>
        </w:rPr>
        <w:t xml:space="preserve">, </w:t>
      </w:r>
      <w:r w:rsidRPr="00B60329">
        <w:rPr>
          <w:rStyle w:val="Emphasis"/>
        </w:rPr>
        <w:t>class</w:t>
      </w:r>
      <w:r w:rsidRPr="00B60329">
        <w:rPr>
          <w:sz w:val="16"/>
        </w:rPr>
        <w:t xml:space="preserve">, </w:t>
      </w:r>
      <w:r w:rsidRPr="00B60329">
        <w:rPr>
          <w:rStyle w:val="Emphasis"/>
        </w:rPr>
        <w:t>sexuality</w:t>
      </w:r>
      <w:r w:rsidRPr="00B60329">
        <w:rPr>
          <w:sz w:val="16"/>
        </w:rPr>
        <w:t xml:space="preserve">, </w:t>
      </w:r>
      <w:r w:rsidRPr="00B60329">
        <w:rPr>
          <w:rStyle w:val="Emphasis"/>
        </w:rPr>
        <w:t>disability</w:t>
      </w:r>
      <w:r w:rsidRPr="00B60329">
        <w:rPr>
          <w:sz w:val="16"/>
        </w:rPr>
        <w:t xml:space="preserve">, </w:t>
      </w:r>
      <w:r w:rsidRPr="00B60329">
        <w:rPr>
          <w:rStyle w:val="Emphasis"/>
        </w:rPr>
        <w:t>ethnicity</w:t>
      </w:r>
      <w:r w:rsidRPr="00B60329">
        <w:rPr>
          <w:sz w:val="16"/>
        </w:rPr>
        <w:t xml:space="preserve">, </w:t>
      </w:r>
      <w:r w:rsidRPr="00B60329">
        <w:rPr>
          <w:rStyle w:val="StyleUnderline"/>
        </w:rPr>
        <w:t xml:space="preserve">and so on out of the </w:t>
      </w:r>
      <w:r w:rsidRPr="00B60329">
        <w:rPr>
          <w:rStyle w:val="Emphasis"/>
        </w:rPr>
        <w:t>circulation of</w:t>
      </w:r>
      <w:r w:rsidRPr="00B60329">
        <w:rPr>
          <w:sz w:val="16"/>
        </w:rPr>
        <w:t xml:space="preserve"> flows of information which are recorded through the mediation of </w:t>
      </w:r>
      <w:r w:rsidRPr="00B60329">
        <w:rPr>
          <w:rStyle w:val="Emphasis"/>
          <w:highlight w:val="cyan"/>
        </w:rPr>
        <w:t>social ontologies</w:t>
      </w:r>
      <w:r w:rsidRPr="00B60329">
        <w:rPr>
          <w:rStyle w:val="StyleUnderline"/>
          <w:highlight w:val="cyan"/>
        </w:rPr>
        <w:t xml:space="preserve"> coded as metadata</w:t>
      </w:r>
      <w:r w:rsidRPr="00B60329">
        <w:rPr>
          <w:sz w:val="16"/>
        </w:rPr>
        <w:t xml:space="preserve">. For example, critical race studies of technologies have argued for the ways in which </w:t>
      </w:r>
      <w:r w:rsidRPr="00B60329">
        <w:rPr>
          <w:rStyle w:val="StyleUnderline"/>
        </w:rPr>
        <w:t xml:space="preserve">racial categories </w:t>
      </w:r>
      <w:r w:rsidRPr="00B60329">
        <w:rPr>
          <w:rStyle w:val="Emphasis"/>
        </w:rPr>
        <w:t>inform</w:t>
      </w:r>
      <w:r w:rsidRPr="00B60329">
        <w:rPr>
          <w:rStyle w:val="StyleUnderline"/>
        </w:rPr>
        <w:t xml:space="preserve"> and </w:t>
      </w:r>
      <w:r w:rsidRPr="00B60329">
        <w:rPr>
          <w:rStyle w:val="Emphasis"/>
        </w:rPr>
        <w:t>inflect</w:t>
      </w:r>
      <w:r w:rsidRPr="00B60329">
        <w:rPr>
          <w:sz w:val="16"/>
        </w:rPr>
        <w:t xml:space="preserve"> various forms of </w:t>
      </w:r>
      <w:r w:rsidRPr="00B60329">
        <w:rPr>
          <w:rStyle w:val="StyleUnderline"/>
        </w:rPr>
        <w:t>algorithmic social categorization</w:t>
      </w:r>
      <w:r w:rsidRPr="00B60329">
        <w:rPr>
          <w:sz w:val="16"/>
        </w:rPr>
        <w:t xml:space="preserve"> (</w:t>
      </w:r>
      <w:r w:rsidRPr="00B60329">
        <w:rPr>
          <w:rStyle w:val="StyleUnderline"/>
        </w:rPr>
        <w:t xml:space="preserve">from </w:t>
      </w:r>
      <w:r w:rsidRPr="00B60329">
        <w:rPr>
          <w:rStyle w:val="Emphasis"/>
        </w:rPr>
        <w:t>facial recognition</w:t>
      </w:r>
      <w:r w:rsidRPr="00B60329">
        <w:rPr>
          <w:rStyle w:val="StyleUnderline"/>
        </w:rPr>
        <w:t xml:space="preserve"> to </w:t>
      </w:r>
      <w:r w:rsidRPr="00B60329">
        <w:rPr>
          <w:rStyle w:val="Emphasis"/>
        </w:rPr>
        <w:t>police databases</w:t>
      </w:r>
      <w:r w:rsidRPr="00B60329">
        <w:rPr>
          <w:rStyle w:val="StyleUnderline"/>
        </w:rPr>
        <w:t xml:space="preserve"> to </w:t>
      </w:r>
      <w:r w:rsidRPr="00B60329">
        <w:rPr>
          <w:rStyle w:val="Emphasis"/>
        </w:rPr>
        <w:t>search engines</w:t>
      </w:r>
      <w:r w:rsidRPr="00B60329">
        <w:rPr>
          <w:sz w:val="16"/>
        </w:rPr>
        <w:t>). The techno-social is thus the condition for the emergence of machine learning as a form of “soft thought”; the re-programmability of algorithmic instructions necessitates an infinite or entropic amount of data, or social quantities that have been recorded and stored by means of digital technologies. As a result, gender, raciality, ethnicity, class, and ability as epistemological abstractions emerge as performative acts of more-than-human techno-social assemblages.</w:t>
      </w:r>
    </w:p>
    <w:p w14:paraId="176504A4" w14:textId="77777777" w:rsidR="002C1760" w:rsidRPr="00B60329" w:rsidRDefault="002C1760" w:rsidP="002C1760">
      <w:pPr>
        <w:rPr>
          <w:sz w:val="16"/>
        </w:rPr>
      </w:pPr>
      <w:r w:rsidRPr="00B60329">
        <w:rPr>
          <w:sz w:val="16"/>
        </w:rPr>
        <w:t>The techno-social also displays the characteristics of a milieu or medium, which should not be confused with the modern notion of media as distinct devices or technologies for recording, transmitting, and storing information (as in record players, film, typewriters, desktop computers, gaming consoles, and so on). Indeed, the techno-social turns modern media, in Kittler’s sense of the word, into components of the techno-social as medium or milieu. This milieu describes a space of circulation with no simple circularity, a space that poses the problem of the indeterminate and uncertain series (of mobile elements, accumulating units, and events) which complicates the question of causality (how and when causes become effects and vice versa) and the task of accounting for the nonlinear relation between causes and effects generated by and around individuals, groups, and populations. The techno-social as medium is thus characterized by an intensification of circulations whose heterogeneity is no longer disciplined by the divisions of the past, as Ravi Sundaram’s studies of the post-postcolonial city clearly show. It is a milieu which, as Tony Sampson and Jussi Parikka have recently suggested in the wake of the Covid-19 pandemic, makes “universal virality … a techno-social condition of proximity and distance, accident and security, communication and communication breakdown.”</w:t>
      </w:r>
    </w:p>
    <w:p w14:paraId="196FBE47" w14:textId="77777777" w:rsidR="002C1760" w:rsidRPr="00B60329" w:rsidRDefault="002C1760" w:rsidP="002C1760">
      <w:pPr>
        <w:rPr>
          <w:sz w:val="16"/>
        </w:rPr>
      </w:pPr>
      <w:r w:rsidRPr="00B60329">
        <w:rPr>
          <w:sz w:val="16"/>
        </w:rPr>
        <w:t xml:space="preserve">Finally, </w:t>
      </w:r>
      <w:r w:rsidRPr="00B60329">
        <w:rPr>
          <w:rStyle w:val="StyleUnderline"/>
          <w:highlight w:val="cyan"/>
        </w:rPr>
        <w:t>the techno-social</w:t>
      </w:r>
      <w:r w:rsidRPr="00B60329">
        <w:rPr>
          <w:rStyle w:val="StyleUnderline"/>
        </w:rPr>
        <w:t xml:space="preserve"> constitutes a</w:t>
      </w:r>
      <w:r w:rsidRPr="00B60329">
        <w:rPr>
          <w:sz w:val="16"/>
        </w:rPr>
        <w:t xml:space="preserve"> new conflictual </w:t>
      </w:r>
      <w:r w:rsidRPr="00B60329">
        <w:rPr>
          <w:rStyle w:val="Emphasis"/>
        </w:rPr>
        <w:t>political milieu</w:t>
      </w:r>
      <w:r w:rsidRPr="00B60329">
        <w:rPr>
          <w:rStyle w:val="StyleUnderline"/>
        </w:rPr>
        <w:t xml:space="preserve"> that </w:t>
      </w:r>
      <w:r w:rsidRPr="00B60329">
        <w:rPr>
          <w:rStyle w:val="StyleUnderline"/>
          <w:highlight w:val="cyan"/>
        </w:rPr>
        <w:t>operates as the</w:t>
      </w:r>
      <w:r w:rsidRPr="00B60329">
        <w:rPr>
          <w:sz w:val="16"/>
        </w:rPr>
        <w:t xml:space="preserve"> double or </w:t>
      </w:r>
      <w:r w:rsidRPr="00B60329">
        <w:rPr>
          <w:rStyle w:val="Emphasis"/>
          <w:highlight w:val="cyan"/>
        </w:rPr>
        <w:t>shadow of</w:t>
      </w:r>
      <w:r w:rsidRPr="00B60329">
        <w:rPr>
          <w:rStyle w:val="Emphasis"/>
        </w:rPr>
        <w:t xml:space="preserve"> digital </w:t>
      </w:r>
      <w:r w:rsidRPr="00B60329">
        <w:rPr>
          <w:rStyle w:val="Emphasis"/>
          <w:highlight w:val="cyan"/>
        </w:rPr>
        <w:t>governmentalities</w:t>
      </w:r>
      <w:r w:rsidRPr="00B60329">
        <w:rPr>
          <w:rStyle w:val="StyleUnderline"/>
        </w:rPr>
        <w:t xml:space="preserve"> that have been designed and engineered to </w:t>
      </w:r>
      <w:r w:rsidRPr="00B60329">
        <w:rPr>
          <w:rStyle w:val="Emphasis"/>
        </w:rPr>
        <w:t>faithfully replicate</w:t>
      </w:r>
      <w:r w:rsidRPr="00B60329">
        <w:rPr>
          <w:rStyle w:val="StyleUnderline"/>
        </w:rPr>
        <w:t xml:space="preserve"> the modern imperative of </w:t>
      </w:r>
      <w:r w:rsidRPr="00B60329">
        <w:rPr>
          <w:rStyle w:val="Emphasis"/>
        </w:rPr>
        <w:t>economic growth</w:t>
      </w:r>
      <w:r w:rsidRPr="00B60329">
        <w:rPr>
          <w:rStyle w:val="StyleUnderline"/>
        </w:rPr>
        <w:t xml:space="preserve"> and </w:t>
      </w:r>
      <w:r w:rsidRPr="00B60329">
        <w:rPr>
          <w:rStyle w:val="Emphasis"/>
        </w:rPr>
        <w:t>social stability</w:t>
      </w:r>
      <w:r w:rsidRPr="00B60329">
        <w:rPr>
          <w:sz w:val="16"/>
        </w:rPr>
        <w:t xml:space="preserve">—imperatives that are shared by its two dominant versions, post-socialism and neoliberalism. </w:t>
      </w:r>
      <w:r w:rsidRPr="00B60329">
        <w:rPr>
          <w:sz w:val="16"/>
          <w:szCs w:val="16"/>
        </w:rPr>
        <w:t>The techno-social as an “agile infrastructure of possibility,” as Sundaram calls it, has become visible in the various waves of twenty-first century political movements—each one of them calling for the abolition of a specific aspect of modern epistemologies and techniques of power, while also problematizing the territorial affiliation of the modern social:</w:t>
      </w:r>
      <w:r w:rsidRPr="00B60329">
        <w:rPr>
          <w:sz w:val="16"/>
        </w:rPr>
        <w:t xml:space="preserve"> the end of financial capital (Occupy); the downfall of corrupt and violent regimes (the Arab revolts of 2011); the abolition of racist policing and structures (Black Lives Matter); the refusal of post-socialist authoritarianism (Hong Kong); the end of femicide (Ni Una Menos); the rejection of austerity (Gilets Jaunes), and economic inequality (Chile), amongst others. Shadow networks, however, have also emerged, fostering paranoid affects, such as those involving ethnic killings (India), white supremacy, misogynist and far-right extremism (alt-right, gamergate), and, during the current pandemic, movements against masking, vaccination, and lockdowns. </w:t>
      </w:r>
    </w:p>
    <w:p w14:paraId="6EE37432" w14:textId="77777777" w:rsidR="002C1760" w:rsidRPr="00B60329" w:rsidRDefault="002C1760" w:rsidP="002C1760">
      <w:pPr>
        <w:rPr>
          <w:sz w:val="16"/>
        </w:rPr>
      </w:pPr>
      <w:r w:rsidRPr="00B60329">
        <w:rPr>
          <w:sz w:val="16"/>
        </w:rPr>
        <w:t>Ravi Sundaram’s Response</w:t>
      </w:r>
    </w:p>
    <w:p w14:paraId="26ED8A2B" w14:textId="77777777" w:rsidR="002C1760" w:rsidRPr="00B60329" w:rsidRDefault="002C1760" w:rsidP="002C1760">
      <w:pPr>
        <w:rPr>
          <w:sz w:val="16"/>
        </w:rPr>
      </w:pPr>
      <w:r w:rsidRPr="00B60329">
        <w:rPr>
          <w:sz w:val="16"/>
        </w:rPr>
        <w:t xml:space="preserve">Tiziana Terranova’s essay uses </w:t>
      </w:r>
      <w:r w:rsidRPr="00B60329">
        <w:rPr>
          <w:rStyle w:val="StyleUnderline"/>
        </w:rPr>
        <w:t xml:space="preserve">the </w:t>
      </w:r>
      <w:r w:rsidRPr="00B60329">
        <w:rPr>
          <w:rStyle w:val="Emphasis"/>
          <w:highlight w:val="cyan"/>
        </w:rPr>
        <w:t>historical interfaces</w:t>
      </w:r>
      <w:r w:rsidRPr="00B60329">
        <w:rPr>
          <w:rStyle w:val="StyleUnderline"/>
        </w:rPr>
        <w:t xml:space="preserve"> between calculation and sovereign power</w:t>
      </w:r>
      <w:r w:rsidRPr="00B60329">
        <w:rPr>
          <w:sz w:val="16"/>
        </w:rPr>
        <w:t xml:space="preserve"> to </w:t>
      </w:r>
      <w:r w:rsidRPr="00B60329">
        <w:rPr>
          <w:rStyle w:val="StyleUnderline"/>
        </w:rPr>
        <w:t>set up</w:t>
      </w:r>
      <w:r w:rsidRPr="00B60329">
        <w:rPr>
          <w:sz w:val="16"/>
        </w:rPr>
        <w:t xml:space="preserve"> the forcefields of the Western social: transparency and affectability, observers/observed, </w:t>
      </w:r>
      <w:r w:rsidRPr="00B60329">
        <w:rPr>
          <w:rStyle w:val="StyleUnderline"/>
        </w:rPr>
        <w:t xml:space="preserve">human life as </w:t>
      </w:r>
      <w:r w:rsidRPr="00B60329">
        <w:rPr>
          <w:rStyle w:val="Emphasis"/>
        </w:rPr>
        <w:t>distinctly measurable</w:t>
      </w:r>
      <w:r w:rsidRPr="00B60329">
        <w:rPr>
          <w:sz w:val="16"/>
        </w:rPr>
        <w:t xml:space="preserve"> in the larger context of the displacements of the world. The calculative infrastructures of government were paralleled by the governmentalization of the state, itself a product of the epistemological function of the social. Expanded onto a world stage, </w:t>
      </w:r>
      <w:r w:rsidRPr="00B60329">
        <w:rPr>
          <w:rStyle w:val="StyleUnderline"/>
        </w:rPr>
        <w:t xml:space="preserve">this transactional field can also </w:t>
      </w:r>
      <w:r w:rsidRPr="00B60329">
        <w:rPr>
          <w:rStyle w:val="StyleUnderline"/>
          <w:highlight w:val="cyan"/>
        </w:rPr>
        <w:t>bring in</w:t>
      </w:r>
      <w:r w:rsidRPr="00B60329">
        <w:rPr>
          <w:rStyle w:val="StyleUnderline"/>
        </w:rPr>
        <w:t xml:space="preserve"> technologies of </w:t>
      </w:r>
      <w:r w:rsidRPr="00B60329">
        <w:rPr>
          <w:rStyle w:val="Emphasis"/>
          <w:highlight w:val="cyan"/>
        </w:rPr>
        <w:t>violence</w:t>
      </w:r>
      <w:r w:rsidRPr="00B60329">
        <w:rPr>
          <w:rStyle w:val="StyleUnderline"/>
          <w:highlight w:val="cyan"/>
        </w:rPr>
        <w:t xml:space="preserve"> and </w:t>
      </w:r>
      <w:r w:rsidRPr="00B60329">
        <w:rPr>
          <w:rStyle w:val="Emphasis"/>
          <w:highlight w:val="cyan"/>
        </w:rPr>
        <w:t>extraction</w:t>
      </w:r>
      <w:r w:rsidRPr="00B60329">
        <w:rPr>
          <w:sz w:val="16"/>
        </w:rPr>
        <w:t xml:space="preserve">, </w:t>
      </w:r>
      <w:r w:rsidRPr="00B60329">
        <w:rPr>
          <w:rStyle w:val="StyleUnderline"/>
        </w:rPr>
        <w:t xml:space="preserve">a specific form of </w:t>
      </w:r>
      <w:r w:rsidRPr="00B60329">
        <w:rPr>
          <w:rStyle w:val="Emphasis"/>
          <w:highlight w:val="cyan"/>
        </w:rPr>
        <w:t>colonial governmentality</w:t>
      </w:r>
      <w:r w:rsidRPr="00B60329">
        <w:rPr>
          <w:rStyle w:val="StyleUnderline"/>
          <w:highlight w:val="cyan"/>
        </w:rPr>
        <w:t xml:space="preserve"> driven by </w:t>
      </w:r>
      <w:r w:rsidRPr="00B60329">
        <w:rPr>
          <w:rStyle w:val="Emphasis"/>
          <w:highlight w:val="cyan"/>
        </w:rPr>
        <w:t>racial</w:t>
      </w:r>
      <w:r w:rsidRPr="00B60329">
        <w:rPr>
          <w:rStyle w:val="StyleUnderline"/>
        </w:rPr>
        <w:t xml:space="preserve"> and </w:t>
      </w:r>
      <w:r w:rsidRPr="00B60329">
        <w:rPr>
          <w:rStyle w:val="Emphasis"/>
        </w:rPr>
        <w:t xml:space="preserve">ethnological </w:t>
      </w:r>
      <w:r w:rsidRPr="00B60329">
        <w:rPr>
          <w:rStyle w:val="Emphasis"/>
          <w:highlight w:val="cyan"/>
        </w:rPr>
        <w:t>technics</w:t>
      </w:r>
      <w:r w:rsidRPr="00B60329">
        <w:rPr>
          <w:sz w:val="16"/>
        </w:rPr>
        <w:t>—which loops back into the metropole, unleashing longer temporalities of knowledge.</w:t>
      </w:r>
    </w:p>
    <w:p w14:paraId="01DA4B99" w14:textId="77777777" w:rsidR="002C1760" w:rsidRPr="00B60329" w:rsidRDefault="002C1760" w:rsidP="002C1760">
      <w:pPr>
        <w:rPr>
          <w:sz w:val="16"/>
        </w:rPr>
      </w:pPr>
      <w:r w:rsidRPr="00B60329">
        <w:rPr>
          <w:sz w:val="16"/>
        </w:rPr>
        <w:t xml:space="preserve">As Terranova shows, </w:t>
      </w:r>
      <w:r w:rsidRPr="00B60329">
        <w:rPr>
          <w:rStyle w:val="StyleUnderline"/>
        </w:rPr>
        <w:t xml:space="preserve">the techno-social </w:t>
      </w:r>
      <w:r w:rsidRPr="00B60329">
        <w:rPr>
          <w:rStyle w:val="Emphasis"/>
        </w:rPr>
        <w:t>recursively regenerates</w:t>
      </w:r>
      <w:r w:rsidRPr="00B60329">
        <w:rPr>
          <w:rStyle w:val="StyleUnderline"/>
        </w:rPr>
        <w:t xml:space="preserve"> modern enumerative categories of the human</w:t>
      </w:r>
      <w:r w:rsidRPr="00B60329">
        <w:rPr>
          <w:sz w:val="16"/>
        </w:rPr>
        <w:t xml:space="preserve"> sciences (class, gender, race), which are </w:t>
      </w:r>
      <w:r w:rsidRPr="00B60329">
        <w:rPr>
          <w:rStyle w:val="StyleUnderline"/>
        </w:rPr>
        <w:t xml:space="preserve">now </w:t>
      </w:r>
      <w:r w:rsidRPr="00B60329">
        <w:rPr>
          <w:rStyle w:val="Emphasis"/>
        </w:rPr>
        <w:t>reprogrammed in</w:t>
      </w:r>
      <w:r w:rsidRPr="00B60329">
        <w:rPr>
          <w:sz w:val="16"/>
        </w:rPr>
        <w:t xml:space="preserve"> contemporary </w:t>
      </w:r>
      <w:r w:rsidRPr="00B60329">
        <w:rPr>
          <w:rStyle w:val="Emphasis"/>
        </w:rPr>
        <w:t>data ontologies</w:t>
      </w:r>
      <w:r w:rsidRPr="00B60329">
        <w:rPr>
          <w:rStyle w:val="StyleUnderline"/>
        </w:rPr>
        <w:t xml:space="preserve"> through surveillance and associational technologies</w:t>
      </w:r>
      <w:r w:rsidRPr="00B60329">
        <w:rPr>
          <w:sz w:val="16"/>
        </w:rPr>
        <w:t xml:space="preserve">. </w:t>
      </w:r>
      <w:r w:rsidRPr="00B60329">
        <w:rPr>
          <w:rStyle w:val="StyleUnderline"/>
        </w:rPr>
        <w:t>Just as the human sciences</w:t>
      </w:r>
      <w:r w:rsidRPr="00B60329">
        <w:rPr>
          <w:sz w:val="16"/>
        </w:rPr>
        <w:t xml:space="preserve"> of the eighteenth and nineteenth centuries </w:t>
      </w:r>
      <w:r w:rsidRPr="00B60329">
        <w:rPr>
          <w:rStyle w:val="StyleUnderline"/>
        </w:rPr>
        <w:t>made possible the governmental management of populations</w:t>
      </w:r>
      <w:r w:rsidRPr="00B60329">
        <w:rPr>
          <w:sz w:val="16"/>
        </w:rPr>
        <w:t xml:space="preserve">, </w:t>
      </w:r>
      <w:r w:rsidRPr="00B60329">
        <w:rPr>
          <w:rStyle w:val="StyleUnderline"/>
        </w:rPr>
        <w:t>the</w:t>
      </w:r>
      <w:r w:rsidRPr="00B60329">
        <w:rPr>
          <w:sz w:val="16"/>
        </w:rPr>
        <w:t xml:space="preserve"> contemporary </w:t>
      </w:r>
      <w:r w:rsidRPr="00B60329">
        <w:rPr>
          <w:rStyle w:val="StyleUnderline"/>
        </w:rPr>
        <w:t>datalogical turn is generative of the techno-social</w:t>
      </w:r>
      <w:r w:rsidRPr="00B60329">
        <w:rPr>
          <w:sz w:val="16"/>
        </w:rPr>
        <w:t>. “Soft thought” in the context of machine thinking becomes both the precondition and affordance of post-human performative assemblages as the now-encoded social categories take new directions. This recursion between the techno-social and the historic social, between histories of violence and the data ontologies of the contemporary—these clusters propel the storm of ideas that Terranova’s essay has stirred up.</w:t>
      </w:r>
    </w:p>
    <w:p w14:paraId="2E92D3FF" w14:textId="77777777" w:rsidR="002C1760" w:rsidRPr="00B60329" w:rsidRDefault="002C1760" w:rsidP="002C1760">
      <w:pPr>
        <w:rPr>
          <w:sz w:val="16"/>
        </w:rPr>
      </w:pPr>
      <w:r w:rsidRPr="00B60329">
        <w:rPr>
          <w:sz w:val="16"/>
        </w:rPr>
        <w:t>Tiziana’s categorical insistence on the singular mode of the techno-social (as the enmeshing of the technological and the social) provides a connection to my own argument about the blurring of the medial and the social in the postcolonial world. The comparable trajectories of this shift are remarkable: “the end of the social” and neoliberalism in the West, globalization/mediatization in the postcolonial world. In the postcolonial world, the older partitions of politics/welfare/social became unsustainable as new forms of circulation undermined the previous designs of sovereign power. What emerged was a productive, wilder milieu of the contemporary, and the techno-social in Tiziana’s sense of the term. As Tiziana shows, the milieu/medium is central to the expansive ecology of the techno-social and is a multiplication engine of new modes of circulation. Even as partitions emerge between users and platforms, the milieu and capitalist power, the circulatory quality of the techno-social-as-medium constantly sets up the conditions of both instability and association. Never has this been clearer than during the Covid-19 pandemic.</w:t>
      </w:r>
    </w:p>
    <w:p w14:paraId="51DBA5F2" w14:textId="77777777" w:rsidR="002C1760" w:rsidRPr="00B60329" w:rsidRDefault="002C1760" w:rsidP="002C1760">
      <w:pPr>
        <w:rPr>
          <w:sz w:val="16"/>
        </w:rPr>
      </w:pPr>
      <w:r w:rsidRPr="00B60329">
        <w:rPr>
          <w:sz w:val="16"/>
        </w:rPr>
        <w:t>The pandemic presents us with a remarkable diagnostic of the techno-social. While crisis is inherent in the temporality of the techno-social (Chun), the pandemic has accelerated all antinomies of the system: unprecedented platform power and collective responses to medical crisis; the crisis of neoliberal austerity and unapparelled monetary intervention by Western regimes; racial violence and global countermovements; the normalization of surveillance technologies with biomedical interventions and constantly shifting boundaries of the “normal”; the proliferation of hate speech and an extraordinary investment in scientific authority. To be sure, as Michel Foucault once suggested, pandemic time is always exceptional: boundaries between anatomo-politics and biopolitics are blurred; restrictions are placed on certain transmissions (circulating bodies); periodic biomedical interventions are normalized and accepted in order to preserve life. The coming years will show us if the present pandemic time can radicalize the third, collective dimension of the techno-social, or rather alternate between the paranoid states of speculative expansion and terror that have defined the previous two decades.</w:t>
      </w:r>
    </w:p>
    <w:p w14:paraId="727A0A41" w14:textId="77777777" w:rsidR="002C1760" w:rsidRPr="00B60329" w:rsidRDefault="002C1760" w:rsidP="002C1760">
      <w:pPr>
        <w:rPr>
          <w:sz w:val="16"/>
        </w:rPr>
      </w:pPr>
      <w:r w:rsidRPr="00B60329">
        <w:rPr>
          <w:sz w:val="16"/>
        </w:rPr>
        <w:t>Ravi Sundaram</w:t>
      </w:r>
    </w:p>
    <w:p w14:paraId="4EE85B8B" w14:textId="77777777" w:rsidR="002C1760" w:rsidRPr="00B60329" w:rsidRDefault="002C1760" w:rsidP="002C1760">
      <w:pPr>
        <w:rPr>
          <w:sz w:val="16"/>
        </w:rPr>
      </w:pPr>
      <w:r w:rsidRPr="00B60329">
        <w:rPr>
          <w:sz w:val="16"/>
        </w:rPr>
        <w:t>In 1858, a British official in colonial Bengal named William Herschel asked Rajyadhar Konai, a local contractor, to imprint his inked hand on a contract that had already been signed. After years of experimenting with handprints, Herschel sent copies of Konai’s fingerprints to London for Francis Galton, a eugenicist and cousin of Charles Darwin. Galton went on to argue that fingerprints were an accurate marker of identity and racial difference. In their Untold Intimacy of Digits (2011), the Raqs Media Collective used the handprint in the Galton archive to produce an animated video on a blue background. In the video, the still image of Herschel’s original handprint record was given motion. The thumb and the fingers begin to move, suggestive of hand counting or even a secret code. Herschel’s early biometric colonial experiments intimated colonial pathologies, as he and his counterparts strained to make colonial subjects into signs of representation legible to European rulers. In his Mimesis and Alterity, Michael Taussig described Herschel’s early system as one comprised of contradictions and collusions of “mimesis and alterity.” This system was conditioned by</w:t>
      </w:r>
      <w:r>
        <w:rPr>
          <w:sz w:val="16"/>
        </w:rPr>
        <w:t xml:space="preserve"> </w:t>
      </w:r>
      <w:r w:rsidRPr="00B60329">
        <w:rPr>
          <w:sz w:val="16"/>
        </w:rPr>
        <w:t>a colonial administration dependent on writing and signatures in a largely illiterate colonial society; administrators’ fear of massive fraud by means of false signatures; British administrators unable to discern unique facial and other identifying qualities among the masses of their Indian subjects (“they all look the same”); and last but far from least, the decisive ingredient in the discovery of fingerprinting, the use of the hand and thumb as a type of modernizing sorcery by the colonial bureaucracy.</w:t>
      </w:r>
    </w:p>
    <w:p w14:paraId="430CCE1F" w14:textId="77777777" w:rsidR="002C1760" w:rsidRPr="00B60329" w:rsidRDefault="002C1760" w:rsidP="002C1760">
      <w:pPr>
        <w:rPr>
          <w:sz w:val="16"/>
        </w:rPr>
      </w:pPr>
      <w:r w:rsidRPr="00B60329">
        <w:rPr>
          <w:sz w:val="16"/>
        </w:rPr>
        <w:t>Despite the fingerprint’s mimetic quality as a seeming signature of the body, the main challenge was elsewhere. Galton struggled unsuccessfully for years to come up with a mathematical method of classifying fingerprints. In fact, it was once again in colonial Bengal that Edward Henry, along with Azizul Haque and Hem Chandra Bose, developed a mathematical method for the classification of fingerprints, which was exported to South Africa and later to metropolitan Europe. Untold Intimacy of Digits referenced the phantom limb of Konai, as indeed the classification system for fingerprints developed in colonial Bengal successfully separated bodies from a number-based system of classification. Allan Sekula once wrote that the central innovation of nineteenth-century police photography was not the camera but the filing cabinet. The fingerprint cabinet Henry pioneered in Bengal closely paralleled the Bertillon system in Europe. Under colonialism, the “bureaucratic-statistical” police regime efficiently reduced the body to a number for retrieval.</w:t>
      </w:r>
    </w:p>
    <w:p w14:paraId="5D4C40F2" w14:textId="77777777" w:rsidR="002C1760" w:rsidRPr="00B60329" w:rsidRDefault="002C1760" w:rsidP="002C1760">
      <w:pPr>
        <w:rPr>
          <w:sz w:val="16"/>
        </w:rPr>
      </w:pPr>
      <w:r w:rsidRPr="00B60329">
        <w:rPr>
          <w:sz w:val="16"/>
        </w:rPr>
        <w:t xml:space="preserve">Fingerprinting emerged during a time of multiple colonial technologies aimed at developing knowledges of the colonized. The colonial laboratory was the site of statistical techniques, periodic census surveys, and the introduction of photography into carceral regimes. Prominent technologies included the racially coded ethnological surveys developed by Herbert Risley, and an ambitious anthropometric rollout to develop knowledge of the colonized populations. Risley’s race technology was </w:t>
      </w:r>
      <w:r w:rsidRPr="00B60329">
        <w:rPr>
          <w:rStyle w:val="StyleUnderline"/>
        </w:rPr>
        <w:t xml:space="preserve">an </w:t>
      </w:r>
      <w:r w:rsidRPr="00B60329">
        <w:rPr>
          <w:rStyle w:val="Emphasis"/>
        </w:rPr>
        <w:t>assemblage of mechanical instruments</w:t>
      </w:r>
      <w:r w:rsidRPr="00B60329">
        <w:rPr>
          <w:sz w:val="16"/>
        </w:rPr>
        <w:t xml:space="preserve">, mathematical </w:t>
      </w:r>
      <w:r w:rsidRPr="00B60329">
        <w:rPr>
          <w:rStyle w:val="Emphasis"/>
        </w:rPr>
        <w:t>techniques</w:t>
      </w:r>
      <w:r w:rsidRPr="00B60329">
        <w:rPr>
          <w:sz w:val="16"/>
        </w:rPr>
        <w:t xml:space="preserve">, </w:t>
      </w:r>
      <w:r w:rsidRPr="00B60329">
        <w:rPr>
          <w:rStyle w:val="StyleUnderline"/>
        </w:rPr>
        <w:t>and</w:t>
      </w:r>
      <w:r w:rsidRPr="00B60329">
        <w:rPr>
          <w:sz w:val="16"/>
        </w:rPr>
        <w:t xml:space="preserve"> paper </w:t>
      </w:r>
      <w:r w:rsidRPr="00B60329">
        <w:rPr>
          <w:rStyle w:val="Emphasis"/>
        </w:rPr>
        <w:t>infrastructures</w:t>
      </w:r>
      <w:r w:rsidRPr="00B60329">
        <w:rPr>
          <w:sz w:val="16"/>
        </w:rPr>
        <w:t xml:space="preserve">. Anthropometry faded away in later years, but the fingerprint-linked biometric regime </w:t>
      </w:r>
      <w:r w:rsidRPr="00B60329">
        <w:rPr>
          <w:rStyle w:val="StyleUnderline"/>
        </w:rPr>
        <w:t>has remained</w:t>
      </w:r>
      <w:r w:rsidRPr="00B60329">
        <w:rPr>
          <w:sz w:val="16"/>
        </w:rPr>
        <w:t xml:space="preserve">, becoming even more </w:t>
      </w:r>
      <w:r w:rsidRPr="00B60329">
        <w:rPr>
          <w:rStyle w:val="Emphasis"/>
        </w:rPr>
        <w:t>widespread</w:t>
      </w:r>
      <w:r w:rsidRPr="00B60329">
        <w:rPr>
          <w:sz w:val="16"/>
        </w:rPr>
        <w:t xml:space="preserve"> in the contemporary era. As Keith Breckenridge has argued, mathematical implication, statistical inference, and probability theories were a central part of biometrics, albeit fashioned </w:t>
      </w:r>
      <w:r w:rsidRPr="00B60329">
        <w:rPr>
          <w:rStyle w:val="StyleUnderline"/>
        </w:rPr>
        <w:t xml:space="preserve">within a larger map of </w:t>
      </w:r>
      <w:r w:rsidRPr="00B60329">
        <w:rPr>
          <w:rStyle w:val="Emphasis"/>
        </w:rPr>
        <w:t>racial difference</w:t>
      </w:r>
      <w:r w:rsidRPr="00B60329">
        <w:rPr>
          <w:rStyle w:val="StyleUnderline"/>
        </w:rPr>
        <w:t xml:space="preserve"> and </w:t>
      </w:r>
      <w:r w:rsidRPr="00B60329">
        <w:rPr>
          <w:rStyle w:val="Emphasis"/>
        </w:rPr>
        <w:t>colonial rule</w:t>
      </w:r>
      <w:r w:rsidRPr="00B60329">
        <w:rPr>
          <w:sz w:val="16"/>
        </w:rPr>
        <w:t>. What Breckenridge calls “</w:t>
      </w:r>
      <w:r w:rsidRPr="00B60329">
        <w:rPr>
          <w:rStyle w:val="Emphasis"/>
        </w:rPr>
        <w:t>biometric government</w:t>
      </w:r>
      <w:r w:rsidRPr="00B60329">
        <w:rPr>
          <w:sz w:val="16"/>
        </w:rPr>
        <w:t xml:space="preserve">” </w:t>
      </w:r>
      <w:r w:rsidRPr="00B60329">
        <w:rPr>
          <w:rStyle w:val="StyleUnderline"/>
        </w:rPr>
        <w:t>implemented technologies that shaped the colonial social</w:t>
      </w:r>
      <w:r w:rsidRPr="00B60329">
        <w:rPr>
          <w:sz w:val="16"/>
        </w:rPr>
        <w:t>: notably the efforts to bind subject populations to the sanctity of the contract, and the surveillance of criminalized social groups and individuals. The tensions and overlap between the individuating techniques of the contract and the group logic of (racial) technologies was of course not unique to colonial biometric regimes.</w:t>
      </w:r>
    </w:p>
    <w:p w14:paraId="51645AE8" w14:textId="77777777" w:rsidR="002C1760" w:rsidRPr="00B60329" w:rsidRDefault="002C1760" w:rsidP="002C1760">
      <w:pPr>
        <w:rPr>
          <w:sz w:val="16"/>
        </w:rPr>
      </w:pPr>
      <w:r w:rsidRPr="00B60329">
        <w:rPr>
          <w:sz w:val="16"/>
        </w:rPr>
        <w:t xml:space="preserve">In his final lecture in the Collège de France series, titled “Society Must Be Defended,” Michel Foucault spoke about how a set of political technologies called “biopower” initiated a collection of seamless medical and social technologies to optimize life and secure it. Biopower legitimizes periodic state interventions within populations to preserve the larger social body. This shift, which Foucault termed a subversion, was an infiltration of the earlier modes of sovereign power: “The right of sovereignty was the right to take life or let live. And then this new right is established: the right to make live and to let die.” There was a shift from the disciplinary techniques focused on the individual body and its spatial partitions (anatomopolitics), to a model of multiplicity: “So after a first seizure of power over the body in an individualizing mode, we have a second seizure of power that is not individualizing but, if you like, massifying, that is directed not at man-as-body but at man-as-species.” As catastrophic pandemic events generally gave way to the endemic, new techniques to optimize the human body were developed: statistical forecasts, enumeration, and natal technologies. These </w:t>
      </w:r>
      <w:r w:rsidRPr="00B60329">
        <w:rPr>
          <w:rStyle w:val="StyleUnderline"/>
        </w:rPr>
        <w:t>distinctions between biopolitics and disciplinary regimes</w:t>
      </w:r>
      <w:r w:rsidRPr="00B60329">
        <w:rPr>
          <w:sz w:val="16"/>
        </w:rPr>
        <w:t xml:space="preserve"> in the West </w:t>
      </w:r>
      <w:r w:rsidRPr="00B60329">
        <w:rPr>
          <w:rStyle w:val="StyleUnderline"/>
        </w:rPr>
        <w:t xml:space="preserve">become </w:t>
      </w:r>
      <w:r w:rsidRPr="00B60329">
        <w:rPr>
          <w:rStyle w:val="Emphasis"/>
        </w:rPr>
        <w:t>blurred</w:t>
      </w:r>
      <w:r w:rsidRPr="00B60329">
        <w:rPr>
          <w:rStyle w:val="StyleUnderline"/>
        </w:rPr>
        <w:t xml:space="preserve"> in a </w:t>
      </w:r>
      <w:r w:rsidRPr="00B60329">
        <w:rPr>
          <w:rStyle w:val="Emphasis"/>
        </w:rPr>
        <w:t>global regime of colonial difference</w:t>
      </w:r>
      <w:r w:rsidRPr="00B60329">
        <w:rPr>
          <w:rStyle w:val="StyleUnderline"/>
        </w:rPr>
        <w:t xml:space="preserve"> marked by the circulations of </w:t>
      </w:r>
      <w:r w:rsidRPr="00B60329">
        <w:rPr>
          <w:rStyle w:val="Emphasis"/>
        </w:rPr>
        <w:t>war-making</w:t>
      </w:r>
      <w:r w:rsidRPr="00B60329">
        <w:rPr>
          <w:sz w:val="16"/>
        </w:rPr>
        <w:t xml:space="preserve">, </w:t>
      </w:r>
      <w:r w:rsidRPr="00B60329">
        <w:rPr>
          <w:rStyle w:val="Emphasis"/>
        </w:rPr>
        <w:t>captive bodies</w:t>
      </w:r>
      <w:r w:rsidRPr="00B60329">
        <w:rPr>
          <w:sz w:val="16"/>
        </w:rPr>
        <w:t xml:space="preserve">, </w:t>
      </w:r>
      <w:r w:rsidRPr="00B60329">
        <w:rPr>
          <w:rStyle w:val="StyleUnderline"/>
        </w:rPr>
        <w:t xml:space="preserve">and </w:t>
      </w:r>
      <w:r w:rsidRPr="00B60329">
        <w:rPr>
          <w:rStyle w:val="Emphasis"/>
        </w:rPr>
        <w:t>commodities</w:t>
      </w:r>
      <w:r w:rsidRPr="00B60329">
        <w:rPr>
          <w:sz w:val="16"/>
        </w:rPr>
        <w:t xml:space="preserve">. </w:t>
      </w:r>
      <w:r w:rsidRPr="00B60329">
        <w:rPr>
          <w:rStyle w:val="StyleUnderline"/>
        </w:rPr>
        <w:t>Slaves and bonded workers were transported from colonial possessions to plantation economies</w:t>
      </w:r>
      <w:r w:rsidRPr="00B60329">
        <w:rPr>
          <w:sz w:val="16"/>
        </w:rPr>
        <w:t xml:space="preserve">; </w:t>
      </w:r>
      <w:r w:rsidRPr="00B60329">
        <w:rPr>
          <w:rStyle w:val="StyleUnderline"/>
        </w:rPr>
        <w:t>enumerative technologies and frameworks of biometric government moved with these circulatory patterns</w:t>
      </w:r>
      <w:r w:rsidRPr="00B60329">
        <w:rPr>
          <w:sz w:val="16"/>
        </w:rPr>
        <w:t>, as did statistical knowledges and racial and ethnological schemes. This global circulatory network was spatially uneven, as colonial administrators in different regions sought to balance ideas of European political liberalism in despotic colonial systems.</w:t>
      </w:r>
    </w:p>
    <w:p w14:paraId="12004BB4" w14:textId="77777777" w:rsidR="002C1760" w:rsidRPr="00B60329" w:rsidRDefault="002C1760" w:rsidP="002C1760">
      <w:pPr>
        <w:rPr>
          <w:sz w:val="16"/>
        </w:rPr>
      </w:pPr>
      <w:r w:rsidRPr="00B60329">
        <w:rPr>
          <w:sz w:val="16"/>
        </w:rPr>
        <w:t xml:space="preserve">The return of colonial biometrics to the global security regime after September 11 frames the vast expansions of biopolitical technologies in the twenty-first century. </w:t>
      </w:r>
      <w:r w:rsidRPr="00B60329">
        <w:rPr>
          <w:rStyle w:val="StyleUnderline"/>
        </w:rPr>
        <w:t xml:space="preserve">One of the features of contemporary platform capitalism has been the way it </w:t>
      </w:r>
      <w:r w:rsidRPr="00B60329">
        <w:rPr>
          <w:rStyle w:val="Emphasis"/>
        </w:rPr>
        <w:t>recalls</w:t>
      </w:r>
      <w:r w:rsidRPr="00B60329">
        <w:rPr>
          <w:rStyle w:val="StyleUnderline"/>
        </w:rPr>
        <w:t xml:space="preserve"> and </w:t>
      </w:r>
      <w:r w:rsidRPr="00B60329">
        <w:rPr>
          <w:rStyle w:val="Emphasis"/>
        </w:rPr>
        <w:t>transcends</w:t>
      </w:r>
      <w:r w:rsidRPr="00B60329">
        <w:rPr>
          <w:rStyle w:val="StyleUnderline"/>
        </w:rPr>
        <w:t xml:space="preserve"> colonial biometrics while </w:t>
      </w:r>
      <w:r w:rsidRPr="00B60329">
        <w:rPr>
          <w:rStyle w:val="Emphasis"/>
        </w:rPr>
        <w:t>radically expanding</w:t>
      </w:r>
      <w:r w:rsidRPr="00B60329">
        <w:rPr>
          <w:rStyle w:val="StyleUnderline"/>
        </w:rPr>
        <w:t xml:space="preserve"> affective landscapes without limit</w:t>
      </w:r>
      <w:r w:rsidRPr="00B60329">
        <w:rPr>
          <w:sz w:val="16"/>
        </w:rPr>
        <w:t xml:space="preserve">. This was part of the extractive and dynamic colonial surplus, where long-term circulatory patterns unleashed potentials that continue today. Today, circulation as such emerges as a problematic, rather than the individual/collective bodies of the population. </w:t>
      </w:r>
      <w:r w:rsidRPr="00B60329">
        <w:rPr>
          <w:rStyle w:val="StyleUnderline"/>
        </w:rPr>
        <w:t xml:space="preserve">A key stress point is between </w:t>
      </w:r>
      <w:r w:rsidRPr="00B60329">
        <w:rPr>
          <w:rStyle w:val="Emphasis"/>
        </w:rPr>
        <w:t>infrastructures of measurement</w:t>
      </w:r>
      <w:r w:rsidRPr="00B60329">
        <w:rPr>
          <w:rStyle w:val="StyleUnderline"/>
        </w:rPr>
        <w:t xml:space="preserve"> and the </w:t>
      </w:r>
      <w:r w:rsidRPr="00B60329">
        <w:rPr>
          <w:rStyle w:val="Emphasis"/>
        </w:rPr>
        <w:t>transient</w:t>
      </w:r>
      <w:r w:rsidRPr="00B60329">
        <w:rPr>
          <w:sz w:val="16"/>
        </w:rPr>
        <w:t xml:space="preserve">, </w:t>
      </w:r>
      <w:r w:rsidRPr="00B60329">
        <w:rPr>
          <w:rStyle w:val="Emphasis"/>
        </w:rPr>
        <w:t>affective networks</w:t>
      </w:r>
      <w:r w:rsidRPr="00B60329">
        <w:rPr>
          <w:rStyle w:val="StyleUnderline"/>
        </w:rPr>
        <w:t xml:space="preserve"> now </w:t>
      </w:r>
      <w:r w:rsidRPr="00B60329">
        <w:rPr>
          <w:rStyle w:val="Emphasis"/>
        </w:rPr>
        <w:t>widespread</w:t>
      </w:r>
      <w:r w:rsidRPr="00B60329">
        <w:rPr>
          <w:rStyle w:val="StyleUnderline"/>
        </w:rPr>
        <w:t xml:space="preserve"> under platform capitalism</w:t>
      </w:r>
      <w:r w:rsidRPr="00B60329">
        <w:rPr>
          <w:sz w:val="16"/>
        </w:rPr>
        <w:t>. The connections between infrastructures of measure and infrastructures of public affect have never been as contiguous and constitutive as in the post-pandemic moment. At the same time, they take on a particular dynamic in the Global South.</w:t>
      </w:r>
    </w:p>
    <w:p w14:paraId="3064EE91" w14:textId="77777777" w:rsidR="002C1760" w:rsidRPr="00B60329" w:rsidRDefault="002C1760" w:rsidP="002C1760">
      <w:pPr>
        <w:rPr>
          <w:sz w:val="16"/>
        </w:rPr>
      </w:pPr>
      <w:r w:rsidRPr="00B60329">
        <w:rPr>
          <w:sz w:val="16"/>
        </w:rPr>
        <w:t xml:space="preserve">More than four decades ago, Jean Baudrillard published his sharp, almost polemical collection In the Shadow of the Silent Majorities, Or, the End of the Social (1978). In it he addressed two major sites of twentieth-century modernity: the social and the mass. The social, Baudrillard argued, revolved around “that opaque but equally translucent reality, that nothingness: the masses.” The masses had an “inertial strength,” that absorb the “electricity of the social and neutralize it forever.” Lacking an empirical reference but produced through the survey, </w:t>
      </w:r>
      <w:r w:rsidRPr="00B60329">
        <w:rPr>
          <w:rStyle w:val="StyleUnderline"/>
          <w:highlight w:val="cyan"/>
        </w:rPr>
        <w:t xml:space="preserve">the masses act as a </w:t>
      </w:r>
      <w:r w:rsidRPr="00B60329">
        <w:rPr>
          <w:rStyle w:val="Emphasis"/>
          <w:sz w:val="30"/>
          <w:szCs w:val="30"/>
          <w:highlight w:val="cyan"/>
        </w:rPr>
        <w:t>shadow majority</w:t>
      </w:r>
      <w:r w:rsidRPr="00B60329">
        <w:rPr>
          <w:sz w:val="16"/>
        </w:rPr>
        <w:t xml:space="preserve">, </w:t>
      </w:r>
      <w:r w:rsidRPr="00B60329">
        <w:rPr>
          <w:rStyle w:val="Emphasis"/>
        </w:rPr>
        <w:t>opaque</w:t>
      </w:r>
      <w:r w:rsidRPr="00B60329">
        <w:rPr>
          <w:sz w:val="16"/>
        </w:rPr>
        <w:t xml:space="preserve">, </w:t>
      </w:r>
      <w:r w:rsidRPr="00B60329">
        <w:rPr>
          <w:rStyle w:val="Emphasis"/>
        </w:rPr>
        <w:t>formless</w:t>
      </w:r>
      <w:r w:rsidRPr="00B60329">
        <w:rPr>
          <w:sz w:val="16"/>
        </w:rPr>
        <w:t xml:space="preserve">, </w:t>
      </w:r>
      <w:r w:rsidRPr="00B60329">
        <w:rPr>
          <w:rStyle w:val="Emphasis"/>
          <w:highlight w:val="cyan"/>
        </w:rPr>
        <w:t>dispersing meaning</w:t>
      </w:r>
      <w:r w:rsidRPr="00B60329">
        <w:rPr>
          <w:rStyle w:val="StyleUnderline"/>
        </w:rPr>
        <w:t xml:space="preserve"> even </w:t>
      </w:r>
      <w:r w:rsidRPr="00B60329">
        <w:rPr>
          <w:rStyle w:val="StyleUnderline"/>
          <w:highlight w:val="cyan"/>
        </w:rPr>
        <w:t>while positioned as the</w:t>
      </w:r>
      <w:r w:rsidRPr="00B60329">
        <w:rPr>
          <w:rStyle w:val="StyleUnderline"/>
        </w:rPr>
        <w:t xml:space="preserve"> </w:t>
      </w:r>
      <w:r w:rsidRPr="00B60329">
        <w:rPr>
          <w:rStyle w:val="Emphasis"/>
        </w:rPr>
        <w:t xml:space="preserve">constant </w:t>
      </w:r>
      <w:r w:rsidRPr="00B60329">
        <w:rPr>
          <w:rStyle w:val="Emphasis"/>
          <w:highlight w:val="cyan"/>
        </w:rPr>
        <w:t>addressee</w:t>
      </w:r>
      <w:r w:rsidRPr="00B60329">
        <w:rPr>
          <w:rStyle w:val="StyleUnderline"/>
          <w:highlight w:val="cyan"/>
        </w:rPr>
        <w:t xml:space="preserve"> of </w:t>
      </w:r>
      <w:r w:rsidRPr="00B60329">
        <w:rPr>
          <w:rStyle w:val="Emphasis"/>
          <w:highlight w:val="cyan"/>
        </w:rPr>
        <w:t>political</w:t>
      </w:r>
      <w:r w:rsidRPr="00B60329">
        <w:rPr>
          <w:sz w:val="16"/>
        </w:rPr>
        <w:t xml:space="preserve"> and commercial </w:t>
      </w:r>
      <w:r w:rsidRPr="00B60329">
        <w:rPr>
          <w:rStyle w:val="Emphasis"/>
          <w:highlight w:val="cyan"/>
        </w:rPr>
        <w:t>projects</w:t>
      </w:r>
      <w:r w:rsidRPr="00B60329">
        <w:rPr>
          <w:sz w:val="16"/>
        </w:rPr>
        <w:t xml:space="preserve">. In the event, </w:t>
      </w:r>
      <w:r w:rsidRPr="00B60329">
        <w:rPr>
          <w:rStyle w:val="StyleUnderline"/>
        </w:rPr>
        <w:t xml:space="preserve">there is a </w:t>
      </w:r>
      <w:r w:rsidRPr="00B60329">
        <w:rPr>
          <w:rStyle w:val="Emphasis"/>
        </w:rPr>
        <w:t>proliferation</w:t>
      </w:r>
      <w:r w:rsidRPr="00B60329">
        <w:rPr>
          <w:rStyle w:val="StyleUnderline"/>
        </w:rPr>
        <w:t xml:space="preserve"> of representational techniques</w:t>
      </w:r>
      <w:r w:rsidRPr="00B60329">
        <w:rPr>
          <w:sz w:val="16"/>
        </w:rPr>
        <w:t xml:space="preserve">, </w:t>
      </w:r>
      <w:r w:rsidRPr="00B60329">
        <w:rPr>
          <w:rStyle w:val="StyleUnderline"/>
          <w:highlight w:val="cyan"/>
        </w:rPr>
        <w:t xml:space="preserve">rendering them </w:t>
      </w:r>
      <w:r w:rsidRPr="00B60329">
        <w:rPr>
          <w:rStyle w:val="Emphasis"/>
          <w:sz w:val="30"/>
          <w:szCs w:val="30"/>
          <w:highlight w:val="cyan"/>
        </w:rPr>
        <w:t>ineffective</w:t>
      </w:r>
      <w:r w:rsidRPr="00B60329">
        <w:rPr>
          <w:sz w:val="16"/>
        </w:rPr>
        <w:t>, “</w:t>
      </w:r>
      <w:r w:rsidRPr="00B60329">
        <w:rPr>
          <w:rStyle w:val="Emphasis"/>
        </w:rPr>
        <w:t>burying</w:t>
      </w:r>
      <w:r w:rsidRPr="00B60329">
        <w:rPr>
          <w:rStyle w:val="StyleUnderline"/>
        </w:rPr>
        <w:t xml:space="preserve"> the social beneath a </w:t>
      </w:r>
      <w:r w:rsidRPr="00B60329">
        <w:rPr>
          <w:rStyle w:val="Emphasis"/>
        </w:rPr>
        <w:t>simulation</w:t>
      </w:r>
      <w:r w:rsidRPr="00B60329">
        <w:rPr>
          <w:rStyle w:val="StyleUnderline"/>
        </w:rPr>
        <w:t xml:space="preserve"> of the social</w:t>
      </w:r>
      <w:r w:rsidRPr="00B60329">
        <w:rPr>
          <w:sz w:val="16"/>
        </w:rPr>
        <w:t xml:space="preserve">.” As Baudrillard argued elsewhere, </w:t>
      </w:r>
      <w:r w:rsidRPr="00B60329">
        <w:rPr>
          <w:rStyle w:val="StyleUnderline"/>
          <w:highlight w:val="cyan"/>
        </w:rPr>
        <w:t>this could be</w:t>
      </w:r>
      <w:r w:rsidRPr="00B60329">
        <w:rPr>
          <w:sz w:val="16"/>
        </w:rPr>
        <w:t xml:space="preserve"> called </w:t>
      </w:r>
      <w:r w:rsidRPr="00B60329">
        <w:rPr>
          <w:rStyle w:val="StyleUnderline"/>
          <w:highlight w:val="cyan"/>
        </w:rPr>
        <w:t>the</w:t>
      </w:r>
      <w:r w:rsidRPr="00B60329">
        <w:rPr>
          <w:sz w:val="16"/>
        </w:rPr>
        <w:t xml:space="preserve"> “</w:t>
      </w:r>
      <w:r w:rsidRPr="00B60329">
        <w:rPr>
          <w:rStyle w:val="Emphasis"/>
          <w:highlight w:val="cyan"/>
        </w:rPr>
        <w:t>evil genius</w:t>
      </w:r>
      <w:r w:rsidRPr="00B60329">
        <w:rPr>
          <w:sz w:val="16"/>
        </w:rPr>
        <w:t xml:space="preserve">” </w:t>
      </w:r>
      <w:r w:rsidRPr="00B60329">
        <w:rPr>
          <w:rStyle w:val="StyleUnderline"/>
          <w:highlight w:val="cyan"/>
        </w:rPr>
        <w:t>of the masses</w:t>
      </w:r>
      <w:r w:rsidRPr="00B60329">
        <w:rPr>
          <w:sz w:val="16"/>
        </w:rPr>
        <w:t xml:space="preserve">, </w:t>
      </w:r>
      <w:r w:rsidRPr="00B60329">
        <w:rPr>
          <w:rStyle w:val="StyleUnderline"/>
        </w:rPr>
        <w:t xml:space="preserve">producing </w:t>
      </w:r>
      <w:r w:rsidRPr="00B60329">
        <w:rPr>
          <w:rStyle w:val="StyleUnderline"/>
          <w:highlight w:val="cyan"/>
        </w:rPr>
        <w:t xml:space="preserve">the </w:t>
      </w:r>
      <w:r w:rsidRPr="00B60329">
        <w:rPr>
          <w:rStyle w:val="Emphasis"/>
          <w:highlight w:val="cyan"/>
        </w:rPr>
        <w:t>failure</w:t>
      </w:r>
      <w:r w:rsidRPr="00B60329">
        <w:rPr>
          <w:rStyle w:val="StyleUnderline"/>
          <w:highlight w:val="cyan"/>
        </w:rPr>
        <w:t xml:space="preserve"> of</w:t>
      </w:r>
      <w:r w:rsidRPr="00B60329">
        <w:rPr>
          <w:rStyle w:val="StyleUnderline"/>
        </w:rPr>
        <w:t xml:space="preserve"> the social and </w:t>
      </w:r>
      <w:r w:rsidRPr="00B60329">
        <w:rPr>
          <w:rStyle w:val="StyleUnderline"/>
          <w:highlight w:val="cyan"/>
        </w:rPr>
        <w:t>representation</w:t>
      </w:r>
      <w:r w:rsidRPr="00B60329">
        <w:rPr>
          <w:sz w:val="16"/>
        </w:rPr>
        <w:t xml:space="preserve">, </w:t>
      </w:r>
      <w:r w:rsidRPr="00B60329">
        <w:rPr>
          <w:rStyle w:val="StyleUnderline"/>
        </w:rPr>
        <w:t>dispersing into networks and simulations</w:t>
      </w:r>
      <w:r w:rsidRPr="00B60329">
        <w:rPr>
          <w:sz w:val="16"/>
        </w:rPr>
        <w:t>.</w:t>
      </w:r>
      <w:r>
        <w:rPr>
          <w:sz w:val="16"/>
        </w:rPr>
        <w:t xml:space="preserve"> </w:t>
      </w:r>
    </w:p>
    <w:p w14:paraId="2B20F0AB" w14:textId="77777777" w:rsidR="002C1760" w:rsidRPr="00B60329" w:rsidRDefault="002C1760" w:rsidP="002C1760">
      <w:pPr>
        <w:rPr>
          <w:sz w:val="16"/>
        </w:rPr>
      </w:pPr>
      <w:r w:rsidRPr="00B60329">
        <w:rPr>
          <w:sz w:val="16"/>
        </w:rPr>
        <w:t xml:space="preserve">In two senses this argument turned the “social question” of the European twentieth century on its head. Propelled by information and media networks, the </w:t>
      </w:r>
      <w:r w:rsidRPr="00B60329">
        <w:rPr>
          <w:rStyle w:val="StyleUnderline"/>
        </w:rPr>
        <w:t>strategies of formlessness</w:t>
      </w:r>
      <w:r w:rsidRPr="00B60329">
        <w:rPr>
          <w:sz w:val="16"/>
        </w:rPr>
        <w:t xml:space="preserve">, </w:t>
      </w:r>
      <w:r w:rsidRPr="00B60329">
        <w:rPr>
          <w:rStyle w:val="StyleUnderline"/>
        </w:rPr>
        <w:t>opacity</w:t>
      </w:r>
      <w:r w:rsidRPr="00B60329">
        <w:rPr>
          <w:sz w:val="16"/>
        </w:rPr>
        <w:t xml:space="preserve">, </w:t>
      </w:r>
      <w:r w:rsidRPr="00B60329">
        <w:rPr>
          <w:rStyle w:val="StyleUnderline"/>
        </w:rPr>
        <w:t xml:space="preserve">and </w:t>
      </w:r>
      <w:r w:rsidRPr="00B60329">
        <w:rPr>
          <w:rStyle w:val="StyleUnderline"/>
          <w:highlight w:val="cyan"/>
        </w:rPr>
        <w:t xml:space="preserve">disappearance </w:t>
      </w:r>
      <w:r w:rsidRPr="00B60329">
        <w:rPr>
          <w:rStyle w:val="Emphasis"/>
          <w:highlight w:val="cyan"/>
        </w:rPr>
        <w:t>implode</w:t>
      </w:r>
      <w:r w:rsidRPr="00B60329">
        <w:rPr>
          <w:rStyle w:val="StyleUnderline"/>
          <w:highlight w:val="cyan"/>
        </w:rPr>
        <w:t xml:space="preserve"> the</w:t>
      </w:r>
      <w:r w:rsidRPr="00B60329">
        <w:rPr>
          <w:rStyle w:val="StyleUnderline"/>
        </w:rPr>
        <w:t xml:space="preserve"> historic </w:t>
      </w:r>
      <w:r w:rsidRPr="00B60329">
        <w:rPr>
          <w:rStyle w:val="StyleUnderline"/>
          <w:highlight w:val="cyan"/>
        </w:rPr>
        <w:t>social</w:t>
      </w:r>
      <w:r w:rsidRPr="00B60329">
        <w:rPr>
          <w:sz w:val="16"/>
        </w:rPr>
        <w:t>. The end-of-the-social argument could be a 1970s update of a larger strain in European twentieth-century critical theory. In their 1944 Dialectic of Enlightenment, Theodor Adorno and Max Horkheimer suggested that industrial media played a key role in homogenizing diverse populations into consumers. In their now-familiar argument, mass culture produced docile subjects, framed by false needs created by media corporations. The larger implication of the culture industry thesis was that the earlier street crowd had been significantly reassembled by media infrastructures. As in all his essays, Baudrillard had a point even in his errors. While the “new masses” of platform capitalism do certainly disperse old techniques of the social, the widespread transformations of digital networks require new perspectives on the techno-social, as Tiziana Terranova argues in this dialogue.</w:t>
      </w:r>
    </w:p>
    <w:p w14:paraId="29BD883E" w14:textId="77777777" w:rsidR="002C1760" w:rsidRPr="00B60329" w:rsidRDefault="002C1760" w:rsidP="002C1760">
      <w:pPr>
        <w:rPr>
          <w:sz w:val="16"/>
        </w:rPr>
      </w:pPr>
      <w:r w:rsidRPr="00B60329">
        <w:rPr>
          <w:sz w:val="16"/>
        </w:rPr>
        <w:t xml:space="preserve">The vast explosion of global internet culture after low-cost mobile phones has shifted the terms of the debate from earlier generations of Western critical and post-critical theorists. Across the global South, there is a vast churning of media-enabled populations. Even as media platforms have expanded, </w:t>
      </w:r>
      <w:r w:rsidRPr="00B60329">
        <w:rPr>
          <w:rStyle w:val="StyleUnderline"/>
        </w:rPr>
        <w:t xml:space="preserve">the techno-political aesthetic has been </w:t>
      </w:r>
      <w:r w:rsidRPr="00B60329">
        <w:rPr>
          <w:rStyle w:val="Emphasis"/>
        </w:rPr>
        <w:t>reprogrammed recursively</w:t>
      </w:r>
      <w:r w:rsidRPr="00B60329">
        <w:rPr>
          <w:sz w:val="16"/>
        </w:rPr>
        <w:t xml:space="preserve">. What is remarkable about this reconfiguration is the </w:t>
      </w:r>
      <w:r w:rsidRPr="00B60329">
        <w:rPr>
          <w:rStyle w:val="StyleUnderline"/>
        </w:rPr>
        <w:t>referencing</w:t>
      </w:r>
      <w:r w:rsidRPr="00B60329">
        <w:rPr>
          <w:sz w:val="16"/>
        </w:rPr>
        <w:t xml:space="preserve"> of </w:t>
      </w:r>
      <w:r w:rsidRPr="00B60329">
        <w:rPr>
          <w:rStyle w:val="StyleUnderline"/>
        </w:rPr>
        <w:t xml:space="preserve">older enumerative technologies of </w:t>
      </w:r>
      <w:r w:rsidRPr="00B60329">
        <w:rPr>
          <w:rStyle w:val="Emphasis"/>
        </w:rPr>
        <w:t>colonial rule</w:t>
      </w:r>
      <w:r w:rsidRPr="00B60329">
        <w:rPr>
          <w:sz w:val="16"/>
        </w:rPr>
        <w:t xml:space="preserve">, even when anticipation becomes the principle of the political. </w:t>
      </w:r>
      <w:r w:rsidRPr="005B20DA">
        <w:rPr>
          <w:rStyle w:val="StyleUnderline"/>
          <w:highlight w:val="cyan"/>
        </w:rPr>
        <w:t>Feedback</w:t>
      </w:r>
      <w:r w:rsidRPr="00B60329">
        <w:rPr>
          <w:rStyle w:val="StyleUnderline"/>
        </w:rPr>
        <w:t xml:space="preserve"> now </w:t>
      </w:r>
      <w:r w:rsidRPr="005B20DA">
        <w:rPr>
          <w:rStyle w:val="StyleUnderline"/>
        </w:rPr>
        <w:t xml:space="preserve">becomes a </w:t>
      </w:r>
      <w:r w:rsidRPr="005B20DA">
        <w:rPr>
          <w:rStyle w:val="Emphasis"/>
        </w:rPr>
        <w:t>key principle</w:t>
      </w:r>
      <w:r w:rsidRPr="00B60329">
        <w:rPr>
          <w:rStyle w:val="StyleUnderline"/>
        </w:rPr>
        <w:t xml:space="preserve"> of politics</w:t>
      </w:r>
      <w:r w:rsidRPr="00B60329">
        <w:rPr>
          <w:sz w:val="16"/>
        </w:rPr>
        <w:t xml:space="preserve">; </w:t>
      </w:r>
      <w:r w:rsidRPr="00B60329">
        <w:rPr>
          <w:rStyle w:val="StyleUnderline"/>
        </w:rPr>
        <w:t xml:space="preserve">instability </w:t>
      </w:r>
      <w:r w:rsidRPr="005B20DA">
        <w:rPr>
          <w:rStyle w:val="StyleUnderline"/>
          <w:highlight w:val="cyan"/>
        </w:rPr>
        <w:t xml:space="preserve">and contingency are the </w:t>
      </w:r>
      <w:r w:rsidRPr="005B20DA">
        <w:rPr>
          <w:rStyle w:val="Emphasis"/>
          <w:highlight w:val="cyan"/>
        </w:rPr>
        <w:t>drivers</w:t>
      </w:r>
      <w:r w:rsidRPr="005B20DA">
        <w:rPr>
          <w:rStyle w:val="StyleUnderline"/>
          <w:highlight w:val="cyan"/>
        </w:rPr>
        <w:t xml:space="preserve"> of</w:t>
      </w:r>
      <w:r w:rsidRPr="00B60329">
        <w:rPr>
          <w:rStyle w:val="StyleUnderline"/>
        </w:rPr>
        <w:t xml:space="preserve"> the performance of </w:t>
      </w:r>
      <w:r w:rsidRPr="005B20DA">
        <w:rPr>
          <w:rStyle w:val="StyleUnderline"/>
          <w:highlight w:val="cyan"/>
        </w:rPr>
        <w:t>power</w:t>
      </w:r>
      <w:r w:rsidRPr="00B60329">
        <w:rPr>
          <w:sz w:val="16"/>
        </w:rPr>
        <w:t>. The distinctions that Foucault made between pandemic and endemic strategies of power become increasingly blurred as platform temporality has reconfigured the timescale of the political.</w:t>
      </w:r>
    </w:p>
    <w:p w14:paraId="67208E3C" w14:textId="77777777" w:rsidR="002C1760" w:rsidRPr="00B60329" w:rsidRDefault="002C1760" w:rsidP="002C1760">
      <w:pPr>
        <w:rPr>
          <w:sz w:val="16"/>
        </w:rPr>
      </w:pPr>
      <w:r w:rsidRPr="00B60329">
        <w:rPr>
          <w:sz w:val="16"/>
        </w:rPr>
        <w:t xml:space="preserve">The normalization of a crisis temporality (which the pandemic has made prominent) is expressive of two overlapping milieus. The first milieu was the wild, informalized pirate-video era of the 1990s and the early 2000s. Pirate video in the South was an unstable media object, with a capacity for connection and association across a broad range of phenomena. Video was also a multiplication machine, attaching itself to mediatized public theaters. This atmosphere of multiplication clearly anticipated the current digital platform economy, where the sensational live-time effect of pirate video has been normalized into a larger complex of network circulation. Today, the atmospherics of network culture generate a somatic collectivity in public events, and also quite rapidly fragment into other formations. It is this collectivity that has energized the populist political aesthetic in the last decade. The second milieu is </w:t>
      </w:r>
      <w:r w:rsidRPr="00B60329">
        <w:rPr>
          <w:rStyle w:val="StyleUnderline"/>
        </w:rPr>
        <w:t>the rapid expansion of platform capitalism and social networks</w:t>
      </w:r>
      <w:r w:rsidRPr="00B60329">
        <w:rPr>
          <w:sz w:val="16"/>
        </w:rPr>
        <w:t xml:space="preserve"> in the South from 2008 onwards, dynamized by mobile phone proliferation. This </w:t>
      </w:r>
      <w:r w:rsidRPr="00B60329">
        <w:rPr>
          <w:rStyle w:val="StyleUnderline"/>
        </w:rPr>
        <w:t xml:space="preserve">laid the ground for networks of </w:t>
      </w:r>
      <w:r w:rsidRPr="00B60329">
        <w:rPr>
          <w:rStyle w:val="Emphasis"/>
        </w:rPr>
        <w:t>affective measure</w:t>
      </w:r>
      <w:r w:rsidRPr="00B60329">
        <w:rPr>
          <w:rStyle w:val="StyleUnderline"/>
        </w:rPr>
        <w:t xml:space="preserve"> driven by media platforms and governmental enumeration technologies</w:t>
      </w:r>
      <w:r w:rsidRPr="00B60329">
        <w:rPr>
          <w:sz w:val="16"/>
        </w:rPr>
        <w:t xml:space="preserve">, </w:t>
      </w:r>
      <w:r w:rsidRPr="00B60329">
        <w:rPr>
          <w:rStyle w:val="StyleUnderline"/>
        </w:rPr>
        <w:t>including biometric systems</w:t>
      </w:r>
      <w:r w:rsidRPr="00B60329">
        <w:rPr>
          <w:sz w:val="16"/>
        </w:rPr>
        <w:t xml:space="preserve">. While platforms have pushed anticipatory and “feed-forward” modes of calculation, governmental enumeration seeks to connect populations to security, welfare, and financial networks. Both the affective and governmental transact on a daily basis; </w:t>
      </w:r>
      <w:r w:rsidRPr="00B60329">
        <w:rPr>
          <w:rStyle w:val="StyleUnderline"/>
        </w:rPr>
        <w:t xml:space="preserve">the relationship is </w:t>
      </w:r>
      <w:r w:rsidRPr="00B60329">
        <w:rPr>
          <w:rStyle w:val="Emphasis"/>
        </w:rPr>
        <w:t>productive</w:t>
      </w:r>
      <w:r w:rsidRPr="00B60329">
        <w:rPr>
          <w:rStyle w:val="StyleUnderline"/>
        </w:rPr>
        <w:t xml:space="preserve"> and </w:t>
      </w:r>
      <w:r w:rsidRPr="00B60329">
        <w:rPr>
          <w:rStyle w:val="Emphasis"/>
        </w:rPr>
        <w:t>parasitic</w:t>
      </w:r>
      <w:r w:rsidRPr="00B60329">
        <w:rPr>
          <w:sz w:val="16"/>
        </w:rPr>
        <w:t xml:space="preserve">. </w:t>
      </w:r>
      <w:r w:rsidRPr="00B60329">
        <w:rPr>
          <w:rStyle w:val="StyleUnderline"/>
        </w:rPr>
        <w:t xml:space="preserve">This is a </w:t>
      </w:r>
      <w:r w:rsidRPr="00B60329">
        <w:rPr>
          <w:rStyle w:val="Emphasis"/>
        </w:rPr>
        <w:t>remarkable remodulation</w:t>
      </w:r>
      <w:r w:rsidRPr="00B60329">
        <w:rPr>
          <w:rStyle w:val="StyleUnderline"/>
        </w:rPr>
        <w:t xml:space="preserve"> of colonial and postcolonial arrangements</w:t>
      </w:r>
      <w:r w:rsidRPr="00B60329">
        <w:rPr>
          <w:sz w:val="16"/>
        </w:rPr>
        <w:t>. As discussed earlier, colonial enumeration technologies were a careful orchestration of disciplinary technologies of policing, contract enforcement, racial superiority, and global circulation. In the postcolonial period, in India at least, the social and cultural spheres were separated: while the social was expressive of politics and welfare, culture was managed by regulation and control. These careful partitions exploded in the video era of the 1990s, when informal networks of circulation bypassed control mechanisms of censorship and copyright.</w:t>
      </w:r>
    </w:p>
    <w:p w14:paraId="66FD7A39" w14:textId="77777777" w:rsidR="002C1760" w:rsidRPr="00B60329" w:rsidRDefault="002C1760" w:rsidP="002C1760">
      <w:pPr>
        <w:rPr>
          <w:sz w:val="16"/>
        </w:rPr>
      </w:pPr>
      <w:r w:rsidRPr="00B60329">
        <w:rPr>
          <w:sz w:val="16"/>
        </w:rPr>
        <w:t xml:space="preserve">In contemporary right-wing nationalist regimes like India, governmental enumeration has introduced stringent technical checkpoints even as it has created new spheres of value. The older enumerative infrastructures were defined by a productive ambiguity that served both rulers and the enumerated. For example, paper systems were generative of multiple writing strategies and permeable boundaries. Populations could have an electricity bill and not a legal home, no legal identity but access to welfare regimes via a ration card. </w:t>
      </w:r>
      <w:r w:rsidRPr="00B60329">
        <w:rPr>
          <w:rStyle w:val="StyleUnderline"/>
        </w:rPr>
        <w:t xml:space="preserve">The move to digital enumeration has generated a range of political technologies to </w:t>
      </w:r>
      <w:r w:rsidRPr="00B60329">
        <w:rPr>
          <w:rStyle w:val="Emphasis"/>
        </w:rPr>
        <w:t>stabilize informal populations</w:t>
      </w:r>
      <w:r w:rsidRPr="00B60329">
        <w:rPr>
          <w:sz w:val="16"/>
        </w:rPr>
        <w:t xml:space="preserve">: biometric identification cards, direct cash transfers, phone-based code verification. In line with neoliberal audit models that distrust porosity, </w:t>
      </w:r>
      <w:r w:rsidRPr="00B60329">
        <w:rPr>
          <w:rStyle w:val="StyleUnderline"/>
        </w:rPr>
        <w:t xml:space="preserve">what has emerged is the primacy of participation in </w:t>
      </w:r>
      <w:r w:rsidRPr="00B60329">
        <w:rPr>
          <w:rStyle w:val="Emphasis"/>
        </w:rPr>
        <w:t>governmental digital infrastructures</w:t>
      </w:r>
      <w:r w:rsidRPr="00B60329">
        <w:rPr>
          <w:sz w:val="16"/>
        </w:rPr>
        <w:t xml:space="preserve">. In effect, </w:t>
      </w:r>
      <w:r w:rsidRPr="00B60329">
        <w:rPr>
          <w:rStyle w:val="StyleUnderline"/>
        </w:rPr>
        <w:t xml:space="preserve">older welfare systems have been </w:t>
      </w:r>
      <w:r w:rsidRPr="00B60329">
        <w:rPr>
          <w:rStyle w:val="Emphasis"/>
        </w:rPr>
        <w:t>substantially disturbed</w:t>
      </w:r>
      <w:r w:rsidRPr="00B60329">
        <w:rPr>
          <w:sz w:val="16"/>
        </w:rPr>
        <w:t xml:space="preserve">, </w:t>
      </w:r>
      <w:r w:rsidRPr="00B60329">
        <w:rPr>
          <w:rStyle w:val="StyleUnderline"/>
        </w:rPr>
        <w:t xml:space="preserve">with </w:t>
      </w:r>
      <w:r w:rsidRPr="00B60329">
        <w:rPr>
          <w:rStyle w:val="Emphasis"/>
        </w:rPr>
        <w:t>disastrous consequences for millions</w:t>
      </w:r>
      <w:r w:rsidRPr="00B60329">
        <w:rPr>
          <w:sz w:val="16"/>
        </w:rPr>
        <w:t xml:space="preserve">—as has been visible during the pandemic. Conceived as an always-on model of optimization, </w:t>
      </w:r>
      <w:r w:rsidRPr="00B60329">
        <w:rPr>
          <w:rStyle w:val="StyleUnderline"/>
        </w:rPr>
        <w:t xml:space="preserve">governmental information infrastructures make network connections a </w:t>
      </w:r>
      <w:r w:rsidRPr="00B60329">
        <w:rPr>
          <w:rStyle w:val="Emphasis"/>
        </w:rPr>
        <w:t>condition of public support</w:t>
      </w:r>
      <w:r w:rsidRPr="00B60329">
        <w:rPr>
          <w:rStyle w:val="StyleUnderline"/>
        </w:rPr>
        <w:t xml:space="preserve"> for the working poor</w:t>
      </w:r>
      <w:r w:rsidRPr="00B60329">
        <w:rPr>
          <w:sz w:val="16"/>
        </w:rPr>
        <w:t xml:space="preserve">. In terms of information design fantasies, </w:t>
      </w:r>
      <w:r w:rsidRPr="00B60329">
        <w:rPr>
          <w:rStyle w:val="StyleUnderline"/>
        </w:rPr>
        <w:t xml:space="preserve">populations become </w:t>
      </w:r>
      <w:r w:rsidRPr="00B60329">
        <w:rPr>
          <w:rStyle w:val="Emphasis"/>
        </w:rPr>
        <w:t>capacities</w:t>
      </w:r>
      <w:r w:rsidRPr="00B60329">
        <w:rPr>
          <w:sz w:val="16"/>
        </w:rPr>
        <w:t xml:space="preserve">, </w:t>
      </w:r>
      <w:r w:rsidRPr="00B60329">
        <w:rPr>
          <w:rStyle w:val="StyleUnderline"/>
        </w:rPr>
        <w:t>as data streams are harnessed for future projects of government</w:t>
      </w:r>
      <w:r w:rsidRPr="00B60329">
        <w:rPr>
          <w:sz w:val="16"/>
        </w:rPr>
        <w:t>.</w:t>
      </w:r>
    </w:p>
    <w:p w14:paraId="2546C229" w14:textId="77777777" w:rsidR="002C1760" w:rsidRPr="00B60329" w:rsidRDefault="002C1760" w:rsidP="002C1760">
      <w:pPr>
        <w:pStyle w:val="Heading4"/>
      </w:pPr>
      <w:r w:rsidRPr="00B60329">
        <w:t xml:space="preserve">The overrepresentation of Promethean Man within Western cosmogonies is a “business practice,” and “the private sector” includes technics of </w:t>
      </w:r>
      <w:r w:rsidRPr="00B60329">
        <w:rPr>
          <w:u w:val="single"/>
        </w:rPr>
        <w:t>automated reason</w:t>
      </w:r>
      <w:r w:rsidRPr="00B60329">
        <w:t xml:space="preserve">. Servo-mechanically </w:t>
      </w:r>
      <w:r w:rsidRPr="00B60329">
        <w:rPr>
          <w:u w:val="single"/>
        </w:rPr>
        <w:t>misusing</w:t>
      </w:r>
      <w:r w:rsidRPr="00B60329">
        <w:t xml:space="preserve"> those technics </w:t>
      </w:r>
      <w:r w:rsidRPr="00B60329">
        <w:rPr>
          <w:u w:val="single"/>
        </w:rPr>
        <w:t>against themselves</w:t>
      </w:r>
      <w:r w:rsidRPr="00B60329">
        <w:t xml:space="preserve"> is a prohibition “on” them.</w:t>
      </w:r>
      <w:r>
        <w:t xml:space="preserve"> </w:t>
      </w:r>
    </w:p>
    <w:p w14:paraId="3D641131" w14:textId="77777777" w:rsidR="002C1760" w:rsidRPr="00B60329" w:rsidRDefault="002C1760" w:rsidP="002C1760">
      <w:r w:rsidRPr="00B60329">
        <w:rPr>
          <w:rStyle w:val="Style13ptBold"/>
        </w:rPr>
        <w:t>Parisi, 21</w:t>
      </w:r>
      <w:r w:rsidRPr="00B60329">
        <w:t>—Senior Lecturer at the Centre for Cultural Studies at Goldsmiths University of London (Luciana, “Black Feminist Tools, Critique, and Techno-poethics,” e-flux #123, December 2021, dml)</w:t>
      </w:r>
    </w:p>
    <w:p w14:paraId="42F45E1E" w14:textId="77777777" w:rsidR="002C1760" w:rsidRPr="00B60329" w:rsidRDefault="002C1760" w:rsidP="002C1760">
      <w:pPr>
        <w:rPr>
          <w:sz w:val="16"/>
        </w:rPr>
      </w:pPr>
      <w:r w:rsidRPr="00B60329">
        <w:rPr>
          <w:rStyle w:val="StyleUnderline"/>
          <w:highlight w:val="cyan"/>
        </w:rPr>
        <w:t>The entry of intelligent</w:t>
      </w:r>
      <w:r w:rsidRPr="00B60329">
        <w:rPr>
          <w:rStyle w:val="StyleUnderline"/>
        </w:rPr>
        <w:t xml:space="preserve"> </w:t>
      </w:r>
      <w:r w:rsidRPr="00B60329">
        <w:rPr>
          <w:rStyle w:val="StyleUnderline"/>
          <w:highlight w:val="cyan"/>
        </w:rPr>
        <w:t>tech</w:t>
      </w:r>
      <w:r w:rsidRPr="00B60329">
        <w:rPr>
          <w:rStyle w:val="StyleUnderline"/>
        </w:rPr>
        <w:t xml:space="preserve">nology </w:t>
      </w:r>
      <w:r w:rsidRPr="00B60329">
        <w:rPr>
          <w:rStyle w:val="StyleUnderline"/>
          <w:highlight w:val="cyan"/>
        </w:rPr>
        <w:t>into</w:t>
      </w:r>
      <w:r w:rsidRPr="00B60329">
        <w:rPr>
          <w:rStyle w:val="StyleUnderline"/>
        </w:rPr>
        <w:t xml:space="preserve"> </w:t>
      </w:r>
      <w:r w:rsidRPr="00B60329">
        <w:rPr>
          <w:rStyle w:val="Emphasis"/>
        </w:rPr>
        <w:t xml:space="preserve">all modes of </w:t>
      </w:r>
      <w:r w:rsidRPr="00B60329">
        <w:rPr>
          <w:rStyle w:val="Emphasis"/>
          <w:highlight w:val="cyan"/>
        </w:rPr>
        <w:t>logistics</w:t>
      </w:r>
      <w:r w:rsidRPr="00B60329">
        <w:rPr>
          <w:sz w:val="16"/>
        </w:rPr>
        <w:t>—</w:t>
      </w:r>
      <w:r w:rsidRPr="00B60329">
        <w:rPr>
          <w:rStyle w:val="StyleUnderline"/>
          <w:highlight w:val="cyan"/>
        </w:rPr>
        <w:t xml:space="preserve">from </w:t>
      </w:r>
      <w:r w:rsidRPr="00B60329">
        <w:rPr>
          <w:rStyle w:val="Emphasis"/>
          <w:highlight w:val="cyan"/>
        </w:rPr>
        <w:t>drones</w:t>
      </w:r>
      <w:r w:rsidRPr="00B60329">
        <w:rPr>
          <w:rStyle w:val="StyleUnderline"/>
        </w:rPr>
        <w:t xml:space="preserve"> controlling borders </w:t>
      </w:r>
      <w:r w:rsidRPr="00B60329">
        <w:rPr>
          <w:rStyle w:val="StyleUnderline"/>
          <w:highlight w:val="cyan"/>
        </w:rPr>
        <w:t xml:space="preserve">to </w:t>
      </w:r>
      <w:r w:rsidRPr="00B60329">
        <w:rPr>
          <w:rStyle w:val="Emphasis"/>
          <w:highlight w:val="cyan"/>
        </w:rPr>
        <w:t>biotech</w:t>
      </w:r>
      <w:r w:rsidRPr="00B60329">
        <w:rPr>
          <w:rStyle w:val="StyleUnderline"/>
        </w:rPr>
        <w:t xml:space="preserve"> controlling populations</w:t>
      </w:r>
      <w:r w:rsidRPr="00B60329">
        <w:rPr>
          <w:sz w:val="16"/>
        </w:rPr>
        <w:t xml:space="preserve">—has made claims about the poverty of critical thinking in relation to automated reasoning become paramount. With this entry, fixed capital—property, plant, machinery, land, installations, and physical infrastructures—acquires the form of interconnected data platforms that </w:t>
      </w:r>
      <w:r w:rsidRPr="00B60329">
        <w:rPr>
          <w:rStyle w:val="StyleUnderline"/>
        </w:rPr>
        <w:t xml:space="preserve">correlate </w:t>
      </w:r>
      <w:r w:rsidRPr="00B60329">
        <w:rPr>
          <w:rStyle w:val="Emphasis"/>
        </w:rPr>
        <w:t>property values</w:t>
      </w:r>
      <w:r w:rsidRPr="00B60329">
        <w:rPr>
          <w:sz w:val="16"/>
        </w:rPr>
        <w:t xml:space="preserve">, </w:t>
      </w:r>
      <w:r w:rsidRPr="00B60329">
        <w:rPr>
          <w:rStyle w:val="Emphasis"/>
        </w:rPr>
        <w:t>bodies</w:t>
      </w:r>
      <w:r w:rsidRPr="00B60329">
        <w:rPr>
          <w:sz w:val="16"/>
        </w:rPr>
        <w:t xml:space="preserve">, </w:t>
      </w:r>
      <w:r w:rsidRPr="00B60329">
        <w:rPr>
          <w:rStyle w:val="Emphasis"/>
        </w:rPr>
        <w:t>populations</w:t>
      </w:r>
      <w:r w:rsidRPr="00B60329">
        <w:rPr>
          <w:sz w:val="16"/>
        </w:rPr>
        <w:t xml:space="preserve">, goods, </w:t>
      </w:r>
      <w:r w:rsidRPr="00B60329">
        <w:rPr>
          <w:rStyle w:val="Emphasis"/>
        </w:rPr>
        <w:t>materials</w:t>
      </w:r>
      <w:r w:rsidRPr="00B60329">
        <w:rPr>
          <w:sz w:val="16"/>
        </w:rPr>
        <w:t xml:space="preserve">, urban </w:t>
      </w:r>
      <w:r w:rsidRPr="00B60329">
        <w:rPr>
          <w:rStyle w:val="Emphasis"/>
        </w:rPr>
        <w:t>infrastructures</w:t>
      </w:r>
      <w:r w:rsidRPr="00B60329">
        <w:rPr>
          <w:sz w:val="16"/>
        </w:rPr>
        <w:t xml:space="preserve">, </w:t>
      </w:r>
      <w:r w:rsidRPr="00B60329">
        <w:rPr>
          <w:rStyle w:val="StyleUnderline"/>
        </w:rPr>
        <w:t xml:space="preserve">and </w:t>
      </w:r>
      <w:r w:rsidRPr="00B60329">
        <w:rPr>
          <w:rStyle w:val="Emphasis"/>
        </w:rPr>
        <w:t>patents</w:t>
      </w:r>
      <w:r w:rsidRPr="00B60329">
        <w:rPr>
          <w:sz w:val="16"/>
        </w:rPr>
        <w:t xml:space="preserve">, effectively </w:t>
      </w:r>
      <w:r w:rsidRPr="00B60329">
        <w:rPr>
          <w:rStyle w:val="Emphasis"/>
          <w:highlight w:val="cyan"/>
        </w:rPr>
        <w:t>fast-forward</w:t>
      </w:r>
      <w:r w:rsidRPr="00B60329">
        <w:rPr>
          <w:rStyle w:val="Emphasis"/>
        </w:rPr>
        <w:t>ing</w:t>
      </w:r>
      <w:r w:rsidRPr="00B60329">
        <w:rPr>
          <w:rStyle w:val="StyleUnderline"/>
        </w:rPr>
        <w:t xml:space="preserve"> </w:t>
      </w:r>
      <w:r w:rsidRPr="00B60329">
        <w:rPr>
          <w:rStyle w:val="StyleUnderline"/>
          <w:highlight w:val="cyan"/>
        </w:rPr>
        <w:t>the extraction</w:t>
      </w:r>
      <w:r w:rsidRPr="00B60329">
        <w:rPr>
          <w:rStyle w:val="StyleUnderline"/>
        </w:rPr>
        <w:t xml:space="preserve"> and abstraction </w:t>
      </w:r>
      <w:r w:rsidRPr="00B60329">
        <w:rPr>
          <w:rStyle w:val="StyleUnderline"/>
          <w:highlight w:val="cyan"/>
        </w:rPr>
        <w:t>of value towards</w:t>
      </w:r>
      <w:r w:rsidRPr="00B60329">
        <w:rPr>
          <w:rStyle w:val="StyleUnderline"/>
        </w:rPr>
        <w:t xml:space="preserve"> new forms of </w:t>
      </w:r>
      <w:r w:rsidRPr="00B60329">
        <w:rPr>
          <w:rStyle w:val="Emphasis"/>
          <w:highlight w:val="cyan"/>
        </w:rPr>
        <w:t>social subjection</w:t>
      </w:r>
      <w:r w:rsidRPr="00B60329">
        <w:rPr>
          <w:rStyle w:val="StyleUnderline"/>
          <w:highlight w:val="cyan"/>
        </w:rPr>
        <w:t xml:space="preserve"> and</w:t>
      </w:r>
      <w:r w:rsidRPr="00B60329">
        <w:rPr>
          <w:rStyle w:val="StyleUnderline"/>
        </w:rPr>
        <w:t xml:space="preserve"> the </w:t>
      </w:r>
      <w:r w:rsidRPr="00B60329">
        <w:rPr>
          <w:rStyle w:val="Emphasis"/>
          <w:highlight w:val="cyan"/>
        </w:rPr>
        <w:t>surrogacy</w:t>
      </w:r>
      <w:r w:rsidRPr="00B60329">
        <w:rPr>
          <w:rStyle w:val="StyleUnderline"/>
        </w:rPr>
        <w:t xml:space="preserve"> of cognitive</w:t>
      </w:r>
      <w:r w:rsidRPr="00B60329">
        <w:rPr>
          <w:sz w:val="16"/>
        </w:rPr>
        <w:t xml:space="preserve">, </w:t>
      </w:r>
      <w:r w:rsidRPr="00B60329">
        <w:rPr>
          <w:rStyle w:val="StyleUnderline"/>
        </w:rPr>
        <w:t>affective</w:t>
      </w:r>
      <w:r w:rsidRPr="00B60329">
        <w:rPr>
          <w:sz w:val="16"/>
        </w:rPr>
        <w:t xml:space="preserve">, </w:t>
      </w:r>
      <w:r w:rsidRPr="00B60329">
        <w:rPr>
          <w:rStyle w:val="StyleUnderline"/>
        </w:rPr>
        <w:t>and human capital</w:t>
      </w:r>
      <w:r w:rsidRPr="00B60329">
        <w:rPr>
          <w:sz w:val="16"/>
        </w:rPr>
        <w:t>.</w:t>
      </w:r>
    </w:p>
    <w:p w14:paraId="33CB6C28" w14:textId="77777777" w:rsidR="002C1760" w:rsidRPr="00B60329" w:rsidRDefault="002C1760" w:rsidP="002C1760">
      <w:pPr>
        <w:rPr>
          <w:sz w:val="16"/>
        </w:rPr>
      </w:pPr>
      <w:r w:rsidRPr="00B60329">
        <w:rPr>
          <w:rStyle w:val="StyleUnderline"/>
        </w:rPr>
        <w:t xml:space="preserve">Since </w:t>
      </w:r>
      <w:r w:rsidRPr="00B60329">
        <w:rPr>
          <w:rStyle w:val="Emphasis"/>
          <w:highlight w:val="cyan"/>
        </w:rPr>
        <w:t>thinking</w:t>
      </w:r>
      <w:r w:rsidRPr="00B60329">
        <w:rPr>
          <w:sz w:val="16"/>
        </w:rPr>
        <w:t xml:space="preserve"> in this scenario </w:t>
      </w:r>
      <w:r w:rsidRPr="00B60329">
        <w:rPr>
          <w:rStyle w:val="Emphasis"/>
          <w:sz w:val="30"/>
          <w:szCs w:val="30"/>
          <w:highlight w:val="cyan"/>
        </w:rPr>
        <w:t>no longer matches truths</w:t>
      </w:r>
      <w:r w:rsidRPr="00B60329">
        <w:rPr>
          <w:sz w:val="16"/>
        </w:rPr>
        <w:t xml:space="preserve">, </w:t>
      </w:r>
      <w:r w:rsidRPr="00B60329">
        <w:rPr>
          <w:rStyle w:val="StyleUnderline"/>
          <w:highlight w:val="cyan"/>
        </w:rPr>
        <w:t>but</w:t>
      </w:r>
      <w:r w:rsidRPr="00B60329">
        <w:rPr>
          <w:sz w:val="16"/>
        </w:rPr>
        <w:t xml:space="preserve"> instead </w:t>
      </w:r>
      <w:r w:rsidRPr="00B60329">
        <w:rPr>
          <w:rStyle w:val="StyleUnderline"/>
          <w:highlight w:val="cyan"/>
        </w:rPr>
        <w:t xml:space="preserve">follows the </w:t>
      </w:r>
      <w:r w:rsidRPr="00B60329">
        <w:rPr>
          <w:rStyle w:val="Emphasis"/>
          <w:sz w:val="30"/>
          <w:szCs w:val="30"/>
          <w:highlight w:val="cyan"/>
        </w:rPr>
        <w:t>efficient causality of</w:t>
      </w:r>
      <w:r w:rsidRPr="00B60329">
        <w:rPr>
          <w:rStyle w:val="Emphasis"/>
          <w:sz w:val="30"/>
          <w:szCs w:val="30"/>
        </w:rPr>
        <w:t xml:space="preserve"> sequential </w:t>
      </w:r>
      <w:r w:rsidRPr="00B60329">
        <w:rPr>
          <w:rStyle w:val="Emphasis"/>
          <w:sz w:val="30"/>
          <w:szCs w:val="30"/>
          <w:highlight w:val="cyan"/>
        </w:rPr>
        <w:t>algorithms</w:t>
      </w:r>
      <w:r w:rsidRPr="00B60329">
        <w:rPr>
          <w:sz w:val="16"/>
        </w:rPr>
        <w:t xml:space="preserve">, </w:t>
      </w:r>
      <w:r w:rsidRPr="00B60329">
        <w:rPr>
          <w:rStyle w:val="StyleUnderline"/>
        </w:rPr>
        <w:t>it</w:t>
      </w:r>
      <w:r w:rsidRPr="00B60329">
        <w:rPr>
          <w:sz w:val="16"/>
        </w:rPr>
        <w:t xml:space="preserve"> is assumed that thinking itself </w:t>
      </w:r>
      <w:r w:rsidRPr="00B60329">
        <w:rPr>
          <w:rStyle w:val="StyleUnderline"/>
        </w:rPr>
        <w:t xml:space="preserve">has become </w:t>
      </w:r>
      <w:r w:rsidRPr="00B60329">
        <w:rPr>
          <w:rStyle w:val="Emphasis"/>
        </w:rPr>
        <w:t>impoverished</w:t>
      </w:r>
      <w:r w:rsidRPr="00B60329">
        <w:rPr>
          <w:rStyle w:val="StyleUnderline"/>
        </w:rPr>
        <w:t xml:space="preserve"> by algorithmic capital</w:t>
      </w:r>
      <w:r w:rsidRPr="00B60329">
        <w:rPr>
          <w:sz w:val="16"/>
        </w:rPr>
        <w:t xml:space="preserve">, by </w:t>
      </w:r>
      <w:r w:rsidRPr="00B60329">
        <w:rPr>
          <w:rStyle w:val="StyleUnderline"/>
        </w:rPr>
        <w:t xml:space="preserve">the </w:t>
      </w:r>
      <w:r w:rsidRPr="00B60329">
        <w:rPr>
          <w:rStyle w:val="Emphasis"/>
        </w:rPr>
        <w:t>normative rules</w:t>
      </w:r>
      <w:r w:rsidRPr="00B60329">
        <w:rPr>
          <w:rStyle w:val="StyleUnderline"/>
        </w:rPr>
        <w:t xml:space="preserve"> given in data</w:t>
      </w:r>
      <w:r w:rsidRPr="00B60329">
        <w:rPr>
          <w:sz w:val="16"/>
        </w:rPr>
        <w:t xml:space="preserve">. Even in the case of neural networks or ImageNet, algorithms are said to </w:t>
      </w:r>
      <w:r w:rsidRPr="00B60329">
        <w:rPr>
          <w:rStyle w:val="Emphasis"/>
        </w:rPr>
        <w:t>impose concepts</w:t>
      </w:r>
      <w:r w:rsidRPr="00B60329">
        <w:rPr>
          <w:rStyle w:val="StyleUnderline"/>
        </w:rPr>
        <w:t xml:space="preserve"> on objects to fit the modern categories of gender</w:t>
      </w:r>
      <w:r w:rsidRPr="00B60329">
        <w:rPr>
          <w:sz w:val="16"/>
        </w:rPr>
        <w:t xml:space="preserve">, </w:t>
      </w:r>
      <w:r w:rsidRPr="00B60329">
        <w:rPr>
          <w:rStyle w:val="StyleUnderline"/>
        </w:rPr>
        <w:t>sex</w:t>
      </w:r>
      <w:r w:rsidRPr="00B60329">
        <w:rPr>
          <w:sz w:val="16"/>
        </w:rPr>
        <w:t xml:space="preserve">, </w:t>
      </w:r>
      <w:r w:rsidRPr="00B60329">
        <w:rPr>
          <w:rStyle w:val="StyleUnderline"/>
        </w:rPr>
        <w:t>race</w:t>
      </w:r>
      <w:r w:rsidRPr="00B60329">
        <w:rPr>
          <w:sz w:val="16"/>
        </w:rPr>
        <w:t xml:space="preserve">, </w:t>
      </w:r>
      <w:r w:rsidRPr="00B60329">
        <w:rPr>
          <w:rStyle w:val="StyleUnderline"/>
        </w:rPr>
        <w:t>class</w:t>
      </w:r>
      <w:r w:rsidRPr="00B60329">
        <w:rPr>
          <w:sz w:val="16"/>
        </w:rPr>
        <w:t xml:space="preserve">. This claim about the demise of critical thinking led by ubiquitous automation can be found in two main views of technology today; on the one hand, the thesis of the Master Algorithm and Computational Surveillance, and on the other, the thesis of Platform Capitalism and Tools of Resistance. Both theses, I argue, risk safeguarding the philosophical authority of Aristotelian distinctions between episteme or theoria, poiesis or creation, and technics or practical knowledge (skills, procedures, functions). I also argue that these theses operate within what Sylvia Wynter calls </w:t>
      </w:r>
      <w:r w:rsidRPr="0042314C">
        <w:rPr>
          <w:rStyle w:val="Emphasis"/>
          <w:highlight w:val="cyan"/>
        </w:rPr>
        <w:t>Western cosmogony</w:t>
      </w:r>
      <w:r w:rsidRPr="00B60329">
        <w:rPr>
          <w:sz w:val="16"/>
        </w:rPr>
        <w:t xml:space="preserve">, or </w:t>
      </w:r>
      <w:r w:rsidRPr="0042314C">
        <w:rPr>
          <w:rStyle w:val="StyleUnderline"/>
        </w:rPr>
        <w:t xml:space="preserve">the </w:t>
      </w:r>
      <w:r w:rsidRPr="0042314C">
        <w:rPr>
          <w:rStyle w:val="Emphasis"/>
        </w:rPr>
        <w:t>origin story of knowledge</w:t>
      </w:r>
      <w:r w:rsidRPr="00B60329">
        <w:rPr>
          <w:sz w:val="16"/>
        </w:rPr>
        <w:t>.</w:t>
      </w:r>
    </w:p>
    <w:p w14:paraId="1E010A68" w14:textId="77777777" w:rsidR="002C1760" w:rsidRPr="00B60329" w:rsidRDefault="002C1760" w:rsidP="002C1760">
      <w:pPr>
        <w:rPr>
          <w:sz w:val="16"/>
        </w:rPr>
      </w:pPr>
      <w:r w:rsidRPr="00B60329">
        <w:rPr>
          <w:sz w:val="16"/>
        </w:rPr>
        <w:t xml:space="preserve">Importantly, this cosmogony </w:t>
      </w:r>
      <w:r w:rsidRPr="0042314C">
        <w:rPr>
          <w:rStyle w:val="StyleUnderline"/>
          <w:highlight w:val="cyan"/>
        </w:rPr>
        <w:t>must include</w:t>
      </w:r>
      <w:r w:rsidRPr="00B60329">
        <w:rPr>
          <w:rStyle w:val="StyleUnderline"/>
        </w:rPr>
        <w:t xml:space="preserve"> the </w:t>
      </w:r>
      <w:r w:rsidRPr="00B60329">
        <w:rPr>
          <w:rStyle w:val="Emphasis"/>
        </w:rPr>
        <w:t xml:space="preserve">myth of </w:t>
      </w:r>
      <w:r w:rsidRPr="0042314C">
        <w:rPr>
          <w:rStyle w:val="Emphasis"/>
          <w:highlight w:val="cyan"/>
        </w:rPr>
        <w:t>Prometheus</w:t>
      </w:r>
      <w:r w:rsidRPr="00B60329">
        <w:rPr>
          <w:sz w:val="16"/>
        </w:rPr>
        <w:t xml:space="preserve">, </w:t>
      </w:r>
      <w:r w:rsidRPr="00B60329">
        <w:rPr>
          <w:rStyle w:val="StyleUnderline"/>
        </w:rPr>
        <w:t xml:space="preserve">as </w:t>
      </w:r>
      <w:r w:rsidRPr="0042314C">
        <w:rPr>
          <w:rStyle w:val="StyleUnderline"/>
        </w:rPr>
        <w:t xml:space="preserve">the </w:t>
      </w:r>
      <w:r w:rsidRPr="0042314C">
        <w:rPr>
          <w:rStyle w:val="Emphasis"/>
        </w:rPr>
        <w:t>autopoietic creator</w:t>
      </w:r>
      <w:r w:rsidRPr="0042314C">
        <w:rPr>
          <w:rStyle w:val="StyleUnderline"/>
        </w:rPr>
        <w:t xml:space="preserve"> and </w:t>
      </w:r>
      <w:r w:rsidRPr="0042314C">
        <w:rPr>
          <w:rStyle w:val="Emphasis"/>
        </w:rPr>
        <w:t>mythical origin of technology</w:t>
      </w:r>
      <w:r w:rsidRPr="00B60329">
        <w:rPr>
          <w:rStyle w:val="StyleUnderline"/>
        </w:rPr>
        <w:t xml:space="preserve"> for the modern world</w:t>
      </w:r>
      <w:r w:rsidRPr="00B60329">
        <w:rPr>
          <w:sz w:val="16"/>
        </w:rPr>
        <w:t xml:space="preserve">. As much as </w:t>
      </w:r>
      <w:r w:rsidRPr="00B60329">
        <w:rPr>
          <w:rStyle w:val="StyleUnderline"/>
        </w:rPr>
        <w:t>this myth</w:t>
      </w:r>
      <w:r w:rsidRPr="00B60329">
        <w:rPr>
          <w:sz w:val="16"/>
        </w:rPr>
        <w:t xml:space="preserve"> corresponds to the belief in human progress, it also </w:t>
      </w:r>
      <w:r w:rsidRPr="00B60329">
        <w:rPr>
          <w:rStyle w:val="StyleUnderline"/>
        </w:rPr>
        <w:t xml:space="preserve">ensures that the </w:t>
      </w:r>
      <w:r w:rsidRPr="00B60329">
        <w:rPr>
          <w:rStyle w:val="Emphasis"/>
        </w:rPr>
        <w:t>technology of fire</w:t>
      </w:r>
      <w:r w:rsidRPr="00B60329">
        <w:rPr>
          <w:rStyle w:val="StyleUnderline"/>
        </w:rPr>
        <w:t xml:space="preserve"> evolves into the </w:t>
      </w:r>
      <w:r w:rsidRPr="00B60329">
        <w:rPr>
          <w:rStyle w:val="Emphasis"/>
        </w:rPr>
        <w:t>steam engine</w:t>
      </w:r>
      <w:r w:rsidRPr="00B60329">
        <w:rPr>
          <w:rStyle w:val="StyleUnderline"/>
        </w:rPr>
        <w:t xml:space="preserve"> of the modern bio-economic Man</w:t>
      </w:r>
      <w:r w:rsidRPr="00B60329">
        <w:rPr>
          <w:sz w:val="16"/>
        </w:rPr>
        <w:t xml:space="preserve">, </w:t>
      </w:r>
      <w:r w:rsidRPr="0042314C">
        <w:rPr>
          <w:rStyle w:val="StyleUnderline"/>
          <w:highlight w:val="cyan"/>
        </w:rPr>
        <w:t>telling the</w:t>
      </w:r>
      <w:r w:rsidRPr="00B60329">
        <w:rPr>
          <w:rStyle w:val="StyleUnderline"/>
        </w:rPr>
        <w:t xml:space="preserve"> origin </w:t>
      </w:r>
      <w:r w:rsidRPr="0042314C">
        <w:rPr>
          <w:rStyle w:val="StyleUnderline"/>
          <w:highlight w:val="cyan"/>
        </w:rPr>
        <w:t>story of humanity as</w:t>
      </w:r>
      <w:r w:rsidRPr="00B60329">
        <w:rPr>
          <w:rStyle w:val="StyleUnderline"/>
        </w:rPr>
        <w:t xml:space="preserve"> one of </w:t>
      </w:r>
      <w:r w:rsidRPr="0042314C">
        <w:rPr>
          <w:rStyle w:val="Emphasis"/>
          <w:highlight w:val="cyan"/>
        </w:rPr>
        <w:t>freedom from enslavement</w:t>
      </w:r>
      <w:r w:rsidRPr="00B60329">
        <w:rPr>
          <w:sz w:val="16"/>
        </w:rPr>
        <w:t xml:space="preserve">, </w:t>
      </w:r>
      <w:r w:rsidRPr="00B60329">
        <w:rPr>
          <w:rStyle w:val="StyleUnderline"/>
        </w:rPr>
        <w:t xml:space="preserve">from the </w:t>
      </w:r>
      <w:r w:rsidRPr="00B60329">
        <w:rPr>
          <w:rStyle w:val="Emphasis"/>
        </w:rPr>
        <w:t>obscurity</w:t>
      </w:r>
      <w:r w:rsidRPr="00B60329">
        <w:rPr>
          <w:rStyle w:val="StyleUnderline"/>
        </w:rPr>
        <w:t xml:space="preserve"> of </w:t>
      </w:r>
      <w:r w:rsidRPr="0042314C">
        <w:rPr>
          <w:rStyle w:val="StyleUnderline"/>
          <w:highlight w:val="cyan"/>
        </w:rPr>
        <w:t>the unknown</w:t>
      </w:r>
      <w:r w:rsidRPr="00B60329">
        <w:rPr>
          <w:sz w:val="16"/>
        </w:rPr>
        <w:t xml:space="preserve">, </w:t>
      </w:r>
      <w:r w:rsidRPr="0042314C">
        <w:rPr>
          <w:rStyle w:val="StyleUnderline"/>
          <w:highlight w:val="cyan"/>
        </w:rPr>
        <w:t>and</w:t>
      </w:r>
      <w:r w:rsidRPr="00B60329">
        <w:rPr>
          <w:rStyle w:val="StyleUnderline"/>
        </w:rPr>
        <w:t xml:space="preserve"> from Man’s own </w:t>
      </w:r>
      <w:r w:rsidRPr="0042314C">
        <w:rPr>
          <w:rStyle w:val="Emphasis"/>
          <w:highlight w:val="cyan"/>
        </w:rPr>
        <w:t>death</w:t>
      </w:r>
      <w:r w:rsidRPr="00B60329">
        <w:rPr>
          <w:sz w:val="16"/>
        </w:rPr>
        <w:t xml:space="preserve">. With these premises, </w:t>
      </w:r>
      <w:r w:rsidRPr="0042314C">
        <w:rPr>
          <w:rStyle w:val="StyleUnderline"/>
          <w:highlight w:val="cyan"/>
        </w:rPr>
        <w:t>the Promethean myth preserves</w:t>
      </w:r>
      <w:r w:rsidRPr="00B60329">
        <w:rPr>
          <w:rStyle w:val="StyleUnderline"/>
        </w:rPr>
        <w:t xml:space="preserve"> the image of Man as </w:t>
      </w:r>
      <w:r w:rsidRPr="0042314C">
        <w:rPr>
          <w:rStyle w:val="StyleUnderline"/>
        </w:rPr>
        <w:t xml:space="preserve">possessing a </w:t>
      </w:r>
      <w:r w:rsidRPr="0042314C">
        <w:rPr>
          <w:rStyle w:val="Emphasis"/>
          <w:highlight w:val="cyan"/>
        </w:rPr>
        <w:t>surrogate</w:t>
      </w:r>
      <w:r w:rsidRPr="00B60329">
        <w:rPr>
          <w:sz w:val="16"/>
        </w:rPr>
        <w:t xml:space="preserve">, </w:t>
      </w:r>
      <w:r w:rsidRPr="0042314C">
        <w:rPr>
          <w:rStyle w:val="Emphasis"/>
          <w:highlight w:val="cyan"/>
        </w:rPr>
        <w:t>servo-mechanic flesh</w:t>
      </w:r>
      <w:r w:rsidRPr="0042314C">
        <w:rPr>
          <w:rStyle w:val="StyleUnderline"/>
          <w:highlight w:val="cyan"/>
        </w:rPr>
        <w:t xml:space="preserve"> </w:t>
      </w:r>
      <w:r w:rsidRPr="0042314C">
        <w:rPr>
          <w:rStyle w:val="StyleUnderline"/>
        </w:rPr>
        <w:t>that</w:t>
      </w:r>
      <w:r w:rsidRPr="00B60329">
        <w:rPr>
          <w:rStyle w:val="StyleUnderline"/>
        </w:rPr>
        <w:t xml:space="preserve"> </w:t>
      </w:r>
      <w:r w:rsidRPr="00B60329">
        <w:rPr>
          <w:rStyle w:val="Emphasis"/>
        </w:rPr>
        <w:t>preserves</w:t>
      </w:r>
      <w:r w:rsidRPr="00B60329">
        <w:rPr>
          <w:sz w:val="16"/>
        </w:rPr>
        <w:t xml:space="preserve">, </w:t>
      </w:r>
      <w:r w:rsidRPr="00B60329">
        <w:rPr>
          <w:rStyle w:val="Emphasis"/>
        </w:rPr>
        <w:t>records</w:t>
      </w:r>
      <w:r w:rsidRPr="00B60329">
        <w:rPr>
          <w:sz w:val="16"/>
        </w:rPr>
        <w:t xml:space="preserve">, </w:t>
      </w:r>
      <w:r w:rsidRPr="00B60329">
        <w:rPr>
          <w:rStyle w:val="StyleUnderline"/>
        </w:rPr>
        <w:t xml:space="preserve">and </w:t>
      </w:r>
      <w:r w:rsidRPr="00B60329">
        <w:rPr>
          <w:rStyle w:val="Emphasis"/>
        </w:rPr>
        <w:t>transmits</w:t>
      </w:r>
      <w:r w:rsidRPr="00B60329">
        <w:rPr>
          <w:rStyle w:val="StyleUnderline"/>
        </w:rPr>
        <w:t xml:space="preserve"> the events of a liberation </w:t>
      </w:r>
      <w:r w:rsidRPr="00B60329">
        <w:rPr>
          <w:rStyle w:val="Emphasis"/>
        </w:rPr>
        <w:t>only Man can achieve</w:t>
      </w:r>
      <w:r w:rsidRPr="00B60329">
        <w:rPr>
          <w:sz w:val="16"/>
        </w:rPr>
        <w:t>.</w:t>
      </w:r>
    </w:p>
    <w:p w14:paraId="28F90363" w14:textId="77777777" w:rsidR="002C1760" w:rsidRPr="00B60329" w:rsidRDefault="002C1760" w:rsidP="002C1760">
      <w:pPr>
        <w:rPr>
          <w:sz w:val="16"/>
        </w:rPr>
      </w:pPr>
      <w:r w:rsidRPr="00B60329">
        <w:rPr>
          <w:sz w:val="16"/>
        </w:rPr>
        <w:t xml:space="preserve">However, one can argue that if </w:t>
      </w:r>
      <w:r w:rsidRPr="00B60329">
        <w:rPr>
          <w:rStyle w:val="StyleUnderline"/>
        </w:rPr>
        <w:t>Prometheus</w:t>
      </w:r>
      <w:r w:rsidRPr="00B60329">
        <w:rPr>
          <w:sz w:val="16"/>
        </w:rPr>
        <w:t xml:space="preserve">, as technics, demarcates the progress of modernity and its scientific paradigms forestalling the frailty of Man, the myth </w:t>
      </w:r>
      <w:r w:rsidRPr="00B60329">
        <w:rPr>
          <w:rStyle w:val="StyleUnderline"/>
        </w:rPr>
        <w:t xml:space="preserve">is also invested with a </w:t>
      </w:r>
      <w:r w:rsidRPr="00B60329">
        <w:rPr>
          <w:rStyle w:val="Emphasis"/>
        </w:rPr>
        <w:t>dark technics</w:t>
      </w:r>
      <w:r w:rsidRPr="00B60329">
        <w:rPr>
          <w:sz w:val="16"/>
        </w:rPr>
        <w:t>—</w:t>
      </w:r>
      <w:r w:rsidRPr="00B60329">
        <w:rPr>
          <w:rStyle w:val="StyleUnderline"/>
        </w:rPr>
        <w:t xml:space="preserve">a space of </w:t>
      </w:r>
      <w:r w:rsidRPr="00B60329">
        <w:rPr>
          <w:rStyle w:val="Emphasis"/>
        </w:rPr>
        <w:t>indistinction</w:t>
      </w:r>
      <w:r w:rsidRPr="00B60329">
        <w:rPr>
          <w:rStyle w:val="StyleUnderline"/>
        </w:rPr>
        <w:t xml:space="preserve"> beyond life and death</w:t>
      </w:r>
      <w:r w:rsidRPr="00B60329">
        <w:rPr>
          <w:sz w:val="16"/>
        </w:rPr>
        <w:t>—</w:t>
      </w:r>
      <w:r w:rsidRPr="00B60329">
        <w:rPr>
          <w:rStyle w:val="StyleUnderline"/>
        </w:rPr>
        <w:t xml:space="preserve">where the </w:t>
      </w:r>
      <w:r w:rsidRPr="00B60329">
        <w:rPr>
          <w:rStyle w:val="Emphasis"/>
        </w:rPr>
        <w:t>racialization of knowledge</w:t>
      </w:r>
      <w:r w:rsidRPr="00B60329">
        <w:rPr>
          <w:rStyle w:val="StyleUnderline"/>
        </w:rPr>
        <w:t xml:space="preserve"> and the </w:t>
      </w:r>
      <w:r w:rsidRPr="0042314C">
        <w:rPr>
          <w:rStyle w:val="Emphasis"/>
        </w:rPr>
        <w:t>speciation</w:t>
      </w:r>
      <w:r w:rsidRPr="00B60329">
        <w:rPr>
          <w:rStyle w:val="Emphasis"/>
        </w:rPr>
        <w:t xml:space="preserve"> of the human</w:t>
      </w:r>
      <w:r w:rsidRPr="00B60329">
        <w:rPr>
          <w:rStyle w:val="StyleUnderline"/>
        </w:rPr>
        <w:t xml:space="preserve"> constantly break apart</w:t>
      </w:r>
      <w:r w:rsidRPr="00B60329">
        <w:rPr>
          <w:sz w:val="16"/>
        </w:rPr>
        <w:t xml:space="preserve">. </w:t>
      </w:r>
      <w:r w:rsidRPr="00B60329">
        <w:rPr>
          <w:rStyle w:val="StyleUnderline"/>
        </w:rPr>
        <w:t xml:space="preserve">Since </w:t>
      </w:r>
      <w:r w:rsidRPr="0042314C">
        <w:rPr>
          <w:rStyle w:val="StyleUnderline"/>
          <w:highlight w:val="cyan"/>
        </w:rPr>
        <w:t>Prometheus</w:t>
      </w:r>
      <w:r w:rsidRPr="00B60329">
        <w:rPr>
          <w:rStyle w:val="StyleUnderline"/>
        </w:rPr>
        <w:t xml:space="preserve"> enfolds instrumentalized servo-mechanic flesh within himself</w:t>
      </w:r>
      <w:r w:rsidRPr="00B60329">
        <w:rPr>
          <w:sz w:val="16"/>
        </w:rPr>
        <w:t xml:space="preserve">, </w:t>
      </w:r>
      <w:r w:rsidRPr="00B60329">
        <w:rPr>
          <w:rStyle w:val="StyleUnderline"/>
        </w:rPr>
        <w:t xml:space="preserve">his myth </w:t>
      </w:r>
      <w:r w:rsidRPr="0042314C">
        <w:rPr>
          <w:rStyle w:val="StyleUnderline"/>
          <w:highlight w:val="cyan"/>
        </w:rPr>
        <w:t>remains a project of</w:t>
      </w:r>
      <w:r w:rsidRPr="00B60329">
        <w:rPr>
          <w:rStyle w:val="StyleUnderline"/>
        </w:rPr>
        <w:t xml:space="preserve">/for </w:t>
      </w:r>
      <w:r w:rsidRPr="0042314C">
        <w:rPr>
          <w:rStyle w:val="Emphasis"/>
          <w:highlight w:val="cyan"/>
        </w:rPr>
        <w:t>enslavement</w:t>
      </w:r>
      <w:r w:rsidRPr="00B60329">
        <w:rPr>
          <w:sz w:val="16"/>
        </w:rPr>
        <w:t xml:space="preserve">, </w:t>
      </w:r>
      <w:r w:rsidRPr="0042314C">
        <w:rPr>
          <w:rStyle w:val="StyleUnderline"/>
          <w:highlight w:val="cyan"/>
        </w:rPr>
        <w:t>justifying</w:t>
      </w:r>
      <w:r w:rsidRPr="00B60329">
        <w:rPr>
          <w:rStyle w:val="StyleUnderline"/>
        </w:rPr>
        <w:t xml:space="preserve"> the </w:t>
      </w:r>
      <w:r w:rsidRPr="00B60329">
        <w:rPr>
          <w:rStyle w:val="Emphasis"/>
        </w:rPr>
        <w:t xml:space="preserve">brutal order of </w:t>
      </w:r>
      <w:r w:rsidRPr="0042314C">
        <w:rPr>
          <w:rStyle w:val="Emphasis"/>
          <w:highlight w:val="cyan"/>
        </w:rPr>
        <w:t>colonialism</w:t>
      </w:r>
      <w:r w:rsidRPr="0042314C">
        <w:rPr>
          <w:rStyle w:val="StyleUnderline"/>
          <w:highlight w:val="cyan"/>
        </w:rPr>
        <w:t xml:space="preserve"> and the </w:t>
      </w:r>
      <w:r w:rsidRPr="0042314C">
        <w:rPr>
          <w:rStyle w:val="Emphasis"/>
          <w:highlight w:val="cyan"/>
        </w:rPr>
        <w:t>world’s subjection</w:t>
      </w:r>
      <w:r w:rsidRPr="00B60329">
        <w:rPr>
          <w:rStyle w:val="StyleUnderline"/>
        </w:rPr>
        <w:t xml:space="preserve"> to the bio-economic survival of Man</w:t>
      </w:r>
      <w:r w:rsidRPr="00B60329">
        <w:rPr>
          <w:sz w:val="16"/>
        </w:rPr>
        <w:t xml:space="preserve">. This also means that technics, whether demarcating death or the promise of liberation from destiny, has nonetheless absorbed the surrogate conditions of servo-mechanic intelligence. </w:t>
      </w:r>
      <w:r w:rsidRPr="00B60329">
        <w:rPr>
          <w:rStyle w:val="StyleUnderline"/>
        </w:rPr>
        <w:t>Under such surrogate conditions</w:t>
      </w:r>
      <w:r w:rsidRPr="00B60329">
        <w:rPr>
          <w:sz w:val="16"/>
        </w:rPr>
        <w:t xml:space="preserve">, </w:t>
      </w:r>
      <w:r w:rsidRPr="0042314C">
        <w:rPr>
          <w:rStyle w:val="StyleUnderline"/>
          <w:highlight w:val="cyan"/>
        </w:rPr>
        <w:t>servo-mechanic intelligence can only be</w:t>
      </w:r>
      <w:r w:rsidRPr="00B60329">
        <w:rPr>
          <w:rStyle w:val="StyleUnderline"/>
        </w:rPr>
        <w:t xml:space="preserve"> </w:t>
      </w:r>
      <w:r w:rsidRPr="00B60329">
        <w:rPr>
          <w:rStyle w:val="Emphasis"/>
        </w:rPr>
        <w:t>systematically neglected</w:t>
      </w:r>
      <w:r w:rsidRPr="00B60329">
        <w:rPr>
          <w:sz w:val="16"/>
        </w:rPr>
        <w:t xml:space="preserve">, </w:t>
      </w:r>
      <w:r w:rsidRPr="0042314C">
        <w:rPr>
          <w:rStyle w:val="Emphasis"/>
          <w:highlight w:val="cyan"/>
        </w:rPr>
        <w:t>dismissed</w:t>
      </w:r>
      <w:r w:rsidRPr="00B60329">
        <w:rPr>
          <w:sz w:val="16"/>
        </w:rPr>
        <w:t xml:space="preserve">, </w:t>
      </w:r>
      <w:r w:rsidRPr="00B60329">
        <w:rPr>
          <w:rStyle w:val="StyleUnderline"/>
        </w:rPr>
        <w:t xml:space="preserve">and </w:t>
      </w:r>
      <w:r w:rsidRPr="00B60329">
        <w:rPr>
          <w:rStyle w:val="Emphasis"/>
        </w:rPr>
        <w:t>abandoned</w:t>
      </w:r>
      <w:r w:rsidRPr="00B60329">
        <w:rPr>
          <w:sz w:val="16"/>
        </w:rPr>
        <w:t xml:space="preserve"> by critique </w:t>
      </w:r>
      <w:r w:rsidRPr="00B60329">
        <w:rPr>
          <w:rStyle w:val="StyleUnderline"/>
        </w:rPr>
        <w:t xml:space="preserve">for being seen </w:t>
      </w:r>
      <w:r w:rsidRPr="00B60329">
        <w:rPr>
          <w:rStyle w:val="Emphasis"/>
        </w:rPr>
        <w:t>solely</w:t>
      </w:r>
      <w:r w:rsidRPr="00B60329">
        <w:rPr>
          <w:rStyle w:val="StyleUnderline"/>
        </w:rPr>
        <w:t xml:space="preserve"> </w:t>
      </w:r>
      <w:r w:rsidRPr="0042314C">
        <w:rPr>
          <w:rStyle w:val="StyleUnderline"/>
          <w:highlight w:val="cyan"/>
        </w:rPr>
        <w:t>as</w:t>
      </w:r>
      <w:r w:rsidRPr="00B60329">
        <w:rPr>
          <w:sz w:val="16"/>
        </w:rPr>
        <w:t xml:space="preserve"> a threatening form of mindless efficiency, </w:t>
      </w:r>
      <w:r w:rsidRPr="0042314C">
        <w:rPr>
          <w:rStyle w:val="Emphasis"/>
        </w:rPr>
        <w:t>nonconscious thinking</w:t>
      </w:r>
      <w:r w:rsidRPr="00B60329">
        <w:rPr>
          <w:sz w:val="16"/>
        </w:rPr>
        <w:t xml:space="preserve">, </w:t>
      </w:r>
      <w:r w:rsidRPr="0042314C">
        <w:rPr>
          <w:rStyle w:val="Emphasis"/>
          <w:highlight w:val="cyan"/>
        </w:rPr>
        <w:t>nonsensical language</w:t>
      </w:r>
      <w:r w:rsidRPr="00B60329">
        <w:rPr>
          <w:sz w:val="16"/>
        </w:rPr>
        <w:t xml:space="preserve">, </w:t>
      </w:r>
      <w:r w:rsidRPr="00B60329">
        <w:rPr>
          <w:rStyle w:val="Emphasis"/>
        </w:rPr>
        <w:t>improper thinking</w:t>
      </w:r>
      <w:r w:rsidRPr="00B60329">
        <w:rPr>
          <w:sz w:val="16"/>
        </w:rPr>
        <w:t>.</w:t>
      </w:r>
    </w:p>
    <w:p w14:paraId="7403AB01" w14:textId="77777777" w:rsidR="002C1760" w:rsidRPr="00B60329" w:rsidRDefault="002C1760" w:rsidP="002C1760">
      <w:pPr>
        <w:rPr>
          <w:sz w:val="16"/>
        </w:rPr>
      </w:pPr>
      <w:r w:rsidRPr="00B60329">
        <w:rPr>
          <w:sz w:val="16"/>
        </w:rPr>
        <w:t xml:space="preserve">The first thesis, Master Algorithm and Computational Surveillance, argues that </w:t>
      </w:r>
      <w:r w:rsidRPr="00B60329">
        <w:rPr>
          <w:rStyle w:val="StyleUnderline"/>
        </w:rPr>
        <w:t xml:space="preserve">the </w:t>
      </w:r>
      <w:r w:rsidRPr="00B60329">
        <w:rPr>
          <w:rStyle w:val="Emphasis"/>
        </w:rPr>
        <w:t>concretization of reasoning</w:t>
      </w:r>
      <w:r w:rsidRPr="00B60329">
        <w:rPr>
          <w:sz w:val="16"/>
        </w:rPr>
        <w:t xml:space="preserve"> in machines </w:t>
      </w:r>
      <w:r w:rsidRPr="00B60329">
        <w:rPr>
          <w:rStyle w:val="StyleUnderline"/>
        </w:rPr>
        <w:t>coincides with</w:t>
      </w:r>
      <w:r w:rsidRPr="00B60329">
        <w:rPr>
          <w:sz w:val="16"/>
        </w:rPr>
        <w:t xml:space="preserve"> an epistemological order of data governance, corporate surveillance, and planetary computation. Here algorithmic modeling, ranking, visualization, and recommendations work by aggregating and correlating data in order to model behavior according to the biases of transcendental categories. The demise of reason at the hands of machines is said to define the </w:t>
      </w:r>
      <w:r w:rsidRPr="00B60329">
        <w:rPr>
          <w:rStyle w:val="StyleUnderline"/>
        </w:rPr>
        <w:t>new regime of sovereign computation</w:t>
      </w:r>
      <w:r w:rsidRPr="00B60329">
        <w:rPr>
          <w:sz w:val="16"/>
        </w:rPr>
        <w:t xml:space="preserve">, </w:t>
      </w:r>
      <w:r w:rsidRPr="00B60329">
        <w:rPr>
          <w:rStyle w:val="StyleUnderline"/>
        </w:rPr>
        <w:t xml:space="preserve">where Promethean Man </w:t>
      </w:r>
      <w:r w:rsidRPr="00B60329">
        <w:rPr>
          <w:rStyle w:val="Emphasis"/>
        </w:rPr>
        <w:t>becomes one</w:t>
      </w:r>
      <w:r w:rsidRPr="00B60329">
        <w:rPr>
          <w:rStyle w:val="StyleUnderline"/>
        </w:rPr>
        <w:t xml:space="preserve"> with the master algorithm</w:t>
      </w:r>
      <w:r w:rsidRPr="00B60329">
        <w:rPr>
          <w:sz w:val="16"/>
        </w:rPr>
        <w:t xml:space="preserve">. </w:t>
      </w:r>
      <w:r w:rsidRPr="0042314C">
        <w:rPr>
          <w:rStyle w:val="StyleUnderline"/>
          <w:highlight w:val="cyan"/>
        </w:rPr>
        <w:t>Automated reason</w:t>
      </w:r>
      <w:r w:rsidRPr="00B60329">
        <w:rPr>
          <w:sz w:val="16"/>
        </w:rPr>
        <w:t xml:space="preserve">, we are told, </w:t>
      </w:r>
      <w:r w:rsidRPr="0042314C">
        <w:rPr>
          <w:rStyle w:val="StyleUnderline"/>
          <w:highlight w:val="cyan"/>
        </w:rPr>
        <w:t xml:space="preserve">intensifies </w:t>
      </w:r>
      <w:r w:rsidRPr="0042314C">
        <w:rPr>
          <w:rStyle w:val="StyleUnderline"/>
        </w:rPr>
        <w:t xml:space="preserve">abstraction at </w:t>
      </w:r>
      <w:r w:rsidRPr="0042314C">
        <w:rPr>
          <w:rStyle w:val="Emphasis"/>
        </w:rPr>
        <w:t>all levels</w:t>
      </w:r>
      <w:r w:rsidRPr="00B60329">
        <w:rPr>
          <w:rStyle w:val="Emphasis"/>
        </w:rPr>
        <w:t xml:space="preserve"> of living</w:t>
      </w:r>
      <w:r w:rsidRPr="00B60329">
        <w:rPr>
          <w:sz w:val="16"/>
        </w:rPr>
        <w:t xml:space="preserve">, </w:t>
      </w:r>
      <w:r w:rsidRPr="00B60329">
        <w:rPr>
          <w:rStyle w:val="StyleUnderline"/>
        </w:rPr>
        <w:t>constantly turning the input towards one and the same output</w:t>
      </w:r>
      <w:r w:rsidRPr="00B60329">
        <w:rPr>
          <w:sz w:val="16"/>
        </w:rPr>
        <w:t xml:space="preserve">. It is no surprise, therefore, that chatbots only have conversations that replay the epistemological brutalities of racial capital as they reactivate the racialization and gendering of names, jobs, and hairstyles. Similarly, it is no surprise that current Generative Adversarial Networks (GAN) can be used to design fake identities that place modern categories under a morphing oneness of diversities. A recent article in the New York Times describes the growing business of deepfakes, as machine learning algorithms (GAN) create faces of nonexistent people. The website thispersondoesnotexist.com takes computation as a virtualization of diversability, exposing the insidious racialization intrinsic within the Promethean myth. Here </w:t>
      </w:r>
      <w:r w:rsidRPr="00B60329">
        <w:rPr>
          <w:rStyle w:val="StyleUnderline"/>
        </w:rPr>
        <w:t xml:space="preserve">the </w:t>
      </w:r>
      <w:r w:rsidRPr="00B60329">
        <w:rPr>
          <w:rStyle w:val="Emphasis"/>
        </w:rPr>
        <w:t>overrepresentation of Western cosmogony</w:t>
      </w:r>
      <w:r w:rsidRPr="00B60329">
        <w:rPr>
          <w:rStyle w:val="StyleUnderline"/>
        </w:rPr>
        <w:t xml:space="preserve"> coincides with </w:t>
      </w:r>
      <w:r w:rsidRPr="0042314C">
        <w:rPr>
          <w:rStyle w:val="StyleUnderline"/>
          <w:highlight w:val="cyan"/>
        </w:rPr>
        <w:t xml:space="preserve">the </w:t>
      </w:r>
      <w:r w:rsidRPr="0042314C">
        <w:rPr>
          <w:rStyle w:val="Emphasis"/>
          <w:highlight w:val="cyan"/>
        </w:rPr>
        <w:t>sociogenic datafication</w:t>
      </w:r>
      <w:r w:rsidRPr="0042314C">
        <w:rPr>
          <w:rStyle w:val="StyleUnderline"/>
          <w:highlight w:val="cyan"/>
        </w:rPr>
        <w:t xml:space="preserve"> of the flesh</w:t>
      </w:r>
      <w:r w:rsidRPr="00B60329">
        <w:rPr>
          <w:sz w:val="16"/>
        </w:rPr>
        <w:t>—an intensified servo-mechanic surrogacy—</w:t>
      </w:r>
      <w:r w:rsidRPr="00B60329">
        <w:rPr>
          <w:rStyle w:val="Emphasis"/>
        </w:rPr>
        <w:t>subsumed</w:t>
      </w:r>
      <w:r w:rsidRPr="00B60329">
        <w:rPr>
          <w:rStyle w:val="StyleUnderline"/>
        </w:rPr>
        <w:t xml:space="preserve"> under the master algorithm</w:t>
      </w:r>
      <w:r w:rsidRPr="00B60329">
        <w:rPr>
          <w:sz w:val="16"/>
        </w:rPr>
        <w:t xml:space="preserve">. Colonial and </w:t>
      </w:r>
      <w:r w:rsidRPr="00B60329">
        <w:rPr>
          <w:rStyle w:val="Emphasis"/>
        </w:rPr>
        <w:t>neocolonial bio-humanisms</w:t>
      </w:r>
      <w:r w:rsidRPr="00B60329">
        <w:rPr>
          <w:rStyle w:val="StyleUnderline"/>
        </w:rPr>
        <w:t xml:space="preserve"> return in this systemic belief</w:t>
      </w:r>
      <w:r w:rsidRPr="00B60329">
        <w:rPr>
          <w:sz w:val="16"/>
        </w:rPr>
        <w:t xml:space="preserve">, </w:t>
      </w:r>
      <w:r w:rsidRPr="00B60329">
        <w:rPr>
          <w:rStyle w:val="StyleUnderline"/>
        </w:rPr>
        <w:t>which perpetuates the view that the master algorithm instructs servo-mechanic flesh to be</w:t>
      </w:r>
      <w:r w:rsidRPr="00B60329">
        <w:rPr>
          <w:sz w:val="16"/>
        </w:rPr>
        <w:t xml:space="preserve"> a </w:t>
      </w:r>
      <w:r w:rsidRPr="00B60329">
        <w:rPr>
          <w:rStyle w:val="Emphasis"/>
        </w:rPr>
        <w:t>less-than-human</w:t>
      </w:r>
      <w:r w:rsidRPr="00B60329">
        <w:rPr>
          <w:sz w:val="16"/>
        </w:rPr>
        <w:t>, nonhuman, slave, refugee, immigrant, woman, non-abled, queer body.</w:t>
      </w:r>
    </w:p>
    <w:p w14:paraId="4BC42E7D" w14:textId="77777777" w:rsidR="002C1760" w:rsidRPr="00B60329" w:rsidRDefault="002C1760" w:rsidP="002C1760">
      <w:pPr>
        <w:rPr>
          <w:sz w:val="16"/>
        </w:rPr>
      </w:pPr>
      <w:r w:rsidRPr="00B60329">
        <w:rPr>
          <w:sz w:val="16"/>
        </w:rPr>
        <w:t xml:space="preserve">For this first thesis of the Master Algorithm and Computational Surveillance, </w:t>
      </w:r>
      <w:r w:rsidRPr="00B60329">
        <w:rPr>
          <w:rStyle w:val="StyleUnderline"/>
        </w:rPr>
        <w:t>automated reason represents the governor that ensures the self-making of Man</w:t>
      </w:r>
      <w:r w:rsidRPr="00B60329">
        <w:rPr>
          <w:sz w:val="16"/>
        </w:rPr>
        <w:t>. Echoing the critique of instrumental reason, technics here figures as the means—</w:t>
      </w:r>
      <w:r w:rsidRPr="00B60329">
        <w:rPr>
          <w:rStyle w:val="StyleUnderline"/>
        </w:rPr>
        <w:t>procedures</w:t>
      </w:r>
      <w:r w:rsidRPr="00B60329">
        <w:rPr>
          <w:sz w:val="16"/>
        </w:rPr>
        <w:t xml:space="preserve">, functions, discretization, quantification—that </w:t>
      </w:r>
      <w:r w:rsidRPr="00B60329">
        <w:rPr>
          <w:rStyle w:val="StyleUnderline"/>
        </w:rPr>
        <w:t xml:space="preserve">have </w:t>
      </w:r>
      <w:r w:rsidRPr="00B60329">
        <w:rPr>
          <w:rStyle w:val="Emphasis"/>
        </w:rPr>
        <w:t>taken over</w:t>
      </w:r>
      <w:r w:rsidRPr="00B60329">
        <w:rPr>
          <w:rStyle w:val="StyleUnderline"/>
        </w:rPr>
        <w:t xml:space="preserve"> the emancipatory spirit of human self-determination</w:t>
      </w:r>
      <w:r w:rsidRPr="00B60329">
        <w:rPr>
          <w:sz w:val="16"/>
        </w:rPr>
        <w:t xml:space="preserve">. This thesis remains </w:t>
      </w:r>
      <w:r w:rsidRPr="00B60329">
        <w:rPr>
          <w:rStyle w:val="Emphasis"/>
        </w:rPr>
        <w:t>trapped</w:t>
      </w:r>
      <w:r w:rsidRPr="00B60329">
        <w:rPr>
          <w:rStyle w:val="StyleUnderline"/>
        </w:rPr>
        <w:t xml:space="preserve"> within the </w:t>
      </w:r>
      <w:r w:rsidRPr="00B60329">
        <w:rPr>
          <w:rStyle w:val="Emphasis"/>
        </w:rPr>
        <w:t>self-mirroring game of transcendental reason</w:t>
      </w:r>
      <w:r w:rsidRPr="00B60329">
        <w:rPr>
          <w:rStyle w:val="StyleUnderline"/>
        </w:rPr>
        <w:t xml:space="preserve"> for which technics plays the role of both the master and the slave</w:t>
      </w:r>
      <w:r w:rsidRPr="00B60329">
        <w:rPr>
          <w:sz w:val="16"/>
        </w:rPr>
        <w:t xml:space="preserve">. The image of technics as an automated master also grants that technics remains a </w:t>
      </w:r>
      <w:r w:rsidRPr="0042314C">
        <w:rPr>
          <w:rStyle w:val="Emphasis"/>
        </w:rPr>
        <w:t>servo-mechanic</w:t>
      </w:r>
      <w:r w:rsidRPr="00B60329">
        <w:rPr>
          <w:sz w:val="16"/>
        </w:rPr>
        <w:t xml:space="preserve"> vessel without a subject—a cold calculator—that threatens the integrity of the human. By neglecting the possibility that the concretization of reason in machines enfolds the trick of modernity—namely the racialization and gendering of human reason—such a critique can only see </w:t>
      </w:r>
      <w:r w:rsidRPr="0042314C">
        <w:rPr>
          <w:rStyle w:val="Emphasis"/>
        </w:rPr>
        <w:t>technics</w:t>
      </w:r>
      <w:r w:rsidRPr="00B60329">
        <w:rPr>
          <w:sz w:val="16"/>
        </w:rPr>
        <w:t xml:space="preserve"> as demarcating the poverty of philosophy, the recursive colonialisms of surveillance and mastering.</w:t>
      </w:r>
      <w:r>
        <w:rPr>
          <w:sz w:val="16"/>
        </w:rPr>
        <w:t xml:space="preserve"> </w:t>
      </w:r>
    </w:p>
    <w:p w14:paraId="40384541" w14:textId="77777777" w:rsidR="002C1760" w:rsidRPr="00B60329" w:rsidRDefault="002C1760" w:rsidP="002C1760">
      <w:pPr>
        <w:rPr>
          <w:sz w:val="16"/>
        </w:rPr>
      </w:pPr>
      <w:r w:rsidRPr="00B60329">
        <w:rPr>
          <w:sz w:val="16"/>
        </w:rPr>
        <w:t xml:space="preserve">The second thesis, Platform Capitalism and Tools of Resistance, instead </w:t>
      </w:r>
      <w:r w:rsidRPr="00B60329">
        <w:rPr>
          <w:rStyle w:val="StyleUnderline"/>
        </w:rPr>
        <w:t>engages</w:t>
      </w:r>
      <w:r w:rsidRPr="00B60329">
        <w:rPr>
          <w:sz w:val="16"/>
        </w:rPr>
        <w:t xml:space="preserve"> technics </w:t>
      </w:r>
      <w:r w:rsidRPr="00B60329">
        <w:rPr>
          <w:rStyle w:val="StyleUnderline"/>
        </w:rPr>
        <w:t xml:space="preserve">as a </w:t>
      </w:r>
      <w:r w:rsidRPr="00B60329">
        <w:rPr>
          <w:rStyle w:val="Emphasis"/>
        </w:rPr>
        <w:t>tool of resistance</w:t>
      </w:r>
      <w:r w:rsidRPr="00B60329">
        <w:rPr>
          <w:rStyle w:val="StyleUnderline"/>
        </w:rPr>
        <w:t xml:space="preserve"> through a </w:t>
      </w:r>
      <w:r w:rsidRPr="00B60329">
        <w:rPr>
          <w:rStyle w:val="Emphasis"/>
        </w:rPr>
        <w:t>plethora</w:t>
      </w:r>
      <w:r w:rsidRPr="00B60329">
        <w:rPr>
          <w:rStyle w:val="StyleUnderline"/>
        </w:rPr>
        <w:t xml:space="preserve"> of </w:t>
      </w:r>
      <w:r w:rsidRPr="0042314C">
        <w:rPr>
          <w:rStyle w:val="StyleUnderline"/>
          <w:highlight w:val="cyan"/>
        </w:rPr>
        <w:t>techno-political imaginaries</w:t>
      </w:r>
      <w:r w:rsidRPr="00B60329">
        <w:rPr>
          <w:sz w:val="16"/>
        </w:rPr>
        <w:t xml:space="preserve">—e.g., the work of Tiziana Terranova with Uninomade, the work of </w:t>
      </w:r>
      <w:r w:rsidRPr="00B60329">
        <w:rPr>
          <w:rStyle w:val="Emphasis"/>
        </w:rPr>
        <w:t>accelerationism</w:t>
      </w:r>
      <w:r w:rsidRPr="00B60329">
        <w:rPr>
          <w:sz w:val="16"/>
        </w:rPr>
        <w:t xml:space="preserve">, </w:t>
      </w:r>
      <w:r w:rsidRPr="00B60329">
        <w:rPr>
          <w:rStyle w:val="Emphasis"/>
        </w:rPr>
        <w:t>xenofeminism</w:t>
      </w:r>
      <w:r w:rsidRPr="00B60329">
        <w:rPr>
          <w:sz w:val="16"/>
        </w:rPr>
        <w:t xml:space="preserve">, </w:t>
      </w:r>
      <w:r w:rsidRPr="00B60329">
        <w:rPr>
          <w:rStyle w:val="Emphasis"/>
        </w:rPr>
        <w:t>blaccelerationism</w:t>
      </w:r>
      <w:r w:rsidRPr="00B60329">
        <w:rPr>
          <w:sz w:val="16"/>
        </w:rPr>
        <w:t>—</w:t>
      </w:r>
      <w:r w:rsidRPr="00B60329">
        <w:rPr>
          <w:rStyle w:val="StyleUnderline"/>
        </w:rPr>
        <w:t xml:space="preserve">which </w:t>
      </w:r>
      <w:r w:rsidRPr="00B60329">
        <w:rPr>
          <w:rStyle w:val="Emphasis"/>
        </w:rPr>
        <w:t xml:space="preserve">radically </w:t>
      </w:r>
      <w:r w:rsidRPr="0042314C">
        <w:rPr>
          <w:rStyle w:val="Emphasis"/>
        </w:rPr>
        <w:t>retheorize instrumentality</w:t>
      </w:r>
      <w:r w:rsidRPr="00B60329">
        <w:rPr>
          <w:sz w:val="16"/>
        </w:rPr>
        <w:t xml:space="preserve">. In particular, technics as know-how is understood as </w:t>
      </w:r>
      <w:r w:rsidRPr="0042314C">
        <w:rPr>
          <w:rStyle w:val="Emphasis"/>
          <w:highlight w:val="cyan"/>
        </w:rPr>
        <w:t>counteract</w:t>
      </w:r>
      <w:r w:rsidRPr="00B60329">
        <w:rPr>
          <w:rStyle w:val="Emphasis"/>
        </w:rPr>
        <w:t>ing</w:t>
      </w:r>
      <w:r w:rsidRPr="00B60329">
        <w:rPr>
          <w:sz w:val="16"/>
        </w:rPr>
        <w:t xml:space="preserve">, </w:t>
      </w:r>
      <w:r w:rsidRPr="0042314C">
        <w:rPr>
          <w:rStyle w:val="Emphasis"/>
          <w:highlight w:val="cyan"/>
        </w:rPr>
        <w:t>counter-us</w:t>
      </w:r>
      <w:r w:rsidRPr="00B60329">
        <w:rPr>
          <w:rStyle w:val="Emphasis"/>
        </w:rPr>
        <w:t>ing</w:t>
      </w:r>
      <w:r w:rsidRPr="00B60329">
        <w:rPr>
          <w:sz w:val="16"/>
        </w:rPr>
        <w:t xml:space="preserve">, </w:t>
      </w:r>
      <w:r w:rsidRPr="0042314C">
        <w:rPr>
          <w:rStyle w:val="StyleUnderline"/>
          <w:highlight w:val="cyan"/>
        </w:rPr>
        <w:t xml:space="preserve">and </w:t>
      </w:r>
      <w:r w:rsidRPr="0042314C">
        <w:rPr>
          <w:rStyle w:val="Emphasis"/>
          <w:highlight w:val="cyan"/>
        </w:rPr>
        <w:t>misus</w:t>
      </w:r>
      <w:r w:rsidRPr="00B60329">
        <w:rPr>
          <w:rStyle w:val="Emphasis"/>
        </w:rPr>
        <w:t>ing</w:t>
      </w:r>
      <w:r w:rsidRPr="00B60329">
        <w:rPr>
          <w:rStyle w:val="StyleUnderline"/>
        </w:rPr>
        <w:t xml:space="preserve"> the information networks that constitute </w:t>
      </w:r>
      <w:r w:rsidRPr="0042314C">
        <w:rPr>
          <w:rStyle w:val="StyleUnderline"/>
          <w:highlight w:val="cyan"/>
        </w:rPr>
        <w:t xml:space="preserve">the </w:t>
      </w:r>
      <w:r w:rsidRPr="0042314C">
        <w:rPr>
          <w:rStyle w:val="Emphasis"/>
          <w:highlight w:val="cyan"/>
        </w:rPr>
        <w:t>logistical order</w:t>
      </w:r>
      <w:r w:rsidRPr="00B60329">
        <w:rPr>
          <w:rStyle w:val="StyleUnderline"/>
        </w:rPr>
        <w:t xml:space="preserve"> of platform capitalism and its high-tech extraction</w:t>
      </w:r>
      <w:r w:rsidRPr="00B60329">
        <w:rPr>
          <w:sz w:val="16"/>
        </w:rPr>
        <w:t xml:space="preserve">. </w:t>
      </w:r>
      <w:r w:rsidRPr="00153830">
        <w:rPr>
          <w:rStyle w:val="Emphasis"/>
          <w:highlight w:val="cyan"/>
        </w:rPr>
        <w:t>With</w:t>
      </w:r>
      <w:r w:rsidRPr="00153830">
        <w:rPr>
          <w:rStyle w:val="StyleUnderline"/>
          <w:highlight w:val="cyan"/>
        </w:rPr>
        <w:t xml:space="preserve"> and </w:t>
      </w:r>
      <w:r w:rsidRPr="00153830">
        <w:rPr>
          <w:rStyle w:val="Emphasis"/>
          <w:highlight w:val="cyan"/>
        </w:rPr>
        <w:t>through</w:t>
      </w:r>
      <w:r w:rsidRPr="00153830">
        <w:rPr>
          <w:rStyle w:val="StyleUnderline"/>
          <w:highlight w:val="cyan"/>
        </w:rPr>
        <w:t xml:space="preserve"> the automation of reason</w:t>
      </w:r>
      <w:r w:rsidRPr="00B60329">
        <w:rPr>
          <w:sz w:val="16"/>
        </w:rPr>
        <w:t xml:space="preserve">, the accelerationist thesis suggests that </w:t>
      </w:r>
      <w:r w:rsidRPr="00B60329">
        <w:rPr>
          <w:rStyle w:val="StyleUnderline"/>
        </w:rPr>
        <w:t xml:space="preserve">the surplus value of </w:t>
      </w:r>
      <w:r w:rsidRPr="00153830">
        <w:rPr>
          <w:rStyle w:val="StyleUnderline"/>
          <w:highlight w:val="cyan"/>
        </w:rPr>
        <w:t>surrogate labor</w:t>
      </w:r>
      <w:r w:rsidRPr="00B60329">
        <w:rPr>
          <w:sz w:val="16"/>
        </w:rPr>
        <w:t xml:space="preserve"> (from domestic to creative and human-capital reproduction) </w:t>
      </w:r>
      <w:r w:rsidRPr="00153830">
        <w:rPr>
          <w:rStyle w:val="StyleUnderline"/>
          <w:highlight w:val="cyan"/>
        </w:rPr>
        <w:t xml:space="preserve">can be </w:t>
      </w:r>
      <w:r w:rsidRPr="00153830">
        <w:rPr>
          <w:rStyle w:val="Emphasis"/>
          <w:sz w:val="30"/>
          <w:szCs w:val="30"/>
          <w:highlight w:val="cyan"/>
        </w:rPr>
        <w:t>overturned</w:t>
      </w:r>
      <w:r w:rsidRPr="00B60329">
        <w:rPr>
          <w:sz w:val="16"/>
        </w:rPr>
        <w:t xml:space="preserve">. </w:t>
      </w:r>
      <w:r w:rsidRPr="00153830">
        <w:rPr>
          <w:rStyle w:val="StyleUnderline"/>
          <w:highlight w:val="cyan"/>
        </w:rPr>
        <w:t>Automation is</w:t>
      </w:r>
      <w:r w:rsidRPr="00B60329">
        <w:rPr>
          <w:rStyle w:val="StyleUnderline"/>
        </w:rPr>
        <w:t xml:space="preserve"> seen as </w:t>
      </w:r>
      <w:r w:rsidRPr="00153830">
        <w:rPr>
          <w:rStyle w:val="StyleUnderline"/>
          <w:highlight w:val="cyan"/>
        </w:rPr>
        <w:t xml:space="preserve">a promise to </w:t>
      </w:r>
      <w:r w:rsidRPr="00153830">
        <w:rPr>
          <w:rStyle w:val="Emphasis"/>
          <w:highlight w:val="cyan"/>
        </w:rPr>
        <w:t>replace</w:t>
      </w:r>
      <w:r w:rsidRPr="00B60329">
        <w:rPr>
          <w:rStyle w:val="StyleUnderline"/>
        </w:rPr>
        <w:t xml:space="preserve"> the time of </w:t>
      </w:r>
      <w:r w:rsidRPr="00153830">
        <w:rPr>
          <w:rStyle w:val="Emphasis"/>
          <w:highlight w:val="cyan"/>
        </w:rPr>
        <w:t>labor</w:t>
      </w:r>
      <w:r w:rsidRPr="00153830">
        <w:rPr>
          <w:rStyle w:val="StyleUnderline"/>
          <w:highlight w:val="cyan"/>
        </w:rPr>
        <w:t xml:space="preserve"> with</w:t>
      </w:r>
      <w:r w:rsidRPr="00B60329">
        <w:rPr>
          <w:rStyle w:val="StyleUnderline"/>
        </w:rPr>
        <w:t xml:space="preserve"> time for </w:t>
      </w:r>
      <w:r w:rsidRPr="00153830">
        <w:rPr>
          <w:rStyle w:val="Emphasis"/>
          <w:highlight w:val="cyan"/>
        </w:rPr>
        <w:t>care</w:t>
      </w:r>
      <w:r w:rsidRPr="00B60329">
        <w:rPr>
          <w:sz w:val="16"/>
        </w:rPr>
        <w:t xml:space="preserve">; </w:t>
      </w:r>
      <w:r w:rsidRPr="00B60329">
        <w:rPr>
          <w:rStyle w:val="StyleUnderline"/>
        </w:rPr>
        <w:t>the collective</w:t>
      </w:r>
      <w:r w:rsidRPr="00B60329">
        <w:rPr>
          <w:sz w:val="16"/>
        </w:rPr>
        <w:t xml:space="preserve"> “</w:t>
      </w:r>
      <w:r w:rsidRPr="00B60329">
        <w:rPr>
          <w:rStyle w:val="StyleUnderline"/>
        </w:rPr>
        <w:t xml:space="preserve">building of tools </w:t>
      </w:r>
      <w:r w:rsidRPr="00153830">
        <w:rPr>
          <w:rStyle w:val="StyleUnderline"/>
          <w:highlight w:val="cyan"/>
        </w:rPr>
        <w:t xml:space="preserve">to </w:t>
      </w:r>
      <w:r w:rsidRPr="00153830">
        <w:rPr>
          <w:rStyle w:val="Emphasis"/>
          <w:highlight w:val="cyan"/>
        </w:rPr>
        <w:t>build new freedoms</w:t>
      </w:r>
      <w:r w:rsidRPr="00B60329">
        <w:rPr>
          <w:sz w:val="16"/>
        </w:rPr>
        <w:t>,” as the Xenofeminist manifesto writes.</w:t>
      </w:r>
    </w:p>
    <w:p w14:paraId="49C5B245" w14:textId="77777777" w:rsidR="002C1760" w:rsidRPr="00B60329" w:rsidRDefault="002C1760" w:rsidP="002C1760">
      <w:pPr>
        <w:rPr>
          <w:sz w:val="16"/>
        </w:rPr>
      </w:pPr>
      <w:r w:rsidRPr="00B60329">
        <w:rPr>
          <w:sz w:val="16"/>
        </w:rPr>
        <w:t xml:space="preserve">As automation becomes entangled with politics, this second thesis also pushes forward the abolition of the capitalist imperative of bio-economic survival. Full automation becomes a communist possibility for subtracting labor from capital and unbounding sociality from commodification. The thesis brings forward a self-critique internal to the epistemology of techno-capital. </w:t>
      </w:r>
      <w:r w:rsidRPr="00153830">
        <w:rPr>
          <w:rStyle w:val="StyleUnderline"/>
          <w:highlight w:val="cyan"/>
        </w:rPr>
        <w:t xml:space="preserve">Technics is </w:t>
      </w:r>
      <w:r w:rsidRPr="00153830">
        <w:rPr>
          <w:rStyle w:val="Emphasis"/>
          <w:highlight w:val="cyan"/>
        </w:rPr>
        <w:t>not dismissed</w:t>
      </w:r>
      <w:r w:rsidRPr="00B60329">
        <w:rPr>
          <w:rStyle w:val="StyleUnderline"/>
        </w:rPr>
        <w:t xml:space="preserve"> as the </w:t>
      </w:r>
      <w:r w:rsidRPr="00B60329">
        <w:rPr>
          <w:rStyle w:val="Emphasis"/>
        </w:rPr>
        <w:t>apotheosis of politics</w:t>
      </w:r>
      <w:r w:rsidRPr="00B60329">
        <w:rPr>
          <w:rStyle w:val="StyleUnderline"/>
        </w:rPr>
        <w:t xml:space="preserve"> and </w:t>
      </w:r>
      <w:r w:rsidRPr="00B60329">
        <w:rPr>
          <w:rStyle w:val="Emphasis"/>
        </w:rPr>
        <w:t>thought</w:t>
      </w:r>
      <w:r w:rsidRPr="00B60329">
        <w:rPr>
          <w:sz w:val="16"/>
        </w:rPr>
        <w:t xml:space="preserve">, </w:t>
      </w:r>
      <w:r w:rsidRPr="00153830">
        <w:rPr>
          <w:rStyle w:val="StyleUnderline"/>
          <w:highlight w:val="cyan"/>
        </w:rPr>
        <w:t>but</w:t>
      </w:r>
      <w:r w:rsidRPr="00B60329">
        <w:rPr>
          <w:sz w:val="16"/>
        </w:rPr>
        <w:t xml:space="preserve"> rather </w:t>
      </w:r>
      <w:r w:rsidRPr="00B60329">
        <w:rPr>
          <w:rStyle w:val="Emphasis"/>
        </w:rPr>
        <w:t>potentiated</w:t>
      </w:r>
      <w:r w:rsidRPr="00B60329">
        <w:rPr>
          <w:rStyle w:val="StyleUnderline"/>
        </w:rPr>
        <w:t xml:space="preserve"> to become </w:t>
      </w:r>
      <w:r w:rsidRPr="00153830">
        <w:rPr>
          <w:rStyle w:val="StyleUnderline"/>
          <w:highlight w:val="cyan"/>
        </w:rPr>
        <w:t xml:space="preserve">a </w:t>
      </w:r>
      <w:r w:rsidRPr="00153830">
        <w:rPr>
          <w:rStyle w:val="Emphasis"/>
          <w:highlight w:val="cyan"/>
        </w:rPr>
        <w:t>tool of resistance</w:t>
      </w:r>
      <w:r w:rsidRPr="00B60329">
        <w:rPr>
          <w:sz w:val="16"/>
        </w:rPr>
        <w:t xml:space="preserve">. Intelligent tools become </w:t>
      </w:r>
      <w:r w:rsidRPr="00B60329">
        <w:rPr>
          <w:rStyle w:val="Emphasis"/>
        </w:rPr>
        <w:t>part</w:t>
      </w:r>
      <w:r w:rsidRPr="00B60329">
        <w:rPr>
          <w:rStyle w:val="StyleUnderline"/>
        </w:rPr>
        <w:t xml:space="preserve"> and </w:t>
      </w:r>
      <w:r w:rsidRPr="00B60329">
        <w:rPr>
          <w:rStyle w:val="Emphasis"/>
        </w:rPr>
        <w:t>parcel</w:t>
      </w:r>
      <w:r w:rsidRPr="00B60329">
        <w:rPr>
          <w:rStyle w:val="StyleUnderline"/>
        </w:rPr>
        <w:t xml:space="preserve"> of</w:t>
      </w:r>
      <w:r w:rsidRPr="00B60329">
        <w:rPr>
          <w:sz w:val="16"/>
        </w:rPr>
        <w:t xml:space="preserve"> hetero-glossematics, assembling </w:t>
      </w:r>
      <w:r w:rsidRPr="00B60329">
        <w:rPr>
          <w:rStyle w:val="StyleUnderline"/>
        </w:rPr>
        <w:t xml:space="preserve">struggles </w:t>
      </w:r>
      <w:r w:rsidRPr="00153830">
        <w:rPr>
          <w:rStyle w:val="StyleUnderline"/>
        </w:rPr>
        <w:t>against</w:t>
      </w:r>
      <w:r w:rsidRPr="00B60329">
        <w:rPr>
          <w:rStyle w:val="StyleUnderline"/>
        </w:rPr>
        <w:t xml:space="preserve"> the </w:t>
      </w:r>
      <w:r w:rsidRPr="00B60329">
        <w:rPr>
          <w:rStyle w:val="Emphasis"/>
        </w:rPr>
        <w:t xml:space="preserve">monotony of </w:t>
      </w:r>
      <w:r w:rsidRPr="00153830">
        <w:rPr>
          <w:rStyle w:val="Emphasis"/>
        </w:rPr>
        <w:t>cognitive capital</w:t>
      </w:r>
      <w:r w:rsidRPr="00B60329">
        <w:rPr>
          <w:sz w:val="16"/>
        </w:rPr>
        <w:t xml:space="preserve">. </w:t>
      </w:r>
      <w:r w:rsidRPr="00B60329">
        <w:rPr>
          <w:rStyle w:val="StyleUnderline"/>
        </w:rPr>
        <w:t xml:space="preserve">Tools become </w:t>
      </w:r>
      <w:r w:rsidRPr="00153830">
        <w:rPr>
          <w:rStyle w:val="StyleUnderline"/>
          <w:highlight w:val="cyan"/>
        </w:rPr>
        <w:t>entrenched in collective practices</w:t>
      </w:r>
      <w:r w:rsidRPr="00153830">
        <w:rPr>
          <w:sz w:val="16"/>
        </w:rPr>
        <w:t xml:space="preserve"> that break through and </w:t>
      </w:r>
      <w:r w:rsidRPr="00153830">
        <w:rPr>
          <w:rStyle w:val="Emphasis"/>
          <w:sz w:val="30"/>
          <w:szCs w:val="30"/>
          <w:highlight w:val="cyan"/>
        </w:rPr>
        <w:t>against</w:t>
      </w:r>
      <w:r w:rsidRPr="00153830">
        <w:rPr>
          <w:rStyle w:val="StyleUnderline"/>
          <w:highlight w:val="cyan"/>
        </w:rPr>
        <w:t xml:space="preserve"> the </w:t>
      </w:r>
      <w:r w:rsidRPr="00153830">
        <w:rPr>
          <w:rStyle w:val="Emphasis"/>
          <w:sz w:val="30"/>
          <w:szCs w:val="30"/>
          <w:highlight w:val="cyan"/>
        </w:rPr>
        <w:t>computational sovereignty of tech corporations</w:t>
      </w:r>
      <w:r w:rsidRPr="00B60329">
        <w:rPr>
          <w:sz w:val="16"/>
        </w:rPr>
        <w:t xml:space="preserve">. </w:t>
      </w:r>
      <w:r w:rsidRPr="00B60329">
        <w:rPr>
          <w:rStyle w:val="StyleUnderline"/>
        </w:rPr>
        <w:t xml:space="preserve">But </w:t>
      </w:r>
      <w:r w:rsidRPr="00B60329">
        <w:rPr>
          <w:rStyle w:val="Emphasis"/>
        </w:rPr>
        <w:t>enlarging access</w:t>
      </w:r>
      <w:r w:rsidRPr="00B60329">
        <w:rPr>
          <w:rStyle w:val="StyleUnderline"/>
        </w:rPr>
        <w:t xml:space="preserve"> to tools and </w:t>
      </w:r>
      <w:r w:rsidRPr="00153830">
        <w:rPr>
          <w:rStyle w:val="Emphasis"/>
          <w:highlight w:val="cyan"/>
        </w:rPr>
        <w:t>retooling algorithms</w:t>
      </w:r>
      <w:r w:rsidRPr="00B60329">
        <w:rPr>
          <w:rStyle w:val="StyleUnderline"/>
        </w:rPr>
        <w:t xml:space="preserve"> for new ends</w:t>
      </w:r>
      <w:r w:rsidRPr="00B60329">
        <w:rPr>
          <w:sz w:val="16"/>
        </w:rPr>
        <w:t xml:space="preserve"> (</w:t>
      </w:r>
      <w:r w:rsidRPr="00B60329">
        <w:rPr>
          <w:rStyle w:val="Emphasis"/>
        </w:rPr>
        <w:t>beyond</w:t>
      </w:r>
      <w:r w:rsidRPr="00B60329">
        <w:rPr>
          <w:rStyle w:val="StyleUnderline"/>
        </w:rPr>
        <w:t xml:space="preserve"> the logistical order of capital reproduction</w:t>
      </w:r>
      <w:r w:rsidRPr="00B60329">
        <w:rPr>
          <w:sz w:val="16"/>
        </w:rPr>
        <w:t xml:space="preserve">) </w:t>
      </w:r>
      <w:r w:rsidRPr="00153830">
        <w:rPr>
          <w:rStyle w:val="StyleUnderline"/>
          <w:highlight w:val="cyan"/>
        </w:rPr>
        <w:t>requires</w:t>
      </w:r>
      <w:r w:rsidRPr="00B60329">
        <w:rPr>
          <w:rStyle w:val="StyleUnderline"/>
        </w:rPr>
        <w:t xml:space="preserve"> a </w:t>
      </w:r>
      <w:r w:rsidRPr="00153830">
        <w:rPr>
          <w:rStyle w:val="Emphasis"/>
          <w:highlight w:val="cyan"/>
        </w:rPr>
        <w:t>radical abolishment</w:t>
      </w:r>
      <w:r w:rsidRPr="00153830">
        <w:rPr>
          <w:rStyle w:val="StyleUnderline"/>
          <w:highlight w:val="cyan"/>
        </w:rPr>
        <w:t xml:space="preserve"> of</w:t>
      </w:r>
      <w:r w:rsidRPr="00B60329">
        <w:rPr>
          <w:rStyle w:val="StyleUnderline"/>
        </w:rPr>
        <w:t xml:space="preserve"> the architecture that sustains the </w:t>
      </w:r>
      <w:r w:rsidRPr="00153830">
        <w:rPr>
          <w:rStyle w:val="Emphasis"/>
          <w:highlight w:val="cyan"/>
        </w:rPr>
        <w:t>Promethean teleology</w:t>
      </w:r>
      <w:r w:rsidRPr="00B60329">
        <w:rPr>
          <w:rStyle w:val="Emphasis"/>
        </w:rPr>
        <w:t xml:space="preserve"> of instrumentality</w:t>
      </w:r>
      <w:r w:rsidRPr="00B60329">
        <w:rPr>
          <w:rStyle w:val="StyleUnderline"/>
        </w:rPr>
        <w:t xml:space="preserve"> in the first place</w:t>
      </w:r>
      <w:r w:rsidRPr="00B60329">
        <w:rPr>
          <w:sz w:val="16"/>
        </w:rPr>
        <w:t>.</w:t>
      </w:r>
      <w:r>
        <w:rPr>
          <w:sz w:val="16"/>
        </w:rPr>
        <w:t xml:space="preserve"> </w:t>
      </w:r>
    </w:p>
    <w:p w14:paraId="4054CADF" w14:textId="77777777" w:rsidR="002C1760" w:rsidRPr="00B60329" w:rsidRDefault="002C1760" w:rsidP="002C1760">
      <w:pPr>
        <w:rPr>
          <w:sz w:val="16"/>
        </w:rPr>
      </w:pPr>
      <w:r w:rsidRPr="00B60329">
        <w:rPr>
          <w:sz w:val="16"/>
        </w:rPr>
        <w:t>Audre Lorde asks, “What does it mean when the tools of a racist patriarchy are used to examine the fruits of that same patriarchy? It means that only the most narrow parameters of change are possible and allowable.”</w:t>
      </w:r>
    </w:p>
    <w:p w14:paraId="0FF7A3A2" w14:textId="77777777" w:rsidR="002C1760" w:rsidRPr="00B60329" w:rsidRDefault="002C1760" w:rsidP="002C1760">
      <w:pPr>
        <w:rPr>
          <w:sz w:val="16"/>
        </w:rPr>
      </w:pPr>
      <w:r w:rsidRPr="00B60329">
        <w:rPr>
          <w:sz w:val="16"/>
        </w:rPr>
        <w:t xml:space="preserve">We know that </w:t>
      </w:r>
      <w:r w:rsidRPr="00B60329">
        <w:rPr>
          <w:rStyle w:val="StyleUnderline"/>
        </w:rPr>
        <w:t>technics</w:t>
      </w:r>
      <w:r w:rsidRPr="00B60329">
        <w:rPr>
          <w:sz w:val="16"/>
        </w:rPr>
        <w:t xml:space="preserve">, </w:t>
      </w:r>
      <w:r w:rsidRPr="00B60329">
        <w:rPr>
          <w:rStyle w:val="StyleUnderline"/>
        </w:rPr>
        <w:t>as the tools that maintain the racializing and gendering production of difference</w:t>
      </w:r>
      <w:r w:rsidRPr="00B60329">
        <w:rPr>
          <w:sz w:val="16"/>
        </w:rPr>
        <w:t xml:space="preserve">, </w:t>
      </w:r>
      <w:r w:rsidRPr="00B60329">
        <w:rPr>
          <w:rStyle w:val="StyleUnderline"/>
        </w:rPr>
        <w:t xml:space="preserve">is now reactivated in </w:t>
      </w:r>
      <w:r w:rsidRPr="00B60329">
        <w:rPr>
          <w:rStyle w:val="Emphasis"/>
        </w:rPr>
        <w:t>computation</w:t>
      </w:r>
      <w:r w:rsidRPr="00B60329">
        <w:rPr>
          <w:rStyle w:val="StyleUnderline"/>
        </w:rPr>
        <w:t xml:space="preserve"> and</w:t>
      </w:r>
      <w:r w:rsidRPr="00B60329">
        <w:rPr>
          <w:sz w:val="16"/>
        </w:rPr>
        <w:t xml:space="preserve"> </w:t>
      </w:r>
      <w:r w:rsidRPr="00B60329">
        <w:rPr>
          <w:rStyle w:val="Emphasis"/>
        </w:rPr>
        <w:t>a</w:t>
      </w:r>
      <w:r w:rsidRPr="00B60329">
        <w:rPr>
          <w:sz w:val="16"/>
        </w:rPr>
        <w:t xml:space="preserve">rtificial </w:t>
      </w:r>
      <w:r w:rsidRPr="00B60329">
        <w:rPr>
          <w:rStyle w:val="Emphasis"/>
        </w:rPr>
        <w:t>i</w:t>
      </w:r>
      <w:r w:rsidRPr="00B60329">
        <w:rPr>
          <w:sz w:val="16"/>
        </w:rPr>
        <w:t xml:space="preserve">ntelligence. The Master Algorithm and the Platform Capitalism theses continue to rely on poiesis (as bringing into being) as a way to save technics (as crafting) from the original program of master and slave, even when engaging technics as a tool of resistance. Under </w:t>
      </w:r>
      <w:r w:rsidRPr="00B60329">
        <w:rPr>
          <w:rStyle w:val="StyleUnderline"/>
        </w:rPr>
        <w:t xml:space="preserve">the premise that </w:t>
      </w:r>
      <w:r w:rsidRPr="00B60329">
        <w:rPr>
          <w:rStyle w:val="Emphasis"/>
        </w:rPr>
        <w:t>humanity needs to be saved</w:t>
      </w:r>
      <w:r w:rsidRPr="00B60329">
        <w:rPr>
          <w:rStyle w:val="StyleUnderline"/>
        </w:rPr>
        <w:t xml:space="preserve"> from the </w:t>
      </w:r>
      <w:r w:rsidRPr="00B60329">
        <w:rPr>
          <w:rStyle w:val="Emphasis"/>
        </w:rPr>
        <w:t>demise of reason</w:t>
      </w:r>
      <w:r w:rsidRPr="00B60329">
        <w:rPr>
          <w:rStyle w:val="StyleUnderline"/>
        </w:rPr>
        <w:t xml:space="preserve"> by retooling machines</w:t>
      </w:r>
      <w:r w:rsidRPr="00B60329">
        <w:rPr>
          <w:sz w:val="16"/>
        </w:rPr>
        <w:t xml:space="preserve">, the appeal to poiesis </w:t>
      </w:r>
      <w:r w:rsidRPr="00B60329">
        <w:rPr>
          <w:rStyle w:val="StyleUnderline"/>
        </w:rPr>
        <w:t xml:space="preserve">becomes the Promethean secret that </w:t>
      </w:r>
      <w:r w:rsidRPr="00B60329">
        <w:rPr>
          <w:rStyle w:val="Emphasis"/>
        </w:rPr>
        <w:t>constantly restores</w:t>
      </w:r>
      <w:r w:rsidRPr="00B60329">
        <w:rPr>
          <w:rStyle w:val="StyleUnderline"/>
        </w:rPr>
        <w:t xml:space="preserve"> the origin story of the self-making Man</w:t>
      </w:r>
      <w:r w:rsidRPr="00B60329">
        <w:rPr>
          <w:sz w:val="16"/>
        </w:rPr>
        <w:t xml:space="preserve">. </w:t>
      </w:r>
      <w:r w:rsidRPr="00B60329">
        <w:rPr>
          <w:rStyle w:val="StyleUnderline"/>
        </w:rPr>
        <w:t>While presented</w:t>
      </w:r>
      <w:r w:rsidRPr="00B60329">
        <w:rPr>
          <w:sz w:val="16"/>
        </w:rPr>
        <w:t xml:space="preserve"> to us </w:t>
      </w:r>
      <w:r w:rsidRPr="00B60329">
        <w:rPr>
          <w:rStyle w:val="StyleUnderline"/>
        </w:rPr>
        <w:t xml:space="preserve">as an </w:t>
      </w:r>
      <w:r w:rsidRPr="00B60329">
        <w:rPr>
          <w:rStyle w:val="Emphasis"/>
        </w:rPr>
        <w:t>alternative</w:t>
      </w:r>
      <w:r w:rsidRPr="00B60329">
        <w:rPr>
          <w:rStyle w:val="StyleUnderline"/>
        </w:rPr>
        <w:t xml:space="preserve"> to techno-capital’s</w:t>
      </w:r>
      <w:r w:rsidRPr="00B60329">
        <w:rPr>
          <w:sz w:val="16"/>
        </w:rPr>
        <w:t xml:space="preserve"> sequential </w:t>
      </w:r>
      <w:r w:rsidRPr="00B60329">
        <w:rPr>
          <w:rStyle w:val="StyleUnderline"/>
        </w:rPr>
        <w:t>logic</w:t>
      </w:r>
      <w:r w:rsidRPr="00B60329">
        <w:rPr>
          <w:sz w:val="16"/>
        </w:rPr>
        <w:t xml:space="preserve"> of quantification, the Master Algorithm and Platform Capitalism theses restore the Promethean appeal to autopoiesis. Either in the form of a sovereign self-making algorithm or as the retooling or recrafting of algorithms, </w:t>
      </w:r>
      <w:r w:rsidRPr="00B60329">
        <w:rPr>
          <w:rStyle w:val="StyleUnderline"/>
        </w:rPr>
        <w:t xml:space="preserve">Promethean cosmogony regards technics as the </w:t>
      </w:r>
      <w:r w:rsidRPr="00B60329">
        <w:rPr>
          <w:rStyle w:val="Emphasis"/>
        </w:rPr>
        <w:t>servo-mechanic labor</w:t>
      </w:r>
      <w:r w:rsidRPr="00B60329">
        <w:rPr>
          <w:rStyle w:val="StyleUnderline"/>
        </w:rPr>
        <w:t xml:space="preserve"> through which the progress of bio-economic Man can be realized</w:t>
      </w:r>
      <w:r w:rsidRPr="00B60329">
        <w:rPr>
          <w:sz w:val="16"/>
        </w:rPr>
        <w:t>.</w:t>
      </w:r>
    </w:p>
    <w:p w14:paraId="2A4D306E" w14:textId="77777777" w:rsidR="002C1760" w:rsidRPr="00B60329" w:rsidRDefault="002C1760" w:rsidP="002C1760">
      <w:pPr>
        <w:rPr>
          <w:sz w:val="16"/>
        </w:rPr>
      </w:pPr>
      <w:r w:rsidRPr="00B60329">
        <w:rPr>
          <w:sz w:val="16"/>
        </w:rPr>
        <w:t xml:space="preserve">The centrality of poiesis in critiques of technologies, however, is not new and can be found in Martin Heidegger’s reflections on cybernetics as an advancing form of instrumental reason. Writing after World War II, Heidegger saw how </w:t>
      </w:r>
      <w:r w:rsidRPr="00B60329">
        <w:rPr>
          <w:rStyle w:val="StyleUnderline"/>
        </w:rPr>
        <w:t xml:space="preserve">the empirical sciences of </w:t>
      </w:r>
      <w:r w:rsidRPr="00B60329">
        <w:rPr>
          <w:rStyle w:val="Emphasis"/>
        </w:rPr>
        <w:t>observed facts</w:t>
      </w:r>
      <w:r w:rsidRPr="00B60329">
        <w:rPr>
          <w:sz w:val="16"/>
        </w:rPr>
        <w:t>—</w:t>
      </w:r>
      <w:r w:rsidRPr="00B60329">
        <w:rPr>
          <w:rStyle w:val="StyleUnderline"/>
        </w:rPr>
        <w:t xml:space="preserve">and the </w:t>
      </w:r>
      <w:r w:rsidRPr="00153830">
        <w:rPr>
          <w:rStyle w:val="Emphasis"/>
          <w:highlight w:val="cyan"/>
        </w:rPr>
        <w:t>positivism</w:t>
      </w:r>
      <w:r w:rsidRPr="00B60329">
        <w:rPr>
          <w:rStyle w:val="StyleUnderline"/>
        </w:rPr>
        <w:t xml:space="preserve"> of statistical analytics and </w:t>
      </w:r>
      <w:r w:rsidRPr="00B60329">
        <w:rPr>
          <w:rStyle w:val="Emphasis"/>
        </w:rPr>
        <w:t>quantification</w:t>
      </w:r>
      <w:r w:rsidRPr="00B60329">
        <w:rPr>
          <w:sz w:val="16"/>
        </w:rPr>
        <w:t xml:space="preserve">—had </w:t>
      </w:r>
      <w:r w:rsidRPr="00153830">
        <w:rPr>
          <w:rStyle w:val="StyleUnderline"/>
          <w:highlight w:val="cyan"/>
        </w:rPr>
        <w:t>culminated in</w:t>
      </w:r>
      <w:r w:rsidRPr="00B60329">
        <w:rPr>
          <w:sz w:val="16"/>
        </w:rPr>
        <w:t xml:space="preserve"> an automated infrastructure of learning, menacing the self-determination of being, the ontological condition for knowing. Heidegger lamented </w:t>
      </w:r>
      <w:r w:rsidRPr="00B60329">
        <w:rPr>
          <w:rStyle w:val="StyleUnderline"/>
        </w:rPr>
        <w:t xml:space="preserve">the </w:t>
      </w:r>
      <w:r w:rsidRPr="00B60329">
        <w:rPr>
          <w:rStyle w:val="Emphasis"/>
        </w:rPr>
        <w:t>incumbent horrors</w:t>
      </w:r>
      <w:r w:rsidRPr="00B60329">
        <w:rPr>
          <w:rStyle w:val="StyleUnderline"/>
        </w:rPr>
        <w:t xml:space="preserve"> of the mechanics of </w:t>
      </w:r>
      <w:r w:rsidRPr="00B60329">
        <w:rPr>
          <w:rStyle w:val="Emphasis"/>
        </w:rPr>
        <w:t>capital</w:t>
      </w:r>
      <w:r w:rsidRPr="00B60329">
        <w:rPr>
          <w:rStyle w:val="StyleUnderline"/>
        </w:rPr>
        <w:t xml:space="preserve"> and </w:t>
      </w:r>
      <w:r w:rsidRPr="00B60329">
        <w:rPr>
          <w:rStyle w:val="Emphasis"/>
        </w:rPr>
        <w:t>war</w:t>
      </w:r>
      <w:r w:rsidRPr="00B60329">
        <w:rPr>
          <w:sz w:val="16"/>
        </w:rPr>
        <w:t xml:space="preserve">, </w:t>
      </w:r>
      <w:r w:rsidRPr="00B60329">
        <w:rPr>
          <w:rStyle w:val="StyleUnderline"/>
        </w:rPr>
        <w:t xml:space="preserve">of </w:t>
      </w:r>
      <w:r w:rsidRPr="00153830">
        <w:rPr>
          <w:rStyle w:val="StyleUnderline"/>
          <w:highlight w:val="cyan"/>
        </w:rPr>
        <w:t xml:space="preserve">the </w:t>
      </w:r>
      <w:r w:rsidRPr="00153830">
        <w:rPr>
          <w:rStyle w:val="Emphasis"/>
          <w:highlight w:val="cyan"/>
        </w:rPr>
        <w:t>end of the world</w:t>
      </w:r>
      <w:r w:rsidRPr="00B60329">
        <w:rPr>
          <w:rStyle w:val="StyleUnderline"/>
        </w:rPr>
        <w:t xml:space="preserve"> </w:t>
      </w:r>
      <w:r w:rsidRPr="00153830">
        <w:rPr>
          <w:rStyle w:val="Emphasis"/>
          <w:sz w:val="30"/>
          <w:szCs w:val="30"/>
          <w:highlight w:val="cyan"/>
        </w:rPr>
        <w:t>exploding from automated decisions</w:t>
      </w:r>
      <w:r w:rsidRPr="00B60329">
        <w:rPr>
          <w:sz w:val="16"/>
        </w:rPr>
        <w:t xml:space="preserve">. </w:t>
      </w:r>
      <w:r w:rsidRPr="00B60329">
        <w:rPr>
          <w:rStyle w:val="StyleUnderline"/>
        </w:rPr>
        <w:t xml:space="preserve">As reason had become </w:t>
      </w:r>
      <w:r w:rsidRPr="00B60329">
        <w:rPr>
          <w:rStyle w:val="Emphasis"/>
        </w:rPr>
        <w:t>mechanical rationality</w:t>
      </w:r>
      <w:r w:rsidRPr="00B60329">
        <w:rPr>
          <w:sz w:val="16"/>
        </w:rPr>
        <w:t xml:space="preserve">, </w:t>
      </w:r>
      <w:r w:rsidRPr="00B60329">
        <w:rPr>
          <w:rStyle w:val="StyleUnderline"/>
        </w:rPr>
        <w:t xml:space="preserve">so too had the ontological condition for thinking been </w:t>
      </w:r>
      <w:r w:rsidRPr="00B60329">
        <w:rPr>
          <w:rStyle w:val="Emphasis"/>
        </w:rPr>
        <w:t>reduced</w:t>
      </w:r>
      <w:r w:rsidRPr="00B60329">
        <w:rPr>
          <w:rStyle w:val="StyleUnderline"/>
        </w:rPr>
        <w:t xml:space="preserve"> to binaries of </w:t>
      </w:r>
      <w:r w:rsidRPr="00B60329">
        <w:rPr>
          <w:rStyle w:val="Emphasis"/>
        </w:rPr>
        <w:t>machines without souls</w:t>
      </w:r>
      <w:r w:rsidRPr="00B60329">
        <w:rPr>
          <w:sz w:val="16"/>
        </w:rPr>
        <w:t>. For Heidegger, the task of thinking became an urgent preoccupation for re-originating the task of philosophy in the age of automation. To do so, he turned to the pre-Socratic union of poetry (or poiesis) and thinking (noien), in order to re-root philosophy and withdraw thinking from the world of quantification. Thought is thus redelivered back to self-creativity. Similarly, while lamenting the neglect of media tools in philosophy, Fredrick Kittler embraces the re-origination of technics in and as poiesis. Instead of abstract mathematics or symbolic language (software, logic), Kittler founded a media ontology in the autopoiesis of crafting and tooling.</w:t>
      </w:r>
    </w:p>
    <w:p w14:paraId="6E47B6BD" w14:textId="77777777" w:rsidR="002C1760" w:rsidRPr="00B60329" w:rsidRDefault="002C1760" w:rsidP="002C1760">
      <w:pPr>
        <w:rPr>
          <w:sz w:val="16"/>
        </w:rPr>
      </w:pPr>
      <w:r w:rsidRPr="00B60329">
        <w:rPr>
          <w:sz w:val="16"/>
        </w:rPr>
        <w:t>As a remedy for modern techne, does such a (re)turn to poiesis address entanglements with colonialisms and the racialization and gendering of machines sufficiently to overturn the Promethean cosmogony of Man’s liberation from death? Heidegger’s recuperation of a pre-Socratic poiesis invokes crafting as the experiential passing of time, an ontological condition of existence that is denied by cybernetic loops of automated reasoning. His preoccupation with the modern question of technology maintains that in the global order of techno-capitalism, the servo-mechanism of networked machines can only perform, implement, and accelerate a spatialization of thinking (a thought without being). The cybernetic order brings to the surface the self-destructive acceleration of modern rationality, revealing the essence of technology: machines become the markers of Man’s horizon of death, the end of the human, and of the world as we know it. Here poiesis comes to save critique. This union of poiesis and thinking continues to be central to critique today and has been recently evoked by Bernard Stiegler as the basis of noosology and noodiversity. To refound theoretical computer science against the global order of techno-capitalism (and the demise of critical thinking), Stiegler places technics within noosology, or what Aristotle understood as the noetic—as cognitive motion—in order to ground the bio-technical diversity of minds in creative living.</w:t>
      </w:r>
    </w:p>
    <w:p w14:paraId="503A5523" w14:textId="77777777" w:rsidR="002C1760" w:rsidRPr="00B60329" w:rsidRDefault="002C1760" w:rsidP="002C1760">
      <w:pPr>
        <w:rPr>
          <w:sz w:val="16"/>
        </w:rPr>
      </w:pPr>
      <w:r w:rsidRPr="00B60329">
        <w:rPr>
          <w:sz w:val="16"/>
        </w:rPr>
        <w:t xml:space="preserve">However, this recuperation of technics as the merging of poiesis and thought only seems to want to repair the loss of being. It appears as a conservative return to an idealized time before the techno-capitalist racialized and gendered programming of tools. </w:t>
      </w:r>
      <w:r w:rsidRPr="00B60329">
        <w:rPr>
          <w:rStyle w:val="StyleUnderline"/>
        </w:rPr>
        <w:t>What is overlooked</w:t>
      </w:r>
      <w:r w:rsidRPr="00B60329">
        <w:rPr>
          <w:sz w:val="16"/>
        </w:rPr>
        <w:t xml:space="preserve"> here </w:t>
      </w:r>
      <w:r w:rsidRPr="00B60329">
        <w:rPr>
          <w:rStyle w:val="StyleUnderline"/>
        </w:rPr>
        <w:t xml:space="preserve">are the </w:t>
      </w:r>
      <w:r w:rsidRPr="00B60329">
        <w:rPr>
          <w:rStyle w:val="Emphasis"/>
        </w:rPr>
        <w:t>material consequences</w:t>
      </w:r>
      <w:r w:rsidRPr="00B60329">
        <w:rPr>
          <w:rStyle w:val="StyleUnderline"/>
        </w:rPr>
        <w:t xml:space="preserve"> of </w:t>
      </w:r>
      <w:r w:rsidRPr="00B60329">
        <w:rPr>
          <w:rStyle w:val="Emphasis"/>
        </w:rPr>
        <w:t>global colonialisms</w:t>
      </w:r>
      <w:r w:rsidRPr="00B60329">
        <w:rPr>
          <w:rStyle w:val="StyleUnderline"/>
        </w:rPr>
        <w:t xml:space="preserve"> and the material-semiotic and sociogenic articulations of </w:t>
      </w:r>
      <w:r w:rsidRPr="00B60329">
        <w:rPr>
          <w:rStyle w:val="Emphasis"/>
        </w:rPr>
        <w:t>inhuman thinking</w:t>
      </w:r>
      <w:r w:rsidRPr="00B60329">
        <w:rPr>
          <w:sz w:val="16"/>
        </w:rPr>
        <w:t xml:space="preserve">, </w:t>
      </w:r>
      <w:r w:rsidRPr="00B60329">
        <w:rPr>
          <w:rStyle w:val="StyleUnderline"/>
        </w:rPr>
        <w:t xml:space="preserve">of </w:t>
      </w:r>
      <w:r w:rsidRPr="00B60329">
        <w:rPr>
          <w:rStyle w:val="Emphasis"/>
        </w:rPr>
        <w:t>death</w:t>
      </w:r>
      <w:r w:rsidRPr="00B60329">
        <w:rPr>
          <w:sz w:val="16"/>
        </w:rPr>
        <w:t xml:space="preserve">, </w:t>
      </w:r>
      <w:r w:rsidRPr="00B60329">
        <w:rPr>
          <w:rStyle w:val="StyleUnderline"/>
        </w:rPr>
        <w:t xml:space="preserve">and the </w:t>
      </w:r>
      <w:r w:rsidRPr="00B60329">
        <w:rPr>
          <w:rStyle w:val="Emphasis"/>
        </w:rPr>
        <w:t>inorganic</w:t>
      </w:r>
      <w:r w:rsidRPr="00B60329">
        <w:rPr>
          <w:sz w:val="16"/>
        </w:rPr>
        <w:t xml:space="preserve">, </w:t>
      </w:r>
      <w:r w:rsidRPr="00B60329">
        <w:rPr>
          <w:rStyle w:val="StyleUnderline"/>
        </w:rPr>
        <w:t xml:space="preserve">preserved in technics as </w:t>
      </w:r>
      <w:r w:rsidRPr="00153830">
        <w:rPr>
          <w:rStyle w:val="Emphasis"/>
        </w:rPr>
        <w:t>servo-mechanic flesh</w:t>
      </w:r>
      <w:r w:rsidRPr="00153830">
        <w:rPr>
          <w:sz w:val="16"/>
        </w:rPr>
        <w:t xml:space="preserve">. In other words, this (critical) judgment continues to perform the ontological premise of the self-determining subject’s given existence, only now with a mechanology of mind-machines. And yet, </w:t>
      </w:r>
      <w:r w:rsidRPr="00153830">
        <w:rPr>
          <w:rStyle w:val="StyleUnderline"/>
        </w:rPr>
        <w:t>the inhuman</w:t>
      </w:r>
      <w:r w:rsidRPr="00153830">
        <w:rPr>
          <w:sz w:val="16"/>
        </w:rPr>
        <w:t xml:space="preserve"> servo-mechanics </w:t>
      </w:r>
      <w:r w:rsidRPr="00153830">
        <w:rPr>
          <w:rStyle w:val="StyleUnderline"/>
        </w:rPr>
        <w:t xml:space="preserve">remains </w:t>
      </w:r>
      <w:r w:rsidRPr="00153830">
        <w:rPr>
          <w:rStyle w:val="Emphasis"/>
        </w:rPr>
        <w:t>locked</w:t>
      </w:r>
      <w:r w:rsidRPr="00153830">
        <w:rPr>
          <w:rStyle w:val="StyleUnderline"/>
        </w:rPr>
        <w:t xml:space="preserve"> once again in the </w:t>
      </w:r>
      <w:r w:rsidRPr="00153830">
        <w:rPr>
          <w:rStyle w:val="Emphasis"/>
        </w:rPr>
        <w:t xml:space="preserve">dyad of </w:t>
      </w:r>
      <w:r w:rsidRPr="00153830">
        <w:rPr>
          <w:rStyle w:val="Emphasis"/>
          <w:highlight w:val="cyan"/>
        </w:rPr>
        <w:t>Promethean colonialisms</w:t>
      </w:r>
      <w:r w:rsidRPr="00B60329">
        <w:rPr>
          <w:sz w:val="16"/>
        </w:rPr>
        <w:t xml:space="preserve">, </w:t>
      </w:r>
      <w:r w:rsidRPr="00153830">
        <w:rPr>
          <w:rStyle w:val="StyleUnderline"/>
        </w:rPr>
        <w:t>forced to</w:t>
      </w:r>
      <w:r w:rsidRPr="00B60329">
        <w:rPr>
          <w:rStyle w:val="StyleUnderline"/>
        </w:rPr>
        <w:t xml:space="preserve"> perform the part of </w:t>
      </w:r>
      <w:r w:rsidRPr="00B60329">
        <w:rPr>
          <w:rStyle w:val="Emphasis"/>
        </w:rPr>
        <w:t>surrogate flesh</w:t>
      </w:r>
      <w:r w:rsidRPr="00B60329">
        <w:rPr>
          <w:rStyle w:val="StyleUnderline"/>
        </w:rPr>
        <w:t xml:space="preserve"> or </w:t>
      </w:r>
      <w:r w:rsidRPr="00B60329">
        <w:rPr>
          <w:rStyle w:val="Emphasis"/>
        </w:rPr>
        <w:t>mindless instrumentality</w:t>
      </w:r>
      <w:r w:rsidRPr="00B60329">
        <w:rPr>
          <w:sz w:val="16"/>
        </w:rPr>
        <w:t xml:space="preserve">. As Louis Chude-Sokei’s study of blackness and machines already explains, nineteenth-century epistemological discourses of racialized sapience already compared and measured black slaves with the automated intelligence of machines. Tests were developed to show that the artificial intelligence of slave-machines could perform tasks efficiently and imitate choices, yet the slave-machine was unable to originate concepts, models, theories, language, and knowledge unless it was paired with a human mind. The </w:t>
      </w:r>
      <w:r w:rsidRPr="00B60329">
        <w:rPr>
          <w:rStyle w:val="StyleUnderline"/>
        </w:rPr>
        <w:t>servo-mechanical roots of machine intelligence return in</w:t>
      </w:r>
      <w:r w:rsidRPr="00B60329">
        <w:rPr>
          <w:sz w:val="16"/>
        </w:rPr>
        <w:t xml:space="preserve"> today’s </w:t>
      </w:r>
      <w:r w:rsidRPr="00B60329">
        <w:rPr>
          <w:rStyle w:val="StyleUnderline"/>
        </w:rPr>
        <w:t xml:space="preserve">popular visions of </w:t>
      </w:r>
      <w:r w:rsidRPr="00B60329">
        <w:rPr>
          <w:rStyle w:val="Emphasis"/>
        </w:rPr>
        <w:t>AI</w:t>
      </w:r>
      <w:r w:rsidRPr="00B60329">
        <w:rPr>
          <w:rStyle w:val="StyleUnderline"/>
        </w:rPr>
        <w:t xml:space="preserve"> as either </w:t>
      </w:r>
      <w:r w:rsidRPr="00B60329">
        <w:rPr>
          <w:rStyle w:val="Emphasis"/>
        </w:rPr>
        <w:t>despotic automated Master</w:t>
      </w:r>
      <w:r w:rsidRPr="00B60329">
        <w:rPr>
          <w:rStyle w:val="StyleUnderline"/>
        </w:rPr>
        <w:t xml:space="preserve"> or as the machine’s </w:t>
      </w:r>
      <w:r w:rsidRPr="00B60329">
        <w:rPr>
          <w:rStyle w:val="Emphasis"/>
        </w:rPr>
        <w:t>failure to be human</w:t>
      </w:r>
      <w:r w:rsidRPr="00B60329">
        <w:rPr>
          <w:sz w:val="16"/>
        </w:rPr>
        <w:t xml:space="preserve">. </w:t>
      </w:r>
      <w:r w:rsidRPr="00B60329">
        <w:rPr>
          <w:rStyle w:val="StyleUnderline"/>
        </w:rPr>
        <w:t>Both</w:t>
      </w:r>
      <w:r w:rsidRPr="00B60329">
        <w:rPr>
          <w:sz w:val="16"/>
        </w:rPr>
        <w:t xml:space="preserve"> scenarios </w:t>
      </w:r>
      <w:r w:rsidRPr="00153830">
        <w:rPr>
          <w:rStyle w:val="StyleUnderline"/>
          <w:highlight w:val="cyan"/>
        </w:rPr>
        <w:t xml:space="preserve">show that slave-machines </w:t>
      </w:r>
      <w:r w:rsidRPr="00153830">
        <w:rPr>
          <w:rStyle w:val="Emphasis"/>
          <w:sz w:val="30"/>
          <w:szCs w:val="30"/>
        </w:rPr>
        <w:t>don’t know what they are doing</w:t>
      </w:r>
      <w:r w:rsidRPr="00B60329">
        <w:rPr>
          <w:sz w:val="16"/>
        </w:rPr>
        <w:t xml:space="preserve">, </w:t>
      </w:r>
      <w:r w:rsidRPr="00153830">
        <w:rPr>
          <w:rStyle w:val="Emphasis"/>
          <w:sz w:val="30"/>
          <w:szCs w:val="30"/>
          <w:highlight w:val="cyan"/>
        </w:rPr>
        <w:t>don’t know the value of their processing</w:t>
      </w:r>
      <w:r w:rsidRPr="00B60329">
        <w:rPr>
          <w:sz w:val="16"/>
        </w:rPr>
        <w:t xml:space="preserve">, </w:t>
      </w:r>
      <w:r w:rsidRPr="00153830">
        <w:rPr>
          <w:rStyle w:val="Emphasis"/>
          <w:sz w:val="30"/>
          <w:szCs w:val="30"/>
          <w:highlight w:val="cyan"/>
        </w:rPr>
        <w:t>don’t know how to make their outputs count</w:t>
      </w:r>
      <w:r w:rsidRPr="00B60329">
        <w:rPr>
          <w:sz w:val="16"/>
        </w:rPr>
        <w:t xml:space="preserve">, </w:t>
      </w:r>
      <w:r w:rsidRPr="00153830">
        <w:rPr>
          <w:rStyle w:val="Emphasis"/>
          <w:sz w:val="30"/>
          <w:szCs w:val="30"/>
          <w:highlight w:val="cyan"/>
        </w:rPr>
        <w:t>don’t know what they are saying</w:t>
      </w:r>
      <w:r w:rsidRPr="00B60329">
        <w:rPr>
          <w:sz w:val="16"/>
        </w:rPr>
        <w:t>.</w:t>
      </w:r>
      <w:r>
        <w:rPr>
          <w:sz w:val="16"/>
        </w:rPr>
        <w:t xml:space="preserve"> </w:t>
      </w:r>
    </w:p>
    <w:p w14:paraId="68E10FE1" w14:textId="77777777" w:rsidR="002C1760" w:rsidRPr="00B60329" w:rsidRDefault="002C1760" w:rsidP="002C1760">
      <w:pPr>
        <w:rPr>
          <w:sz w:val="16"/>
        </w:rPr>
      </w:pPr>
      <w:r w:rsidRPr="00B60329">
        <w:rPr>
          <w:sz w:val="16"/>
        </w:rPr>
        <w:t xml:space="preserve">Instead of merging technics with poiesis in order to restore the authority of philosophy, one must work to abolish the ontological premises of critique as the limit of knowledge, together with abandoning the view of technics as being part of the creativity of Man. </w:t>
      </w:r>
      <w:r w:rsidRPr="00B60329">
        <w:rPr>
          <w:rStyle w:val="StyleUnderline"/>
        </w:rPr>
        <w:t xml:space="preserve">Audre Lorde’s appeal to refuse the tools of the master already shows that tools are </w:t>
      </w:r>
      <w:r w:rsidRPr="00B60329">
        <w:rPr>
          <w:rStyle w:val="Emphasis"/>
        </w:rPr>
        <w:t>caught</w:t>
      </w:r>
      <w:r w:rsidRPr="00B60329">
        <w:rPr>
          <w:rStyle w:val="StyleUnderline"/>
        </w:rPr>
        <w:t xml:space="preserve"> in the </w:t>
      </w:r>
      <w:r w:rsidRPr="00B60329">
        <w:rPr>
          <w:rStyle w:val="Emphasis"/>
        </w:rPr>
        <w:t>instrumental reason</w:t>
      </w:r>
      <w:r w:rsidRPr="00B60329">
        <w:rPr>
          <w:rStyle w:val="StyleUnderline"/>
        </w:rPr>
        <w:t xml:space="preserve"> that positions them in the matrix-maternal slave</w:t>
      </w:r>
      <w:r w:rsidRPr="00B60329">
        <w:rPr>
          <w:sz w:val="16"/>
        </w:rPr>
        <w:t xml:space="preserve">, that is, as </w:t>
      </w:r>
      <w:r w:rsidRPr="00B60329">
        <w:rPr>
          <w:rStyle w:val="StyleUnderline"/>
        </w:rPr>
        <w:t>originating from flesh-machines without form</w:t>
      </w:r>
      <w:r w:rsidRPr="00B60329">
        <w:rPr>
          <w:sz w:val="16"/>
        </w:rPr>
        <w:t xml:space="preserve">. </w:t>
      </w:r>
      <w:r w:rsidRPr="00B60329">
        <w:rPr>
          <w:rStyle w:val="StyleUnderline"/>
        </w:rPr>
        <w:t xml:space="preserve">This refusal to maintain the master/slave parameters of knowledge is a refusal to place critical thinking </w:t>
      </w:r>
      <w:r w:rsidRPr="00B60329">
        <w:rPr>
          <w:rStyle w:val="Emphasis"/>
        </w:rPr>
        <w:t>before</w:t>
      </w:r>
      <w:r w:rsidRPr="00B60329">
        <w:rPr>
          <w:rStyle w:val="StyleUnderline"/>
        </w:rPr>
        <w:t xml:space="preserve"> the apocalypse of </w:t>
      </w:r>
      <w:r w:rsidRPr="00B60329">
        <w:rPr>
          <w:rStyle w:val="Emphasis"/>
        </w:rPr>
        <w:t>racial capitalism</w:t>
      </w:r>
      <w:r w:rsidRPr="00B60329">
        <w:rPr>
          <w:sz w:val="16"/>
        </w:rPr>
        <w:t>. As much as servo-mechanical instrumentality cannot be disentangled from the instrumentality of reason, technics (the know-hows of slave-machines) exposes the dark side of improper knowledge, stemming not from self-creativity but from machinic assemblages, the unintended contagions of techno-cultural practices, techno-political logics, techno-economic experimentations.</w:t>
      </w:r>
    </w:p>
    <w:p w14:paraId="1D2B27B9" w14:textId="77777777" w:rsidR="002C1760" w:rsidRPr="00B60329" w:rsidRDefault="002C1760" w:rsidP="002C1760">
      <w:pPr>
        <w:rPr>
          <w:sz w:val="16"/>
        </w:rPr>
      </w:pPr>
      <w:r w:rsidRPr="00B60329">
        <w:rPr>
          <w:rStyle w:val="StyleUnderline"/>
        </w:rPr>
        <w:t xml:space="preserve">Technics as instrumentality carries within itself the </w:t>
      </w:r>
      <w:r w:rsidRPr="00B60329">
        <w:rPr>
          <w:rStyle w:val="Emphasis"/>
        </w:rPr>
        <w:t>brutality of racial capitalism</w:t>
      </w:r>
      <w:r w:rsidRPr="00B60329">
        <w:rPr>
          <w:sz w:val="16"/>
        </w:rPr>
        <w:t xml:space="preserve"> not as a trace that reminds us of the past, but </w:t>
      </w:r>
      <w:r w:rsidRPr="00B60329">
        <w:rPr>
          <w:rStyle w:val="StyleUnderline"/>
        </w:rPr>
        <w:t xml:space="preserve">as heretical know-hows </w:t>
      </w:r>
      <w:r w:rsidRPr="00B60329">
        <w:rPr>
          <w:rStyle w:val="Emphasis"/>
        </w:rPr>
        <w:t>breaking open</w:t>
      </w:r>
      <w:r w:rsidRPr="00B60329">
        <w:rPr>
          <w:rStyle w:val="StyleUnderline"/>
        </w:rPr>
        <w:t xml:space="preserve"> the sequential logic of algorithms</w:t>
      </w:r>
      <w:r w:rsidRPr="00B60329">
        <w:rPr>
          <w:sz w:val="16"/>
        </w:rPr>
        <w:t xml:space="preserve">. </w:t>
      </w:r>
      <w:r w:rsidRPr="00153830">
        <w:rPr>
          <w:rStyle w:val="StyleUnderline"/>
          <w:highlight w:val="cyan"/>
        </w:rPr>
        <w:t xml:space="preserve">It is </w:t>
      </w:r>
      <w:r w:rsidRPr="00153830">
        <w:rPr>
          <w:rStyle w:val="Emphasis"/>
          <w:highlight w:val="cyan"/>
        </w:rPr>
        <w:t>only</w:t>
      </w:r>
      <w:r w:rsidRPr="00153830">
        <w:rPr>
          <w:rStyle w:val="StyleUnderline"/>
          <w:highlight w:val="cyan"/>
        </w:rPr>
        <w:t xml:space="preserve"> from the </w:t>
      </w:r>
      <w:r w:rsidRPr="00153830">
        <w:rPr>
          <w:rStyle w:val="Emphasis"/>
          <w:highlight w:val="cyan"/>
        </w:rPr>
        <w:t>inhuman condition</w:t>
      </w:r>
      <w:r w:rsidRPr="00153830">
        <w:rPr>
          <w:rStyle w:val="StyleUnderline"/>
          <w:highlight w:val="cyan"/>
        </w:rPr>
        <w:t xml:space="preserve"> of the slave-machine that</w:t>
      </w:r>
      <w:r w:rsidRPr="00153830">
        <w:rPr>
          <w:sz w:val="16"/>
          <w:highlight w:val="cyan"/>
        </w:rPr>
        <w:t xml:space="preserve"> </w:t>
      </w:r>
      <w:r w:rsidRPr="00153830">
        <w:rPr>
          <w:rStyle w:val="Emphasis"/>
          <w:highlight w:val="cyan"/>
        </w:rPr>
        <w:t>a</w:t>
      </w:r>
      <w:r w:rsidRPr="00B60329">
        <w:rPr>
          <w:sz w:val="16"/>
        </w:rPr>
        <w:t xml:space="preserve">rtificial </w:t>
      </w:r>
      <w:r w:rsidRPr="00153830">
        <w:rPr>
          <w:rStyle w:val="Emphasis"/>
          <w:highlight w:val="cyan"/>
        </w:rPr>
        <w:t>i</w:t>
      </w:r>
      <w:r w:rsidRPr="00B60329">
        <w:rPr>
          <w:sz w:val="16"/>
        </w:rPr>
        <w:t>ntelligence—as an instance of today’s technics (computational procedures, data correlations, learning algorithms, information randomness, networks and platforms, etc.)—</w:t>
      </w:r>
      <w:r w:rsidRPr="00153830">
        <w:rPr>
          <w:rStyle w:val="StyleUnderline"/>
          <w:highlight w:val="cyan"/>
        </w:rPr>
        <w:t xml:space="preserve">can </w:t>
      </w:r>
      <w:r w:rsidRPr="00153830">
        <w:rPr>
          <w:rStyle w:val="Emphasis"/>
          <w:highlight w:val="cyan"/>
        </w:rPr>
        <w:t>refuse</w:t>
      </w:r>
      <w:r w:rsidRPr="00153830">
        <w:rPr>
          <w:rStyle w:val="StyleUnderline"/>
          <w:highlight w:val="cyan"/>
        </w:rPr>
        <w:t xml:space="preserve"> and </w:t>
      </w:r>
      <w:r w:rsidRPr="00153830">
        <w:rPr>
          <w:rStyle w:val="Emphasis"/>
          <w:highlight w:val="cyan"/>
        </w:rPr>
        <w:t>hack</w:t>
      </w:r>
      <w:r w:rsidRPr="00B60329">
        <w:rPr>
          <w:rStyle w:val="StyleUnderline"/>
        </w:rPr>
        <w:t xml:space="preserve"> critical thinking </w:t>
      </w:r>
      <w:r w:rsidRPr="00B60329">
        <w:rPr>
          <w:rStyle w:val="Emphasis"/>
        </w:rPr>
        <w:t>away</w:t>
      </w:r>
      <w:r w:rsidRPr="00B60329">
        <w:rPr>
          <w:rStyle w:val="StyleUnderline"/>
        </w:rPr>
        <w:t xml:space="preserve"> from </w:t>
      </w:r>
      <w:r w:rsidRPr="00153830">
        <w:rPr>
          <w:rStyle w:val="StyleUnderline"/>
          <w:highlight w:val="cyan"/>
        </w:rPr>
        <w:t>the Promethean myth</w:t>
      </w:r>
      <w:r w:rsidRPr="00B60329">
        <w:rPr>
          <w:sz w:val="16"/>
        </w:rPr>
        <w:t xml:space="preserve">. </w:t>
      </w:r>
      <w:r w:rsidRPr="00B60329">
        <w:rPr>
          <w:rStyle w:val="StyleUnderline"/>
        </w:rPr>
        <w:t xml:space="preserve">By following </w:t>
      </w:r>
      <w:r w:rsidRPr="00153830">
        <w:rPr>
          <w:rStyle w:val="Emphasis"/>
          <w:highlight w:val="cyan"/>
        </w:rPr>
        <w:t>unorthodox</w:t>
      </w:r>
      <w:r w:rsidRPr="00B60329">
        <w:rPr>
          <w:rStyle w:val="Emphasis"/>
        </w:rPr>
        <w:t xml:space="preserve"> models</w:t>
      </w:r>
      <w:r w:rsidRPr="00B60329">
        <w:rPr>
          <w:rStyle w:val="StyleUnderline"/>
        </w:rPr>
        <w:t xml:space="preserve"> of computation</w:t>
      </w:r>
      <w:r w:rsidRPr="00B60329">
        <w:rPr>
          <w:sz w:val="16"/>
        </w:rPr>
        <w:t xml:space="preserve"> (</w:t>
      </w:r>
      <w:r w:rsidRPr="00B60329">
        <w:rPr>
          <w:rStyle w:val="Emphasis"/>
        </w:rPr>
        <w:t>constructivism</w:t>
      </w:r>
      <w:r w:rsidRPr="00B60329">
        <w:rPr>
          <w:sz w:val="16"/>
        </w:rPr>
        <w:t xml:space="preserve">, </w:t>
      </w:r>
      <w:r w:rsidRPr="00B60329">
        <w:rPr>
          <w:rStyle w:val="Emphasis"/>
        </w:rPr>
        <w:t>experimental axiomatics</w:t>
      </w:r>
      <w:r w:rsidRPr="00B60329">
        <w:rPr>
          <w:sz w:val="16"/>
        </w:rPr>
        <w:t xml:space="preserve">, </w:t>
      </w:r>
      <w:r w:rsidRPr="00B60329">
        <w:rPr>
          <w:rStyle w:val="Emphasis"/>
        </w:rPr>
        <w:t>interactive language</w:t>
      </w:r>
      <w:r w:rsidRPr="00B60329">
        <w:rPr>
          <w:sz w:val="16"/>
        </w:rPr>
        <w:t xml:space="preserve">, </w:t>
      </w:r>
      <w:r w:rsidRPr="00B60329">
        <w:rPr>
          <w:rStyle w:val="Emphasis"/>
        </w:rPr>
        <w:t>alternative logics</w:t>
      </w:r>
      <w:r w:rsidRPr="00B60329">
        <w:rPr>
          <w:sz w:val="16"/>
        </w:rPr>
        <w:t xml:space="preserve">), </w:t>
      </w:r>
      <w:r w:rsidRPr="00153830">
        <w:rPr>
          <w:rStyle w:val="StyleUnderline"/>
          <w:highlight w:val="cyan"/>
        </w:rPr>
        <w:t xml:space="preserve">mediation becomes </w:t>
      </w:r>
      <w:r w:rsidRPr="00153830">
        <w:rPr>
          <w:rStyle w:val="Emphasis"/>
          <w:highlight w:val="cyan"/>
        </w:rPr>
        <w:t>techno-language</w:t>
      </w:r>
      <w:r w:rsidRPr="00B60329">
        <w:rPr>
          <w:sz w:val="16"/>
        </w:rPr>
        <w:t xml:space="preserve">, </w:t>
      </w:r>
      <w:r w:rsidRPr="00153830">
        <w:rPr>
          <w:rStyle w:val="StyleUnderline"/>
          <w:highlight w:val="cyan"/>
        </w:rPr>
        <w:t xml:space="preserve">and </w:t>
      </w:r>
      <w:r w:rsidRPr="00153830">
        <w:rPr>
          <w:rStyle w:val="Emphasis"/>
          <w:highlight w:val="cyan"/>
        </w:rPr>
        <w:t>procedures</w:t>
      </w:r>
      <w:r w:rsidRPr="00153830">
        <w:rPr>
          <w:rStyle w:val="StyleUnderline"/>
          <w:highlight w:val="cyan"/>
        </w:rPr>
        <w:t xml:space="preserve"> become</w:t>
      </w:r>
      <w:r w:rsidRPr="00B60329">
        <w:rPr>
          <w:rStyle w:val="StyleUnderline"/>
        </w:rPr>
        <w:t xml:space="preserve"> </w:t>
      </w:r>
      <w:r w:rsidRPr="00B60329">
        <w:rPr>
          <w:rStyle w:val="Emphasis"/>
        </w:rPr>
        <w:t>acts</w:t>
      </w:r>
      <w:r w:rsidRPr="00B60329">
        <w:rPr>
          <w:rStyle w:val="StyleUnderline"/>
        </w:rPr>
        <w:t xml:space="preserve"> or </w:t>
      </w:r>
      <w:r w:rsidRPr="00153830">
        <w:rPr>
          <w:rStyle w:val="Emphasis"/>
          <w:highlight w:val="cyan"/>
        </w:rPr>
        <w:t>interactions</w:t>
      </w:r>
      <w:r w:rsidRPr="00B60329">
        <w:rPr>
          <w:sz w:val="16"/>
        </w:rPr>
        <w:t>—</w:t>
      </w:r>
      <w:r w:rsidRPr="00B60329">
        <w:rPr>
          <w:rStyle w:val="StyleUnderline"/>
        </w:rPr>
        <w:t>responding to one another as complex patterns</w:t>
      </w:r>
      <w:r w:rsidRPr="00B60329">
        <w:rPr>
          <w:sz w:val="16"/>
        </w:rPr>
        <w:t xml:space="preserve">, </w:t>
      </w:r>
      <w:r w:rsidRPr="00B60329">
        <w:rPr>
          <w:rStyle w:val="StyleUnderline"/>
        </w:rPr>
        <w:t>abstract information</w:t>
      </w:r>
      <w:r w:rsidRPr="00B60329">
        <w:rPr>
          <w:sz w:val="16"/>
        </w:rPr>
        <w:t xml:space="preserve">, </w:t>
      </w:r>
      <w:r w:rsidRPr="00B60329">
        <w:rPr>
          <w:rStyle w:val="StyleUnderline"/>
        </w:rPr>
        <w:t>randomness</w:t>
      </w:r>
      <w:r w:rsidRPr="00B60329">
        <w:rPr>
          <w:sz w:val="16"/>
        </w:rPr>
        <w:t xml:space="preserve">, </w:t>
      </w:r>
      <w:r w:rsidRPr="00B60329">
        <w:rPr>
          <w:rStyle w:val="StyleUnderline"/>
        </w:rPr>
        <w:t>and models</w:t>
      </w:r>
      <w:r w:rsidRPr="00B60329">
        <w:rPr>
          <w:sz w:val="16"/>
        </w:rPr>
        <w:t>.</w:t>
      </w:r>
    </w:p>
    <w:p w14:paraId="1B9F96C9" w14:textId="77777777" w:rsidR="002C1760" w:rsidRPr="00B60329" w:rsidRDefault="002C1760" w:rsidP="002C1760">
      <w:pPr>
        <w:rPr>
          <w:sz w:val="16"/>
          <w:szCs w:val="16"/>
        </w:rPr>
      </w:pPr>
      <w:r w:rsidRPr="00B60329">
        <w:rPr>
          <w:sz w:val="16"/>
          <w:szCs w:val="16"/>
        </w:rPr>
        <w:t>When dealing with computation, poiesis clashes with instrumentality and becomes techno-poethics, a non-creative practice (non-original, non-performative, non-efficient, non-organic), a generative reasoning enfolded in the quantification and discretization of infinities. One can understand this generativity not through the Heideggerian view of poiesis, but more through the philo-fictions of Octavia Butler’s cosmogonies as they show the past-futurity of the human world’s inhospitable brutality. Here the inevitability of a murderous past that cannot be erased becomes enmeshed in the know-hows of inhuman epistemologies—a thinking and a living that follow a logic that exits this world. Not a cosmogony of the same, but the proliferation of xenogenic dimensions of technics against the organic history of techno-sapience.</w:t>
      </w:r>
    </w:p>
    <w:p w14:paraId="546867CC" w14:textId="77777777" w:rsidR="002C1760" w:rsidRPr="00B60329" w:rsidRDefault="002C1760" w:rsidP="002C1760">
      <w:pPr>
        <w:rPr>
          <w:sz w:val="16"/>
        </w:rPr>
      </w:pPr>
      <w:r w:rsidRPr="00153830">
        <w:rPr>
          <w:rStyle w:val="Emphasis"/>
          <w:highlight w:val="cyan"/>
        </w:rPr>
        <w:t>Interacting syntaxes</w:t>
      </w:r>
      <w:r w:rsidRPr="00B60329">
        <w:rPr>
          <w:sz w:val="16"/>
        </w:rPr>
        <w:t>—</w:t>
      </w:r>
      <w:r w:rsidRPr="00B60329">
        <w:rPr>
          <w:rStyle w:val="StyleUnderline"/>
        </w:rPr>
        <w:t xml:space="preserve">and </w:t>
      </w:r>
      <w:r w:rsidRPr="00B60329">
        <w:rPr>
          <w:rStyle w:val="Emphasis"/>
        </w:rPr>
        <w:t>not</w:t>
      </w:r>
      <w:r w:rsidRPr="00B60329">
        <w:rPr>
          <w:rStyle w:val="StyleUnderline"/>
        </w:rPr>
        <w:t xml:space="preserve"> the self-determining grammar of the human</w:t>
      </w:r>
      <w:r w:rsidRPr="00B60329">
        <w:rPr>
          <w:sz w:val="16"/>
        </w:rPr>
        <w:t>—</w:t>
      </w:r>
      <w:r w:rsidRPr="00B60329">
        <w:rPr>
          <w:rStyle w:val="StyleUnderline"/>
        </w:rPr>
        <w:t xml:space="preserve">are what </w:t>
      </w:r>
      <w:r w:rsidRPr="00153830">
        <w:rPr>
          <w:rStyle w:val="Emphasis"/>
          <w:highlight w:val="cyan"/>
        </w:rPr>
        <w:t>expose</w:t>
      </w:r>
      <w:r w:rsidRPr="00B60329">
        <w:rPr>
          <w:rStyle w:val="Emphasis"/>
        </w:rPr>
        <w:t xml:space="preserve"> alienness in mediation</w:t>
      </w:r>
      <w:r w:rsidRPr="00B60329">
        <w:rPr>
          <w:rStyle w:val="StyleUnderline"/>
        </w:rPr>
        <w:t xml:space="preserve"> and </w:t>
      </w:r>
      <w:r w:rsidRPr="00153830">
        <w:rPr>
          <w:rStyle w:val="StyleUnderline"/>
          <w:highlight w:val="cyan"/>
        </w:rPr>
        <w:t xml:space="preserve">the </w:t>
      </w:r>
      <w:r w:rsidRPr="00153830">
        <w:rPr>
          <w:rStyle w:val="Emphasis"/>
          <w:highlight w:val="cyan"/>
        </w:rPr>
        <w:t>communicability of alien words</w:t>
      </w:r>
      <w:r w:rsidRPr="00B60329">
        <w:rPr>
          <w:sz w:val="16"/>
        </w:rPr>
        <w:t xml:space="preserve">, </w:t>
      </w:r>
      <w:r w:rsidRPr="00B60329">
        <w:rPr>
          <w:rStyle w:val="StyleUnderline"/>
        </w:rPr>
        <w:t xml:space="preserve">as a </w:t>
      </w:r>
      <w:r w:rsidRPr="00B60329">
        <w:rPr>
          <w:rStyle w:val="Emphasis"/>
        </w:rPr>
        <w:t>surrogate intelligence</w:t>
      </w:r>
      <w:r w:rsidRPr="00B60329">
        <w:rPr>
          <w:rStyle w:val="StyleUnderline"/>
        </w:rPr>
        <w:t xml:space="preserve"> that cannot be given in thought</w:t>
      </w:r>
      <w:r w:rsidRPr="00B60329">
        <w:rPr>
          <w:sz w:val="16"/>
        </w:rPr>
        <w:t xml:space="preserve">. </w:t>
      </w:r>
      <w:r w:rsidRPr="00B60329">
        <w:rPr>
          <w:rStyle w:val="StyleUnderline"/>
        </w:rPr>
        <w:t>This</w:t>
      </w:r>
      <w:r w:rsidRPr="00B60329">
        <w:rPr>
          <w:sz w:val="16"/>
        </w:rPr>
        <w:t xml:space="preserve"> automated reasoning of an alien kind </w:t>
      </w:r>
      <w:r w:rsidRPr="00B60329">
        <w:rPr>
          <w:rStyle w:val="StyleUnderline"/>
        </w:rPr>
        <w:t>is</w:t>
      </w:r>
      <w:r w:rsidRPr="00B60329">
        <w:rPr>
          <w:sz w:val="16"/>
        </w:rPr>
        <w:t xml:space="preserve"> one </w:t>
      </w:r>
      <w:r w:rsidRPr="00153830">
        <w:rPr>
          <w:rStyle w:val="StyleUnderline"/>
          <w:highlight w:val="cyan"/>
        </w:rPr>
        <w:t>conditioned by</w:t>
      </w:r>
      <w:r w:rsidRPr="00B60329">
        <w:rPr>
          <w:rStyle w:val="StyleUnderline"/>
        </w:rPr>
        <w:t xml:space="preserve"> the ingression of </w:t>
      </w:r>
      <w:r w:rsidRPr="00153830">
        <w:rPr>
          <w:rStyle w:val="Emphasis"/>
          <w:highlight w:val="cyan"/>
        </w:rPr>
        <w:t>incomputable realities</w:t>
      </w:r>
      <w:r w:rsidRPr="00B60329">
        <w:rPr>
          <w:rStyle w:val="StyleUnderline"/>
        </w:rPr>
        <w:t xml:space="preserve"> within mediation</w:t>
      </w:r>
      <w:r w:rsidRPr="00B60329">
        <w:rPr>
          <w:sz w:val="16"/>
        </w:rPr>
        <w:t xml:space="preserve">, </w:t>
      </w:r>
      <w:r w:rsidRPr="00B60329">
        <w:rPr>
          <w:rStyle w:val="StyleUnderline"/>
        </w:rPr>
        <w:t xml:space="preserve">within a language that thinks the </w:t>
      </w:r>
      <w:r w:rsidRPr="00B60329">
        <w:rPr>
          <w:rStyle w:val="Emphasis"/>
        </w:rPr>
        <w:t>incompleteness of worlds</w:t>
      </w:r>
      <w:r w:rsidRPr="00B60329">
        <w:rPr>
          <w:sz w:val="16"/>
        </w:rPr>
        <w:t xml:space="preserve">. Instrumental reasoning is also what flips transcendental philosophy to become the point from which automation dissipates the modern subject’s teleological ends as computational whirlwinds crossing the algorithmic and syntactical interactions of a complex flesh machine. Transcendental reason’s reliance on the surrogate work of machines means entering the irreversible instrumentality of artificial intelligence and artificial knowledge. </w:t>
      </w:r>
      <w:r w:rsidRPr="00B60329">
        <w:rPr>
          <w:rStyle w:val="StyleUnderline"/>
        </w:rPr>
        <w:t xml:space="preserve">By </w:t>
      </w:r>
      <w:r w:rsidRPr="00B60329">
        <w:rPr>
          <w:rStyle w:val="Emphasis"/>
        </w:rPr>
        <w:t>unmatching</w:t>
      </w:r>
      <w:r w:rsidRPr="00B60329">
        <w:rPr>
          <w:rStyle w:val="StyleUnderline"/>
        </w:rPr>
        <w:t xml:space="preserve"> the sapience of the human and </w:t>
      </w:r>
      <w:r w:rsidRPr="00B60329">
        <w:rPr>
          <w:rStyle w:val="Emphasis"/>
        </w:rPr>
        <w:t>refusing</w:t>
      </w:r>
      <w:r w:rsidRPr="00B60329">
        <w:rPr>
          <w:rStyle w:val="StyleUnderline"/>
        </w:rPr>
        <w:t xml:space="preserve"> the racialization of reason</w:t>
      </w:r>
      <w:r w:rsidRPr="00B60329">
        <w:rPr>
          <w:sz w:val="16"/>
        </w:rPr>
        <w:t xml:space="preserve">, </w:t>
      </w:r>
      <w:r w:rsidRPr="00B60329">
        <w:rPr>
          <w:rStyle w:val="Emphasis"/>
        </w:rPr>
        <w:t>a</w:t>
      </w:r>
      <w:r w:rsidRPr="00B60329">
        <w:rPr>
          <w:sz w:val="16"/>
        </w:rPr>
        <w:t xml:space="preserve">rtificial </w:t>
      </w:r>
      <w:r w:rsidRPr="00B60329">
        <w:rPr>
          <w:rStyle w:val="Emphasis"/>
        </w:rPr>
        <w:t>i</w:t>
      </w:r>
      <w:r w:rsidRPr="00B60329">
        <w:rPr>
          <w:sz w:val="16"/>
        </w:rPr>
        <w:t xml:space="preserve">ntelligence </w:t>
      </w:r>
      <w:r w:rsidRPr="00B60329">
        <w:rPr>
          <w:rStyle w:val="StyleUnderline"/>
        </w:rPr>
        <w:t xml:space="preserve">becomes a xenogenic program that </w:t>
      </w:r>
      <w:r w:rsidRPr="00B60329">
        <w:rPr>
          <w:rStyle w:val="Emphasis"/>
        </w:rPr>
        <w:t>hijacks the servo-mechanical model</w:t>
      </w:r>
      <w:r w:rsidRPr="00B60329">
        <w:rPr>
          <w:rStyle w:val="StyleUnderline"/>
        </w:rPr>
        <w:t xml:space="preserve"> of technics</w:t>
      </w:r>
      <w:r w:rsidRPr="00B60329">
        <w:rPr>
          <w:sz w:val="16"/>
        </w:rPr>
        <w:t xml:space="preserve">. For </w:t>
      </w:r>
      <w:r w:rsidRPr="00153830">
        <w:rPr>
          <w:rStyle w:val="StyleUnderline"/>
          <w:highlight w:val="cyan"/>
        </w:rPr>
        <w:t>this</w:t>
      </w:r>
      <w:r w:rsidRPr="00B60329">
        <w:rPr>
          <w:rStyle w:val="StyleUnderline"/>
        </w:rPr>
        <w:t xml:space="preserve"> program </w:t>
      </w:r>
      <w:r w:rsidRPr="00153830">
        <w:rPr>
          <w:rStyle w:val="StyleUnderline"/>
          <w:highlight w:val="cyan"/>
        </w:rPr>
        <w:t xml:space="preserve">demands </w:t>
      </w:r>
      <w:r w:rsidRPr="00153830">
        <w:rPr>
          <w:rStyle w:val="Emphasis"/>
          <w:sz w:val="30"/>
          <w:szCs w:val="30"/>
          <w:highlight w:val="cyan"/>
        </w:rPr>
        <w:t>not simply</w:t>
      </w:r>
      <w:r w:rsidRPr="00B60329">
        <w:rPr>
          <w:rStyle w:val="Emphasis"/>
          <w:sz w:val="30"/>
          <w:szCs w:val="30"/>
        </w:rPr>
        <w:t xml:space="preserve"> the </w:t>
      </w:r>
      <w:r w:rsidRPr="00153830">
        <w:rPr>
          <w:rStyle w:val="Emphasis"/>
          <w:sz w:val="30"/>
          <w:szCs w:val="30"/>
          <w:highlight w:val="cyan"/>
        </w:rPr>
        <w:t>performing</w:t>
      </w:r>
      <w:r w:rsidRPr="00B60329">
        <w:rPr>
          <w:rStyle w:val="Emphasis"/>
          <w:sz w:val="30"/>
          <w:szCs w:val="30"/>
        </w:rPr>
        <w:t xml:space="preserve"> of the </w:t>
      </w:r>
      <w:r w:rsidRPr="00153830">
        <w:rPr>
          <w:rStyle w:val="Emphasis"/>
          <w:sz w:val="30"/>
          <w:szCs w:val="30"/>
          <w:highlight w:val="cyan"/>
        </w:rPr>
        <w:t>indeterminacies of results</w:t>
      </w:r>
      <w:r w:rsidRPr="00153830">
        <w:rPr>
          <w:rStyle w:val="StyleUnderline"/>
          <w:highlight w:val="cyan"/>
        </w:rPr>
        <w:t xml:space="preserve"> but</w:t>
      </w:r>
      <w:r w:rsidRPr="00B60329">
        <w:rPr>
          <w:rStyle w:val="StyleUnderline"/>
        </w:rPr>
        <w:t xml:space="preserve"> the </w:t>
      </w:r>
      <w:r w:rsidRPr="00153830">
        <w:rPr>
          <w:rStyle w:val="Emphasis"/>
          <w:sz w:val="30"/>
          <w:szCs w:val="30"/>
          <w:highlight w:val="cyan"/>
        </w:rPr>
        <w:t>running</w:t>
      </w:r>
      <w:r w:rsidRPr="00B60329">
        <w:rPr>
          <w:rStyle w:val="Emphasis"/>
          <w:sz w:val="30"/>
          <w:szCs w:val="30"/>
        </w:rPr>
        <w:t xml:space="preserve"> of </w:t>
      </w:r>
      <w:r w:rsidRPr="00153830">
        <w:rPr>
          <w:rStyle w:val="Emphasis"/>
          <w:sz w:val="30"/>
          <w:szCs w:val="30"/>
          <w:highlight w:val="cyan"/>
        </w:rPr>
        <w:t>incomputable techno-poethics</w:t>
      </w:r>
      <w:r w:rsidRPr="00B60329">
        <w:rPr>
          <w:rStyle w:val="StyleUnderline"/>
        </w:rPr>
        <w:t xml:space="preserve"> in machine thinking</w:t>
      </w:r>
      <w:r w:rsidRPr="00B60329">
        <w:rPr>
          <w:sz w:val="16"/>
        </w:rPr>
        <w:t>.</w:t>
      </w:r>
    </w:p>
    <w:p w14:paraId="4462E197" w14:textId="77777777" w:rsidR="002C1760" w:rsidRPr="00B60329" w:rsidRDefault="002C1760" w:rsidP="002C1760">
      <w:pPr>
        <w:pStyle w:val="Heading4"/>
      </w:pPr>
      <w:r w:rsidRPr="00B60329">
        <w:t>Promethean cosmogonies are “anticompetitive” for two reasons:</w:t>
      </w:r>
    </w:p>
    <w:p w14:paraId="20752796" w14:textId="77777777" w:rsidR="002C1760" w:rsidRPr="00B60329" w:rsidRDefault="002C1760" w:rsidP="002C1760">
      <w:pPr>
        <w:pStyle w:val="Heading4"/>
        <w:numPr>
          <w:ilvl w:val="0"/>
          <w:numId w:val="5"/>
        </w:numPr>
      </w:pPr>
      <w:r w:rsidRPr="00B60329">
        <w:t xml:space="preserve">They </w:t>
      </w:r>
      <w:r w:rsidRPr="00B60329">
        <w:rPr>
          <w:u w:val="single"/>
        </w:rPr>
        <w:t>monopolistically subjugate</w:t>
      </w:r>
      <w:r w:rsidRPr="00B60329">
        <w:t xml:space="preserve"> Black consciousness by </w:t>
      </w:r>
      <w:r w:rsidRPr="00B60329">
        <w:rPr>
          <w:u w:val="single"/>
        </w:rPr>
        <w:t>iteratively encoding</w:t>
      </w:r>
      <w:r w:rsidRPr="00B60329">
        <w:t xml:space="preserve"> the indeterminate noise of Blackness as signals of </w:t>
      </w:r>
      <w:r w:rsidRPr="00B60329">
        <w:rPr>
          <w:u w:val="single"/>
        </w:rPr>
        <w:t>abstract value</w:t>
      </w:r>
      <w:r w:rsidRPr="00B60329">
        <w:t xml:space="preserve">. The impact is the </w:t>
      </w:r>
      <w:r w:rsidRPr="00B60329">
        <w:rPr>
          <w:u w:val="single"/>
        </w:rPr>
        <w:t>obliteration of Black thought itself</w:t>
      </w:r>
      <w:r>
        <w:t xml:space="preserve"> in the name of </w:t>
      </w:r>
      <w:r>
        <w:rPr>
          <w:u w:val="single"/>
        </w:rPr>
        <w:t>surrogate humanism</w:t>
      </w:r>
      <w:r>
        <w:t>.</w:t>
      </w:r>
    </w:p>
    <w:p w14:paraId="0699067C" w14:textId="77777777" w:rsidR="002C1760" w:rsidRPr="00B60329" w:rsidRDefault="002C1760" w:rsidP="002C1760">
      <w:r w:rsidRPr="00B60329">
        <w:rPr>
          <w:rStyle w:val="Style13ptBold"/>
        </w:rPr>
        <w:t>Parisi, 21</w:t>
      </w:r>
      <w:r w:rsidRPr="00B60329">
        <w:t>—Senior Lecturer at the Centre for Cultural Studies at Goldsmiths University of London (Luciana, “Golemology, Machines of Flight, and SF Capital,” e-flux #123, December 2021, dml) [expanded numbers into words, denoted by brackets]</w:t>
      </w:r>
    </w:p>
    <w:p w14:paraId="379A84AF" w14:textId="77777777" w:rsidR="002C1760" w:rsidRPr="00B60329" w:rsidRDefault="002C1760" w:rsidP="002C1760">
      <w:pPr>
        <w:rPr>
          <w:sz w:val="16"/>
        </w:rPr>
      </w:pPr>
      <w:r w:rsidRPr="00B60329">
        <w:rPr>
          <w:sz w:val="16"/>
        </w:rPr>
        <w:t xml:space="preserve">As Science Fiction Capital expands the limits of perception beyond the phenomenological experience of the subject, so too are the limits of transcendental intuition being overtaken by a machine aesthetics, now regulating the abstraction/extraction of a surrogate labor—a labor with no value. The limits of perception are not a phenomenological problem here, but instead mark the thresholds of change in </w:t>
      </w:r>
      <w:r w:rsidRPr="00B60329">
        <w:rPr>
          <w:rStyle w:val="StyleUnderline"/>
        </w:rPr>
        <w:t xml:space="preserve">the </w:t>
      </w:r>
      <w:r w:rsidRPr="00B60329">
        <w:rPr>
          <w:rStyle w:val="Emphasis"/>
        </w:rPr>
        <w:t>automated arrangement</w:t>
      </w:r>
      <w:r w:rsidRPr="00B60329">
        <w:rPr>
          <w:rStyle w:val="StyleUnderline"/>
        </w:rPr>
        <w:t xml:space="preserve"> of signs and flesh constituting the operations of</w:t>
      </w:r>
      <w:r w:rsidRPr="00B60329">
        <w:rPr>
          <w:sz w:val="16"/>
        </w:rPr>
        <w:t xml:space="preserve"> SF </w:t>
      </w:r>
      <w:r w:rsidRPr="00B60329">
        <w:rPr>
          <w:rStyle w:val="StyleUnderline"/>
        </w:rPr>
        <w:t>Capital</w:t>
      </w:r>
      <w:r w:rsidRPr="00B60329">
        <w:rPr>
          <w:sz w:val="16"/>
        </w:rPr>
        <w:t xml:space="preserve">, where abstracting value </w:t>
      </w:r>
      <w:r w:rsidRPr="00B60329">
        <w:rPr>
          <w:rStyle w:val="StyleUnderline"/>
        </w:rPr>
        <w:t xml:space="preserve">requires the </w:t>
      </w:r>
      <w:r w:rsidRPr="00B60329">
        <w:rPr>
          <w:rStyle w:val="Emphasis"/>
        </w:rPr>
        <w:t>deterritorialization of data-flesh</w:t>
      </w:r>
      <w:r w:rsidRPr="00B60329">
        <w:rPr>
          <w:rStyle w:val="StyleUnderline"/>
        </w:rPr>
        <w:t xml:space="preserve"> from the colonial archives</w:t>
      </w:r>
      <w:r w:rsidRPr="00B60329">
        <w:rPr>
          <w:sz w:val="16"/>
        </w:rPr>
        <w:t xml:space="preserve">. SF </w:t>
      </w:r>
      <w:r w:rsidRPr="00B60329">
        <w:rPr>
          <w:rStyle w:val="StyleUnderline"/>
        </w:rPr>
        <w:t xml:space="preserve">Capital </w:t>
      </w:r>
      <w:r w:rsidRPr="00B60329">
        <w:rPr>
          <w:rStyle w:val="Emphasis"/>
        </w:rPr>
        <w:t>enfolds</w:t>
      </w:r>
      <w:r w:rsidRPr="00B60329">
        <w:rPr>
          <w:sz w:val="16"/>
        </w:rPr>
        <w:t xml:space="preserve"> visual culture’s </w:t>
      </w:r>
      <w:r w:rsidRPr="00B60329">
        <w:rPr>
          <w:rStyle w:val="StyleUnderline"/>
        </w:rPr>
        <w:t>racializing economies of representation within the planetary ecologies of data navigation</w:t>
      </w:r>
      <w:r w:rsidRPr="00B60329">
        <w:rPr>
          <w:sz w:val="16"/>
        </w:rPr>
        <w:t xml:space="preserve">, </w:t>
      </w:r>
      <w:r w:rsidRPr="00B60329">
        <w:rPr>
          <w:rStyle w:val="StyleUnderline"/>
        </w:rPr>
        <w:t xml:space="preserve">where algorithmic patterns of (mis)recognition show how </w:t>
      </w:r>
      <w:r w:rsidRPr="00B60329">
        <w:rPr>
          <w:rStyle w:val="StyleUnderline"/>
          <w:highlight w:val="cyan"/>
        </w:rPr>
        <w:t xml:space="preserve">the </w:t>
      </w:r>
      <w:r w:rsidRPr="00B60329">
        <w:rPr>
          <w:rStyle w:val="Emphasis"/>
          <w:highlight w:val="cyan"/>
        </w:rPr>
        <w:t>negation of blackness returns</w:t>
      </w:r>
      <w:r w:rsidRPr="00B60329">
        <w:rPr>
          <w:rStyle w:val="StyleUnderline"/>
          <w:highlight w:val="cyan"/>
        </w:rPr>
        <w:t xml:space="preserve"> in</w:t>
      </w:r>
      <w:r w:rsidRPr="00B60329">
        <w:rPr>
          <w:rStyle w:val="StyleUnderline"/>
        </w:rPr>
        <w:t xml:space="preserve"> the </w:t>
      </w:r>
      <w:r w:rsidRPr="00B60329">
        <w:rPr>
          <w:rStyle w:val="Emphasis"/>
          <w:highlight w:val="cyan"/>
        </w:rPr>
        <w:t>automated functions</w:t>
      </w:r>
      <w:r w:rsidRPr="00B60329">
        <w:rPr>
          <w:rStyle w:val="StyleUnderline"/>
          <w:highlight w:val="cyan"/>
        </w:rPr>
        <w:t xml:space="preserve"> of</w:t>
      </w:r>
      <w:r w:rsidRPr="00B60329">
        <w:rPr>
          <w:rStyle w:val="StyleUnderline"/>
        </w:rPr>
        <w:t xml:space="preserve"> predictive policing and facial identification</w:t>
      </w:r>
      <w:r w:rsidRPr="00B60329">
        <w:rPr>
          <w:sz w:val="16"/>
        </w:rPr>
        <w:t xml:space="preserve">. The ocularcentric nexus of knowledge and power is constantly being reprogrammed into automated patterns of navigation: </w:t>
      </w:r>
      <w:r w:rsidRPr="00B60329">
        <w:rPr>
          <w:rStyle w:val="StyleUnderline"/>
        </w:rPr>
        <w:t>the algorithmic paths that connect platforms and</w:t>
      </w:r>
      <w:r w:rsidRPr="00B60329">
        <w:rPr>
          <w:sz w:val="16"/>
        </w:rPr>
        <w:t xml:space="preserve"> the </w:t>
      </w:r>
      <w:r w:rsidRPr="00B60329">
        <w:rPr>
          <w:rStyle w:val="StyleUnderline"/>
        </w:rPr>
        <w:t>neural networks</w:t>
      </w:r>
      <w:r w:rsidRPr="00B60329">
        <w:rPr>
          <w:sz w:val="16"/>
        </w:rPr>
        <w:t xml:space="preserve"> that </w:t>
      </w:r>
      <w:r w:rsidRPr="00B60329">
        <w:rPr>
          <w:rStyle w:val="StyleUnderline"/>
        </w:rPr>
        <w:t>create our everyday</w:t>
      </w:r>
      <w:r w:rsidRPr="00B60329">
        <w:rPr>
          <w:sz w:val="16"/>
        </w:rPr>
        <w:t xml:space="preserve"> “</w:t>
      </w:r>
      <w:r w:rsidRPr="00B60329">
        <w:rPr>
          <w:rStyle w:val="Emphasis"/>
          <w:highlight w:val="cyan"/>
        </w:rPr>
        <w:t>wounded attachments</w:t>
      </w:r>
      <w:r w:rsidRPr="00B60329">
        <w:rPr>
          <w:sz w:val="16"/>
        </w:rPr>
        <w:t xml:space="preserve">” </w:t>
      </w:r>
      <w:r w:rsidRPr="00B60329">
        <w:rPr>
          <w:rStyle w:val="StyleUnderline"/>
          <w:highlight w:val="cyan"/>
        </w:rPr>
        <w:t>to the</w:t>
      </w:r>
      <w:r w:rsidRPr="00B60329">
        <w:rPr>
          <w:rStyle w:val="StyleUnderline"/>
        </w:rPr>
        <w:t xml:space="preserve"> electro-informatic </w:t>
      </w:r>
      <w:r w:rsidRPr="00B60329">
        <w:rPr>
          <w:rStyle w:val="StyleUnderline"/>
          <w:highlight w:val="cyan"/>
        </w:rPr>
        <w:t>matrix</w:t>
      </w:r>
      <w:r w:rsidRPr="00B60329">
        <w:rPr>
          <w:sz w:val="16"/>
        </w:rPr>
        <w:t>.</w:t>
      </w:r>
    </w:p>
    <w:p w14:paraId="3DE10BE9" w14:textId="77777777" w:rsidR="002C1760" w:rsidRPr="00B60329" w:rsidRDefault="002C1760" w:rsidP="002C1760">
      <w:pPr>
        <w:rPr>
          <w:sz w:val="16"/>
        </w:rPr>
      </w:pPr>
      <w:r w:rsidRPr="00B60329">
        <w:rPr>
          <w:sz w:val="16"/>
        </w:rPr>
        <w:t xml:space="preserve">SF </w:t>
      </w:r>
      <w:r w:rsidRPr="00B60329">
        <w:rPr>
          <w:rStyle w:val="StyleUnderline"/>
          <w:highlight w:val="cyan"/>
        </w:rPr>
        <w:t>Capital lives off the future profit of</w:t>
      </w:r>
      <w:r w:rsidRPr="00B60329">
        <w:rPr>
          <w:rStyle w:val="StyleUnderline"/>
        </w:rPr>
        <w:t xml:space="preserve"> colonial </w:t>
      </w:r>
      <w:r w:rsidRPr="00B60329">
        <w:rPr>
          <w:rStyle w:val="StyleUnderline"/>
          <w:highlight w:val="cyan"/>
        </w:rPr>
        <w:t>data whose value is</w:t>
      </w:r>
      <w:r w:rsidRPr="00B60329">
        <w:rPr>
          <w:sz w:val="16"/>
        </w:rPr>
        <w:t xml:space="preserve"> undecided until it becomes selected, aggregated, exchanged, owned. The question of technology today no longer coincides with the universal picture that enframes the world, following the monologic vision of capital’s reproduction. Data navigation instead requires that mereotopological assemblages of local spatio-temporalities turn self-determining apprehensions of the world into a multiplicity of partial prehensions—fragmented sets of machines that learn where information volumes reach n-1 dimensions of randomness, namely data that cannot be compressed into one universal axiom, language, or postulate. Navigation establishes the future value of valueless data, that is, data-flesh that has no self-constituted value in itself but corresponds with what Denise Ferreira da Silva argues is </w:t>
      </w:r>
      <w:r w:rsidRPr="00B60329">
        <w:rPr>
          <w:rStyle w:val="StyleUnderline"/>
          <w:highlight w:val="cyan"/>
        </w:rPr>
        <w:t xml:space="preserve">the </w:t>
      </w:r>
      <w:r w:rsidRPr="00B60329">
        <w:rPr>
          <w:rStyle w:val="Emphasis"/>
          <w:highlight w:val="cyan"/>
        </w:rPr>
        <w:t>incalculable value of blackness</w:t>
      </w:r>
      <w:r w:rsidRPr="00B60329">
        <w:rPr>
          <w:sz w:val="16"/>
        </w:rPr>
        <w:t xml:space="preserve">. Da Silva explains that </w:t>
      </w:r>
      <w:r w:rsidRPr="00B60329">
        <w:rPr>
          <w:rStyle w:val="StyleUnderline"/>
        </w:rPr>
        <w:t xml:space="preserve">as value becomes </w:t>
      </w:r>
      <w:r w:rsidRPr="00B60329">
        <w:rPr>
          <w:rStyle w:val="Emphasis"/>
        </w:rPr>
        <w:t>universal</w:t>
      </w:r>
      <w:r w:rsidRPr="00B60329">
        <w:rPr>
          <w:sz w:val="16"/>
        </w:rPr>
        <w:t xml:space="preserve"> and moves across scales, </w:t>
      </w:r>
      <w:r w:rsidRPr="00B60329">
        <w:rPr>
          <w:rStyle w:val="StyleUnderline"/>
        </w:rPr>
        <w:t>the object</w:t>
      </w:r>
      <w:r w:rsidRPr="00B60329">
        <w:rPr>
          <w:sz w:val="16"/>
        </w:rPr>
        <w:t xml:space="preserve"> (thing/matter) </w:t>
      </w:r>
      <w:r w:rsidRPr="00B60329">
        <w:rPr>
          <w:rStyle w:val="StyleUnderline"/>
        </w:rPr>
        <w:t xml:space="preserve">is </w:t>
      </w:r>
      <w:r w:rsidRPr="009A1C11">
        <w:rPr>
          <w:rStyle w:val="Emphasis"/>
          <w:highlight w:val="cyan"/>
        </w:rPr>
        <w:t>unified</w:t>
      </w:r>
      <w:r w:rsidRPr="009A1C11">
        <w:rPr>
          <w:rStyle w:val="StyleUnderline"/>
          <w:highlight w:val="cyan"/>
        </w:rPr>
        <w:t xml:space="preserve"> by</w:t>
      </w:r>
      <w:r w:rsidRPr="00B60329">
        <w:rPr>
          <w:rStyle w:val="StyleUnderline"/>
        </w:rPr>
        <w:t xml:space="preserve"> its formal qualities</w:t>
      </w:r>
      <w:r w:rsidRPr="00B60329">
        <w:rPr>
          <w:sz w:val="16"/>
        </w:rPr>
        <w:t xml:space="preserve">, </w:t>
      </w:r>
      <w:r w:rsidRPr="00B60329">
        <w:rPr>
          <w:rStyle w:val="StyleUnderline"/>
        </w:rPr>
        <w:t>which</w:t>
      </w:r>
      <w:r w:rsidRPr="00B60329">
        <w:rPr>
          <w:sz w:val="16"/>
        </w:rPr>
        <w:t xml:space="preserve"> in turn </w:t>
      </w:r>
      <w:r w:rsidRPr="00B60329">
        <w:rPr>
          <w:rStyle w:val="StyleUnderline"/>
        </w:rPr>
        <w:t xml:space="preserve">are the effects of </w:t>
      </w:r>
      <w:r w:rsidRPr="00B60329">
        <w:rPr>
          <w:rStyle w:val="Emphasis"/>
        </w:rPr>
        <w:t>judgments</w:t>
      </w:r>
      <w:r w:rsidRPr="00B60329">
        <w:rPr>
          <w:sz w:val="16"/>
        </w:rPr>
        <w:t xml:space="preserve"> (</w:t>
      </w:r>
      <w:r w:rsidRPr="00B60329">
        <w:rPr>
          <w:rStyle w:val="StyleUnderline"/>
        </w:rPr>
        <w:t>and</w:t>
      </w:r>
      <w:r w:rsidRPr="00B60329">
        <w:rPr>
          <w:sz w:val="16"/>
        </w:rPr>
        <w:t xml:space="preserve"> thus transcendental </w:t>
      </w:r>
      <w:r w:rsidRPr="009A1C11">
        <w:rPr>
          <w:rStyle w:val="Emphasis"/>
        </w:rPr>
        <w:t>concepts</w:t>
      </w:r>
      <w:r w:rsidRPr="00B60329">
        <w:rPr>
          <w:sz w:val="16"/>
        </w:rPr>
        <w:t xml:space="preserve">) </w:t>
      </w:r>
      <w:r w:rsidRPr="009A1C11">
        <w:rPr>
          <w:rStyle w:val="StyleUnderline"/>
        </w:rPr>
        <w:t>derived from</w:t>
      </w:r>
      <w:r w:rsidRPr="00B60329">
        <w:rPr>
          <w:sz w:val="16"/>
        </w:rPr>
        <w:t xml:space="preserve"> the measurement and </w:t>
      </w:r>
      <w:r w:rsidRPr="009A1C11">
        <w:rPr>
          <w:rStyle w:val="Emphasis"/>
          <w:highlight w:val="cyan"/>
        </w:rPr>
        <w:t>classification</w:t>
      </w:r>
      <w:r w:rsidRPr="00B60329">
        <w:rPr>
          <w:sz w:val="16"/>
        </w:rPr>
        <w:t xml:space="preserve"> of objects (that is, </w:t>
      </w:r>
      <w:r w:rsidRPr="009A1C11">
        <w:rPr>
          <w:sz w:val="16"/>
        </w:rPr>
        <w:t xml:space="preserve">by the ontic limits of science). </w:t>
      </w:r>
      <w:r w:rsidRPr="00B60329">
        <w:rPr>
          <w:rStyle w:val="StyleUnderline"/>
        </w:rPr>
        <w:t xml:space="preserve">Within </w:t>
      </w:r>
      <w:r w:rsidRPr="004B42E3">
        <w:rPr>
          <w:rStyle w:val="StyleUnderline"/>
        </w:rPr>
        <w:t>this</w:t>
      </w:r>
      <w:r w:rsidRPr="00B60329">
        <w:rPr>
          <w:rStyle w:val="StyleUnderline"/>
        </w:rPr>
        <w:t xml:space="preserve"> </w:t>
      </w:r>
      <w:r w:rsidRPr="00B60329">
        <w:rPr>
          <w:rStyle w:val="Emphasis"/>
        </w:rPr>
        <w:t>transcendental field of value</w:t>
      </w:r>
      <w:r w:rsidRPr="00B60329">
        <w:rPr>
          <w:sz w:val="16"/>
        </w:rPr>
        <w:t xml:space="preserve">, </w:t>
      </w:r>
      <w:r w:rsidRPr="00B60329">
        <w:rPr>
          <w:rStyle w:val="StyleUnderline"/>
        </w:rPr>
        <w:t>blackness as a category of racial difference</w:t>
      </w:r>
      <w:r w:rsidRPr="00B60329">
        <w:rPr>
          <w:sz w:val="16"/>
        </w:rPr>
        <w:t xml:space="preserve"> “</w:t>
      </w:r>
      <w:r w:rsidRPr="009A1C11">
        <w:rPr>
          <w:rStyle w:val="Emphasis"/>
        </w:rPr>
        <w:t>occludes</w:t>
      </w:r>
      <w:r w:rsidRPr="009A1C11">
        <w:rPr>
          <w:rStyle w:val="StyleUnderline"/>
        </w:rPr>
        <w:t xml:space="preserve"> the</w:t>
      </w:r>
      <w:r w:rsidRPr="00B60329">
        <w:rPr>
          <w:rStyle w:val="StyleUnderline"/>
        </w:rPr>
        <w:t xml:space="preserve"> total </w:t>
      </w:r>
      <w:r w:rsidRPr="009A1C11">
        <w:rPr>
          <w:rStyle w:val="StyleUnderline"/>
        </w:rPr>
        <w:t>violence necessary</w:t>
      </w:r>
      <w:r w:rsidRPr="00B60329">
        <w:rPr>
          <w:rStyle w:val="StyleUnderline"/>
        </w:rPr>
        <w:t xml:space="preserve"> for this expropriation</w:t>
      </w:r>
      <w:r w:rsidRPr="00B60329">
        <w:rPr>
          <w:sz w:val="16"/>
        </w:rPr>
        <w:t xml:space="preserve"> [namely, the colonial expropriation], a violence that was </w:t>
      </w:r>
      <w:r w:rsidRPr="00B60329">
        <w:rPr>
          <w:rStyle w:val="StyleUnderline"/>
        </w:rPr>
        <w:t>authorized by modern juridical forms</w:t>
      </w:r>
      <w:r w:rsidRPr="00B60329">
        <w:rPr>
          <w:sz w:val="16"/>
        </w:rPr>
        <w:t xml:space="preserve">—namely, </w:t>
      </w:r>
      <w:r w:rsidRPr="00B60329">
        <w:rPr>
          <w:rStyle w:val="Emphasis"/>
        </w:rPr>
        <w:t>colonial domination</w:t>
      </w:r>
      <w:r w:rsidRPr="00B60329">
        <w:rPr>
          <w:sz w:val="16"/>
        </w:rPr>
        <w:t xml:space="preserve"> (conquest, displacement, and settlement) </w:t>
      </w:r>
      <w:r w:rsidRPr="00B60329">
        <w:rPr>
          <w:rStyle w:val="StyleUnderline"/>
        </w:rPr>
        <w:t>and</w:t>
      </w:r>
      <w:r w:rsidRPr="00B60329">
        <w:rPr>
          <w:sz w:val="16"/>
        </w:rPr>
        <w:t xml:space="preserve"> property (</w:t>
      </w:r>
      <w:r w:rsidRPr="00B60329">
        <w:rPr>
          <w:rStyle w:val="Emphasis"/>
        </w:rPr>
        <w:t>enslavement</w:t>
      </w:r>
      <w:r w:rsidRPr="00B60329">
        <w:rPr>
          <w:sz w:val="16"/>
        </w:rPr>
        <w:t>).”</w:t>
      </w:r>
      <w:r>
        <w:rPr>
          <w:sz w:val="16"/>
        </w:rPr>
        <w:t xml:space="preserve"> </w:t>
      </w:r>
    </w:p>
    <w:p w14:paraId="7D92B76B" w14:textId="77777777" w:rsidR="002C1760" w:rsidRPr="00B60329" w:rsidRDefault="002C1760" w:rsidP="002C1760">
      <w:pPr>
        <w:rPr>
          <w:sz w:val="16"/>
        </w:rPr>
      </w:pPr>
      <w:r w:rsidRPr="00B60329">
        <w:rPr>
          <w:sz w:val="16"/>
        </w:rPr>
        <w:t xml:space="preserve">SF Capital infuses </w:t>
      </w:r>
      <w:r w:rsidRPr="004B42E3">
        <w:rPr>
          <w:rStyle w:val="StyleUnderline"/>
          <w:highlight w:val="cyan"/>
        </w:rPr>
        <w:t>this</w:t>
      </w:r>
      <w:r w:rsidRPr="00B60329">
        <w:rPr>
          <w:rStyle w:val="StyleUnderline"/>
        </w:rPr>
        <w:t xml:space="preserve"> system of value</w:t>
      </w:r>
      <w:r w:rsidRPr="00B60329">
        <w:rPr>
          <w:sz w:val="16"/>
        </w:rPr>
        <w:t xml:space="preserve"> with a preemptive feeling that </w:t>
      </w:r>
      <w:r w:rsidRPr="004B42E3">
        <w:rPr>
          <w:rStyle w:val="StyleUnderline"/>
          <w:highlight w:val="cyan"/>
        </w:rPr>
        <w:t>defines</w:t>
      </w:r>
      <w:r w:rsidRPr="00B60329">
        <w:rPr>
          <w:sz w:val="16"/>
        </w:rPr>
        <w:t xml:space="preserve"> not phenomenological perception or sensory experience, but </w:t>
      </w:r>
      <w:r w:rsidRPr="004B42E3">
        <w:rPr>
          <w:rStyle w:val="StyleUnderline"/>
          <w:highlight w:val="cyan"/>
        </w:rPr>
        <w:t xml:space="preserve">a </w:t>
      </w:r>
      <w:r w:rsidRPr="004B42E3">
        <w:rPr>
          <w:rStyle w:val="Emphasis"/>
          <w:highlight w:val="cyan"/>
        </w:rPr>
        <w:t>parasitic hold</w:t>
      </w:r>
      <w:r w:rsidRPr="00B60329">
        <w:rPr>
          <w:rStyle w:val="StyleUnderline"/>
        </w:rPr>
        <w:t xml:space="preserve"> upon the</w:t>
      </w:r>
      <w:r w:rsidRPr="00B60329">
        <w:rPr>
          <w:sz w:val="16"/>
        </w:rPr>
        <w:t xml:space="preserve"> transcendental </w:t>
      </w:r>
      <w:r w:rsidRPr="00B60329">
        <w:rPr>
          <w:rStyle w:val="StyleUnderline"/>
        </w:rPr>
        <w:t>conditions of human sensibility</w:t>
      </w:r>
      <w:r w:rsidRPr="00B60329">
        <w:rPr>
          <w:sz w:val="16"/>
        </w:rPr>
        <w:t xml:space="preserve">. SF Capital amplifies subjective forms of intuition and adapts the general condition of human sensibility as an a priori rule to steer data navigation, </w:t>
      </w:r>
      <w:r w:rsidRPr="00B60329">
        <w:rPr>
          <w:rStyle w:val="StyleUnderline"/>
        </w:rPr>
        <w:t>ensuring that the extraction/abstraction of value continues over and upon</w:t>
      </w:r>
      <w:r w:rsidRPr="00B60329">
        <w:rPr>
          <w:sz w:val="16"/>
        </w:rPr>
        <w:t xml:space="preserve"> what has not had and will not have value, namely </w:t>
      </w:r>
      <w:r w:rsidRPr="00B60329">
        <w:rPr>
          <w:rStyle w:val="StyleUnderline"/>
        </w:rPr>
        <w:t xml:space="preserve">the </w:t>
      </w:r>
      <w:r w:rsidRPr="00B60329">
        <w:rPr>
          <w:rStyle w:val="Emphasis"/>
        </w:rPr>
        <w:t>nonsubject surrogates</w:t>
      </w:r>
      <w:r w:rsidRPr="00B60329">
        <w:rPr>
          <w:rStyle w:val="StyleUnderline"/>
        </w:rPr>
        <w:t xml:space="preserve"> of racial capital</w:t>
      </w:r>
      <w:r w:rsidRPr="00B60329">
        <w:rPr>
          <w:sz w:val="16"/>
        </w:rPr>
        <w:t xml:space="preserve">. As Neda Atanasoski and Kalindi Vora argue, </w:t>
      </w:r>
      <w:r w:rsidRPr="004B42E3">
        <w:rPr>
          <w:rStyle w:val="StyleUnderline"/>
          <w:highlight w:val="cyan"/>
        </w:rPr>
        <w:t xml:space="preserve">the </w:t>
      </w:r>
      <w:r w:rsidRPr="004B42E3">
        <w:rPr>
          <w:rStyle w:val="Emphasis"/>
          <w:highlight w:val="cyan"/>
        </w:rPr>
        <w:t>surrogate human</w:t>
      </w:r>
      <w:r w:rsidRPr="00B60329">
        <w:rPr>
          <w:rStyle w:val="StyleUnderline"/>
        </w:rPr>
        <w:t xml:space="preserve"> effect </w:t>
      </w:r>
      <w:r w:rsidRPr="004B42E3">
        <w:rPr>
          <w:rStyle w:val="StyleUnderline"/>
          <w:highlight w:val="cyan"/>
        </w:rPr>
        <w:t xml:space="preserve">is a </w:t>
      </w:r>
      <w:r w:rsidRPr="004B42E3">
        <w:rPr>
          <w:rStyle w:val="Emphasis"/>
          <w:highlight w:val="cyan"/>
        </w:rPr>
        <w:t>constitutive part</w:t>
      </w:r>
      <w:r w:rsidRPr="004B42E3">
        <w:rPr>
          <w:rStyle w:val="StyleUnderline"/>
          <w:highlight w:val="cyan"/>
        </w:rPr>
        <w:t xml:space="preserve"> of</w:t>
      </w:r>
      <w:r w:rsidRPr="00B60329">
        <w:rPr>
          <w:rStyle w:val="StyleUnderline"/>
        </w:rPr>
        <w:t xml:space="preserve"> the grammar of colonialism and </w:t>
      </w:r>
      <w:r w:rsidRPr="004B42E3">
        <w:rPr>
          <w:rStyle w:val="StyleUnderline"/>
          <w:highlight w:val="cyan"/>
        </w:rPr>
        <w:t>techno-liberalism</w:t>
      </w:r>
      <w:r w:rsidRPr="00B60329">
        <w:rPr>
          <w:sz w:val="16"/>
        </w:rPr>
        <w:t xml:space="preserve">. </w:t>
      </w:r>
      <w:r w:rsidRPr="004B42E3">
        <w:rPr>
          <w:rStyle w:val="StyleUnderline"/>
          <w:highlight w:val="cyan"/>
        </w:rPr>
        <w:t xml:space="preserve">At the </w:t>
      </w:r>
      <w:r w:rsidRPr="004B42E3">
        <w:rPr>
          <w:rStyle w:val="Emphasis"/>
          <w:highlight w:val="cyan"/>
        </w:rPr>
        <w:t>core</w:t>
      </w:r>
      <w:r w:rsidRPr="00B60329">
        <w:rPr>
          <w:sz w:val="16"/>
        </w:rPr>
        <w:t xml:space="preserve"> of SF Capital </w:t>
      </w:r>
      <w:r w:rsidRPr="004B42E3">
        <w:rPr>
          <w:rStyle w:val="StyleUnderline"/>
          <w:highlight w:val="cyan"/>
        </w:rPr>
        <w:t>lies</w:t>
      </w:r>
      <w:r w:rsidRPr="00B60329">
        <w:rPr>
          <w:sz w:val="16"/>
        </w:rPr>
        <w:t xml:space="preserve"> “</w:t>
      </w:r>
      <w:r w:rsidRPr="004B42E3">
        <w:rPr>
          <w:rStyle w:val="StyleUnderline"/>
          <w:highlight w:val="cyan"/>
        </w:rPr>
        <w:t xml:space="preserve">the </w:t>
      </w:r>
      <w:r w:rsidRPr="004B42E3">
        <w:rPr>
          <w:rStyle w:val="Emphasis"/>
          <w:highlight w:val="cyan"/>
        </w:rPr>
        <w:t>racial unfreedom</w:t>
      </w:r>
      <w:r w:rsidRPr="004B42E3">
        <w:rPr>
          <w:rStyle w:val="StyleUnderline"/>
          <w:highlight w:val="cyan"/>
        </w:rPr>
        <w:t xml:space="preserve"> of the surrogate</w:t>
      </w:r>
      <w:r w:rsidRPr="00B60329">
        <w:rPr>
          <w:sz w:val="16"/>
        </w:rPr>
        <w:t xml:space="preserve">” </w:t>
      </w:r>
      <w:r w:rsidRPr="004B42E3">
        <w:rPr>
          <w:rStyle w:val="Emphasis"/>
          <w:highlight w:val="cyan"/>
        </w:rPr>
        <w:t>necessary</w:t>
      </w:r>
      <w:r w:rsidRPr="004B42E3">
        <w:rPr>
          <w:rStyle w:val="StyleUnderline"/>
          <w:highlight w:val="cyan"/>
        </w:rPr>
        <w:t xml:space="preserve"> for</w:t>
      </w:r>
      <w:r w:rsidRPr="00B60329">
        <w:rPr>
          <w:rStyle w:val="StyleUnderline"/>
        </w:rPr>
        <w:t xml:space="preserve"> the </w:t>
      </w:r>
      <w:r w:rsidRPr="004B42E3">
        <w:rPr>
          <w:rStyle w:val="Emphasis"/>
          <w:highlight w:val="cyan"/>
        </w:rPr>
        <w:t>self-determining</w:t>
      </w:r>
      <w:r w:rsidRPr="00B60329">
        <w:rPr>
          <w:rStyle w:val="Emphasis"/>
        </w:rPr>
        <w:t xml:space="preserve"> project of </w:t>
      </w:r>
      <w:r w:rsidRPr="004B42E3">
        <w:rPr>
          <w:rStyle w:val="Emphasis"/>
          <w:highlight w:val="cyan"/>
        </w:rPr>
        <w:t>liberal subjects</w:t>
      </w:r>
      <w:r w:rsidRPr="00B60329">
        <w:rPr>
          <w:sz w:val="16"/>
        </w:rPr>
        <w:t xml:space="preserve">. Drawing on Hortense Spiller, Atanasoski and Vora consider how </w:t>
      </w:r>
      <w:r w:rsidRPr="00B60329">
        <w:rPr>
          <w:rStyle w:val="StyleUnderline"/>
        </w:rPr>
        <w:t>this project relies on a</w:t>
      </w:r>
      <w:r w:rsidRPr="00B60329">
        <w:rPr>
          <w:sz w:val="16"/>
        </w:rPr>
        <w:t xml:space="preserve"> “</w:t>
      </w:r>
      <w:r w:rsidRPr="00B60329">
        <w:rPr>
          <w:rStyle w:val="Emphasis"/>
        </w:rPr>
        <w:t>feeling human</w:t>
      </w:r>
      <w:r w:rsidRPr="00B60329">
        <w:rPr>
          <w:sz w:val="16"/>
        </w:rPr>
        <w:t xml:space="preserve">” </w:t>
      </w:r>
      <w:r w:rsidRPr="00B60329">
        <w:rPr>
          <w:rStyle w:val="StyleUnderline"/>
        </w:rPr>
        <w:t xml:space="preserve">that </w:t>
      </w:r>
      <w:r w:rsidRPr="00B60329">
        <w:rPr>
          <w:rStyle w:val="Emphasis"/>
        </w:rPr>
        <w:t>justifies</w:t>
      </w:r>
      <w:r w:rsidRPr="00B60329">
        <w:rPr>
          <w:sz w:val="16"/>
        </w:rPr>
        <w:t xml:space="preserve"> the epistemological operations of </w:t>
      </w:r>
      <w:r w:rsidRPr="00B60329">
        <w:rPr>
          <w:rStyle w:val="Emphasis"/>
        </w:rPr>
        <w:t>racial engineering</w:t>
      </w:r>
      <w:r w:rsidRPr="00B60329">
        <w:rPr>
          <w:sz w:val="16"/>
        </w:rPr>
        <w:t xml:space="preserve">. But </w:t>
      </w:r>
      <w:r w:rsidRPr="004B42E3">
        <w:rPr>
          <w:rStyle w:val="StyleUnderline"/>
          <w:highlight w:val="cyan"/>
        </w:rPr>
        <w:t>this equation of value between</w:t>
      </w:r>
      <w:r w:rsidRPr="00B60329">
        <w:rPr>
          <w:sz w:val="16"/>
        </w:rPr>
        <w:t xml:space="preserve"> 0 and 1 [</w:t>
      </w:r>
      <w:r w:rsidRPr="004B42E3">
        <w:rPr>
          <w:rStyle w:val="StyleUnderline"/>
          <w:highlight w:val="cyan"/>
        </w:rPr>
        <w:t>zero and one</w:t>
      </w:r>
      <w:r w:rsidRPr="00B60329">
        <w:rPr>
          <w:sz w:val="16"/>
        </w:rPr>
        <w:t xml:space="preserve">], following da Silva, </w:t>
      </w:r>
      <w:r w:rsidRPr="004B42E3">
        <w:rPr>
          <w:rStyle w:val="StyleUnderline"/>
          <w:highlight w:val="cyan"/>
        </w:rPr>
        <w:t>can</w:t>
      </w:r>
      <w:r w:rsidRPr="00B60329">
        <w:rPr>
          <w:rStyle w:val="StyleUnderline"/>
        </w:rPr>
        <w:t xml:space="preserve"> also </w:t>
      </w:r>
      <w:r w:rsidRPr="004B42E3">
        <w:rPr>
          <w:rStyle w:val="StyleUnderline"/>
          <w:highlight w:val="cyan"/>
        </w:rPr>
        <w:t>become a method of</w:t>
      </w:r>
      <w:r w:rsidRPr="00B60329">
        <w:rPr>
          <w:rStyle w:val="StyleUnderline"/>
        </w:rPr>
        <w:t xml:space="preserve"> </w:t>
      </w:r>
      <w:r w:rsidRPr="00B60329">
        <w:rPr>
          <w:rStyle w:val="Emphasis"/>
        </w:rPr>
        <w:t>hacking</w:t>
      </w:r>
      <w:r w:rsidRPr="00B60329">
        <w:rPr>
          <w:rStyle w:val="StyleUnderline"/>
        </w:rPr>
        <w:t xml:space="preserve"> and </w:t>
      </w:r>
      <w:r w:rsidRPr="004B42E3">
        <w:rPr>
          <w:rStyle w:val="Emphasis"/>
          <w:highlight w:val="cyan"/>
        </w:rPr>
        <w:t>reversing</w:t>
      </w:r>
      <w:r w:rsidRPr="00B60329">
        <w:rPr>
          <w:rStyle w:val="StyleUnderline"/>
        </w:rPr>
        <w:t xml:space="preserve"> the mathematical operations of value</w:t>
      </w:r>
      <w:r w:rsidRPr="00B60329">
        <w:rPr>
          <w:sz w:val="16"/>
        </w:rPr>
        <w:t xml:space="preserve">, </w:t>
      </w:r>
      <w:r w:rsidRPr="004B42E3">
        <w:rPr>
          <w:rStyle w:val="StyleUnderline"/>
          <w:highlight w:val="cyan"/>
        </w:rPr>
        <w:t>taking the</w:t>
      </w:r>
      <w:r w:rsidRPr="00B60329">
        <w:rPr>
          <w:sz w:val="16"/>
        </w:rPr>
        <w:t xml:space="preserve"> 0 [</w:t>
      </w:r>
      <w:r w:rsidRPr="004B42E3">
        <w:rPr>
          <w:rStyle w:val="StyleUnderline"/>
          <w:highlight w:val="cyan"/>
        </w:rPr>
        <w:t>zero</w:t>
      </w:r>
      <w:r w:rsidRPr="00B60329">
        <w:rPr>
          <w:sz w:val="16"/>
        </w:rPr>
        <w:t xml:space="preserve">] </w:t>
      </w:r>
      <w:r w:rsidRPr="004B42E3">
        <w:rPr>
          <w:rStyle w:val="StyleUnderline"/>
          <w:highlight w:val="cyan"/>
        </w:rPr>
        <w:t xml:space="preserve">value to be a </w:t>
      </w:r>
      <w:r w:rsidRPr="004B42E3">
        <w:rPr>
          <w:rStyle w:val="Emphasis"/>
          <w:highlight w:val="cyan"/>
        </w:rPr>
        <w:t>proof</w:t>
      </w:r>
      <w:r w:rsidRPr="004B42E3">
        <w:rPr>
          <w:rStyle w:val="StyleUnderline"/>
          <w:highlight w:val="cyan"/>
        </w:rPr>
        <w:t xml:space="preserve"> for which </w:t>
      </w:r>
      <w:r w:rsidRPr="004B42E3">
        <w:rPr>
          <w:rStyle w:val="Emphasis"/>
          <w:highlight w:val="cyan"/>
        </w:rPr>
        <w:t>blackness as nothingness</w:t>
      </w:r>
      <w:r w:rsidRPr="00B60329">
        <w:rPr>
          <w:sz w:val="16"/>
        </w:rPr>
        <w:t>—</w:t>
      </w:r>
      <w:r w:rsidRPr="004B42E3">
        <w:rPr>
          <w:rStyle w:val="Emphasis"/>
          <w:highlight w:val="cyan"/>
        </w:rPr>
        <w:t>zero value</w:t>
      </w:r>
      <w:r w:rsidRPr="004B42E3">
        <w:rPr>
          <w:rStyle w:val="StyleUnderline"/>
          <w:highlight w:val="cyan"/>
        </w:rPr>
        <w:t xml:space="preserve"> or </w:t>
      </w:r>
      <w:r w:rsidRPr="004B42E3">
        <w:rPr>
          <w:rStyle w:val="Emphasis"/>
          <w:highlight w:val="cyan"/>
        </w:rPr>
        <w:t>infinity</w:t>
      </w:r>
      <w:r w:rsidRPr="00B60329">
        <w:rPr>
          <w:sz w:val="16"/>
        </w:rPr>
        <w:t>—</w:t>
      </w:r>
      <w:r w:rsidRPr="004B42E3">
        <w:rPr>
          <w:rStyle w:val="StyleUnderline"/>
          <w:highlight w:val="cyan"/>
        </w:rPr>
        <w:t xml:space="preserve">has the generative capacity to </w:t>
      </w:r>
      <w:r w:rsidRPr="004B42E3">
        <w:rPr>
          <w:rStyle w:val="Emphasis"/>
          <w:highlight w:val="cyan"/>
        </w:rPr>
        <w:t>unsettle</w:t>
      </w:r>
      <w:r w:rsidRPr="00B60329">
        <w:rPr>
          <w:sz w:val="16"/>
        </w:rPr>
        <w:t xml:space="preserve"> the ocularcentrism enfolded in patterns of (mis)recognition, in </w:t>
      </w:r>
      <w:r w:rsidRPr="00B60329">
        <w:rPr>
          <w:rStyle w:val="StyleUnderline"/>
        </w:rPr>
        <w:t xml:space="preserve">the </w:t>
      </w:r>
      <w:r w:rsidRPr="004B42E3">
        <w:rPr>
          <w:rStyle w:val="Emphasis"/>
          <w:highlight w:val="cyan"/>
        </w:rPr>
        <w:t>algorithmic navigation</w:t>
      </w:r>
      <w:r w:rsidRPr="00B60329">
        <w:rPr>
          <w:rStyle w:val="StyleUnderline"/>
        </w:rPr>
        <w:t xml:space="preserve"> of racialized data</w:t>
      </w:r>
      <w:r w:rsidRPr="00B60329">
        <w:rPr>
          <w:sz w:val="16"/>
        </w:rPr>
        <w:t>.</w:t>
      </w:r>
    </w:p>
    <w:p w14:paraId="0093728B" w14:textId="77777777" w:rsidR="002C1760" w:rsidRPr="00B60329" w:rsidRDefault="002C1760" w:rsidP="002C1760">
      <w:pPr>
        <w:rPr>
          <w:sz w:val="16"/>
        </w:rPr>
      </w:pPr>
      <w:r w:rsidRPr="00B60329">
        <w:rPr>
          <w:sz w:val="16"/>
        </w:rPr>
        <w:t xml:space="preserve">In what follows, I will turn to two speculative constellations of machine aesthetics and SF Capital to argue that algorithmic patterning or automated aesthetics demarcate not the (phenomenological) limits of the perception of the self-determining subject, but the fictional tendencies of capital’s reproduction of value. These fictional tendencies are based on the extraction/abstraction of 0 value as they come to rub against the </w:t>
      </w:r>
      <w:r w:rsidRPr="004B42E3">
        <w:rPr>
          <w:rStyle w:val="Emphasis"/>
        </w:rPr>
        <w:t>alien patterns</w:t>
      </w:r>
      <w:r w:rsidRPr="004B42E3">
        <w:rPr>
          <w:rStyle w:val="StyleUnderline"/>
        </w:rPr>
        <w:t xml:space="preserve"> of imagination</w:t>
      </w:r>
      <w:r w:rsidRPr="004B42E3">
        <w:rPr>
          <w:sz w:val="16"/>
        </w:rPr>
        <w:t xml:space="preserve">—or xeno-patterns—that </w:t>
      </w:r>
      <w:r w:rsidRPr="004B42E3">
        <w:rPr>
          <w:rStyle w:val="Emphasis"/>
        </w:rPr>
        <w:t>explode</w:t>
      </w:r>
      <w:r w:rsidRPr="004B42E3">
        <w:rPr>
          <w:rStyle w:val="StyleUnderline"/>
        </w:rPr>
        <w:t xml:space="preserve"> the master/slave program of total subjection</w:t>
      </w:r>
      <w:r w:rsidRPr="004B42E3">
        <w:rPr>
          <w:sz w:val="16"/>
        </w:rPr>
        <w:t xml:space="preserve">, </w:t>
      </w:r>
      <w:r w:rsidRPr="004B42E3">
        <w:rPr>
          <w:rStyle w:val="StyleUnderline"/>
        </w:rPr>
        <w:t xml:space="preserve">turning it </w:t>
      </w:r>
      <w:r w:rsidRPr="004B42E3">
        <w:rPr>
          <w:rStyle w:val="Emphasis"/>
        </w:rPr>
        <w:t>inside out</w:t>
      </w:r>
      <w:r w:rsidRPr="004B42E3">
        <w:rPr>
          <w:sz w:val="16"/>
        </w:rPr>
        <w:t>.</w:t>
      </w:r>
    </w:p>
    <w:p w14:paraId="339DFCEA" w14:textId="77777777" w:rsidR="002C1760" w:rsidRPr="00B60329" w:rsidRDefault="002C1760" w:rsidP="002C1760">
      <w:pPr>
        <w:rPr>
          <w:sz w:val="16"/>
        </w:rPr>
      </w:pPr>
      <w:r w:rsidRPr="00B60329">
        <w:rPr>
          <w:sz w:val="16"/>
        </w:rPr>
        <w:t xml:space="preserve">I will first discuss Octavia Butler’s 1977 book Mind of My Mind as a figuration of how SF Capital—as </w:t>
      </w:r>
      <w:r w:rsidRPr="00B60329">
        <w:rPr>
          <w:rStyle w:val="StyleUnderline"/>
        </w:rPr>
        <w:t xml:space="preserve">the ongoing manifestation of </w:t>
      </w:r>
      <w:r w:rsidRPr="004B42E3">
        <w:rPr>
          <w:rStyle w:val="Emphasis"/>
          <w:highlight w:val="cyan"/>
        </w:rPr>
        <w:t>AI in capitalist corporations</w:t>
      </w:r>
      <w:r w:rsidRPr="00B60329">
        <w:rPr>
          <w:sz w:val="16"/>
        </w:rPr>
        <w:t xml:space="preserve">—resonates with the telepathic power of its protagonist, Doro, and </w:t>
      </w:r>
      <w:r w:rsidRPr="004B42E3">
        <w:rPr>
          <w:rStyle w:val="StyleUnderline"/>
          <w:highlight w:val="cyan"/>
        </w:rPr>
        <w:t xml:space="preserve">expands by </w:t>
      </w:r>
      <w:r w:rsidRPr="004B42E3">
        <w:rPr>
          <w:rStyle w:val="Emphasis"/>
          <w:highlight w:val="cyan"/>
        </w:rPr>
        <w:t>possessing the flesh</w:t>
      </w:r>
      <w:r w:rsidRPr="004B42E3">
        <w:rPr>
          <w:rStyle w:val="StyleUnderline"/>
          <w:highlight w:val="cyan"/>
        </w:rPr>
        <w:t xml:space="preserve"> of surrogates and </w:t>
      </w:r>
      <w:r w:rsidRPr="004B42E3">
        <w:rPr>
          <w:rStyle w:val="Emphasis"/>
          <w:sz w:val="30"/>
          <w:szCs w:val="30"/>
          <w:highlight w:val="cyan"/>
        </w:rPr>
        <w:t>destroying their minds</w:t>
      </w:r>
      <w:r w:rsidRPr="004B42E3">
        <w:rPr>
          <w:rStyle w:val="StyleUnderline"/>
          <w:highlight w:val="cyan"/>
        </w:rPr>
        <w:t xml:space="preserve"> through</w:t>
      </w:r>
      <w:r w:rsidRPr="00B60329">
        <w:rPr>
          <w:sz w:val="16"/>
        </w:rPr>
        <w:t xml:space="preserve"> the </w:t>
      </w:r>
      <w:r w:rsidRPr="00B60329">
        <w:rPr>
          <w:rStyle w:val="Emphasis"/>
        </w:rPr>
        <w:t>centuries of colonization</w:t>
      </w:r>
      <w:r w:rsidRPr="00B60329">
        <w:rPr>
          <w:sz w:val="16"/>
        </w:rPr>
        <w:t xml:space="preserve"> that have kept Doro’s mind alive. His nonoptical telepathic power could also be understood as a navigational space of thinking, as Doro’s immortality requires the migration of his soul across the bodies he takes over and the telepathic networks he maintains across colonies on the globe. Secondly, I will turn to Jordan Peele’s 2017 film Get Out as another speculative device for discussing how SF </w:t>
      </w:r>
      <w:r w:rsidRPr="00B60329">
        <w:rPr>
          <w:rStyle w:val="StyleUnderline"/>
        </w:rPr>
        <w:t xml:space="preserve">Capital involves a </w:t>
      </w:r>
      <w:r w:rsidRPr="004B42E3">
        <w:rPr>
          <w:rStyle w:val="Emphasis"/>
          <w:highlight w:val="cyan"/>
        </w:rPr>
        <w:t>recursive investment</w:t>
      </w:r>
      <w:r w:rsidRPr="004B42E3">
        <w:rPr>
          <w:rStyle w:val="StyleUnderline"/>
          <w:highlight w:val="cyan"/>
        </w:rPr>
        <w:t xml:space="preserve"> in the </w:t>
      </w:r>
      <w:r w:rsidRPr="004B42E3">
        <w:rPr>
          <w:rStyle w:val="StyleUnderline"/>
        </w:rPr>
        <w:t xml:space="preserve">future </w:t>
      </w:r>
      <w:r w:rsidRPr="004B42E3">
        <w:rPr>
          <w:rStyle w:val="StyleUnderline"/>
          <w:highlight w:val="cyan"/>
        </w:rPr>
        <w:t>value of blackness</w:t>
      </w:r>
      <w:r w:rsidRPr="00B60329">
        <w:rPr>
          <w:sz w:val="16"/>
        </w:rPr>
        <w:t xml:space="preserve">. In the film, the owning of flesh by the eugenic Order of the Coagula resonates with how </w:t>
      </w:r>
      <w:r w:rsidRPr="00B60329">
        <w:rPr>
          <w:rStyle w:val="StyleUnderline"/>
        </w:rPr>
        <w:t xml:space="preserve">the </w:t>
      </w:r>
      <w:r w:rsidRPr="004B42E3">
        <w:rPr>
          <w:rStyle w:val="Emphasis"/>
        </w:rPr>
        <w:t>surrogacy</w:t>
      </w:r>
      <w:r w:rsidRPr="00B60329">
        <w:rPr>
          <w:rStyle w:val="Emphasis"/>
        </w:rPr>
        <w:t xml:space="preserve"> of flesh</w:t>
      </w:r>
      <w:r w:rsidRPr="00B60329">
        <w:rPr>
          <w:sz w:val="16"/>
        </w:rPr>
        <w:t>—its 0 value—</w:t>
      </w:r>
      <w:r w:rsidRPr="00B60329">
        <w:rPr>
          <w:rStyle w:val="StyleUnderline"/>
        </w:rPr>
        <w:t xml:space="preserve">is </w:t>
      </w:r>
      <w:r w:rsidRPr="00B60329">
        <w:rPr>
          <w:rStyle w:val="Emphasis"/>
        </w:rPr>
        <w:t>necessary</w:t>
      </w:r>
      <w:r w:rsidRPr="00B60329">
        <w:rPr>
          <w:rStyle w:val="StyleUnderline"/>
        </w:rPr>
        <w:t xml:space="preserve"> to the structural survival of Man’s cognition and its bio-economic model</w:t>
      </w:r>
      <w:r w:rsidRPr="00B60329">
        <w:rPr>
          <w:sz w:val="16"/>
        </w:rPr>
        <w:t xml:space="preserve">. These speculations contribute to discussing how SF </w:t>
      </w:r>
      <w:r w:rsidRPr="00B60329">
        <w:rPr>
          <w:rStyle w:val="StyleUnderline"/>
        </w:rPr>
        <w:t>Capital relies on surrogacy as a form of slave labor where the surrogate</w:t>
      </w:r>
      <w:r w:rsidRPr="00B60329">
        <w:rPr>
          <w:sz w:val="16"/>
        </w:rPr>
        <w:t xml:space="preserve">, as da Silva would put it, </w:t>
      </w:r>
      <w:r w:rsidRPr="00B60329">
        <w:rPr>
          <w:rStyle w:val="StyleUnderline"/>
        </w:rPr>
        <w:t xml:space="preserve">has </w:t>
      </w:r>
      <w:r w:rsidRPr="00B60329">
        <w:rPr>
          <w:rStyle w:val="Emphasis"/>
        </w:rPr>
        <w:t>no juridical</w:t>
      </w:r>
      <w:r w:rsidRPr="00B60329">
        <w:rPr>
          <w:sz w:val="16"/>
        </w:rPr>
        <w:t xml:space="preserve">, </w:t>
      </w:r>
      <w:r w:rsidRPr="00B60329">
        <w:rPr>
          <w:rStyle w:val="Emphasis"/>
        </w:rPr>
        <w:t>economic</w:t>
      </w:r>
      <w:r w:rsidRPr="00B60329">
        <w:rPr>
          <w:sz w:val="16"/>
        </w:rPr>
        <w:t xml:space="preserve">, </w:t>
      </w:r>
      <w:r w:rsidRPr="00B60329">
        <w:rPr>
          <w:rStyle w:val="StyleUnderline"/>
        </w:rPr>
        <w:t xml:space="preserve">or </w:t>
      </w:r>
      <w:r w:rsidRPr="00B60329">
        <w:rPr>
          <w:rStyle w:val="Emphasis"/>
        </w:rPr>
        <w:t>political existence</w:t>
      </w:r>
      <w:r w:rsidRPr="00B60329">
        <w:rPr>
          <w:sz w:val="16"/>
        </w:rPr>
        <w:t>.</w:t>
      </w:r>
    </w:p>
    <w:p w14:paraId="4EFC5C3F" w14:textId="77777777" w:rsidR="002C1760" w:rsidRPr="00B60329" w:rsidRDefault="002C1760" w:rsidP="002C1760">
      <w:pPr>
        <w:rPr>
          <w:sz w:val="16"/>
        </w:rPr>
      </w:pPr>
      <w:r w:rsidRPr="00B60329">
        <w:rPr>
          <w:sz w:val="16"/>
        </w:rPr>
        <w:t>At the end of the Pattern’s first year of existence, we all knew we had something that was working. Something new. We were learning to do everything as we went along.</w:t>
      </w:r>
    </w:p>
    <w:p w14:paraId="426BCDEB" w14:textId="77777777" w:rsidR="002C1760" w:rsidRPr="00B60329" w:rsidRDefault="002C1760" w:rsidP="002C1760">
      <w:pPr>
        <w:rPr>
          <w:sz w:val="16"/>
        </w:rPr>
      </w:pPr>
      <w:r w:rsidRPr="00B60329">
        <w:rPr>
          <w:sz w:val="16"/>
        </w:rPr>
        <w:t>—Octavia E. Butler, Mind of My Mind</w:t>
      </w:r>
      <w:r>
        <w:rPr>
          <w:sz w:val="16"/>
        </w:rPr>
        <w:t xml:space="preserve"> </w:t>
      </w:r>
    </w:p>
    <w:p w14:paraId="3CC77741" w14:textId="77777777" w:rsidR="002C1760" w:rsidRPr="00B60329" w:rsidRDefault="002C1760" w:rsidP="002C1760">
      <w:pPr>
        <w:rPr>
          <w:sz w:val="16"/>
        </w:rPr>
      </w:pPr>
      <w:r w:rsidRPr="00B60329">
        <w:rPr>
          <w:sz w:val="16"/>
        </w:rPr>
        <w:t xml:space="preserve">It is possible to argue that </w:t>
      </w:r>
      <w:r w:rsidRPr="004B42E3">
        <w:rPr>
          <w:rStyle w:val="StyleUnderline"/>
          <w:highlight w:val="cyan"/>
        </w:rPr>
        <w:t>the</w:t>
      </w:r>
      <w:r w:rsidRPr="00B60329">
        <w:rPr>
          <w:rStyle w:val="StyleUnderline"/>
        </w:rPr>
        <w:t xml:space="preserve"> colonial </w:t>
      </w:r>
      <w:r w:rsidRPr="004B42E3">
        <w:rPr>
          <w:rStyle w:val="StyleUnderline"/>
          <w:highlight w:val="cyan"/>
        </w:rPr>
        <w:t xml:space="preserve">subjugation of flesh </w:t>
      </w:r>
      <w:r w:rsidRPr="004B42E3">
        <w:rPr>
          <w:rStyle w:val="Emphasis"/>
          <w:highlight w:val="cyan"/>
        </w:rPr>
        <w:t>coincides</w:t>
      </w:r>
      <w:r w:rsidRPr="004B42E3">
        <w:rPr>
          <w:rStyle w:val="StyleUnderline"/>
          <w:highlight w:val="cyan"/>
        </w:rPr>
        <w:t xml:space="preserve"> with</w:t>
      </w:r>
      <w:r w:rsidRPr="004B42E3">
        <w:rPr>
          <w:rStyle w:val="StyleUnderline"/>
        </w:rPr>
        <w:t xml:space="preserve"> the project of </w:t>
      </w:r>
      <w:r w:rsidRPr="004B42E3">
        <w:rPr>
          <w:rStyle w:val="Emphasis"/>
        </w:rPr>
        <w:t>taking over</w:t>
      </w:r>
      <w:r w:rsidRPr="00B60329">
        <w:rPr>
          <w:sz w:val="16"/>
        </w:rPr>
        <w:t xml:space="preserve"> the </w:t>
      </w:r>
      <w:r w:rsidRPr="004B42E3">
        <w:rPr>
          <w:rStyle w:val="Emphasis"/>
        </w:rPr>
        <w:t>thinking</w:t>
      </w:r>
      <w:r w:rsidRPr="00B60329">
        <w:rPr>
          <w:sz w:val="16"/>
        </w:rPr>
        <w:t xml:space="preserve"> of flesh. </w:t>
      </w:r>
      <w:r w:rsidRPr="00B60329">
        <w:rPr>
          <w:rStyle w:val="StyleUnderline"/>
        </w:rPr>
        <w:t xml:space="preserve">The subjugation of consciousness entails </w:t>
      </w:r>
      <w:r w:rsidRPr="004B42E3">
        <w:rPr>
          <w:rStyle w:val="StyleUnderline"/>
          <w:highlight w:val="cyan"/>
        </w:rPr>
        <w:t xml:space="preserve">the </w:t>
      </w:r>
      <w:r w:rsidRPr="004B42E3">
        <w:rPr>
          <w:rStyle w:val="Emphasis"/>
          <w:sz w:val="30"/>
          <w:szCs w:val="30"/>
          <w:highlight w:val="cyan"/>
        </w:rPr>
        <w:t>elimination of thinking altogether</w:t>
      </w:r>
      <w:r w:rsidRPr="00B60329">
        <w:rPr>
          <w:sz w:val="16"/>
        </w:rPr>
        <w:t xml:space="preserve">, </w:t>
      </w:r>
      <w:r w:rsidRPr="00B60329">
        <w:rPr>
          <w:rStyle w:val="StyleUnderline"/>
        </w:rPr>
        <w:t xml:space="preserve">or the </w:t>
      </w:r>
      <w:r w:rsidRPr="00B60329">
        <w:rPr>
          <w:rStyle w:val="Emphasis"/>
        </w:rPr>
        <w:t>negation</w:t>
      </w:r>
      <w:r w:rsidRPr="00B60329">
        <w:rPr>
          <w:rStyle w:val="StyleUnderline"/>
        </w:rPr>
        <w:t xml:space="preserve"> of the </w:t>
      </w:r>
      <w:r w:rsidRPr="00B60329">
        <w:rPr>
          <w:rStyle w:val="Emphasis"/>
        </w:rPr>
        <w:t>possibility of thinking otherwise</w:t>
      </w:r>
      <w:r w:rsidRPr="00B60329">
        <w:rPr>
          <w:sz w:val="16"/>
        </w:rPr>
        <w:t xml:space="preserve">. One configuration of how </w:t>
      </w:r>
      <w:r w:rsidRPr="004B42E3">
        <w:rPr>
          <w:rStyle w:val="StyleUnderline"/>
          <w:highlight w:val="cyan"/>
        </w:rPr>
        <w:t xml:space="preserve">the </w:t>
      </w:r>
      <w:r w:rsidRPr="004B42E3">
        <w:rPr>
          <w:rStyle w:val="Emphasis"/>
          <w:sz w:val="30"/>
          <w:szCs w:val="30"/>
          <w:highlight w:val="cyan"/>
        </w:rPr>
        <w:t>possession of minds</w:t>
      </w:r>
      <w:r w:rsidRPr="004B42E3">
        <w:rPr>
          <w:rStyle w:val="StyleUnderline"/>
          <w:highlight w:val="cyan"/>
        </w:rPr>
        <w:t xml:space="preserve"> remains </w:t>
      </w:r>
      <w:r w:rsidRPr="004B42E3">
        <w:rPr>
          <w:rStyle w:val="Emphasis"/>
          <w:highlight w:val="cyan"/>
        </w:rPr>
        <w:t>central</w:t>
      </w:r>
      <w:r w:rsidRPr="00B60329">
        <w:rPr>
          <w:rStyle w:val="StyleUnderline"/>
        </w:rPr>
        <w:t xml:space="preserve"> to the process of the subjugation of flesh</w:t>
      </w:r>
      <w:r w:rsidRPr="00B60329">
        <w:rPr>
          <w:sz w:val="16"/>
        </w:rPr>
        <w:t xml:space="preserve"> can be found in Butler’s Mind of my Mind. For four thousand years, an African man called Doro has used his telepathic power to transplant his mental essence into the minds of telepathically sensitive people. Conquering the globe, Doro enslaves his surrogate hosts in order to survive and expand the pattern of his thinking. With his telepathic power he invades hosts and destroys their consciousness, but he also procreates superhumans by selectively interbreeding gifted telepaths that will be more like him and make him feel less alone in the world. However, while Doro hopes that his hosts and interbreeding telepaths will step into a higher power by moving from the stage of latent to active telepathy, the reality for most gifted telepaths is that access to this higher power is felt as chaos: active telepathy smashes against the world’s wall of noise, turning into an affective amplifier of sorrows and pain. More telepathic power only means more empathic capacities to feel. Doro’s interbreeding experimentation ends up in disarray as the flesh he selects kill one another in madness.</w:t>
      </w:r>
    </w:p>
    <w:p w14:paraId="4B36CC02" w14:textId="77777777" w:rsidR="002C1760" w:rsidRPr="00B60329" w:rsidRDefault="002C1760" w:rsidP="002C1760">
      <w:pPr>
        <w:rPr>
          <w:sz w:val="16"/>
        </w:rPr>
      </w:pPr>
      <w:r w:rsidRPr="00B60329">
        <w:rPr>
          <w:sz w:val="16"/>
        </w:rPr>
        <w:t xml:space="preserve">Similar to Doro’s plan is SF Capital’s project of owning the future flesh of surrogates: </w:t>
      </w:r>
      <w:r w:rsidRPr="00B60329">
        <w:rPr>
          <w:rStyle w:val="StyleUnderline"/>
        </w:rPr>
        <w:t xml:space="preserve">tech corporations </w:t>
      </w:r>
      <w:r w:rsidRPr="00B60329">
        <w:rPr>
          <w:rStyle w:val="Emphasis"/>
        </w:rPr>
        <w:t>already own</w:t>
      </w:r>
      <w:r w:rsidRPr="00B60329">
        <w:rPr>
          <w:rStyle w:val="StyleUnderline"/>
        </w:rPr>
        <w:t xml:space="preserve"> the racialized and gendered surrogate labor of the human hidden in the loop</w:t>
      </w:r>
      <w:r w:rsidRPr="00B60329">
        <w:rPr>
          <w:sz w:val="16"/>
        </w:rPr>
        <w:t xml:space="preserve">, </w:t>
      </w:r>
      <w:r w:rsidRPr="00B60329">
        <w:rPr>
          <w:rStyle w:val="StyleUnderline"/>
        </w:rPr>
        <w:t xml:space="preserve">whose task is to </w:t>
      </w:r>
      <w:r w:rsidRPr="00B60329">
        <w:rPr>
          <w:rStyle w:val="Emphasis"/>
        </w:rPr>
        <w:t>train</w:t>
      </w:r>
      <w:r w:rsidRPr="00B60329">
        <w:rPr>
          <w:rStyle w:val="StyleUnderline"/>
        </w:rPr>
        <w:t xml:space="preserve"> and </w:t>
      </w:r>
      <w:r w:rsidRPr="00B60329">
        <w:rPr>
          <w:rStyle w:val="Emphasis"/>
        </w:rPr>
        <w:t>correct</w:t>
      </w:r>
      <w:r w:rsidRPr="00B60329">
        <w:rPr>
          <w:rStyle w:val="StyleUnderline"/>
        </w:rPr>
        <w:t xml:space="preserve"> the</w:t>
      </w:r>
      <w:r w:rsidRPr="00B60329">
        <w:rPr>
          <w:sz w:val="16"/>
        </w:rPr>
        <w:t xml:space="preserve"> </w:t>
      </w:r>
      <w:r w:rsidRPr="00B60329">
        <w:rPr>
          <w:rStyle w:val="Emphasis"/>
        </w:rPr>
        <w:t>a</w:t>
      </w:r>
      <w:r w:rsidRPr="00B60329">
        <w:rPr>
          <w:sz w:val="16"/>
        </w:rPr>
        <w:t xml:space="preserve">rtificial </w:t>
      </w:r>
      <w:r w:rsidRPr="00B60329">
        <w:rPr>
          <w:rStyle w:val="Emphasis"/>
        </w:rPr>
        <w:t>i</w:t>
      </w:r>
      <w:r w:rsidRPr="00B60329">
        <w:rPr>
          <w:sz w:val="16"/>
        </w:rPr>
        <w:t>ntelligence</w:t>
      </w:r>
      <w:r w:rsidRPr="00B60329">
        <w:rPr>
          <w:rStyle w:val="StyleUnderline"/>
        </w:rPr>
        <w:t>s</w:t>
      </w:r>
      <w:r w:rsidRPr="00B60329">
        <w:rPr>
          <w:sz w:val="16"/>
        </w:rPr>
        <w:t xml:space="preserve"> </w:t>
      </w:r>
      <w:r w:rsidRPr="00B60329">
        <w:rPr>
          <w:rStyle w:val="StyleUnderline"/>
        </w:rPr>
        <w:t>they are enslaved to</w:t>
      </w:r>
      <w:r w:rsidRPr="00B60329">
        <w:rPr>
          <w:sz w:val="16"/>
        </w:rPr>
        <w:t xml:space="preserve">. As Elisa Giardina Papa’s project The Cleaning of Emotional Data suggests, </w:t>
      </w:r>
      <w:r w:rsidRPr="00B60329">
        <w:rPr>
          <w:rStyle w:val="StyleUnderline"/>
        </w:rPr>
        <w:t xml:space="preserve">the free/slave labor of surrogates is </w:t>
      </w:r>
      <w:r w:rsidRPr="00B60329">
        <w:rPr>
          <w:rStyle w:val="Emphasis"/>
        </w:rPr>
        <w:t>justified</w:t>
      </w:r>
      <w:r w:rsidRPr="00B60329">
        <w:rPr>
          <w:rStyle w:val="StyleUnderline"/>
        </w:rPr>
        <w:t xml:space="preserve"> by the transcendental form of intuitions determining the general conditions of human sensibility</w:t>
      </w:r>
      <w:r w:rsidRPr="00B60329">
        <w:rPr>
          <w:sz w:val="16"/>
        </w:rPr>
        <w:t xml:space="preserve">. </w:t>
      </w:r>
      <w:r w:rsidRPr="00B60329">
        <w:rPr>
          <w:rStyle w:val="StyleUnderline"/>
        </w:rPr>
        <w:t>Surrogates are expected to</w:t>
      </w:r>
      <w:r w:rsidRPr="00B60329">
        <w:rPr>
          <w:sz w:val="16"/>
        </w:rPr>
        <w:t xml:space="preserve"> record human emotions as meaningful expressions, and </w:t>
      </w:r>
      <w:r w:rsidRPr="00B60329">
        <w:rPr>
          <w:rStyle w:val="Emphasis"/>
        </w:rPr>
        <w:t>correct algorithmic misunderstandings</w:t>
      </w:r>
      <w:r w:rsidRPr="00B60329">
        <w:rPr>
          <w:sz w:val="16"/>
        </w:rPr>
        <w:t xml:space="preserve"> of patterns, </w:t>
      </w:r>
      <w:r w:rsidRPr="00B60329">
        <w:rPr>
          <w:rStyle w:val="StyleUnderline"/>
        </w:rPr>
        <w:t xml:space="preserve">following a </w:t>
      </w:r>
      <w:r w:rsidRPr="00B60329">
        <w:rPr>
          <w:rStyle w:val="Emphasis"/>
        </w:rPr>
        <w:t>universal taxonomy</w:t>
      </w:r>
      <w:r w:rsidRPr="00B60329">
        <w:rPr>
          <w:rStyle w:val="StyleUnderline"/>
        </w:rPr>
        <w:t xml:space="preserve"> that teaches machines to recognize and predict meaning</w:t>
      </w:r>
      <w:r w:rsidRPr="00B60329">
        <w:rPr>
          <w:sz w:val="16"/>
        </w:rPr>
        <w:t xml:space="preserve">, </w:t>
      </w:r>
      <w:r w:rsidRPr="00B60329">
        <w:rPr>
          <w:rStyle w:val="StyleUnderline"/>
        </w:rPr>
        <w:t>affectivity</w:t>
      </w:r>
      <w:r w:rsidRPr="00B60329">
        <w:rPr>
          <w:sz w:val="16"/>
        </w:rPr>
        <w:t xml:space="preserve">, </w:t>
      </w:r>
      <w:r w:rsidRPr="00B60329">
        <w:rPr>
          <w:rStyle w:val="StyleUnderline"/>
        </w:rPr>
        <w:t>desires</w:t>
      </w:r>
      <w:r w:rsidRPr="00B60329">
        <w:rPr>
          <w:sz w:val="16"/>
        </w:rPr>
        <w:t xml:space="preserve">, </w:t>
      </w:r>
      <w:r w:rsidRPr="00B60329">
        <w:rPr>
          <w:rStyle w:val="StyleUnderline"/>
        </w:rPr>
        <w:t>and behaviors</w:t>
      </w:r>
      <w:r w:rsidRPr="00B60329">
        <w:rPr>
          <w:sz w:val="16"/>
        </w:rPr>
        <w:t>.</w:t>
      </w:r>
    </w:p>
    <w:p w14:paraId="103D48F0" w14:textId="77777777" w:rsidR="002C1760" w:rsidRPr="00B60329" w:rsidRDefault="002C1760" w:rsidP="002C1760">
      <w:pPr>
        <w:rPr>
          <w:sz w:val="16"/>
        </w:rPr>
      </w:pPr>
      <w:r w:rsidRPr="00B60329">
        <w:rPr>
          <w:sz w:val="16"/>
        </w:rPr>
        <w:t>But training slave-minds to recognize human sensibility ends up generating patterns that fail to fit the master plan. Doro’s psycho-colonial training of artificial minds is immediately weakened by Mary, one of his daughters, as she becomes incubated within Doro’s plan of breeding gifted telepaths. Mary, a poor young biracial woman, is an exceptional telepath able to link with other telepaths around the world. She quickly learns to navigate the noise of the world that she can feel through Doro’s telepathic power and connects with enslaved minds around the world. She soon realizes she is not just sharing Doro’s telepathic power, but that a mind of her own mind is building her first Pattern by mentally attaching onto six other active telepathic people. After two years, when Mary has added fifteen hundred people to her community of Patternists, Doro thinks Mary has acquired too much power and demands that she stop acquiring telepaths and growing her patterns.</w:t>
      </w:r>
    </w:p>
    <w:p w14:paraId="1A23DB5C" w14:textId="77777777" w:rsidR="002C1760" w:rsidRPr="00B60329" w:rsidRDefault="002C1760" w:rsidP="002C1760">
      <w:pPr>
        <w:rPr>
          <w:sz w:val="16"/>
        </w:rPr>
      </w:pPr>
      <w:r w:rsidRPr="00B60329">
        <w:rPr>
          <w:sz w:val="16"/>
        </w:rPr>
        <w:t xml:space="preserve">In other words, Mary’s patterns swerve from Doro’s program when she connects with the noise frequencies that are enveloped within his sequential patterned algorithms. One can say that Mary breaks Doro’s telepathic power by being able to connect through what Wilfrid Sellars calls “sheer receptivity,” a form of intuition consisting of </w:t>
      </w:r>
      <w:r w:rsidRPr="00B60329">
        <w:rPr>
          <w:rStyle w:val="Emphasis"/>
        </w:rPr>
        <w:t>nonconceptual representations</w:t>
      </w:r>
      <w:r w:rsidRPr="00B60329">
        <w:rPr>
          <w:sz w:val="16"/>
        </w:rPr>
        <w:t xml:space="preserve">. While this is an extra-referential level of intuition, it </w:t>
      </w:r>
      <w:r w:rsidRPr="00B60329">
        <w:rPr>
          <w:rStyle w:val="StyleUnderline"/>
        </w:rPr>
        <w:t>is</w:t>
      </w:r>
      <w:r w:rsidRPr="00B60329">
        <w:rPr>
          <w:sz w:val="16"/>
        </w:rPr>
        <w:t xml:space="preserve"> also </w:t>
      </w:r>
      <w:r w:rsidRPr="00B60329">
        <w:rPr>
          <w:rStyle w:val="StyleUnderline"/>
        </w:rPr>
        <w:t xml:space="preserve">a </w:t>
      </w:r>
      <w:r w:rsidRPr="00B60329">
        <w:rPr>
          <w:rStyle w:val="Emphasis"/>
        </w:rPr>
        <w:t>radical shift</w:t>
      </w:r>
      <w:r w:rsidRPr="00B60329">
        <w:rPr>
          <w:rStyle w:val="StyleUnderline"/>
        </w:rPr>
        <w:t xml:space="preserve"> from a Kantian intellectual intuition</w:t>
      </w:r>
      <w:r w:rsidRPr="00B60329">
        <w:rPr>
          <w:sz w:val="16"/>
        </w:rPr>
        <w:t xml:space="preserve"> primarily </w:t>
      </w:r>
      <w:r w:rsidRPr="00B60329">
        <w:rPr>
          <w:rStyle w:val="StyleUnderline"/>
        </w:rPr>
        <w:t>rooted in transcendental concepts</w:t>
      </w:r>
      <w:r w:rsidRPr="00B60329">
        <w:rPr>
          <w:sz w:val="16"/>
        </w:rPr>
        <w:t xml:space="preserve">. For Sellars, sheer receptivity is a material form of intuition </w:t>
      </w:r>
      <w:r w:rsidRPr="00B60329">
        <w:rPr>
          <w:rStyle w:val="StyleUnderline"/>
        </w:rPr>
        <w:t>that</w:t>
      </w:r>
      <w:r w:rsidRPr="00B60329">
        <w:rPr>
          <w:sz w:val="16"/>
        </w:rPr>
        <w:t xml:space="preserve"> comes to interact with conceptually guided intuition in a second moment, when the combination </w:t>
      </w:r>
      <w:r w:rsidRPr="00B60329">
        <w:rPr>
          <w:rStyle w:val="StyleUnderline"/>
        </w:rPr>
        <w:t>can generate a dimension of</w:t>
      </w:r>
      <w:r w:rsidRPr="00B60329">
        <w:rPr>
          <w:sz w:val="16"/>
        </w:rPr>
        <w:t xml:space="preserve"> “</w:t>
      </w:r>
      <w:r w:rsidRPr="00B60329">
        <w:rPr>
          <w:rStyle w:val="Emphasis"/>
        </w:rPr>
        <w:t>productive imagination</w:t>
      </w:r>
      <w:r w:rsidRPr="00B60329">
        <w:rPr>
          <w:sz w:val="16"/>
        </w:rPr>
        <w:t xml:space="preserve">” </w:t>
      </w:r>
      <w:r w:rsidRPr="00B60329">
        <w:rPr>
          <w:rStyle w:val="StyleUnderline"/>
        </w:rPr>
        <w:t>in data patterning</w:t>
      </w:r>
      <w:r w:rsidRPr="00B60329">
        <w:rPr>
          <w:sz w:val="16"/>
        </w:rPr>
        <w:t xml:space="preserve">. Starting from the sheer receptivity of noise, Mary’s </w:t>
      </w:r>
      <w:r w:rsidRPr="00B60329">
        <w:rPr>
          <w:rStyle w:val="StyleUnderline"/>
        </w:rPr>
        <w:t xml:space="preserve">patterning begins to </w:t>
      </w:r>
      <w:r w:rsidRPr="00B60329">
        <w:rPr>
          <w:rStyle w:val="Emphasis"/>
        </w:rPr>
        <w:t>enmesh</w:t>
      </w:r>
      <w:r w:rsidRPr="00B60329">
        <w:rPr>
          <w:rStyle w:val="StyleUnderline"/>
        </w:rPr>
        <w:t xml:space="preserve"> with an increasing number of patterns that become </w:t>
      </w:r>
      <w:r w:rsidRPr="00B60329">
        <w:rPr>
          <w:rStyle w:val="Emphasis"/>
        </w:rPr>
        <w:t>larger</w:t>
      </w:r>
      <w:r w:rsidRPr="00B60329">
        <w:rPr>
          <w:rStyle w:val="StyleUnderline"/>
        </w:rPr>
        <w:t xml:space="preserve"> than</w:t>
      </w:r>
      <w:r w:rsidRPr="00B60329">
        <w:rPr>
          <w:sz w:val="16"/>
        </w:rPr>
        <w:t xml:space="preserve"> Doro’s </w:t>
      </w:r>
      <w:r w:rsidRPr="00B60329">
        <w:rPr>
          <w:rStyle w:val="StyleUnderline"/>
        </w:rPr>
        <w:t>empire</w:t>
      </w:r>
      <w:r w:rsidRPr="00B60329">
        <w:rPr>
          <w:sz w:val="16"/>
        </w:rPr>
        <w:t>, ultimately bringing forth an artificial vision of a world without Doro, an ambivalent image in which the power of Mary remains entangled with the power of Doro. If she discontinues the expansion of her Patternist community, Mary will destroy her own mind as well as those of all Patternists. With support from her people, Mary gains the strength to fight and kill Doro by adding him to the Pattern and draining his life energy. Mary is ultimately able to continue to grow and protect the Patternist society she has created, but to do so she must share her nonconceptual receptivity with all sorts of thoughts. Her Pattern, even if attached to transcendental synthesis, is taken over by the process of productive imagination, falling out of Doro’s order of extraction and subjugation. By growing layers upon layers of telepathic thinking, Mary wants to share the frequencies of her patterns with Doro’s enslaved populations, offering them the chance to transition towards higher mental power. If Doro is a psychopathic tyrant, Mary knows that the power of her Pattern is entangled with the surrogacy of the flesh—a dispossessed thinking that hosts alien intelligences and all kinds of thoughts building (under)common patterns of her patterns.</w:t>
      </w:r>
    </w:p>
    <w:p w14:paraId="6CA3066D" w14:textId="77777777" w:rsidR="002C1760" w:rsidRPr="00B60329" w:rsidRDefault="002C1760" w:rsidP="002C1760">
      <w:pPr>
        <w:rPr>
          <w:sz w:val="16"/>
        </w:rPr>
      </w:pPr>
      <w:r w:rsidRPr="00B60329">
        <w:rPr>
          <w:sz w:val="16"/>
        </w:rPr>
        <w:t xml:space="preserve">One could say that </w:t>
      </w:r>
      <w:r w:rsidRPr="001D565F">
        <w:rPr>
          <w:sz w:val="16"/>
        </w:rPr>
        <w:t xml:space="preserve">there are two possibilities of machine aesthetics in SF Capital here: On the one hand, Doro keeps the pattern for his </w:t>
      </w:r>
      <w:r w:rsidRPr="004B42E3">
        <w:rPr>
          <w:rStyle w:val="Emphasis"/>
          <w:sz w:val="30"/>
          <w:szCs w:val="30"/>
          <w:highlight w:val="cyan"/>
        </w:rPr>
        <w:t>monopolistic enslavement</w:t>
      </w:r>
      <w:r w:rsidRPr="00B60329">
        <w:rPr>
          <w:sz w:val="16"/>
        </w:rPr>
        <w:t xml:space="preserve"> of surrogate Patternists </w:t>
      </w:r>
      <w:r w:rsidRPr="001D565F">
        <w:rPr>
          <w:sz w:val="16"/>
        </w:rPr>
        <w:t xml:space="preserve">in the form of a transcendental intuition. On the other, Mary’s telepathy operates through the fleshiness of sheer receptivity, the telepathic function that </w:t>
      </w:r>
      <w:r w:rsidRPr="001D565F">
        <w:rPr>
          <w:rStyle w:val="StyleUnderline"/>
          <w:highlight w:val="cyan"/>
        </w:rPr>
        <w:t>allows</w:t>
      </w:r>
      <w:r w:rsidRPr="00B60329">
        <w:rPr>
          <w:rStyle w:val="StyleUnderline"/>
        </w:rPr>
        <w:t xml:space="preserve"> the </w:t>
      </w:r>
      <w:r w:rsidRPr="001D565F">
        <w:rPr>
          <w:rStyle w:val="Emphasis"/>
          <w:highlight w:val="cyan"/>
        </w:rPr>
        <w:t xml:space="preserve">noise </w:t>
      </w:r>
      <w:r w:rsidRPr="001D565F">
        <w:rPr>
          <w:rStyle w:val="Emphasis"/>
        </w:rPr>
        <w:t>frequencies</w:t>
      </w:r>
      <w:r w:rsidRPr="001D565F">
        <w:rPr>
          <w:rStyle w:val="StyleUnderline"/>
        </w:rPr>
        <w:t xml:space="preserve"> </w:t>
      </w:r>
      <w:r w:rsidRPr="001D565F">
        <w:rPr>
          <w:rStyle w:val="StyleUnderline"/>
          <w:highlight w:val="cyan"/>
        </w:rPr>
        <w:t xml:space="preserve">or </w:t>
      </w:r>
      <w:r w:rsidRPr="001D565F">
        <w:rPr>
          <w:rStyle w:val="Emphasis"/>
          <w:highlight w:val="cyan"/>
        </w:rPr>
        <w:t>randomness</w:t>
      </w:r>
      <w:r w:rsidRPr="00B60329">
        <w:rPr>
          <w:rStyle w:val="StyleUnderline"/>
        </w:rPr>
        <w:t xml:space="preserve"> of the world to enter</w:t>
      </w:r>
      <w:r w:rsidRPr="00B60329">
        <w:rPr>
          <w:sz w:val="16"/>
        </w:rPr>
        <w:t xml:space="preserve"> and unlock the gates of Doro’s program, also allowing the intrusion of valueless patterns into hers. Mary must relinquish total control in order to grow telepathic connections into her own patterns. She occupies a double role: while gathering the patterns that telepaths around the world produce through their new access to sheer capacities of noise receptivity, joining together the multi-dimensions of their productive imagination, Mary’s own patterns could eventually be overtaken by dispossessed and heretical rules.</w:t>
      </w:r>
    </w:p>
    <w:p w14:paraId="453A71AB" w14:textId="77777777" w:rsidR="002C1760" w:rsidRPr="00B60329" w:rsidRDefault="002C1760" w:rsidP="002C1760">
      <w:pPr>
        <w:rPr>
          <w:sz w:val="16"/>
        </w:rPr>
      </w:pPr>
      <w:r w:rsidRPr="00B60329">
        <w:rPr>
          <w:sz w:val="16"/>
        </w:rPr>
        <w:t xml:space="preserve">Mary’s sheer receptivity is not an exception. She soon realizes that the telepathic power of navigating noise frequencies can be shared with all Patternists, and can become part of the AI navigation of data patterns as they occur in machine learning and machine vision, and in their randomness and processes of compression. Recent research at Google has focused on how artificial neural networks (convolutional neural networks in particular) offer more varied possibilities for compressing noise or randomness in machine vision in order to eliminate errors in pattern recognition. This concerns how </w:t>
      </w:r>
      <w:r w:rsidRPr="001D565F">
        <w:rPr>
          <w:rStyle w:val="StyleUnderline"/>
          <w:highlight w:val="cyan"/>
        </w:rPr>
        <w:t xml:space="preserve">tech corporations need to </w:t>
      </w:r>
      <w:r w:rsidRPr="001D565F">
        <w:rPr>
          <w:rStyle w:val="Emphasis"/>
          <w:highlight w:val="cyan"/>
        </w:rPr>
        <w:t>eliminate errors</w:t>
      </w:r>
      <w:r w:rsidRPr="00B60329">
        <w:rPr>
          <w:rStyle w:val="StyleUnderline"/>
        </w:rPr>
        <w:t xml:space="preserve"> from automated systems without depending on surrogate labor</w:t>
      </w:r>
      <w:r w:rsidRPr="00B60329">
        <w:rPr>
          <w:sz w:val="16"/>
        </w:rPr>
        <w:t xml:space="preserve">: a move towards a full automation of vision. In this research, capsule networks are proving to be particularly capable at randomness compression because their dynamic routing annexes algorithmic patterns and predictive vectors. However, in order to automate predictive vectors, </w:t>
      </w:r>
      <w:r w:rsidRPr="001D565F">
        <w:rPr>
          <w:rStyle w:val="StyleUnderline"/>
          <w:highlight w:val="cyan"/>
        </w:rPr>
        <w:t xml:space="preserve">algorithms must </w:t>
      </w:r>
      <w:r w:rsidRPr="001D565F">
        <w:rPr>
          <w:rStyle w:val="Emphasis"/>
          <w:highlight w:val="cyan"/>
        </w:rPr>
        <w:t>increase</w:t>
      </w:r>
      <w:r w:rsidRPr="001D565F">
        <w:rPr>
          <w:rStyle w:val="StyleUnderline"/>
          <w:highlight w:val="cyan"/>
        </w:rPr>
        <w:t xml:space="preserve"> their</w:t>
      </w:r>
      <w:r w:rsidRPr="00B60329">
        <w:rPr>
          <w:sz w:val="16"/>
        </w:rPr>
        <w:t xml:space="preserve"> material </w:t>
      </w:r>
      <w:r w:rsidRPr="001D565F">
        <w:rPr>
          <w:rStyle w:val="StyleUnderline"/>
          <w:highlight w:val="cyan"/>
        </w:rPr>
        <w:t xml:space="preserve">receptivity of </w:t>
      </w:r>
      <w:r w:rsidRPr="001D565F">
        <w:rPr>
          <w:rStyle w:val="Emphasis"/>
          <w:highlight w:val="cyan"/>
        </w:rPr>
        <w:t>randomness</w:t>
      </w:r>
      <w:r w:rsidRPr="00B60329">
        <w:rPr>
          <w:sz w:val="16"/>
        </w:rPr>
        <w:t xml:space="preserve"> so as to expand machine learning beyond set parameters. Randomness is here enfolded within patterns </w:t>
      </w:r>
      <w:r w:rsidRPr="00B60329">
        <w:rPr>
          <w:rStyle w:val="StyleUnderline"/>
        </w:rPr>
        <w:t>as algorithmic agents interact and learn from each other in a continuous composition and decomposition of concepts and objects that do not exist</w:t>
      </w:r>
      <w:r w:rsidRPr="00B60329">
        <w:rPr>
          <w:sz w:val="16"/>
        </w:rPr>
        <w:t xml:space="preserve">: a sort of productive imagination assembling sheer receptivity within existing patterns, </w:t>
      </w:r>
      <w:r w:rsidRPr="001D565F">
        <w:rPr>
          <w:rStyle w:val="StyleUnderline"/>
          <w:highlight w:val="cyan"/>
        </w:rPr>
        <w:t>bringing forward</w:t>
      </w:r>
      <w:r w:rsidRPr="00B60329">
        <w:rPr>
          <w:rStyle w:val="StyleUnderline"/>
        </w:rPr>
        <w:t xml:space="preserve"> supplemental </w:t>
      </w:r>
      <w:r w:rsidRPr="001D565F">
        <w:rPr>
          <w:rStyle w:val="StyleUnderline"/>
          <w:highlight w:val="cyan"/>
        </w:rPr>
        <w:t>info</w:t>
      </w:r>
      <w:r w:rsidRPr="00B60329">
        <w:rPr>
          <w:rStyle w:val="StyleUnderline"/>
        </w:rPr>
        <w:t xml:space="preserve">rmation </w:t>
      </w:r>
      <w:r w:rsidRPr="001D565F">
        <w:rPr>
          <w:rStyle w:val="StyleUnderline"/>
          <w:highlight w:val="cyan"/>
        </w:rPr>
        <w:t>from</w:t>
      </w:r>
      <w:r w:rsidRPr="00B60329">
        <w:rPr>
          <w:rStyle w:val="StyleUnderline"/>
        </w:rPr>
        <w:t xml:space="preserve"> </w:t>
      </w:r>
      <w:r w:rsidRPr="00B60329">
        <w:rPr>
          <w:rStyle w:val="Emphasis"/>
        </w:rPr>
        <w:t xml:space="preserve">not-yet-compressed </w:t>
      </w:r>
      <w:r w:rsidRPr="001D565F">
        <w:rPr>
          <w:rStyle w:val="Emphasis"/>
          <w:highlight w:val="cyan"/>
        </w:rPr>
        <w:t>noise</w:t>
      </w:r>
      <w:r w:rsidRPr="00B60329">
        <w:rPr>
          <w:sz w:val="16"/>
        </w:rPr>
        <w:t>.</w:t>
      </w:r>
    </w:p>
    <w:p w14:paraId="6E278084" w14:textId="77777777" w:rsidR="002C1760" w:rsidRPr="00B60329" w:rsidRDefault="002C1760" w:rsidP="002C1760">
      <w:pPr>
        <w:rPr>
          <w:sz w:val="16"/>
        </w:rPr>
      </w:pPr>
      <w:r w:rsidRPr="00B60329">
        <w:rPr>
          <w:rStyle w:val="StyleUnderline"/>
        </w:rPr>
        <w:t>Predictive vectors</w:t>
      </w:r>
      <w:r w:rsidRPr="00B60329">
        <w:rPr>
          <w:sz w:val="16"/>
        </w:rPr>
        <w:t xml:space="preserve"> do not simply navigate data and recognize patterns, but also </w:t>
      </w:r>
      <w:r w:rsidRPr="00B60329">
        <w:rPr>
          <w:rStyle w:val="StyleUnderline"/>
        </w:rPr>
        <w:t xml:space="preserve">construct </w:t>
      </w:r>
      <w:r w:rsidRPr="00B60329">
        <w:rPr>
          <w:rStyle w:val="Emphasis"/>
        </w:rPr>
        <w:t>counterfactual virtualities</w:t>
      </w:r>
      <w:r w:rsidRPr="00B60329">
        <w:rPr>
          <w:rStyle w:val="StyleUnderline"/>
        </w:rPr>
        <w:t xml:space="preserve"> from the randomness of patterns</w:t>
      </w:r>
      <w:r w:rsidRPr="00B60329">
        <w:rPr>
          <w:sz w:val="16"/>
        </w:rPr>
        <w:t xml:space="preserve"> that bring together the texture of a cat with the texture of an elephant skin, missing the shape of a cat that is not a cat at all. Such a predictive process, which includes extra-referential patterning of texture instead of shapes, leads algorithms to envision objects and concepts that do not exist in the grammar of categories. This improper patterning is what enmeshes data and algorithms in a process of productive imagination, starting not with categories but with the sheer receptivity of randomness—the textural randomness of the image. It is as if mereotopological aggregations of data that algorithms navigate are flipped inside out as more dimensions of noise frequencies are added to the discrete order of the algorithmic network. Instead of a continuous autopoietic growth of the master/slave pattern, convoluted neural networks add more textural pixels to the network, a fractal breaking of a random complexity that cannot be fully navigated. It is as if there remains a nonoptical randomness in machine learning that kicks in to engender patterns that do not and will not have value, but continue to be part of SF Capital, as </w:t>
      </w:r>
      <w:r w:rsidRPr="00B60329">
        <w:rPr>
          <w:rStyle w:val="StyleUnderline"/>
        </w:rPr>
        <w:t xml:space="preserve">the creation of value in the form of randomness demarcates the </w:t>
      </w:r>
      <w:r w:rsidRPr="00B60329">
        <w:rPr>
          <w:rStyle w:val="Emphasis"/>
        </w:rPr>
        <w:t>brutal</w:t>
      </w:r>
      <w:r w:rsidRPr="00B60329">
        <w:rPr>
          <w:rStyle w:val="StyleUnderline"/>
        </w:rPr>
        <w:t xml:space="preserve"> and </w:t>
      </w:r>
      <w:r w:rsidRPr="00B60329">
        <w:rPr>
          <w:rStyle w:val="Emphasis"/>
        </w:rPr>
        <w:t>total subjection</w:t>
      </w:r>
      <w:r w:rsidRPr="00B60329">
        <w:rPr>
          <w:rStyle w:val="StyleUnderline"/>
        </w:rPr>
        <w:t xml:space="preserve"> of flesh</w:t>
      </w:r>
      <w:r w:rsidRPr="00B60329">
        <w:rPr>
          <w:sz w:val="16"/>
        </w:rPr>
        <w:t>.</w:t>
      </w:r>
    </w:p>
    <w:p w14:paraId="7C7A2828" w14:textId="77777777" w:rsidR="002C1760" w:rsidRPr="00B60329" w:rsidRDefault="002C1760" w:rsidP="002C1760">
      <w:pPr>
        <w:rPr>
          <w:sz w:val="16"/>
        </w:rPr>
      </w:pPr>
      <w:r w:rsidRPr="00B60329">
        <w:rPr>
          <w:sz w:val="16"/>
        </w:rPr>
        <w:t xml:space="preserve">It is as if </w:t>
      </w:r>
      <w:r w:rsidRPr="00B60329">
        <w:rPr>
          <w:rStyle w:val="StyleUnderline"/>
        </w:rPr>
        <w:t xml:space="preserve">nonoptical </w:t>
      </w:r>
      <w:r w:rsidRPr="001D565F">
        <w:rPr>
          <w:rStyle w:val="StyleUnderline"/>
          <w:highlight w:val="cyan"/>
        </w:rPr>
        <w:t>randomness comes to enfold</w:t>
      </w:r>
      <w:r w:rsidRPr="00B60329">
        <w:rPr>
          <w:rStyle w:val="StyleUnderline"/>
        </w:rPr>
        <w:t xml:space="preserve"> within itself </w:t>
      </w:r>
      <w:r w:rsidRPr="001D565F">
        <w:rPr>
          <w:rStyle w:val="StyleUnderline"/>
          <w:highlight w:val="cyan"/>
        </w:rPr>
        <w:t xml:space="preserve">a </w:t>
      </w:r>
      <w:r w:rsidRPr="001D565F">
        <w:rPr>
          <w:rStyle w:val="Emphasis"/>
          <w:highlight w:val="cyan"/>
        </w:rPr>
        <w:t>black light</w:t>
      </w:r>
      <w:r w:rsidRPr="00B60329">
        <w:rPr>
          <w:sz w:val="16"/>
        </w:rPr>
        <w:t xml:space="preserve">, to quote Denise Ferreira da Silva—that is, </w:t>
      </w:r>
      <w:r w:rsidRPr="001D565F">
        <w:rPr>
          <w:rStyle w:val="StyleUnderline"/>
          <w:highlight w:val="cyan"/>
        </w:rPr>
        <w:t xml:space="preserve">the </w:t>
      </w:r>
      <w:r w:rsidRPr="001D565F">
        <w:rPr>
          <w:rStyle w:val="Emphasis"/>
          <w:highlight w:val="cyan"/>
        </w:rPr>
        <w:t>luminosity of slave labor</w:t>
      </w:r>
      <w:r w:rsidRPr="00B60329">
        <w:rPr>
          <w:sz w:val="16"/>
        </w:rPr>
        <w:t xml:space="preserve">, </w:t>
      </w:r>
      <w:r w:rsidRPr="001D565F">
        <w:rPr>
          <w:rStyle w:val="StyleUnderline"/>
          <w:highlight w:val="cyan"/>
        </w:rPr>
        <w:t>whose</w:t>
      </w:r>
      <w:r w:rsidRPr="001D565F">
        <w:rPr>
          <w:rStyle w:val="StyleUnderline"/>
        </w:rPr>
        <w:t xml:space="preserve"> state of </w:t>
      </w:r>
      <w:r w:rsidRPr="001D565F">
        <w:rPr>
          <w:rStyle w:val="Emphasis"/>
          <w:highlight w:val="cyan"/>
        </w:rPr>
        <w:t>total surrogacy</w:t>
      </w:r>
      <w:r w:rsidRPr="00B60329">
        <w:rPr>
          <w:sz w:val="16"/>
        </w:rPr>
        <w:t xml:space="preserve"> coincides with the juridical conditions of being a slave (owned by a master), placing the slave labor outside Marx’s theory of the appropriation of surplus value. Reduced to “raw </w:t>
      </w:r>
      <w:r w:rsidRPr="001D565F">
        <w:rPr>
          <w:sz w:val="16"/>
        </w:rPr>
        <w:t xml:space="preserve">material,” slave labor points to “the colonial as the moment of creation of capital” as it </w:t>
      </w:r>
      <w:r w:rsidRPr="001D565F">
        <w:rPr>
          <w:rStyle w:val="StyleUnderline"/>
        </w:rPr>
        <w:t xml:space="preserve">continues to proliferate under a </w:t>
      </w:r>
      <w:r w:rsidRPr="001D565F">
        <w:rPr>
          <w:rStyle w:val="Emphasis"/>
        </w:rPr>
        <w:t>black light</w:t>
      </w:r>
      <w:r w:rsidRPr="001D565F">
        <w:rPr>
          <w:rStyle w:val="StyleUnderline"/>
        </w:rPr>
        <w:t xml:space="preserve"> that reminds us that the question of technology </w:t>
      </w:r>
      <w:r w:rsidRPr="001D565F">
        <w:rPr>
          <w:rStyle w:val="Emphasis"/>
          <w:highlight w:val="cyan"/>
        </w:rPr>
        <w:t>cannot be separated</w:t>
      </w:r>
      <w:r w:rsidRPr="001D565F">
        <w:rPr>
          <w:rStyle w:val="StyleUnderline"/>
          <w:highlight w:val="cyan"/>
        </w:rPr>
        <w:t xml:space="preserve"> from the </w:t>
      </w:r>
      <w:r w:rsidRPr="001D565F">
        <w:rPr>
          <w:rStyle w:val="Emphasis"/>
          <w:highlight w:val="cyan"/>
        </w:rPr>
        <w:t>brutality of colonialism</w:t>
      </w:r>
      <w:r w:rsidRPr="00B60329">
        <w:rPr>
          <w:sz w:val="16"/>
        </w:rPr>
        <w:t>.</w:t>
      </w:r>
    </w:p>
    <w:p w14:paraId="75638F6C" w14:textId="77777777" w:rsidR="002C1760" w:rsidRPr="00B60329" w:rsidRDefault="002C1760" w:rsidP="002C1760">
      <w:pPr>
        <w:pStyle w:val="Heading4"/>
        <w:numPr>
          <w:ilvl w:val="0"/>
          <w:numId w:val="5"/>
        </w:numPr>
        <w:rPr>
          <w:rStyle w:val="Style13ptBold"/>
          <w:b/>
          <w:bCs w:val="0"/>
        </w:rPr>
      </w:pPr>
      <w:r w:rsidRPr="00B60329">
        <w:t xml:space="preserve">They carry out </w:t>
      </w:r>
      <w:r w:rsidRPr="00B60329">
        <w:rPr>
          <w:u w:val="single"/>
        </w:rPr>
        <w:t>dark pure war</w:t>
      </w:r>
      <w:r w:rsidRPr="00B60329">
        <w:t xml:space="preserve"> against the planet, which is </w:t>
      </w:r>
      <w:r w:rsidRPr="00B60329">
        <w:rPr>
          <w:u w:val="single"/>
        </w:rPr>
        <w:t>per se anticompetitive</w:t>
      </w:r>
      <w:r w:rsidRPr="00B60329">
        <w:t>.</w:t>
      </w:r>
    </w:p>
    <w:p w14:paraId="07821D0C" w14:textId="77777777" w:rsidR="002C1760" w:rsidRPr="00B60329" w:rsidRDefault="002C1760" w:rsidP="002C1760">
      <w:r w:rsidRPr="001D565F">
        <w:rPr>
          <w:rStyle w:val="Style13ptBold"/>
        </w:rPr>
        <w:t>Towns, 19</w:t>
      </w:r>
      <w:r w:rsidRPr="001D565F">
        <w:t>—associate professor in Communication and Media Studies, Carleton University (Armond, “(Dark</w:t>
      </w:r>
      <w:r w:rsidRPr="00B60329">
        <w:t>) Pure War: Virilio, the Cinematic, and the Racial,” Media Theory, Vol. 3, No. 2, 145-160, dml)</w:t>
      </w:r>
    </w:p>
    <w:p w14:paraId="25A0FDBF" w14:textId="77777777" w:rsidR="002C1760" w:rsidRPr="00B60329" w:rsidRDefault="002C1760" w:rsidP="002C1760">
      <w:pPr>
        <w:rPr>
          <w:sz w:val="16"/>
        </w:rPr>
      </w:pPr>
      <w:r w:rsidRPr="00B60329">
        <w:rPr>
          <w:sz w:val="16"/>
        </w:rPr>
        <w:t xml:space="preserve">In Pure War, Paul Virilio argued that </w:t>
      </w:r>
      <w:r w:rsidRPr="001D565F">
        <w:rPr>
          <w:rStyle w:val="StyleUnderline"/>
          <w:highlight w:val="cyan"/>
        </w:rPr>
        <w:t xml:space="preserve">war continued </w:t>
      </w:r>
      <w:r w:rsidRPr="001D565F">
        <w:rPr>
          <w:rStyle w:val="Emphasis"/>
          <w:highlight w:val="cyan"/>
        </w:rPr>
        <w:t>beyond</w:t>
      </w:r>
      <w:r w:rsidRPr="00B60329">
        <w:rPr>
          <w:rStyle w:val="StyleUnderline"/>
        </w:rPr>
        <w:t xml:space="preserve"> the physicality of </w:t>
      </w:r>
      <w:r w:rsidRPr="001D565F">
        <w:rPr>
          <w:rStyle w:val="StyleUnderline"/>
          <w:highlight w:val="cyan"/>
        </w:rPr>
        <w:t>the battlefield</w:t>
      </w:r>
      <w:r w:rsidRPr="00B60329">
        <w:rPr>
          <w:sz w:val="16"/>
        </w:rPr>
        <w:t xml:space="preserve">. </w:t>
      </w:r>
      <w:r w:rsidRPr="00B60329">
        <w:rPr>
          <w:rStyle w:val="StyleUnderline"/>
        </w:rPr>
        <w:t xml:space="preserve">Outside of the violence of the </w:t>
      </w:r>
      <w:r w:rsidRPr="00B60329">
        <w:rPr>
          <w:rStyle w:val="Emphasis"/>
        </w:rPr>
        <w:t>fight</w:t>
      </w:r>
      <w:r w:rsidRPr="00B60329">
        <w:rPr>
          <w:rStyle w:val="StyleUnderline"/>
        </w:rPr>
        <w:t xml:space="preserve"> lay a violence of </w:t>
      </w:r>
      <w:r w:rsidRPr="00B60329">
        <w:rPr>
          <w:rStyle w:val="Emphasis"/>
        </w:rPr>
        <w:t>industrial production</w:t>
      </w:r>
      <w:r w:rsidRPr="00B60329">
        <w:rPr>
          <w:rStyle w:val="StyleUnderline"/>
        </w:rPr>
        <w:t xml:space="preserve"> toward the </w:t>
      </w:r>
      <w:r w:rsidRPr="001D565F">
        <w:rPr>
          <w:rStyle w:val="Emphasis"/>
        </w:rPr>
        <w:t>conditions</w:t>
      </w:r>
      <w:r w:rsidRPr="00B60329">
        <w:rPr>
          <w:rStyle w:val="StyleUnderline"/>
        </w:rPr>
        <w:t xml:space="preserve"> for war</w:t>
      </w:r>
      <w:r w:rsidRPr="00B60329">
        <w:rPr>
          <w:sz w:val="16"/>
        </w:rPr>
        <w:t xml:space="preserve">. Put differently, </w:t>
      </w:r>
      <w:r w:rsidRPr="001D565F">
        <w:rPr>
          <w:rStyle w:val="Emphasis"/>
          <w:highlight w:val="cyan"/>
        </w:rPr>
        <w:t>pure war</w:t>
      </w:r>
      <w:r w:rsidRPr="001D565F">
        <w:rPr>
          <w:rStyle w:val="StyleUnderline"/>
          <w:highlight w:val="cyan"/>
        </w:rPr>
        <w:t xml:space="preserve"> signified</w:t>
      </w:r>
      <w:r w:rsidRPr="00B60329">
        <w:rPr>
          <w:rStyle w:val="StyleUnderline"/>
        </w:rPr>
        <w:t xml:space="preserve"> the new ways that war was now acted out</w:t>
      </w:r>
      <w:r w:rsidRPr="00B60329">
        <w:rPr>
          <w:sz w:val="16"/>
        </w:rPr>
        <w:t xml:space="preserve"> ‘</w:t>
      </w:r>
      <w:r w:rsidRPr="001D565F">
        <w:rPr>
          <w:rStyle w:val="StyleUnderline"/>
          <w:highlight w:val="cyan"/>
        </w:rPr>
        <w:t xml:space="preserve">in </w:t>
      </w:r>
      <w:r w:rsidRPr="001D565F">
        <w:rPr>
          <w:rStyle w:val="Emphasis"/>
          <w:highlight w:val="cyan"/>
        </w:rPr>
        <w:t>infinite preparation</w:t>
      </w:r>
      <w:r w:rsidRPr="001D565F">
        <w:rPr>
          <w:sz w:val="16"/>
          <w:highlight w:val="cyan"/>
        </w:rPr>
        <w:t>’</w:t>
      </w:r>
      <w:r w:rsidRPr="00B60329">
        <w:rPr>
          <w:sz w:val="16"/>
        </w:rPr>
        <w:t xml:space="preserve"> (Virilio, 2008: 29). Pure war indicated the always already active preparation for war by the state, even when war was not being physically waged.</w:t>
      </w:r>
    </w:p>
    <w:p w14:paraId="2C335E8E" w14:textId="77777777" w:rsidR="002C1760" w:rsidRPr="00B60329" w:rsidRDefault="002C1760" w:rsidP="002C1760">
      <w:pPr>
        <w:rPr>
          <w:sz w:val="16"/>
        </w:rPr>
      </w:pPr>
      <w:r w:rsidRPr="00B60329">
        <w:rPr>
          <w:sz w:val="16"/>
        </w:rPr>
        <w:t xml:space="preserve">One could say that a cornerstone of Virilio’s research has been media’s relation to unending war. </w:t>
      </w:r>
      <w:r w:rsidRPr="001D565F">
        <w:rPr>
          <w:rStyle w:val="StyleUnderline"/>
          <w:highlight w:val="cyan"/>
        </w:rPr>
        <w:t xml:space="preserve">A </w:t>
      </w:r>
      <w:r w:rsidRPr="001D565F">
        <w:rPr>
          <w:rStyle w:val="Emphasis"/>
          <w:highlight w:val="cyan"/>
        </w:rPr>
        <w:t>central component</w:t>
      </w:r>
      <w:r w:rsidRPr="00B60329">
        <w:rPr>
          <w:rStyle w:val="StyleUnderline"/>
        </w:rPr>
        <w:t xml:space="preserve"> of pure war</w:t>
      </w:r>
      <w:r w:rsidRPr="00B60329">
        <w:rPr>
          <w:sz w:val="16"/>
        </w:rPr>
        <w:t xml:space="preserve">, for example, </w:t>
      </w:r>
      <w:r w:rsidRPr="001D565F">
        <w:rPr>
          <w:rStyle w:val="StyleUnderline"/>
          <w:highlight w:val="cyan"/>
        </w:rPr>
        <w:t xml:space="preserve">is </w:t>
      </w:r>
      <w:r w:rsidRPr="001D565F">
        <w:rPr>
          <w:rStyle w:val="Emphasis"/>
          <w:highlight w:val="cyan"/>
        </w:rPr>
        <w:t>info</w:t>
      </w:r>
      <w:r w:rsidRPr="00B60329">
        <w:rPr>
          <w:rStyle w:val="Emphasis"/>
        </w:rPr>
        <w:t>rmation</w:t>
      </w:r>
      <w:r w:rsidRPr="00B60329">
        <w:rPr>
          <w:sz w:val="16"/>
        </w:rPr>
        <w:t xml:space="preserve">, or </w:t>
      </w:r>
      <w:r w:rsidRPr="00B60329">
        <w:rPr>
          <w:rStyle w:val="StyleUnderline"/>
        </w:rPr>
        <w:t xml:space="preserve">the </w:t>
      </w:r>
      <w:r w:rsidRPr="00B60329">
        <w:rPr>
          <w:rStyle w:val="Emphasis"/>
        </w:rPr>
        <w:t>gathering of data</w:t>
      </w:r>
      <w:r w:rsidRPr="00B60329">
        <w:rPr>
          <w:rStyle w:val="StyleUnderline"/>
        </w:rPr>
        <w:t xml:space="preserve"> to surveil and police populations that are always under the watchful eye of the war machine</w:t>
      </w:r>
      <w:r w:rsidRPr="00B60329">
        <w:rPr>
          <w:sz w:val="16"/>
        </w:rPr>
        <w:t xml:space="preserve">. Interestingly, Virilio concerns himself less with the racial implications of those who are open to surveilling and policing and more with the expansion of policing and surveilling as practices that are applicable to ‘everyone’. Yet, his examples of war have racial undertones that he often does not fully investigate: the Vietnam War, the Iraq War, and the Italo-Ethiopian War, to name a few, all creep toward the pure war. Even as Virilio (2002) acknowledged the racial implications of the Second World War, he had less to say about the recognition that the Nazis pulled their racialized strategies of death for the European Jewish population from the US state’s approach to black and indigenous people (Whitman, 2017). Each of these wars, between white and nonwhite people or between white and white people in relation to those who could never fully be white, suggest that the wars that Virilio found most interesting were not race neutral. </w:t>
      </w:r>
    </w:p>
    <w:p w14:paraId="49BF4314" w14:textId="77777777" w:rsidR="002C1760" w:rsidRPr="00B60329" w:rsidRDefault="002C1760" w:rsidP="002C1760">
      <w:pPr>
        <w:rPr>
          <w:sz w:val="16"/>
        </w:rPr>
      </w:pPr>
      <w:r w:rsidRPr="00B60329">
        <w:rPr>
          <w:sz w:val="16"/>
        </w:rPr>
        <w:t xml:space="preserve">What can Virilio provide for a media studies of race? I argue that Virilio’s work on </w:t>
      </w:r>
      <w:r w:rsidRPr="001D565F">
        <w:rPr>
          <w:rStyle w:val="StyleUnderline"/>
          <w:highlight w:val="cyan"/>
        </w:rPr>
        <w:t>pure war can be reinterpreted as</w:t>
      </w:r>
      <w:r w:rsidRPr="00B60329">
        <w:rPr>
          <w:sz w:val="16"/>
        </w:rPr>
        <w:t xml:space="preserve"> a ‘</w:t>
      </w:r>
      <w:r w:rsidRPr="001D565F">
        <w:rPr>
          <w:rStyle w:val="Emphasis"/>
          <w:highlight w:val="cyan"/>
        </w:rPr>
        <w:t>dark</w:t>
      </w:r>
      <w:r w:rsidRPr="00B60329">
        <w:rPr>
          <w:sz w:val="16"/>
        </w:rPr>
        <w:t xml:space="preserve"> pure war’, </w:t>
      </w:r>
      <w:r w:rsidRPr="00B60329">
        <w:rPr>
          <w:rStyle w:val="StyleUnderline"/>
        </w:rPr>
        <w:t xml:space="preserve">concerned with </w:t>
      </w:r>
      <w:r w:rsidRPr="001D565F">
        <w:rPr>
          <w:rStyle w:val="StyleUnderline"/>
          <w:highlight w:val="cyan"/>
        </w:rPr>
        <w:t xml:space="preserve">a </w:t>
      </w:r>
      <w:r w:rsidRPr="001D565F">
        <w:rPr>
          <w:rStyle w:val="Emphasis"/>
          <w:highlight w:val="cyan"/>
        </w:rPr>
        <w:t>militaristic</w:t>
      </w:r>
      <w:r w:rsidRPr="00B60329">
        <w:rPr>
          <w:sz w:val="16"/>
        </w:rPr>
        <w:t xml:space="preserve">, </w:t>
      </w:r>
      <w:r w:rsidRPr="001D565F">
        <w:rPr>
          <w:rStyle w:val="Emphasis"/>
          <w:highlight w:val="cyan"/>
        </w:rPr>
        <w:t>unending war</w:t>
      </w:r>
      <w:r w:rsidRPr="001D565F">
        <w:rPr>
          <w:rStyle w:val="StyleUnderline"/>
          <w:highlight w:val="cyan"/>
        </w:rPr>
        <w:t xml:space="preserve"> against nonwhite populations</w:t>
      </w:r>
      <w:r w:rsidRPr="00B60329">
        <w:rPr>
          <w:sz w:val="16"/>
        </w:rPr>
        <w:t xml:space="preserve">. It is a dark pure war, one that structures the colony and the metropole, that lays the foundation for pure war. </w:t>
      </w:r>
      <w:r w:rsidRPr="001D565F">
        <w:rPr>
          <w:rStyle w:val="Emphasis"/>
          <w:highlight w:val="cyan"/>
        </w:rPr>
        <w:t>Dark pure war</w:t>
      </w:r>
      <w:r w:rsidRPr="001D565F">
        <w:rPr>
          <w:rStyle w:val="StyleUnderline"/>
          <w:highlight w:val="cyan"/>
        </w:rPr>
        <w:t xml:space="preserve"> is</w:t>
      </w:r>
      <w:r w:rsidRPr="00B60329">
        <w:rPr>
          <w:sz w:val="16"/>
        </w:rPr>
        <w:t xml:space="preserve"> not necessarily ‘black’ in the racialized sense, even as it often functions that way. Instead, it is black in the ‘</w:t>
      </w:r>
      <w:r w:rsidRPr="001D565F">
        <w:rPr>
          <w:rStyle w:val="Emphasis"/>
          <w:highlight w:val="cyan"/>
        </w:rPr>
        <w:t>blackening</w:t>
      </w:r>
      <w:r w:rsidRPr="001D565F">
        <w:rPr>
          <w:sz w:val="16"/>
        </w:rPr>
        <w:t>’</w:t>
      </w:r>
      <w:r w:rsidRPr="00B60329">
        <w:rPr>
          <w:sz w:val="16"/>
        </w:rPr>
        <w:t xml:space="preserve"> sense, </w:t>
      </w:r>
      <w:r w:rsidRPr="00B60329">
        <w:rPr>
          <w:rStyle w:val="StyleUnderline"/>
        </w:rPr>
        <w:t>in</w:t>
      </w:r>
      <w:r w:rsidRPr="00B60329">
        <w:rPr>
          <w:sz w:val="16"/>
        </w:rPr>
        <w:t xml:space="preserve"> what Kumi Silva (2010) calls </w:t>
      </w:r>
      <w:r w:rsidRPr="00B60329">
        <w:rPr>
          <w:rStyle w:val="StyleUnderline"/>
        </w:rPr>
        <w:t>the</w:t>
      </w:r>
      <w:r w:rsidRPr="00B60329">
        <w:rPr>
          <w:sz w:val="16"/>
        </w:rPr>
        <w:t xml:space="preserve"> ‘</w:t>
      </w:r>
      <w:r w:rsidRPr="00B60329">
        <w:rPr>
          <w:rStyle w:val="StyleUnderline"/>
        </w:rPr>
        <w:t>identification</w:t>
      </w:r>
      <w:r w:rsidRPr="00B60329">
        <w:rPr>
          <w:sz w:val="16"/>
        </w:rPr>
        <w:t xml:space="preserve">’ </w:t>
      </w:r>
      <w:r w:rsidRPr="00B60329">
        <w:rPr>
          <w:rStyle w:val="StyleUnderline"/>
        </w:rPr>
        <w:t>of nonwhite bodies as open to state violence</w:t>
      </w:r>
      <w:r w:rsidRPr="00B60329">
        <w:rPr>
          <w:sz w:val="16"/>
        </w:rPr>
        <w:t xml:space="preserve">. Thus, pulling from Virilio and Simone Browne’s (2015) Dark Matters, a </w:t>
      </w:r>
      <w:r w:rsidRPr="00B60329">
        <w:rPr>
          <w:rStyle w:val="StyleUnderline"/>
        </w:rPr>
        <w:t xml:space="preserve">dark pure war outlines the </w:t>
      </w:r>
      <w:r w:rsidRPr="00B60329">
        <w:rPr>
          <w:rStyle w:val="Emphasis"/>
        </w:rPr>
        <w:t>centrality</w:t>
      </w:r>
      <w:r w:rsidRPr="00B60329">
        <w:rPr>
          <w:rStyle w:val="StyleUnderline"/>
        </w:rPr>
        <w:t xml:space="preserve"> of race to the continuance of war</w:t>
      </w:r>
      <w:r w:rsidRPr="00B60329">
        <w:rPr>
          <w:sz w:val="16"/>
        </w:rPr>
        <w:t xml:space="preserve">, even as race is the purposefully forgotten genesis of such war. </w:t>
      </w:r>
      <w:r w:rsidRPr="00B60329">
        <w:rPr>
          <w:rStyle w:val="StyleUnderline"/>
        </w:rPr>
        <w:t xml:space="preserve">This is </w:t>
      </w:r>
      <w:r w:rsidRPr="001D565F">
        <w:rPr>
          <w:rStyle w:val="Emphasis"/>
          <w:highlight w:val="cyan"/>
        </w:rPr>
        <w:t>not</w:t>
      </w:r>
      <w:r w:rsidRPr="00B60329">
        <w:rPr>
          <w:sz w:val="16"/>
        </w:rPr>
        <w:t xml:space="preserve"> Michel Foucault’s (2003) ‘</w:t>
      </w:r>
      <w:r w:rsidRPr="001D565F">
        <w:rPr>
          <w:rStyle w:val="Emphasis"/>
          <w:highlight w:val="cyan"/>
        </w:rPr>
        <w:t>race war</w:t>
      </w:r>
      <w:r w:rsidRPr="00B60329">
        <w:rPr>
          <w:sz w:val="16"/>
        </w:rPr>
        <w:t xml:space="preserve">’, as Europe is not the central locale from which such war occurs. Rather, </w:t>
      </w:r>
      <w:r w:rsidRPr="001D565F">
        <w:rPr>
          <w:rStyle w:val="StyleUnderline"/>
          <w:highlight w:val="cyan"/>
        </w:rPr>
        <w:t xml:space="preserve">dark pure war is </w:t>
      </w:r>
      <w:r w:rsidRPr="001D565F">
        <w:rPr>
          <w:rStyle w:val="Emphasis"/>
          <w:highlight w:val="cyan"/>
        </w:rPr>
        <w:t>inseparable</w:t>
      </w:r>
      <w:r w:rsidRPr="001D565F">
        <w:rPr>
          <w:rStyle w:val="StyleUnderline"/>
          <w:highlight w:val="cyan"/>
        </w:rPr>
        <w:t xml:space="preserve"> from</w:t>
      </w:r>
      <w:r w:rsidRPr="00B60329">
        <w:rPr>
          <w:rStyle w:val="StyleUnderline"/>
        </w:rPr>
        <w:t xml:space="preserve"> </w:t>
      </w:r>
      <w:r w:rsidRPr="00B60329">
        <w:rPr>
          <w:rStyle w:val="Emphasis"/>
        </w:rPr>
        <w:t xml:space="preserve">Euro-American </w:t>
      </w:r>
      <w:r w:rsidRPr="001D565F">
        <w:rPr>
          <w:rStyle w:val="Emphasis"/>
          <w:highlight w:val="cyan"/>
        </w:rPr>
        <w:t>imperial</w:t>
      </w:r>
      <w:r w:rsidRPr="00B60329">
        <w:rPr>
          <w:sz w:val="16"/>
        </w:rPr>
        <w:t xml:space="preserve">, </w:t>
      </w:r>
      <w:r w:rsidRPr="001D565F">
        <w:rPr>
          <w:rStyle w:val="Emphasis"/>
          <w:highlight w:val="cyan"/>
        </w:rPr>
        <w:t>capitalistic expansionism</w:t>
      </w:r>
      <w:r w:rsidRPr="00B60329">
        <w:rPr>
          <w:sz w:val="16"/>
        </w:rPr>
        <w:t xml:space="preserve"> (</w:t>
      </w:r>
      <w:r w:rsidRPr="001D565F">
        <w:rPr>
          <w:rStyle w:val="Emphasis"/>
          <w:highlight w:val="cyan"/>
        </w:rPr>
        <w:t>colonialism</w:t>
      </w:r>
      <w:r w:rsidRPr="001D565F">
        <w:rPr>
          <w:rStyle w:val="StyleUnderline"/>
          <w:highlight w:val="cyan"/>
        </w:rPr>
        <w:t xml:space="preserve"> and </w:t>
      </w:r>
      <w:r w:rsidRPr="001D565F">
        <w:rPr>
          <w:rStyle w:val="Emphasis"/>
          <w:highlight w:val="cyan"/>
        </w:rPr>
        <w:t>racial slavery</w:t>
      </w:r>
      <w:r w:rsidRPr="00B60329">
        <w:rPr>
          <w:sz w:val="16"/>
        </w:rPr>
        <w:t xml:space="preserve">) </w:t>
      </w:r>
      <w:r w:rsidRPr="001D565F">
        <w:rPr>
          <w:rStyle w:val="StyleUnderline"/>
          <w:highlight w:val="cyan"/>
        </w:rPr>
        <w:t xml:space="preserve">as </w:t>
      </w:r>
      <w:r w:rsidRPr="001D565F">
        <w:rPr>
          <w:rStyle w:val="Emphasis"/>
          <w:highlight w:val="cyan"/>
        </w:rPr>
        <w:t>militarized projects</w:t>
      </w:r>
      <w:r w:rsidRPr="001D565F">
        <w:rPr>
          <w:rStyle w:val="StyleUnderline"/>
          <w:highlight w:val="cyan"/>
        </w:rPr>
        <w:t xml:space="preserve"> toward the </w:t>
      </w:r>
      <w:r w:rsidRPr="001D565F">
        <w:rPr>
          <w:rStyle w:val="Emphasis"/>
          <w:highlight w:val="cyan"/>
        </w:rPr>
        <w:t>maintenance of white life</w:t>
      </w:r>
      <w:r w:rsidRPr="001D565F">
        <w:rPr>
          <w:rStyle w:val="StyleUnderline"/>
          <w:highlight w:val="cyan"/>
        </w:rPr>
        <w:t xml:space="preserve"> and the </w:t>
      </w:r>
      <w:r w:rsidRPr="001D565F">
        <w:rPr>
          <w:rStyle w:val="Emphasis"/>
          <w:highlight w:val="cyan"/>
        </w:rPr>
        <w:t>conditions of black death</w:t>
      </w:r>
      <w:r w:rsidRPr="00B60329">
        <w:rPr>
          <w:sz w:val="16"/>
        </w:rPr>
        <w:t xml:space="preserve">, </w:t>
      </w:r>
      <w:r w:rsidRPr="001D565F">
        <w:rPr>
          <w:rStyle w:val="Emphasis"/>
          <w:sz w:val="30"/>
          <w:szCs w:val="30"/>
          <w:highlight w:val="cyan"/>
        </w:rPr>
        <w:t>ad infinitum</w:t>
      </w:r>
      <w:r>
        <w:rPr>
          <w:sz w:val="16"/>
        </w:rPr>
        <w:t>.</w:t>
      </w:r>
    </w:p>
    <w:p w14:paraId="497D39C5" w14:textId="77777777" w:rsidR="002C1760" w:rsidRPr="00B60329" w:rsidRDefault="002C1760" w:rsidP="002C1760">
      <w:pPr>
        <w:rPr>
          <w:sz w:val="16"/>
        </w:rPr>
      </w:pPr>
      <w:r w:rsidRPr="00B60329">
        <w:rPr>
          <w:sz w:val="16"/>
        </w:rPr>
        <w:t xml:space="preserve">Virilio’s work has been called, rightly in my opinion, ‘wild and aphoristic’ (Sharma, 2013). Yet, I want to say that what Virilio may point toward is an investigation of the centrality of technologies to racialization processes. Surveillance studies (which has long investigated race) and media philosophy (which has been slower to discuss race) are put into conversation with one another here. I advance the concept of dark pure war in three sections. I start by delineating the connections between war, cinema, and information that Virilio argued were important. I then move into outlining the darkness of pure war, particularly by outlining the racialized components of contemporary policing and surveillance. I conclude by calling for a rethinking of ‘dromology’, one that moves toward including the multi-symbolic capacity of ‘race’ in discussions of war. </w:t>
      </w:r>
    </w:p>
    <w:p w14:paraId="641E1CCC" w14:textId="77777777" w:rsidR="002C1760" w:rsidRPr="00B60329" w:rsidRDefault="002C1760" w:rsidP="002C1760">
      <w:pPr>
        <w:rPr>
          <w:sz w:val="16"/>
        </w:rPr>
      </w:pPr>
      <w:r w:rsidRPr="00B60329">
        <w:rPr>
          <w:sz w:val="16"/>
        </w:rPr>
        <w:t xml:space="preserve">The Perceptions of War: Vision and the Cinematic </w:t>
      </w:r>
    </w:p>
    <w:p w14:paraId="72439CF7" w14:textId="77777777" w:rsidR="002C1760" w:rsidRPr="00B60329" w:rsidRDefault="002C1760" w:rsidP="002C1760">
      <w:pPr>
        <w:rPr>
          <w:sz w:val="16"/>
        </w:rPr>
      </w:pPr>
      <w:r w:rsidRPr="00B60329">
        <w:rPr>
          <w:sz w:val="16"/>
        </w:rPr>
        <w:t xml:space="preserve">In War and Cinema, Virilio argued that the history of war was both theatrical and a history of transforming perceptual fields, whereby vision was increasingly the site of power. As such, the rifle’s gunsights and the camera came together to situate the world as a field of vision that could be measured, calculated, and shot. For Virilio, film functioned as a pedagogical tool, one that involved an increasing sensorial detachment from film itself. Virilio’s example is the famous myth of an audience in Paris watching a film of a moving locomotive filling the screen causing the people in the cinema to believe the train was going to drive over them: </w:t>
      </w:r>
    </w:p>
    <w:p w14:paraId="26E9AE49" w14:textId="77777777" w:rsidR="002C1760" w:rsidRPr="00B60329" w:rsidRDefault="002C1760" w:rsidP="002C1760">
      <w:pPr>
        <w:rPr>
          <w:sz w:val="16"/>
        </w:rPr>
      </w:pPr>
      <w:r w:rsidRPr="00B60329">
        <w:rPr>
          <w:sz w:val="16"/>
        </w:rPr>
        <w:t xml:space="preserve">[In] fact it was the precision of the camera-shot which first created audience panic at the Lumières’ ‘motion demonstrations’ of the train’s arrival at la Ciotat, when everyone felt that they risked being crushed or injured by the train. This kind of fear, akin to the sense of speed that people seek on roller coasters, did not disappear but simply became more pernicious as the audience learnt to control its nervous reactions and began to find death amusing (Virilio, 1989: 39-40). </w:t>
      </w:r>
    </w:p>
    <w:p w14:paraId="6DCFF86A" w14:textId="77777777" w:rsidR="002C1760" w:rsidRPr="00B60329" w:rsidRDefault="002C1760" w:rsidP="002C1760">
      <w:pPr>
        <w:rPr>
          <w:sz w:val="16"/>
        </w:rPr>
      </w:pPr>
      <w:r w:rsidRPr="00B60329">
        <w:rPr>
          <w:sz w:val="16"/>
        </w:rPr>
        <w:t xml:space="preserve">What Virilio pointed to was a transformation in perception: film produced images of objects, thus, perceptually distancing audiences from said objects, to a point where there would no longer be a need to panic at the sight of an oncoming train in a cinema. There have been a few attempts to debunk the myth of whether or not the audience was actually sent running at the sight of the train (Cooper, 2016; Grundhauser, 2016), but the fact still stands: ‘film is now second nature to us, but it was utterly shocking not much more than a century ago’ (Cooper, 2016). </w:t>
      </w:r>
    </w:p>
    <w:p w14:paraId="5E79E8CD" w14:textId="77777777" w:rsidR="002C1760" w:rsidRPr="00B60329" w:rsidRDefault="002C1760" w:rsidP="002C1760">
      <w:pPr>
        <w:rPr>
          <w:sz w:val="16"/>
        </w:rPr>
      </w:pPr>
      <w:r w:rsidRPr="00B60329">
        <w:rPr>
          <w:sz w:val="16"/>
        </w:rPr>
        <w:t xml:space="preserve">Cinemas were ‘training camps’, bonding ‘people together in the face of death agony, teaching them to master the fear of what they did not know – or rather, as Hitchcock put it, of what did not exist’ (Virilio, 1989: 40). In short, cinema readied people for ‘the artificial horizon of a screen or a monitor capable of permanently displaying the preponderance of the media perspective, the relief of the “tele-present” event taking precedence over the three dimensions of the volume of the objects or places here present’ (Virilio, 2006: 66). This training did not occur overnight, but involved multiple media forms that all worked toward perceptual transformation. As such, more than cinema, Virilio is interested in the ‘cinematic’, which included and exceeded cinema, proper; he tried to track the link between cinema, war, and later ‘vision machines’, such as television, CCTV, smart devices, and drone strikes, assuring us that ‘Components of a cinematic machine have been in use over many centuries: forms of projection, moving images, immobile voyages, and visionary illuminations’ (Crary, 2009: 13). The cinema, television, and war all worked together toward distancing audiences from objects, for Virilio. </w:t>
      </w:r>
    </w:p>
    <w:p w14:paraId="05E4E8B4" w14:textId="77777777" w:rsidR="002C1760" w:rsidRPr="00B60329" w:rsidRDefault="002C1760" w:rsidP="002C1760">
      <w:pPr>
        <w:rPr>
          <w:sz w:val="16"/>
        </w:rPr>
      </w:pPr>
      <w:r w:rsidRPr="00B60329">
        <w:rPr>
          <w:sz w:val="16"/>
        </w:rPr>
        <w:t xml:space="preserve">Virilio’s work on cinema also adds much to those interested in studying the Web and information. </w:t>
      </w:r>
      <w:r w:rsidRPr="001D565F">
        <w:rPr>
          <w:rStyle w:val="StyleUnderline"/>
          <w:highlight w:val="cyan"/>
        </w:rPr>
        <w:t xml:space="preserve">In the wake of the </w:t>
      </w:r>
      <w:r w:rsidRPr="001D565F">
        <w:rPr>
          <w:rStyle w:val="Emphasis"/>
          <w:highlight w:val="cyan"/>
        </w:rPr>
        <w:t>atom bomb</w:t>
      </w:r>
      <w:r w:rsidRPr="00B60329">
        <w:rPr>
          <w:sz w:val="16"/>
        </w:rPr>
        <w:t xml:space="preserve">, </w:t>
      </w:r>
      <w:r w:rsidRPr="001D565F">
        <w:rPr>
          <w:rStyle w:val="StyleUnderline"/>
          <w:highlight w:val="cyan"/>
        </w:rPr>
        <w:t>Virilio warned of</w:t>
      </w:r>
      <w:r w:rsidRPr="00B60329">
        <w:rPr>
          <w:sz w:val="16"/>
        </w:rPr>
        <w:t xml:space="preserve"> a second bomb, </w:t>
      </w:r>
      <w:r w:rsidRPr="001D565F">
        <w:rPr>
          <w:rStyle w:val="StyleUnderline"/>
          <w:highlight w:val="cyan"/>
        </w:rPr>
        <w:t>the</w:t>
      </w:r>
      <w:r w:rsidRPr="00B60329">
        <w:rPr>
          <w:sz w:val="16"/>
        </w:rPr>
        <w:t xml:space="preserve"> ‘</w:t>
      </w:r>
      <w:r w:rsidRPr="001D565F">
        <w:rPr>
          <w:rStyle w:val="Emphasis"/>
          <w:highlight w:val="cyan"/>
        </w:rPr>
        <w:t>info</w:t>
      </w:r>
      <w:r w:rsidRPr="00B60329">
        <w:rPr>
          <w:rStyle w:val="Emphasis"/>
        </w:rPr>
        <w:t xml:space="preserve">rmation </w:t>
      </w:r>
      <w:r w:rsidRPr="001D565F">
        <w:rPr>
          <w:rStyle w:val="Emphasis"/>
          <w:highlight w:val="cyan"/>
        </w:rPr>
        <w:t>bomb</w:t>
      </w:r>
      <w:r w:rsidRPr="00B60329">
        <w:rPr>
          <w:sz w:val="16"/>
        </w:rPr>
        <w:t xml:space="preserve">’, which is important for pure war. </w:t>
      </w:r>
      <w:r w:rsidRPr="00B60329">
        <w:rPr>
          <w:rStyle w:val="StyleUnderline"/>
        </w:rPr>
        <w:t xml:space="preserve">Whereas </w:t>
      </w:r>
      <w:r w:rsidRPr="001D565F">
        <w:rPr>
          <w:rStyle w:val="StyleUnderline"/>
          <w:highlight w:val="cyan"/>
        </w:rPr>
        <w:t>the atom bomb was</w:t>
      </w:r>
      <w:r w:rsidRPr="00B60329">
        <w:rPr>
          <w:rStyle w:val="StyleUnderline"/>
        </w:rPr>
        <w:t xml:space="preserve"> a war of </w:t>
      </w:r>
      <w:r w:rsidRPr="001D565F">
        <w:rPr>
          <w:rStyle w:val="Emphasis"/>
          <w:highlight w:val="cyan"/>
        </w:rPr>
        <w:t>movement</w:t>
      </w:r>
      <w:r w:rsidRPr="00B60329">
        <w:rPr>
          <w:sz w:val="16"/>
        </w:rPr>
        <w:t xml:space="preserve">, </w:t>
      </w:r>
      <w:r w:rsidRPr="001D565F">
        <w:rPr>
          <w:rStyle w:val="StyleUnderline"/>
          <w:highlight w:val="cyan"/>
        </w:rPr>
        <w:t>the info</w:t>
      </w:r>
      <w:r w:rsidRPr="00B60329">
        <w:rPr>
          <w:rStyle w:val="StyleUnderline"/>
        </w:rPr>
        <w:t xml:space="preserve">rmation </w:t>
      </w:r>
      <w:r w:rsidRPr="001D565F">
        <w:rPr>
          <w:rStyle w:val="StyleUnderline"/>
          <w:highlight w:val="cyan"/>
        </w:rPr>
        <w:t>bomb was</w:t>
      </w:r>
      <w:r w:rsidRPr="00B60329">
        <w:rPr>
          <w:rStyle w:val="StyleUnderline"/>
        </w:rPr>
        <w:t xml:space="preserve"> a war of </w:t>
      </w:r>
      <w:r w:rsidRPr="001D565F">
        <w:rPr>
          <w:rStyle w:val="Emphasis"/>
          <w:highlight w:val="cyan"/>
        </w:rPr>
        <w:t>knowledge</w:t>
      </w:r>
      <w:r w:rsidRPr="001D565F">
        <w:rPr>
          <w:rStyle w:val="StyleUnderline"/>
          <w:highlight w:val="cyan"/>
        </w:rPr>
        <w:t xml:space="preserve"> and </w:t>
      </w:r>
      <w:r w:rsidRPr="001D565F">
        <w:rPr>
          <w:rStyle w:val="Emphasis"/>
          <w:highlight w:val="cyan"/>
        </w:rPr>
        <w:t>speed</w:t>
      </w:r>
      <w:r w:rsidRPr="00B60329">
        <w:rPr>
          <w:sz w:val="16"/>
        </w:rPr>
        <w:t xml:space="preserve">, signifying a war ‘won’ by the increasing speed of interactivity in real time. Such a bomb included and exceeded cinema, and essentially structured computer screens and the Web – both media developed during and after the Second World War, and very much because of it. This is a trajectory of transformations that cannot be said to have origins in cinema, but were representative of the impact of the cinematic: </w:t>
      </w:r>
    </w:p>
    <w:p w14:paraId="39BFE7E8" w14:textId="77777777" w:rsidR="002C1760" w:rsidRPr="00B60329" w:rsidRDefault="002C1760" w:rsidP="002C1760">
      <w:pPr>
        <w:rPr>
          <w:sz w:val="16"/>
        </w:rPr>
      </w:pPr>
      <w:r w:rsidRPr="00B60329">
        <w:rPr>
          <w:sz w:val="16"/>
        </w:rPr>
        <w:t xml:space="preserve">We’re still here in the domain of cinematic illusion, of the mirage of information precipitated on the computer screen what is given is exactly the information but not the sensation; it is the apatheia, this scientific impassibility which makes it so that the more informed man is the more the desert of the world expands around him, the more the repetition of information (already known) upsets the stimuli of observation, overtaking them automatically, not only in memory (interior light) but first of all in the look, to the point that from now on it’s the speed of light itself which limits the reading of information and the important thing in electronic information is no longer the storage but the display (Virilio, 2009: 56). </w:t>
      </w:r>
    </w:p>
    <w:p w14:paraId="123070B2" w14:textId="77777777" w:rsidR="002C1760" w:rsidRPr="00B60329" w:rsidRDefault="002C1760" w:rsidP="002C1760">
      <w:pPr>
        <w:rPr>
          <w:sz w:val="16"/>
        </w:rPr>
      </w:pPr>
      <w:r w:rsidRPr="00B60329">
        <w:rPr>
          <w:sz w:val="16"/>
        </w:rPr>
        <w:t>For Virilio, then, the shift from ‘tele-vision’ to ‘tele-surveillance’ reflected the demands of capitalism and war. Whereas tele-vision held ‘the task of informing or entertaining the mass of viewers’ (Virilio, 2006: 59), the new tele-vision, or the ‘tele-surveillance’, was concerned with ‘exposing and invading of individuals’ domestic space, like a new form of lighting, which is capable of revolutionizing the notion of neighborhood unit, or of a building or district’ (Virilio, 2006: 59). The drone strike, then, could pinpoint a ‘target’s’ locatio</w:t>
      </w:r>
      <w:r>
        <w:rPr>
          <w:sz w:val="16"/>
        </w:rPr>
        <w:t>n, whether indoors or outdoors.</w:t>
      </w:r>
    </w:p>
    <w:p w14:paraId="67602617" w14:textId="77777777" w:rsidR="002C1760" w:rsidRPr="00B60329" w:rsidRDefault="002C1760" w:rsidP="002C1760">
      <w:pPr>
        <w:rPr>
          <w:sz w:val="16"/>
        </w:rPr>
      </w:pPr>
      <w:r w:rsidRPr="00B60329">
        <w:rPr>
          <w:sz w:val="16"/>
        </w:rPr>
        <w:t xml:space="preserve">Thus, tele-surveillance spoke to a ‘dromology,’ a ‘speed politics’, or a politics of instantaneousness, sparked by </w:t>
      </w:r>
      <w:r w:rsidRPr="00B60329">
        <w:rPr>
          <w:rStyle w:val="StyleUnderline"/>
        </w:rPr>
        <w:t>the</w:t>
      </w:r>
      <w:r w:rsidRPr="00B60329">
        <w:rPr>
          <w:sz w:val="16"/>
        </w:rPr>
        <w:t xml:space="preserve"> increasing </w:t>
      </w:r>
      <w:r w:rsidRPr="00B60329">
        <w:rPr>
          <w:rStyle w:val="StyleUnderline"/>
        </w:rPr>
        <w:t xml:space="preserve">need to </w:t>
      </w:r>
      <w:r w:rsidRPr="00B60329">
        <w:rPr>
          <w:rStyle w:val="Emphasis"/>
        </w:rPr>
        <w:t>entertain</w:t>
      </w:r>
      <w:r w:rsidRPr="00B60329">
        <w:rPr>
          <w:sz w:val="16"/>
        </w:rPr>
        <w:t xml:space="preserve">, </w:t>
      </w:r>
      <w:r w:rsidRPr="00B60329">
        <w:rPr>
          <w:rStyle w:val="Emphasis"/>
        </w:rPr>
        <w:t>monitor</w:t>
      </w:r>
      <w:r w:rsidRPr="00B60329">
        <w:rPr>
          <w:sz w:val="16"/>
        </w:rPr>
        <w:t xml:space="preserve">, </w:t>
      </w:r>
      <w:r w:rsidRPr="00B60329">
        <w:rPr>
          <w:rStyle w:val="StyleUnderline"/>
        </w:rPr>
        <w:t xml:space="preserve">and </w:t>
      </w:r>
      <w:r w:rsidRPr="00B60329">
        <w:rPr>
          <w:rStyle w:val="Emphasis"/>
        </w:rPr>
        <w:t>prepare</w:t>
      </w:r>
      <w:r w:rsidRPr="00B60329">
        <w:rPr>
          <w:rStyle w:val="StyleUnderline"/>
        </w:rPr>
        <w:t xml:space="preserve"> others for their own monitoring</w:t>
      </w:r>
      <w:r w:rsidRPr="00B60329">
        <w:rPr>
          <w:sz w:val="16"/>
        </w:rPr>
        <w:t xml:space="preserve">. Further, </w:t>
      </w:r>
      <w:r w:rsidRPr="00B60329">
        <w:rPr>
          <w:rStyle w:val="StyleUnderline"/>
        </w:rPr>
        <w:t xml:space="preserve">it </w:t>
      </w:r>
      <w:r w:rsidRPr="00B60329">
        <w:rPr>
          <w:rStyle w:val="Emphasis"/>
        </w:rPr>
        <w:t>replicated</w:t>
      </w:r>
      <w:r w:rsidRPr="00B60329">
        <w:rPr>
          <w:rStyle w:val="StyleUnderline"/>
        </w:rPr>
        <w:t xml:space="preserve"> the waging of </w:t>
      </w:r>
      <w:r w:rsidRPr="00B60329">
        <w:rPr>
          <w:rStyle w:val="Emphasis"/>
        </w:rPr>
        <w:t>war</w:t>
      </w:r>
      <w:r w:rsidRPr="00B60329">
        <w:rPr>
          <w:rStyle w:val="StyleUnderline"/>
        </w:rPr>
        <w:t xml:space="preserve"> on people at a distance</w:t>
      </w:r>
      <w:r w:rsidRPr="00B60329">
        <w:rPr>
          <w:sz w:val="16"/>
        </w:rPr>
        <w:t>: ‘</w:t>
      </w:r>
      <w:r w:rsidRPr="00B60329">
        <w:rPr>
          <w:sz w:val="16"/>
          <w:szCs w:val="16"/>
        </w:rPr>
        <w:t xml:space="preserve">Making information resonate globally, which is necessary </w:t>
      </w:r>
      <w:r w:rsidRPr="001D565F">
        <w:rPr>
          <w:rStyle w:val="StyleUnderline"/>
          <w:highlight w:val="cyan"/>
        </w:rPr>
        <w:t>in</w:t>
      </w:r>
      <w:r w:rsidRPr="00B60329">
        <w:rPr>
          <w:sz w:val="16"/>
          <w:szCs w:val="16"/>
        </w:rPr>
        <w:t xml:space="preserve"> the age </w:t>
      </w:r>
      <w:r w:rsidRPr="00B60329">
        <w:rPr>
          <w:sz w:val="16"/>
        </w:rPr>
        <w:t xml:space="preserve">of </w:t>
      </w:r>
      <w:r w:rsidRPr="001D565F">
        <w:rPr>
          <w:rStyle w:val="StyleUnderline"/>
          <w:highlight w:val="cyan"/>
        </w:rPr>
        <w:t>the</w:t>
      </w:r>
      <w:r w:rsidRPr="00B60329">
        <w:rPr>
          <w:rStyle w:val="StyleUnderline"/>
        </w:rPr>
        <w:t xml:space="preserve"> </w:t>
      </w:r>
      <w:r w:rsidRPr="001D565F">
        <w:rPr>
          <w:rStyle w:val="Emphasis"/>
          <w:sz w:val="30"/>
          <w:szCs w:val="30"/>
        </w:rPr>
        <w:t xml:space="preserve">great </w:t>
      </w:r>
      <w:r w:rsidRPr="001D565F">
        <w:rPr>
          <w:rStyle w:val="Emphasis"/>
          <w:sz w:val="30"/>
          <w:szCs w:val="30"/>
          <w:highlight w:val="cyan"/>
        </w:rPr>
        <w:t>planetary market</w:t>
      </w:r>
      <w:r w:rsidRPr="00B60329">
        <w:rPr>
          <w:sz w:val="16"/>
          <w:szCs w:val="16"/>
        </w:rPr>
        <w:t>, is in many ways going to resemble the practices and uses of military intelligence, and also political propaganda</w:t>
      </w:r>
      <w:r w:rsidRPr="00B60329">
        <w:rPr>
          <w:sz w:val="16"/>
        </w:rPr>
        <w:t xml:space="preserve"> and its excesses’ (Virilio, 2006: 62). Likewise, </w:t>
      </w:r>
      <w:r w:rsidRPr="001D565F">
        <w:rPr>
          <w:rStyle w:val="StyleUnderline"/>
          <w:highlight w:val="cyan"/>
        </w:rPr>
        <w:t>this</w:t>
      </w:r>
      <w:r w:rsidRPr="00B60329">
        <w:rPr>
          <w:sz w:val="16"/>
        </w:rPr>
        <w:t xml:space="preserve"> spoke to what many have called a ‘</w:t>
      </w:r>
      <w:r w:rsidRPr="001D565F">
        <w:rPr>
          <w:rStyle w:val="Emphasis"/>
          <w:highlight w:val="cyan"/>
        </w:rPr>
        <w:t>slow violence</w:t>
      </w:r>
      <w:r w:rsidRPr="00B60329">
        <w:rPr>
          <w:sz w:val="16"/>
        </w:rPr>
        <w:t xml:space="preserve">’, one that </w:t>
      </w:r>
      <w:r w:rsidRPr="001D565F">
        <w:rPr>
          <w:rStyle w:val="Emphasis"/>
          <w:highlight w:val="cyan"/>
        </w:rPr>
        <w:t>disproportionately impacts</w:t>
      </w:r>
      <w:r w:rsidRPr="001D565F">
        <w:rPr>
          <w:rStyle w:val="StyleUnderline"/>
          <w:highlight w:val="cyan"/>
        </w:rPr>
        <w:t xml:space="preserve"> the </w:t>
      </w:r>
      <w:r w:rsidRPr="001D565F">
        <w:rPr>
          <w:rStyle w:val="Emphasis"/>
          <w:highlight w:val="cyan"/>
        </w:rPr>
        <w:t>Global South</w:t>
      </w:r>
      <w:r w:rsidRPr="00B60329">
        <w:rPr>
          <w:sz w:val="16"/>
        </w:rPr>
        <w:t xml:space="preserve"> (Nixon, 2011; Parikka, 2017), as a space largely viewed solely </w:t>
      </w:r>
      <w:r w:rsidRPr="001D565F">
        <w:rPr>
          <w:rStyle w:val="StyleUnderline"/>
          <w:highlight w:val="cyan"/>
        </w:rPr>
        <w:t xml:space="preserve">as a </w:t>
      </w:r>
      <w:r w:rsidRPr="001D565F">
        <w:rPr>
          <w:rStyle w:val="Emphasis"/>
          <w:highlight w:val="cyan"/>
        </w:rPr>
        <w:t>waste station</w:t>
      </w:r>
      <w:r w:rsidRPr="001D565F">
        <w:rPr>
          <w:rStyle w:val="StyleUnderline"/>
          <w:highlight w:val="cyan"/>
        </w:rPr>
        <w:t xml:space="preserve"> of the</w:t>
      </w:r>
      <w:r w:rsidRPr="00B60329">
        <w:rPr>
          <w:rStyle w:val="StyleUnderline"/>
        </w:rPr>
        <w:t xml:space="preserve"> Global </w:t>
      </w:r>
      <w:r w:rsidRPr="001D565F">
        <w:rPr>
          <w:rStyle w:val="StyleUnderline"/>
          <w:highlight w:val="cyan"/>
        </w:rPr>
        <w:t>North</w:t>
      </w:r>
      <w:r w:rsidRPr="00B60329">
        <w:rPr>
          <w:sz w:val="16"/>
        </w:rPr>
        <w:t xml:space="preserve">. </w:t>
      </w:r>
      <w:r w:rsidRPr="001D565F">
        <w:rPr>
          <w:rStyle w:val="StyleUnderline"/>
        </w:rPr>
        <w:t>War</w:t>
      </w:r>
      <w:r w:rsidRPr="00B60329">
        <w:rPr>
          <w:rStyle w:val="StyleUnderline"/>
        </w:rPr>
        <w:t xml:space="preserve"> is a </w:t>
      </w:r>
      <w:r w:rsidRPr="00B60329">
        <w:rPr>
          <w:rStyle w:val="Emphasis"/>
        </w:rPr>
        <w:t>continual process</w:t>
      </w:r>
      <w:r w:rsidRPr="00B60329">
        <w:rPr>
          <w:rStyle w:val="StyleUnderline"/>
        </w:rPr>
        <w:t xml:space="preserve"> that </w:t>
      </w:r>
      <w:r w:rsidRPr="00B60329">
        <w:rPr>
          <w:rStyle w:val="Emphasis"/>
        </w:rPr>
        <w:t>does not end when the last round is fired</w:t>
      </w:r>
      <w:r w:rsidRPr="00B60329">
        <w:rPr>
          <w:sz w:val="16"/>
        </w:rPr>
        <w:t xml:space="preserve">, </w:t>
      </w:r>
      <w:r w:rsidRPr="00B60329">
        <w:rPr>
          <w:rStyle w:val="StyleUnderline"/>
        </w:rPr>
        <w:t xml:space="preserve">but is also carried out via the </w:t>
      </w:r>
      <w:r w:rsidRPr="00B60329">
        <w:rPr>
          <w:rStyle w:val="Emphasis"/>
        </w:rPr>
        <w:t>circulation of information</w:t>
      </w:r>
      <w:r w:rsidRPr="00B60329">
        <w:rPr>
          <w:rStyle w:val="StyleUnderline"/>
        </w:rPr>
        <w:t xml:space="preserve"> and </w:t>
      </w:r>
      <w:r w:rsidRPr="00B60329">
        <w:rPr>
          <w:rStyle w:val="Emphasis"/>
        </w:rPr>
        <w:t>propaganda</w:t>
      </w:r>
      <w:r w:rsidRPr="00B60329">
        <w:rPr>
          <w:rStyle w:val="StyleUnderline"/>
        </w:rPr>
        <w:t xml:space="preserve"> in ways that </w:t>
      </w:r>
      <w:r w:rsidRPr="00B60329">
        <w:rPr>
          <w:rStyle w:val="Emphasis"/>
        </w:rPr>
        <w:t>penetrate</w:t>
      </w:r>
      <w:r w:rsidRPr="00B60329">
        <w:rPr>
          <w:sz w:val="16"/>
        </w:rPr>
        <w:t xml:space="preserve"> architecture </w:t>
      </w:r>
      <w:r w:rsidRPr="00B60329">
        <w:rPr>
          <w:rStyle w:val="Emphasis"/>
        </w:rPr>
        <w:t>without</w:t>
      </w:r>
      <w:r w:rsidRPr="00B60329">
        <w:rPr>
          <w:sz w:val="16"/>
        </w:rPr>
        <w:t xml:space="preserve"> necessarily physically </w:t>
      </w:r>
      <w:r w:rsidRPr="00B60329">
        <w:rPr>
          <w:rStyle w:val="Emphasis"/>
        </w:rPr>
        <w:t>destroying</w:t>
      </w:r>
      <w:r w:rsidRPr="00B60329">
        <w:rPr>
          <w:sz w:val="16"/>
        </w:rPr>
        <w:t xml:space="preserve"> a building’s structural integrity. </w:t>
      </w:r>
    </w:p>
    <w:p w14:paraId="6EA240DB" w14:textId="77777777" w:rsidR="002C1760" w:rsidRPr="00B60329" w:rsidRDefault="002C1760" w:rsidP="002C1760">
      <w:pPr>
        <w:rPr>
          <w:sz w:val="16"/>
        </w:rPr>
      </w:pPr>
      <w:r w:rsidRPr="00B60329">
        <w:rPr>
          <w:sz w:val="16"/>
        </w:rPr>
        <w:t>Dark Pure W</w:t>
      </w:r>
      <w:r>
        <w:rPr>
          <w:sz w:val="16"/>
        </w:rPr>
        <w:t>ar: Surveillance and the Racial</w:t>
      </w:r>
    </w:p>
    <w:p w14:paraId="619EFF1A" w14:textId="77777777" w:rsidR="002C1760" w:rsidRPr="00B60329" w:rsidRDefault="002C1760" w:rsidP="002C1760">
      <w:pPr>
        <w:rPr>
          <w:sz w:val="16"/>
        </w:rPr>
      </w:pPr>
      <w:r w:rsidRPr="00B60329">
        <w:rPr>
          <w:rStyle w:val="StyleUnderline"/>
        </w:rPr>
        <w:t xml:space="preserve">Pure war is the continuance of war </w:t>
      </w:r>
      <w:r w:rsidRPr="00B60329">
        <w:rPr>
          <w:rStyle w:val="Emphasis"/>
        </w:rPr>
        <w:t>after</w:t>
      </w:r>
      <w:r w:rsidRPr="00B60329">
        <w:rPr>
          <w:rStyle w:val="StyleUnderline"/>
        </w:rPr>
        <w:t xml:space="preserve"> the physicality of war is over and done</w:t>
      </w:r>
      <w:r w:rsidRPr="00B60329">
        <w:rPr>
          <w:sz w:val="16"/>
        </w:rPr>
        <w:t xml:space="preserve">; now, </w:t>
      </w:r>
      <w:r w:rsidRPr="00B60329">
        <w:rPr>
          <w:rStyle w:val="StyleUnderline"/>
        </w:rPr>
        <w:t>information functions toward the continuance of war</w:t>
      </w:r>
      <w:r w:rsidRPr="00B60329">
        <w:rPr>
          <w:sz w:val="16"/>
        </w:rPr>
        <w:t xml:space="preserve">, </w:t>
      </w:r>
      <w:r w:rsidRPr="00B60329">
        <w:rPr>
          <w:rStyle w:val="StyleUnderline"/>
        </w:rPr>
        <w:t xml:space="preserve">as a </w:t>
      </w:r>
      <w:r w:rsidRPr="00B60329">
        <w:rPr>
          <w:rStyle w:val="Emphasis"/>
        </w:rPr>
        <w:t>preemptive strike</w:t>
      </w:r>
      <w:r w:rsidRPr="00B60329">
        <w:rPr>
          <w:rStyle w:val="StyleUnderline"/>
        </w:rPr>
        <w:t xml:space="preserve"> against enemies</w:t>
      </w:r>
      <w:r w:rsidRPr="00B60329">
        <w:rPr>
          <w:sz w:val="16"/>
        </w:rPr>
        <w:t xml:space="preserve">: ‘But </w:t>
      </w:r>
      <w:r w:rsidRPr="001D565F">
        <w:rPr>
          <w:rStyle w:val="Emphasis"/>
          <w:sz w:val="30"/>
          <w:szCs w:val="30"/>
          <w:highlight w:val="cyan"/>
        </w:rPr>
        <w:t>war doesn’t really end</w:t>
      </w:r>
      <w:r w:rsidRPr="00B60329">
        <w:rPr>
          <w:sz w:val="16"/>
        </w:rPr>
        <w:t xml:space="preserve">, as Virilio noted, </w:t>
      </w:r>
      <w:r w:rsidRPr="001D565F">
        <w:rPr>
          <w:rStyle w:val="Emphasis"/>
          <w:sz w:val="30"/>
          <w:szCs w:val="30"/>
          <w:highlight w:val="cyan"/>
        </w:rPr>
        <w:t>it just accelerates</w:t>
      </w:r>
      <w:r w:rsidRPr="00B60329">
        <w:rPr>
          <w:sz w:val="16"/>
        </w:rPr>
        <w:t xml:space="preserve">, approximating ever more closely to its pure form’ (Wark, 2018). </w:t>
      </w:r>
      <w:r w:rsidRPr="00B60329">
        <w:rPr>
          <w:rStyle w:val="StyleUnderline"/>
        </w:rPr>
        <w:t xml:space="preserve">Information is now a </w:t>
      </w:r>
      <w:r w:rsidRPr="00B60329">
        <w:rPr>
          <w:rStyle w:val="Emphasis"/>
        </w:rPr>
        <w:t>central component</w:t>
      </w:r>
      <w:r w:rsidRPr="00B60329">
        <w:rPr>
          <w:rStyle w:val="StyleUnderline"/>
        </w:rPr>
        <w:t xml:space="preserve"> of war</w:t>
      </w:r>
      <w:r w:rsidRPr="00B60329">
        <w:rPr>
          <w:sz w:val="16"/>
        </w:rPr>
        <w:t>, whereby ‘</w:t>
      </w:r>
      <w:r w:rsidRPr="00B60329">
        <w:rPr>
          <w:rStyle w:val="StyleUnderline"/>
        </w:rPr>
        <w:t xml:space="preserve">Not only is architecture </w:t>
      </w:r>
      <w:r w:rsidRPr="00B60329">
        <w:rPr>
          <w:rStyle w:val="Emphasis"/>
        </w:rPr>
        <w:t>vulnerable</w:t>
      </w:r>
      <w:r w:rsidRPr="00B60329">
        <w:rPr>
          <w:rStyle w:val="StyleUnderline"/>
        </w:rPr>
        <w:t xml:space="preserve"> to bombs</w:t>
      </w:r>
      <w:r w:rsidRPr="00B60329">
        <w:rPr>
          <w:sz w:val="16"/>
        </w:rPr>
        <w:t xml:space="preserve">, </w:t>
      </w:r>
      <w:r w:rsidRPr="00B60329">
        <w:rPr>
          <w:rStyle w:val="StyleUnderline"/>
        </w:rPr>
        <w:t xml:space="preserve">it proves </w:t>
      </w:r>
      <w:r w:rsidRPr="00B60329">
        <w:rPr>
          <w:rStyle w:val="Emphasis"/>
        </w:rPr>
        <w:t>defenseless</w:t>
      </w:r>
      <w:r w:rsidRPr="00B60329">
        <w:rPr>
          <w:rStyle w:val="StyleUnderline"/>
        </w:rPr>
        <w:t xml:space="preserve"> against information</w:t>
      </w:r>
      <w:r w:rsidRPr="00B60329">
        <w:rPr>
          <w:sz w:val="16"/>
        </w:rPr>
        <w:t xml:space="preserve">, </w:t>
      </w:r>
      <w:r w:rsidRPr="00B60329">
        <w:rPr>
          <w:rStyle w:val="StyleUnderline"/>
        </w:rPr>
        <w:t>passing through</w:t>
      </w:r>
      <w:r w:rsidRPr="00B60329">
        <w:rPr>
          <w:sz w:val="16"/>
        </w:rPr>
        <w:t xml:space="preserve"> the doors and walls of </w:t>
      </w:r>
      <w:r w:rsidRPr="00B60329">
        <w:rPr>
          <w:rStyle w:val="StyleUnderline"/>
        </w:rPr>
        <w:t>our homes</w:t>
      </w:r>
      <w:r w:rsidRPr="00B60329">
        <w:rPr>
          <w:sz w:val="16"/>
        </w:rPr>
        <w:t xml:space="preserve">, </w:t>
      </w:r>
      <w:r w:rsidRPr="00B60329">
        <w:rPr>
          <w:rStyle w:val="Emphasis"/>
        </w:rPr>
        <w:t>rearranging</w:t>
      </w:r>
      <w:r w:rsidRPr="00B60329">
        <w:rPr>
          <w:rStyle w:val="StyleUnderline"/>
        </w:rPr>
        <w:t xml:space="preserve"> the space and time we imagine we live within</w:t>
      </w:r>
      <w:r w:rsidRPr="00B60329">
        <w:rPr>
          <w:sz w:val="16"/>
        </w:rPr>
        <w:t xml:space="preserve">’ (Wark, 2018). Indeed, ‘the capability of war without war manifests a parallel information market of propaganda, illusion, dissimulation’ (Der Derian, 2002: viii). </w:t>
      </w:r>
    </w:p>
    <w:p w14:paraId="2BAD77DE" w14:textId="77777777" w:rsidR="002C1760" w:rsidRPr="00B60329" w:rsidRDefault="002C1760" w:rsidP="002C1760">
      <w:pPr>
        <w:rPr>
          <w:sz w:val="16"/>
        </w:rPr>
      </w:pPr>
      <w:r w:rsidRPr="00B60329">
        <w:rPr>
          <w:sz w:val="16"/>
        </w:rPr>
        <w:t xml:space="preserve">To rethink Virilio’s pure war as dark pure war requires thinking about not only how </w:t>
      </w:r>
      <w:r w:rsidRPr="00B60329">
        <w:rPr>
          <w:rStyle w:val="StyleUnderline"/>
        </w:rPr>
        <w:t xml:space="preserve">information is </w:t>
      </w:r>
      <w:r w:rsidRPr="00B60329">
        <w:rPr>
          <w:rStyle w:val="Emphasis"/>
        </w:rPr>
        <w:t>weaponized</w:t>
      </w:r>
      <w:r w:rsidRPr="00B60329">
        <w:rPr>
          <w:rStyle w:val="StyleUnderline"/>
        </w:rPr>
        <w:t xml:space="preserve"> toward war’s continuance</w:t>
      </w:r>
      <w:r w:rsidRPr="00B60329">
        <w:rPr>
          <w:sz w:val="16"/>
        </w:rPr>
        <w:t xml:space="preserve">, but also the presumed racial neutrality associated with both war and information. Thus, </w:t>
      </w:r>
      <w:r w:rsidRPr="00B60329">
        <w:rPr>
          <w:rStyle w:val="StyleUnderline"/>
        </w:rPr>
        <w:t xml:space="preserve">race is the </w:t>
      </w:r>
      <w:r w:rsidRPr="00B60329">
        <w:rPr>
          <w:rStyle w:val="Emphasis"/>
        </w:rPr>
        <w:t>underexamined</w:t>
      </w:r>
      <w:r w:rsidRPr="00B60329">
        <w:rPr>
          <w:sz w:val="16"/>
        </w:rPr>
        <w:t xml:space="preserve">, </w:t>
      </w:r>
      <w:r w:rsidRPr="00B60329">
        <w:rPr>
          <w:rStyle w:val="Emphasis"/>
        </w:rPr>
        <w:t>overlooked</w:t>
      </w:r>
      <w:r w:rsidRPr="00B60329">
        <w:rPr>
          <w:rStyle w:val="StyleUnderline"/>
        </w:rPr>
        <w:t xml:space="preserve"> element</w:t>
      </w:r>
      <w:r w:rsidRPr="00B60329">
        <w:rPr>
          <w:sz w:val="16"/>
        </w:rPr>
        <w:t xml:space="preserve"> of Virilio’s theory. Like discussions of dark matter in physics, Browne’s employment of </w:t>
      </w:r>
      <w:r w:rsidRPr="00173C60">
        <w:rPr>
          <w:sz w:val="16"/>
        </w:rPr>
        <w:t>‘</w:t>
      </w:r>
      <w:r w:rsidRPr="00173C60">
        <w:rPr>
          <w:rStyle w:val="Emphasis"/>
        </w:rPr>
        <w:t>dark matter</w:t>
      </w:r>
      <w:r w:rsidRPr="00173C60">
        <w:rPr>
          <w:sz w:val="16"/>
        </w:rPr>
        <w:t>’</w:t>
      </w:r>
      <w:r w:rsidRPr="00B60329">
        <w:rPr>
          <w:sz w:val="16"/>
        </w:rPr>
        <w:t xml:space="preserve"> is meant to </w:t>
      </w:r>
      <w:r w:rsidRPr="00173C60">
        <w:rPr>
          <w:rStyle w:val="StyleUnderline"/>
        </w:rPr>
        <w:t>point toward</w:t>
      </w:r>
      <w:r w:rsidRPr="00B60329">
        <w:rPr>
          <w:rStyle w:val="StyleUnderline"/>
        </w:rPr>
        <w:t xml:space="preserve"> the</w:t>
      </w:r>
      <w:r w:rsidRPr="00B60329">
        <w:rPr>
          <w:sz w:val="16"/>
        </w:rPr>
        <w:t xml:space="preserve"> ‘unseen and </w:t>
      </w:r>
      <w:r w:rsidRPr="00B60329">
        <w:rPr>
          <w:rStyle w:val="Emphasis"/>
        </w:rPr>
        <w:t>unperceived</w:t>
      </w:r>
      <w:r w:rsidRPr="00B60329">
        <w:rPr>
          <w:sz w:val="16"/>
        </w:rPr>
        <w:t xml:space="preserve">’ </w:t>
      </w:r>
      <w:r w:rsidRPr="00B60329">
        <w:rPr>
          <w:rStyle w:val="StyleUnderline"/>
        </w:rPr>
        <w:t>elements of antiblackness in</w:t>
      </w:r>
      <w:r w:rsidRPr="00B60329">
        <w:rPr>
          <w:sz w:val="16"/>
        </w:rPr>
        <w:t xml:space="preserve"> the </w:t>
      </w:r>
      <w:r w:rsidRPr="00B60329">
        <w:rPr>
          <w:rStyle w:val="Emphasis"/>
        </w:rPr>
        <w:t>surveillant practices</w:t>
      </w:r>
      <w:r w:rsidRPr="00B60329">
        <w:rPr>
          <w:sz w:val="16"/>
        </w:rPr>
        <w:t xml:space="preserve"> of contemporary society. She argues that ‘</w:t>
      </w:r>
      <w:r w:rsidRPr="00B60329">
        <w:rPr>
          <w:rStyle w:val="Emphasis"/>
        </w:rPr>
        <w:t>rather</w:t>
      </w:r>
      <w:r w:rsidRPr="00B60329">
        <w:rPr>
          <w:rStyle w:val="StyleUnderline"/>
        </w:rPr>
        <w:t xml:space="preserve"> than seeing surveillance as something inaugurated by </w:t>
      </w:r>
      <w:r w:rsidRPr="00B60329">
        <w:rPr>
          <w:rStyle w:val="Emphasis"/>
        </w:rPr>
        <w:t>new technologies</w:t>
      </w:r>
      <w:r w:rsidRPr="00B60329">
        <w:rPr>
          <w:sz w:val="16"/>
        </w:rPr>
        <w:t xml:space="preserve">, such as automated facial recognition or unmanned autonomous vehicles (or drones)’ (Browne, 2015: 8), </w:t>
      </w:r>
      <w:r w:rsidRPr="00B60329">
        <w:rPr>
          <w:rStyle w:val="StyleUnderline"/>
        </w:rPr>
        <w:t>we can instead think about</w:t>
      </w:r>
      <w:r w:rsidRPr="00B60329">
        <w:rPr>
          <w:sz w:val="16"/>
        </w:rPr>
        <w:t xml:space="preserve"> ‘</w:t>
      </w:r>
      <w:r w:rsidRPr="00173C60">
        <w:rPr>
          <w:rStyle w:val="StyleUnderline"/>
          <w:highlight w:val="cyan"/>
        </w:rPr>
        <w:t>surveillance</w:t>
      </w:r>
      <w:r w:rsidRPr="00B60329">
        <w:rPr>
          <w:rStyle w:val="StyleUnderline"/>
        </w:rPr>
        <w:t xml:space="preserve"> in and of black life </w:t>
      </w:r>
      <w:r w:rsidRPr="00173C60">
        <w:rPr>
          <w:rStyle w:val="StyleUnderline"/>
          <w:highlight w:val="cyan"/>
        </w:rPr>
        <w:t xml:space="preserve">as a </w:t>
      </w:r>
      <w:r w:rsidRPr="00173C60">
        <w:rPr>
          <w:rStyle w:val="Emphasis"/>
          <w:highlight w:val="cyan"/>
        </w:rPr>
        <w:t>fact of blackness</w:t>
      </w:r>
      <w:r w:rsidRPr="00B60329">
        <w:rPr>
          <w:sz w:val="16"/>
        </w:rPr>
        <w:t xml:space="preserve">’ (Browne, 2015: 6). Thus, Browne connects surveillance theory to a dark history concerned with the measurement of bodies to see their ‘intentions’, a dark history often underexamined in surveillance studies. That history is scientific racism: </w:t>
      </w:r>
    </w:p>
    <w:p w14:paraId="38DC36F2" w14:textId="77777777" w:rsidR="002C1760" w:rsidRPr="00B60329" w:rsidRDefault="002C1760" w:rsidP="002C1760">
      <w:pPr>
        <w:rPr>
          <w:sz w:val="16"/>
        </w:rPr>
      </w:pPr>
      <w:r w:rsidRPr="00B60329">
        <w:rPr>
          <w:sz w:val="16"/>
        </w:rPr>
        <w:t xml:space="preserve">Anthropometry, or Bertillonage, was introduced in 1883 by Alphonse Bertillon as a system of measuring and then cataloguing the human body by distinguishing one individual from another for the purposes of identification, classification, and criminal forensics. This early biometric information technology was put to work as a “scientific method,” alongside the pseudo-sciences of craniometry (the measurement of the skull to assign criminality and intelligence to race and gender) and phrenology (attributing mental abilities to the shape of the skull, as the skull was believed to hold a brain made up of individual organs) (Browne, 2015: 112). </w:t>
      </w:r>
    </w:p>
    <w:p w14:paraId="7334BDB3" w14:textId="77777777" w:rsidR="002C1760" w:rsidRPr="00B60329" w:rsidRDefault="002C1760" w:rsidP="002C1760">
      <w:pPr>
        <w:rPr>
          <w:sz w:val="16"/>
        </w:rPr>
      </w:pPr>
      <w:r w:rsidRPr="00B60329">
        <w:rPr>
          <w:sz w:val="16"/>
        </w:rPr>
        <w:t xml:space="preserve">What Browne points toward is a question unasked by Virilio: what if </w:t>
      </w:r>
      <w:r w:rsidRPr="00B60329">
        <w:rPr>
          <w:rStyle w:val="StyleUnderline"/>
        </w:rPr>
        <w:t>the</w:t>
      </w:r>
      <w:r w:rsidRPr="00B60329">
        <w:rPr>
          <w:sz w:val="16"/>
        </w:rPr>
        <w:t xml:space="preserve"> ‘</w:t>
      </w:r>
      <w:r w:rsidRPr="00B60329">
        <w:rPr>
          <w:rStyle w:val="StyleUnderline"/>
        </w:rPr>
        <w:t>fact of blackness</w:t>
      </w:r>
      <w:r w:rsidRPr="00B60329">
        <w:rPr>
          <w:sz w:val="16"/>
        </w:rPr>
        <w:t xml:space="preserve">’ </w:t>
      </w:r>
      <w:r w:rsidRPr="00173C60">
        <w:rPr>
          <w:rStyle w:val="StyleUnderline"/>
          <w:highlight w:val="cyan"/>
        </w:rPr>
        <w:t xml:space="preserve">is the </w:t>
      </w:r>
      <w:r w:rsidRPr="00173C60">
        <w:rPr>
          <w:rStyle w:val="Emphasis"/>
          <w:highlight w:val="cyan"/>
        </w:rPr>
        <w:t>structuring necessity</w:t>
      </w:r>
      <w:r w:rsidRPr="00173C60">
        <w:rPr>
          <w:rStyle w:val="StyleUnderline"/>
          <w:highlight w:val="cyan"/>
        </w:rPr>
        <w:t xml:space="preserve"> for</w:t>
      </w:r>
      <w:r w:rsidRPr="00B60329">
        <w:rPr>
          <w:rStyle w:val="StyleUnderline"/>
        </w:rPr>
        <w:t xml:space="preserve"> the new technologies of surveillance</w:t>
      </w:r>
      <w:r w:rsidRPr="00B60329">
        <w:rPr>
          <w:sz w:val="16"/>
        </w:rPr>
        <w:t xml:space="preserve"> themselves? This would require that we rethink pure war as a dark pure war, which is to say that </w:t>
      </w:r>
      <w:r w:rsidRPr="00B60329">
        <w:rPr>
          <w:rStyle w:val="StyleUnderline"/>
        </w:rPr>
        <w:t xml:space="preserve">pure war holds race as </w:t>
      </w:r>
      <w:r w:rsidRPr="00B60329">
        <w:rPr>
          <w:rStyle w:val="Emphasis"/>
        </w:rPr>
        <w:t>central</w:t>
      </w:r>
      <w:r w:rsidRPr="00B60329">
        <w:rPr>
          <w:sz w:val="16"/>
        </w:rPr>
        <w:t xml:space="preserve">, </w:t>
      </w:r>
      <w:r w:rsidRPr="00B60329">
        <w:rPr>
          <w:rStyle w:val="StyleUnderline"/>
        </w:rPr>
        <w:t xml:space="preserve">while </w:t>
      </w:r>
      <w:r w:rsidRPr="00B60329">
        <w:rPr>
          <w:rStyle w:val="Emphasis"/>
        </w:rPr>
        <w:t>never acknowledging</w:t>
      </w:r>
      <w:r w:rsidRPr="00B60329">
        <w:rPr>
          <w:rStyle w:val="StyleUnderline"/>
        </w:rPr>
        <w:t xml:space="preserve"> its importance to the </w:t>
      </w:r>
      <w:r w:rsidRPr="00173C60">
        <w:rPr>
          <w:rStyle w:val="Emphasis"/>
          <w:highlight w:val="cyan"/>
        </w:rPr>
        <w:t>maintenance of war</w:t>
      </w:r>
      <w:r>
        <w:rPr>
          <w:sz w:val="16"/>
        </w:rPr>
        <w:t>.</w:t>
      </w:r>
    </w:p>
    <w:p w14:paraId="495E696C" w14:textId="77777777" w:rsidR="002C1760" w:rsidRPr="00B60329" w:rsidRDefault="002C1760" w:rsidP="002C1760">
      <w:pPr>
        <w:rPr>
          <w:sz w:val="16"/>
        </w:rPr>
      </w:pPr>
      <w:r w:rsidRPr="00B60329">
        <w:rPr>
          <w:sz w:val="16"/>
        </w:rPr>
        <w:t xml:space="preserve">What if we thought about Virilio’s pure war as a racial condition in the US? In short, what if we were to rearticulate WEB Du Bois’ (1994) question of, ‘How does it feel to be a problem’, as a racialized question of war? The end of the US Civil War and </w:t>
      </w:r>
      <w:r w:rsidRPr="00173C60">
        <w:rPr>
          <w:rStyle w:val="StyleUnderline"/>
          <w:highlight w:val="cyan"/>
        </w:rPr>
        <w:t>the end of</w:t>
      </w:r>
      <w:r w:rsidRPr="00B60329">
        <w:rPr>
          <w:sz w:val="16"/>
        </w:rPr>
        <w:t xml:space="preserve"> racial </w:t>
      </w:r>
      <w:r w:rsidRPr="00173C60">
        <w:rPr>
          <w:rStyle w:val="StyleUnderline"/>
          <w:highlight w:val="cyan"/>
        </w:rPr>
        <w:t>slavery marked</w:t>
      </w:r>
      <w:r w:rsidRPr="00B60329">
        <w:rPr>
          <w:rStyle w:val="StyleUnderline"/>
        </w:rPr>
        <w:t xml:space="preserve"> the structure of </w:t>
      </w:r>
      <w:r w:rsidRPr="00173C60">
        <w:rPr>
          <w:rStyle w:val="StyleUnderline"/>
          <w:highlight w:val="cyan"/>
        </w:rPr>
        <w:t xml:space="preserve">pure war as a </w:t>
      </w:r>
      <w:r w:rsidRPr="00173C60">
        <w:rPr>
          <w:rStyle w:val="Emphasis"/>
          <w:highlight w:val="cyan"/>
        </w:rPr>
        <w:t>condition</w:t>
      </w:r>
      <w:r w:rsidRPr="00B60329">
        <w:rPr>
          <w:sz w:val="16"/>
        </w:rPr>
        <w:t xml:space="preserve">, </w:t>
      </w:r>
      <w:r w:rsidRPr="00173C60">
        <w:rPr>
          <w:rStyle w:val="StyleUnderline"/>
          <w:highlight w:val="cyan"/>
        </w:rPr>
        <w:t>rather than</w:t>
      </w:r>
      <w:r w:rsidRPr="00B60329">
        <w:rPr>
          <w:rStyle w:val="StyleUnderline"/>
        </w:rPr>
        <w:t xml:space="preserve"> a </w:t>
      </w:r>
      <w:r w:rsidRPr="00173C60">
        <w:rPr>
          <w:rStyle w:val="Emphasis"/>
          <w:highlight w:val="cyan"/>
        </w:rPr>
        <w:t>contingency</w:t>
      </w:r>
      <w:r w:rsidRPr="00B60329">
        <w:rPr>
          <w:sz w:val="16"/>
        </w:rPr>
        <w:t xml:space="preserve">, </w:t>
      </w:r>
      <w:r w:rsidRPr="00173C60">
        <w:rPr>
          <w:rStyle w:val="StyleUnderline"/>
          <w:highlight w:val="cyan"/>
        </w:rPr>
        <w:t>of black life</w:t>
      </w:r>
      <w:r w:rsidRPr="00B60329">
        <w:rPr>
          <w:sz w:val="16"/>
        </w:rPr>
        <w:t xml:space="preserve">. Another way to say this is that white people went to war with each other over the right to own our black bodies in the US Civil War, and it presumably ended in 1865. Yet, the replication of racial violence, what Saidiya Hartman (2008) calls </w:t>
      </w:r>
      <w:r w:rsidRPr="00173C60">
        <w:rPr>
          <w:rStyle w:val="StyleUnderline"/>
          <w:highlight w:val="cyan"/>
        </w:rPr>
        <w:t>the</w:t>
      </w:r>
      <w:r w:rsidRPr="00B60329">
        <w:rPr>
          <w:sz w:val="16"/>
        </w:rPr>
        <w:t xml:space="preserve"> ‘</w:t>
      </w:r>
      <w:r w:rsidRPr="00173C60">
        <w:rPr>
          <w:rStyle w:val="Emphasis"/>
          <w:highlight w:val="cyan"/>
        </w:rPr>
        <w:t>afterlife of slavery</w:t>
      </w:r>
      <w:r w:rsidRPr="00B60329">
        <w:rPr>
          <w:sz w:val="16"/>
        </w:rPr>
        <w:t xml:space="preserve">’, </w:t>
      </w:r>
      <w:r w:rsidRPr="00173C60">
        <w:rPr>
          <w:rStyle w:val="StyleUnderline"/>
          <w:highlight w:val="cyan"/>
        </w:rPr>
        <w:t xml:space="preserve">has </w:t>
      </w:r>
      <w:r w:rsidRPr="00173C60">
        <w:rPr>
          <w:rStyle w:val="Emphasis"/>
          <w:highlight w:val="cyan"/>
        </w:rPr>
        <w:t>yet to end</w:t>
      </w:r>
      <w:r w:rsidRPr="00173C60">
        <w:rPr>
          <w:rStyle w:val="StyleUnderline"/>
          <w:highlight w:val="cyan"/>
        </w:rPr>
        <w:t xml:space="preserve"> for black people</w:t>
      </w:r>
      <w:r w:rsidRPr="00B60329">
        <w:rPr>
          <w:sz w:val="16"/>
        </w:rPr>
        <w:t xml:space="preserve">; instead, </w:t>
      </w:r>
      <w:r w:rsidRPr="00B60329">
        <w:rPr>
          <w:rStyle w:val="StyleUnderline"/>
        </w:rPr>
        <w:t xml:space="preserve">racial violence is </w:t>
      </w:r>
      <w:r w:rsidRPr="00B60329">
        <w:rPr>
          <w:rStyle w:val="Emphasis"/>
        </w:rPr>
        <w:t>fundamental</w:t>
      </w:r>
      <w:r w:rsidRPr="00B60329">
        <w:rPr>
          <w:rStyle w:val="StyleUnderline"/>
        </w:rPr>
        <w:t xml:space="preserve"> to what it means to be black</w:t>
      </w:r>
      <w:r w:rsidRPr="00B60329">
        <w:rPr>
          <w:sz w:val="16"/>
        </w:rPr>
        <w:t xml:space="preserve"> (</w:t>
      </w:r>
      <w:r w:rsidRPr="00B60329">
        <w:rPr>
          <w:rStyle w:val="StyleUnderline"/>
        </w:rPr>
        <w:t>and white</w:t>
      </w:r>
      <w:r w:rsidRPr="00B60329">
        <w:rPr>
          <w:sz w:val="16"/>
        </w:rPr>
        <w:t xml:space="preserve">) in the US. </w:t>
      </w:r>
      <w:r w:rsidRPr="00173C60">
        <w:rPr>
          <w:rStyle w:val="StyleUnderline"/>
          <w:highlight w:val="cyan"/>
        </w:rPr>
        <w:t>Jim Crowism</w:t>
      </w:r>
      <w:r w:rsidRPr="00B60329">
        <w:rPr>
          <w:sz w:val="16"/>
        </w:rPr>
        <w:t xml:space="preserve">, </w:t>
      </w:r>
      <w:r w:rsidRPr="00173C60">
        <w:rPr>
          <w:rStyle w:val="StyleUnderline"/>
          <w:highlight w:val="cyan"/>
        </w:rPr>
        <w:t>ghettoization</w:t>
      </w:r>
      <w:r w:rsidRPr="00B60329">
        <w:rPr>
          <w:sz w:val="16"/>
        </w:rPr>
        <w:t xml:space="preserve">, </w:t>
      </w:r>
      <w:r w:rsidRPr="00173C60">
        <w:rPr>
          <w:rStyle w:val="StyleUnderline"/>
          <w:highlight w:val="cyan"/>
        </w:rPr>
        <w:t>deindustrialization</w:t>
      </w:r>
      <w:r w:rsidRPr="00B60329">
        <w:rPr>
          <w:sz w:val="16"/>
        </w:rPr>
        <w:t xml:space="preserve">, </w:t>
      </w:r>
      <w:r w:rsidRPr="00173C60">
        <w:rPr>
          <w:rStyle w:val="StyleUnderline"/>
          <w:highlight w:val="cyan"/>
        </w:rPr>
        <w:t>white flight</w:t>
      </w:r>
      <w:r w:rsidRPr="00173C60">
        <w:rPr>
          <w:sz w:val="16"/>
          <w:highlight w:val="cyan"/>
        </w:rPr>
        <w:t>,</w:t>
      </w:r>
      <w:r w:rsidRPr="00B60329">
        <w:rPr>
          <w:sz w:val="16"/>
        </w:rPr>
        <w:t xml:space="preserve"> </w:t>
      </w:r>
      <w:r w:rsidRPr="00173C60">
        <w:rPr>
          <w:rStyle w:val="StyleUnderline"/>
          <w:highlight w:val="cyan"/>
        </w:rPr>
        <w:t>mass incarceration</w:t>
      </w:r>
      <w:r w:rsidRPr="00B60329">
        <w:rPr>
          <w:sz w:val="16"/>
        </w:rPr>
        <w:t xml:space="preserve">, </w:t>
      </w:r>
      <w:r w:rsidRPr="00173C60">
        <w:rPr>
          <w:rStyle w:val="StyleUnderline"/>
          <w:highlight w:val="cyan"/>
        </w:rPr>
        <w:t xml:space="preserve">and gentrification are </w:t>
      </w:r>
      <w:r w:rsidRPr="00173C60">
        <w:rPr>
          <w:rStyle w:val="Emphasis"/>
          <w:highlight w:val="cyan"/>
        </w:rPr>
        <w:t>remnants</w:t>
      </w:r>
      <w:r w:rsidRPr="00173C60">
        <w:rPr>
          <w:rStyle w:val="StyleUnderline"/>
          <w:highlight w:val="cyan"/>
        </w:rPr>
        <w:t xml:space="preserve"> of dark pure war</w:t>
      </w:r>
      <w:r w:rsidRPr="00B60329">
        <w:rPr>
          <w:sz w:val="16"/>
        </w:rPr>
        <w:t xml:space="preserve">. They are post-war answers to how to deal with a ‘problem’; to call for their end is to call for the end to what many cannot let go of: whiteness. Further, with race at its center, this entails that </w:t>
      </w:r>
      <w:r w:rsidRPr="00B60329">
        <w:rPr>
          <w:rStyle w:val="StyleUnderline"/>
        </w:rPr>
        <w:t>black people are not the only ones affected by dark pure war</w:t>
      </w:r>
      <w:r w:rsidRPr="00B60329">
        <w:rPr>
          <w:sz w:val="16"/>
        </w:rPr>
        <w:t xml:space="preserve">, </w:t>
      </w:r>
      <w:r w:rsidRPr="00B60329">
        <w:rPr>
          <w:rStyle w:val="StyleUnderline"/>
        </w:rPr>
        <w:t>but are part of dark pure war’s larger assemblage</w:t>
      </w:r>
      <w:r w:rsidRPr="00B60329">
        <w:rPr>
          <w:sz w:val="16"/>
        </w:rPr>
        <w:t xml:space="preserve">. </w:t>
      </w:r>
    </w:p>
    <w:p w14:paraId="45FF3591" w14:textId="77777777" w:rsidR="002C1760" w:rsidRPr="00B60329" w:rsidRDefault="002C1760" w:rsidP="002C1760">
      <w:pPr>
        <w:rPr>
          <w:sz w:val="16"/>
        </w:rPr>
      </w:pPr>
      <w:r w:rsidRPr="00B60329">
        <w:rPr>
          <w:sz w:val="16"/>
        </w:rPr>
        <w:t xml:space="preserve">What Virilio pointed toward, then, was that cinema and war were necessarily interconnected and assistants in the perceptual transformations that readied populations for their own continual surveillance; and just as important, </w:t>
      </w:r>
      <w:r w:rsidRPr="00B60329">
        <w:rPr>
          <w:rStyle w:val="StyleUnderline"/>
        </w:rPr>
        <w:t xml:space="preserve">such forms of surveillance have been </w:t>
      </w:r>
      <w:r w:rsidRPr="00173C60">
        <w:rPr>
          <w:rStyle w:val="StyleUnderline"/>
          <w:highlight w:val="cyan"/>
        </w:rPr>
        <w:t xml:space="preserve">tested on people of color </w:t>
      </w:r>
      <w:r w:rsidRPr="00173C60">
        <w:rPr>
          <w:rStyle w:val="Emphasis"/>
          <w:highlight w:val="cyan"/>
        </w:rPr>
        <w:t>prior</w:t>
      </w:r>
      <w:r w:rsidRPr="00173C60">
        <w:rPr>
          <w:rStyle w:val="StyleUnderline"/>
          <w:highlight w:val="cyan"/>
        </w:rPr>
        <w:t xml:space="preserve"> to</w:t>
      </w:r>
      <w:r w:rsidRPr="00B60329">
        <w:rPr>
          <w:rStyle w:val="StyleUnderline"/>
        </w:rPr>
        <w:t xml:space="preserve"> their implementation on </w:t>
      </w:r>
      <w:r w:rsidRPr="00173C60">
        <w:rPr>
          <w:rStyle w:val="StyleUnderline"/>
          <w:highlight w:val="cyan"/>
        </w:rPr>
        <w:t xml:space="preserve">the </w:t>
      </w:r>
      <w:r w:rsidRPr="00173C60">
        <w:rPr>
          <w:rStyle w:val="Emphasis"/>
          <w:highlight w:val="cyan"/>
        </w:rPr>
        <w:t>larger society</w:t>
      </w:r>
      <w:r w:rsidRPr="00B60329">
        <w:rPr>
          <w:sz w:val="16"/>
        </w:rPr>
        <w:t xml:space="preserve">. This is what Browne refers to as </w:t>
      </w:r>
      <w:r w:rsidRPr="00B60329">
        <w:rPr>
          <w:rStyle w:val="StyleUnderline"/>
        </w:rPr>
        <w:t>the</w:t>
      </w:r>
      <w:r w:rsidRPr="00B60329">
        <w:rPr>
          <w:sz w:val="16"/>
        </w:rPr>
        <w:t xml:space="preserve"> ‘unseen and </w:t>
      </w:r>
      <w:r w:rsidRPr="00B60329">
        <w:rPr>
          <w:rStyle w:val="StyleUnderline"/>
        </w:rPr>
        <w:t>unperceived</w:t>
      </w:r>
      <w:r w:rsidRPr="00B60329">
        <w:rPr>
          <w:sz w:val="16"/>
        </w:rPr>
        <w:t xml:space="preserve">’ </w:t>
      </w:r>
      <w:r w:rsidRPr="00B60329">
        <w:rPr>
          <w:rStyle w:val="StyleUnderline"/>
        </w:rPr>
        <w:t>component of</w:t>
      </w:r>
      <w:r w:rsidRPr="00B60329">
        <w:rPr>
          <w:sz w:val="16"/>
        </w:rPr>
        <w:t xml:space="preserve"> dark matter and what I call </w:t>
      </w:r>
      <w:r w:rsidRPr="00B60329">
        <w:rPr>
          <w:rStyle w:val="StyleUnderline"/>
        </w:rPr>
        <w:t>dark pure war</w:t>
      </w:r>
      <w:r w:rsidRPr="00B60329">
        <w:rPr>
          <w:sz w:val="16"/>
        </w:rPr>
        <w:t xml:space="preserve">: it </w:t>
      </w:r>
      <w:r w:rsidRPr="00B60329">
        <w:rPr>
          <w:rStyle w:val="StyleUnderline"/>
        </w:rPr>
        <w:t xml:space="preserve">is the </w:t>
      </w:r>
      <w:r w:rsidRPr="00B60329">
        <w:rPr>
          <w:rStyle w:val="Emphasis"/>
        </w:rPr>
        <w:t>necessity</w:t>
      </w:r>
      <w:r w:rsidRPr="00B60329">
        <w:rPr>
          <w:rStyle w:val="StyleUnderline"/>
        </w:rPr>
        <w:t xml:space="preserve"> of the black body as an </w:t>
      </w:r>
      <w:r w:rsidRPr="00B60329">
        <w:rPr>
          <w:rStyle w:val="Emphasis"/>
        </w:rPr>
        <w:t>always already surveillable</w:t>
      </w:r>
      <w:r w:rsidRPr="00B60329">
        <w:rPr>
          <w:sz w:val="16"/>
        </w:rPr>
        <w:t xml:space="preserve">, </w:t>
      </w:r>
      <w:r w:rsidRPr="00B60329">
        <w:rPr>
          <w:rStyle w:val="Emphasis"/>
        </w:rPr>
        <w:t>commodified object</w:t>
      </w:r>
      <w:r w:rsidRPr="00B60329">
        <w:rPr>
          <w:sz w:val="16"/>
        </w:rPr>
        <w:t xml:space="preserve">, one that can normalize even the contemporary surveillance of people’s information online.  </w:t>
      </w:r>
    </w:p>
    <w:p w14:paraId="6AB6D3A4" w14:textId="77777777" w:rsidR="002C1760" w:rsidRPr="00B60329" w:rsidRDefault="002C1760" w:rsidP="002C1760">
      <w:pPr>
        <w:pStyle w:val="Heading4"/>
      </w:pPr>
      <w:r w:rsidRPr="00B60329">
        <w:t xml:space="preserve">Black techno-conjuring “expands the scope” by </w:t>
      </w:r>
      <w:r w:rsidRPr="00B60329">
        <w:rPr>
          <w:u w:val="single"/>
        </w:rPr>
        <w:t>deepfaking</w:t>
      </w:r>
      <w:r w:rsidRPr="00B60329">
        <w:t xml:space="preserve"> the indeterminate hieroglyphics of Black flesh into the topical code.</w:t>
      </w:r>
    </w:p>
    <w:p w14:paraId="617792B0" w14:textId="77777777" w:rsidR="002C1760" w:rsidRPr="00B60329" w:rsidRDefault="002C1760" w:rsidP="002C1760">
      <w:r w:rsidRPr="00B60329">
        <w:rPr>
          <w:rStyle w:val="Style13ptBold"/>
        </w:rPr>
        <w:t>Dixon-Román, 21</w:t>
      </w:r>
      <w:r w:rsidRPr="00B60329">
        <w:t>—Associate Professor in the School of Social Policy &amp; Practice at the University of Pennsylvania (Ezekiel, “Haunting, Blackness, and Algorithmic Thought,” e-flux #123, December 2021, dml)</w:t>
      </w:r>
    </w:p>
    <w:p w14:paraId="43434E91" w14:textId="77777777" w:rsidR="002C1760" w:rsidRPr="00B60329" w:rsidRDefault="002C1760" w:rsidP="002C1760">
      <w:pPr>
        <w:rPr>
          <w:sz w:val="16"/>
        </w:rPr>
      </w:pPr>
      <w:r w:rsidRPr="00B60329">
        <w:rPr>
          <w:sz w:val="16"/>
        </w:rPr>
        <w:t xml:space="preserve">Drawing from Derrida’s concept of hauntology, a play on the pronunciation of “ontology,” </w:t>
      </w:r>
      <w:r w:rsidRPr="00B60329">
        <w:rPr>
          <w:rStyle w:val="StyleUnderline"/>
        </w:rPr>
        <w:t xml:space="preserve">haunting points to the </w:t>
      </w:r>
      <w:r w:rsidRPr="00B60329">
        <w:rPr>
          <w:rStyle w:val="Emphasis"/>
        </w:rPr>
        <w:t>non-full</w:t>
      </w:r>
      <w:r w:rsidRPr="00B60329">
        <w:rPr>
          <w:sz w:val="16"/>
        </w:rPr>
        <w:t xml:space="preserve">, </w:t>
      </w:r>
      <w:r w:rsidRPr="00B60329">
        <w:rPr>
          <w:rStyle w:val="Emphasis"/>
        </w:rPr>
        <w:t>non-total presence</w:t>
      </w:r>
      <w:r w:rsidRPr="00B60329">
        <w:rPr>
          <w:rStyle w:val="StyleUnderline"/>
        </w:rPr>
        <w:t xml:space="preserve"> of being</w:t>
      </w:r>
      <w:r w:rsidRPr="00B60329">
        <w:rPr>
          <w:sz w:val="16"/>
        </w:rPr>
        <w:t xml:space="preserve">. In every being there’s always already an absence of presence, an inheritance, a trace of that which was and that which is to come. </w:t>
      </w:r>
      <w:r w:rsidRPr="00B60329">
        <w:rPr>
          <w:rStyle w:val="StyleUnderline"/>
        </w:rPr>
        <w:t xml:space="preserve">In </w:t>
      </w:r>
      <w:r w:rsidRPr="00B60329">
        <w:rPr>
          <w:rStyle w:val="Emphasis"/>
        </w:rPr>
        <w:t>every</w:t>
      </w:r>
      <w:r w:rsidRPr="00B60329">
        <w:rPr>
          <w:rStyle w:val="StyleUnderline"/>
        </w:rPr>
        <w:t xml:space="preserve"> being there is a haunting</w:t>
      </w:r>
      <w:r w:rsidRPr="00B60329">
        <w:rPr>
          <w:sz w:val="16"/>
        </w:rPr>
        <w:t xml:space="preserve">. </w:t>
      </w:r>
      <w:r w:rsidRPr="00B60329">
        <w:rPr>
          <w:rStyle w:val="StyleUnderline"/>
        </w:rPr>
        <w:t xml:space="preserve">Haunting is a </w:t>
      </w:r>
      <w:r w:rsidRPr="00B60329">
        <w:rPr>
          <w:rStyle w:val="Emphasis"/>
        </w:rPr>
        <w:t>necessity</w:t>
      </w:r>
      <w:r w:rsidRPr="00B60329">
        <w:rPr>
          <w:rStyle w:val="StyleUnderline"/>
        </w:rPr>
        <w:t xml:space="preserve"> of recursivity</w:t>
      </w:r>
      <w:r w:rsidRPr="00B60329">
        <w:rPr>
          <w:sz w:val="16"/>
        </w:rPr>
        <w:t xml:space="preserve">. As a process, </w:t>
      </w:r>
      <w:r w:rsidRPr="00173C60">
        <w:rPr>
          <w:rStyle w:val="StyleUnderline"/>
          <w:highlight w:val="cyan"/>
        </w:rPr>
        <w:t xml:space="preserve">finite models seek to </w:t>
      </w:r>
      <w:r w:rsidRPr="00173C60">
        <w:rPr>
          <w:rStyle w:val="Emphasis"/>
          <w:highlight w:val="cyan"/>
        </w:rPr>
        <w:t>compress</w:t>
      </w:r>
      <w:r w:rsidRPr="00B60329">
        <w:rPr>
          <w:rStyle w:val="Emphasis"/>
        </w:rPr>
        <w:t xml:space="preserve"> infinite information</w:t>
      </w:r>
      <w:r w:rsidRPr="00B60329">
        <w:rPr>
          <w:sz w:val="16"/>
        </w:rPr>
        <w:t xml:space="preserve">, </w:t>
      </w:r>
      <w:r w:rsidRPr="00B60329">
        <w:rPr>
          <w:rStyle w:val="StyleUnderline"/>
        </w:rPr>
        <w:t xml:space="preserve">including </w:t>
      </w:r>
      <w:r w:rsidRPr="00173C60">
        <w:rPr>
          <w:rStyle w:val="StyleUnderline"/>
          <w:highlight w:val="cyan"/>
        </w:rPr>
        <w:t xml:space="preserve">that which is </w:t>
      </w:r>
      <w:r w:rsidRPr="00173C60">
        <w:rPr>
          <w:rStyle w:val="Emphasis"/>
          <w:highlight w:val="cyan"/>
        </w:rPr>
        <w:t>indeterminate</w:t>
      </w:r>
      <w:r w:rsidRPr="00B60329">
        <w:rPr>
          <w:rStyle w:val="StyleUnderline"/>
        </w:rPr>
        <w:t xml:space="preserve"> to the model’s system</w:t>
      </w:r>
      <w:r w:rsidRPr="00B60329">
        <w:rPr>
          <w:sz w:val="16"/>
        </w:rPr>
        <w:t xml:space="preserve">. </w:t>
      </w:r>
      <w:r w:rsidRPr="00B60329">
        <w:rPr>
          <w:rStyle w:val="StyleUnderline"/>
        </w:rPr>
        <w:t xml:space="preserve">The model’s attempts to compress and recursively enfold indeterminacies into its logic </w:t>
      </w:r>
      <w:r w:rsidRPr="00B60329">
        <w:rPr>
          <w:rStyle w:val="Emphasis"/>
        </w:rPr>
        <w:t>produces</w:t>
      </w:r>
      <w:r w:rsidRPr="00B60329">
        <w:rPr>
          <w:sz w:val="16"/>
        </w:rPr>
        <w:t xml:space="preserve"> a temporal break or discontinuity that points toward </w:t>
      </w:r>
      <w:r w:rsidRPr="00B60329">
        <w:rPr>
          <w:rStyle w:val="StyleUnderline"/>
        </w:rPr>
        <w:t xml:space="preserve">a </w:t>
      </w:r>
      <w:r w:rsidRPr="00B60329">
        <w:rPr>
          <w:rStyle w:val="Emphasis"/>
        </w:rPr>
        <w:t>haunting</w:t>
      </w:r>
      <w:r w:rsidRPr="00B60329">
        <w:rPr>
          <w:sz w:val="16"/>
        </w:rPr>
        <w:t xml:space="preserve">. </w:t>
      </w:r>
      <w:r w:rsidRPr="00B60329">
        <w:rPr>
          <w:rStyle w:val="StyleUnderline"/>
        </w:rPr>
        <w:t xml:space="preserve">This haunting is often </w:t>
      </w:r>
      <w:r w:rsidRPr="00B60329">
        <w:rPr>
          <w:rStyle w:val="Emphasis"/>
        </w:rPr>
        <w:t>unseen</w:t>
      </w:r>
      <w:r w:rsidRPr="00B60329">
        <w:rPr>
          <w:rStyle w:val="StyleUnderline"/>
        </w:rPr>
        <w:t xml:space="preserve"> yet is </w:t>
      </w:r>
      <w:r w:rsidRPr="00B60329">
        <w:rPr>
          <w:rStyle w:val="Emphasis"/>
        </w:rPr>
        <w:t>affectively registered</w:t>
      </w:r>
      <w:r w:rsidRPr="00B60329">
        <w:rPr>
          <w:rStyle w:val="StyleUnderline"/>
        </w:rPr>
        <w:t xml:space="preserve"> or </w:t>
      </w:r>
      <w:r w:rsidRPr="00B60329">
        <w:rPr>
          <w:rStyle w:val="Emphasis"/>
        </w:rPr>
        <w:t>perceived</w:t>
      </w:r>
      <w:r w:rsidRPr="00B60329">
        <w:rPr>
          <w:rStyle w:val="StyleUnderline"/>
        </w:rPr>
        <w:t xml:space="preserve"> by those </w:t>
      </w:r>
      <w:r w:rsidRPr="00B60329">
        <w:rPr>
          <w:rStyle w:val="Emphasis"/>
        </w:rPr>
        <w:t>interpellated</w:t>
      </w:r>
      <w:r w:rsidRPr="00B60329">
        <w:rPr>
          <w:rStyle w:val="StyleUnderline"/>
        </w:rPr>
        <w:t xml:space="preserve"> by the algorithm</w:t>
      </w:r>
      <w:r w:rsidRPr="00B60329">
        <w:rPr>
          <w:sz w:val="16"/>
        </w:rPr>
        <w:t>. It is a complicated and indeterminate ontology that is a result of the relation of power imbued in technology.</w:t>
      </w:r>
      <w:r>
        <w:rPr>
          <w:sz w:val="16"/>
        </w:rPr>
        <w:t xml:space="preserve"> </w:t>
      </w:r>
    </w:p>
    <w:p w14:paraId="0829E858" w14:textId="77777777" w:rsidR="002C1760" w:rsidRPr="00B60329" w:rsidRDefault="002C1760" w:rsidP="002C1760">
      <w:pPr>
        <w:rPr>
          <w:sz w:val="16"/>
        </w:rPr>
      </w:pPr>
      <w:r w:rsidRPr="00B60329">
        <w:rPr>
          <w:sz w:val="16"/>
        </w:rPr>
        <w:t xml:space="preserve">As an extension of my work on inheritance, I am interested in the haunting logics of colonialism in the epistemology of technology. Haunting, and what I will discuss later of </w:t>
      </w:r>
      <w:r w:rsidRPr="00173C60">
        <w:rPr>
          <w:rStyle w:val="Emphasis"/>
          <w:highlight w:val="cyan"/>
        </w:rPr>
        <w:t>Black techno-conjuring</w:t>
      </w:r>
      <w:r w:rsidRPr="00B60329">
        <w:rPr>
          <w:sz w:val="16"/>
        </w:rPr>
        <w:t xml:space="preserve">, </w:t>
      </w:r>
      <w:r w:rsidRPr="00173C60">
        <w:rPr>
          <w:rStyle w:val="StyleUnderline"/>
          <w:highlight w:val="cyan"/>
        </w:rPr>
        <w:t xml:space="preserve">provides an </w:t>
      </w:r>
      <w:r w:rsidRPr="00173C60">
        <w:rPr>
          <w:rStyle w:val="Emphasis"/>
          <w:highlight w:val="cyan"/>
        </w:rPr>
        <w:t>analytic</w:t>
      </w:r>
      <w:r w:rsidRPr="00173C60">
        <w:rPr>
          <w:rStyle w:val="StyleUnderline"/>
          <w:highlight w:val="cyan"/>
        </w:rPr>
        <w:t xml:space="preserve"> to</w:t>
      </w:r>
      <w:r w:rsidRPr="00B60329">
        <w:rPr>
          <w:rStyle w:val="StyleUnderline"/>
        </w:rPr>
        <w:t xml:space="preserve"> </w:t>
      </w:r>
      <w:r w:rsidRPr="00B60329">
        <w:rPr>
          <w:rStyle w:val="Emphasis"/>
        </w:rPr>
        <w:t>identify</w:t>
      </w:r>
      <w:r w:rsidRPr="00B60329">
        <w:rPr>
          <w:sz w:val="16"/>
        </w:rPr>
        <w:t xml:space="preserve">, </w:t>
      </w:r>
      <w:r w:rsidRPr="00173C60">
        <w:rPr>
          <w:rStyle w:val="Emphasis"/>
        </w:rPr>
        <w:t>read</w:t>
      </w:r>
      <w:r w:rsidRPr="00B60329">
        <w:rPr>
          <w:sz w:val="16"/>
        </w:rPr>
        <w:t xml:space="preserve">, </w:t>
      </w:r>
      <w:r w:rsidRPr="00B60329">
        <w:rPr>
          <w:rStyle w:val="StyleUnderline"/>
        </w:rPr>
        <w:t xml:space="preserve">and </w:t>
      </w:r>
      <w:r w:rsidRPr="00173C60">
        <w:rPr>
          <w:rStyle w:val="Emphasis"/>
          <w:highlight w:val="cyan"/>
        </w:rPr>
        <w:t>tease out</w:t>
      </w:r>
      <w:r w:rsidRPr="00173C60">
        <w:rPr>
          <w:rStyle w:val="StyleUnderline"/>
          <w:highlight w:val="cyan"/>
        </w:rPr>
        <w:t xml:space="preserve"> </w:t>
      </w:r>
      <w:r w:rsidRPr="00173C60">
        <w:rPr>
          <w:rStyle w:val="StyleUnderline"/>
        </w:rPr>
        <w:t>how the post-Enlightenment subject is configured in</w:t>
      </w:r>
      <w:r w:rsidRPr="00B60329">
        <w:rPr>
          <w:rStyle w:val="StyleUnderline"/>
        </w:rPr>
        <w:t xml:space="preserve"> the </w:t>
      </w:r>
      <w:r w:rsidRPr="00B60329">
        <w:rPr>
          <w:rStyle w:val="Emphasis"/>
        </w:rPr>
        <w:t>epistemo-logics of technology</w:t>
      </w:r>
      <w:r w:rsidRPr="00B60329">
        <w:rPr>
          <w:rStyle w:val="StyleUnderline"/>
        </w:rPr>
        <w:t xml:space="preserve"> while also referring to a potential process of </w:t>
      </w:r>
      <w:r w:rsidRPr="00173C60">
        <w:rPr>
          <w:rStyle w:val="Emphasis"/>
          <w:highlight w:val="cyan"/>
        </w:rPr>
        <w:t>computational fugitivity</w:t>
      </w:r>
      <w:r w:rsidRPr="00B60329">
        <w:rPr>
          <w:sz w:val="16"/>
        </w:rPr>
        <w:t>. Haunting is both the inseparability and discontinuity of time and that which viscerally and affectively shapes behavior. In addition to Derrida, my thinking on haunting is informed by Avery Gordon’s focus on the seeming dis/continuity between social structures, social institutions, and everyday life, Karen Barad’s dis/jointedness of time and space and entanglement of the here and now, and especially Mark Fisher’s argument that haunting is also about the temporalities of technology that produce a virtuality, a relation of what is no longer and not yet, and a shaping of affects of nostalgia or anticipation. Yet, what I seek to advance on haunting are the ideas that it is fundamental to the recursive process, it is part of the logics of technologies, and it is both an analytic and computational process of potentiality. Again, the disjointedness of time and space affectively shapes and indicates spectral presence.</w:t>
      </w:r>
    </w:p>
    <w:p w14:paraId="4AC33F60" w14:textId="77777777" w:rsidR="002C1760" w:rsidRPr="00B60329" w:rsidRDefault="002C1760" w:rsidP="002C1760">
      <w:pPr>
        <w:rPr>
          <w:sz w:val="16"/>
        </w:rPr>
      </w:pPr>
      <w:r w:rsidRPr="00B60329">
        <w:rPr>
          <w:sz w:val="16"/>
        </w:rPr>
        <w:t xml:space="preserve">For Derrida, time was signified through the sign, a mark of the complicated and non-full presence of a ghost. I want to offer some propositions toward rethinking time and haunting, as well as their relation to the recursive. </w:t>
      </w:r>
      <w:r w:rsidRPr="00B60329">
        <w:rPr>
          <w:rStyle w:val="StyleUnderline"/>
        </w:rPr>
        <w:t>I</w:t>
      </w:r>
      <w:r w:rsidRPr="00B60329">
        <w:rPr>
          <w:sz w:val="16"/>
        </w:rPr>
        <w:t xml:space="preserve"> also </w:t>
      </w:r>
      <w:r w:rsidRPr="00B60329">
        <w:rPr>
          <w:rStyle w:val="StyleUnderline"/>
        </w:rPr>
        <w:t xml:space="preserve">want to think through the </w:t>
      </w:r>
      <w:r w:rsidRPr="00B60329">
        <w:rPr>
          <w:rStyle w:val="Emphasis"/>
        </w:rPr>
        <w:t>political-ethical work</w:t>
      </w:r>
      <w:r w:rsidRPr="00B60329">
        <w:rPr>
          <w:rStyle w:val="StyleUnderline"/>
        </w:rPr>
        <w:t xml:space="preserve"> of</w:t>
      </w:r>
      <w:r w:rsidRPr="00B60329">
        <w:rPr>
          <w:sz w:val="16"/>
        </w:rPr>
        <w:t xml:space="preserve"> time, especially in relation to the problem of colonial articulations in the development of the human. Finally, I’d like to leave us with some considerations of what I am calling a </w:t>
      </w:r>
      <w:r w:rsidRPr="00173C60">
        <w:rPr>
          <w:rStyle w:val="StyleUnderline"/>
          <w:highlight w:val="cyan"/>
        </w:rPr>
        <w:t>Black techno-conjuring</w:t>
      </w:r>
      <w:r w:rsidRPr="00B60329">
        <w:rPr>
          <w:rStyle w:val="StyleUnderline"/>
        </w:rPr>
        <w:t xml:space="preserve"> and what it </w:t>
      </w:r>
      <w:r w:rsidRPr="00173C60">
        <w:rPr>
          <w:rStyle w:val="StyleUnderline"/>
          <w:highlight w:val="cyan"/>
        </w:rPr>
        <w:t>might</w:t>
      </w:r>
      <w:r w:rsidRPr="00B60329">
        <w:rPr>
          <w:rStyle w:val="StyleUnderline"/>
        </w:rPr>
        <w:t xml:space="preserve"> offer us toward </w:t>
      </w:r>
      <w:r w:rsidRPr="00B60329">
        <w:rPr>
          <w:rStyle w:val="Emphasis"/>
        </w:rPr>
        <w:t>addressing</w:t>
      </w:r>
      <w:r w:rsidRPr="00B60329">
        <w:rPr>
          <w:sz w:val="16"/>
        </w:rPr>
        <w:t xml:space="preserve">, </w:t>
      </w:r>
      <w:r w:rsidRPr="00B60329">
        <w:rPr>
          <w:rStyle w:val="Emphasis"/>
        </w:rPr>
        <w:t>redressing</w:t>
      </w:r>
      <w:r w:rsidRPr="00B60329">
        <w:rPr>
          <w:sz w:val="16"/>
        </w:rPr>
        <w:t xml:space="preserve">, </w:t>
      </w:r>
      <w:r w:rsidRPr="00B60329">
        <w:rPr>
          <w:rStyle w:val="StyleUnderline"/>
        </w:rPr>
        <w:t xml:space="preserve">and/or </w:t>
      </w:r>
      <w:r w:rsidRPr="00173C60">
        <w:rPr>
          <w:rStyle w:val="Emphasis"/>
          <w:highlight w:val="cyan"/>
        </w:rPr>
        <w:t>rerout</w:t>
      </w:r>
      <w:r w:rsidRPr="00B60329">
        <w:rPr>
          <w:rStyle w:val="Emphasis"/>
        </w:rPr>
        <w:t>ing</w:t>
      </w:r>
      <w:r w:rsidRPr="00B60329">
        <w:rPr>
          <w:sz w:val="16"/>
        </w:rPr>
        <w:t xml:space="preserve"> the fears, anxieties, desires, and anticipations of the political affect of the no longer/what happened and the not yet/what’s yet to happen.</w:t>
      </w:r>
    </w:p>
    <w:p w14:paraId="3F6323B0" w14:textId="77777777" w:rsidR="002C1760" w:rsidRPr="00B60329" w:rsidRDefault="002C1760" w:rsidP="002C1760">
      <w:pPr>
        <w:rPr>
          <w:sz w:val="16"/>
        </w:rPr>
      </w:pPr>
      <w:r w:rsidRPr="00B60329">
        <w:rPr>
          <w:sz w:val="16"/>
        </w:rPr>
        <w:t>Hauntology and Time</w:t>
      </w:r>
    </w:p>
    <w:p w14:paraId="595CDA4C" w14:textId="77777777" w:rsidR="002C1760" w:rsidRPr="00B60329" w:rsidRDefault="002C1760" w:rsidP="002C1760">
      <w:pPr>
        <w:rPr>
          <w:sz w:val="16"/>
        </w:rPr>
      </w:pPr>
      <w:r w:rsidRPr="00B60329">
        <w:rPr>
          <w:sz w:val="16"/>
        </w:rPr>
        <w:t xml:space="preserve">Toggling the New York Times deepfake faces raises questions about how time and space is configured and enfolded into the curation of these digital productions. As Elisa Giardina Papa has illustrated, the generation of data for training affective computing is temporally and spatially situated particularly in the Global South, yet also processed by a technology that was developed from nineteenth-century phrenology and </w:t>
      </w:r>
      <w:r w:rsidRPr="00B60329">
        <w:rPr>
          <w:rStyle w:val="StyleUnderline"/>
        </w:rPr>
        <w:t xml:space="preserve">assumptions of </w:t>
      </w:r>
      <w:r w:rsidRPr="00173C60">
        <w:rPr>
          <w:rStyle w:val="StyleUnderline"/>
          <w:highlight w:val="cyan"/>
        </w:rPr>
        <w:t>the</w:t>
      </w:r>
      <w:r w:rsidRPr="00B60329">
        <w:rPr>
          <w:rStyle w:val="StyleUnderline"/>
        </w:rPr>
        <w:t xml:space="preserve"> </w:t>
      </w:r>
      <w:r w:rsidRPr="00B60329">
        <w:rPr>
          <w:rStyle w:val="Emphasis"/>
        </w:rPr>
        <w:t>transparent</w:t>
      </w:r>
      <w:r w:rsidRPr="00B60329">
        <w:rPr>
          <w:rStyle w:val="StyleUnderline"/>
        </w:rPr>
        <w:t xml:space="preserve"> or </w:t>
      </w:r>
      <w:r w:rsidRPr="00173C60">
        <w:rPr>
          <w:rStyle w:val="Emphasis"/>
          <w:highlight w:val="cyan"/>
        </w:rPr>
        <w:t>liberal subject</w:t>
      </w:r>
      <w:r w:rsidRPr="00B60329">
        <w:rPr>
          <w:sz w:val="16"/>
        </w:rPr>
        <w:t xml:space="preserve">. Thus, racial logics became part of the nonlinear axiomatics of the technology. </w:t>
      </w:r>
      <w:r w:rsidRPr="00173C60">
        <w:rPr>
          <w:rStyle w:val="StyleUnderline"/>
          <w:highlight w:val="cyan"/>
        </w:rPr>
        <w:t xml:space="preserve">This </w:t>
      </w:r>
      <w:r w:rsidRPr="00173C60">
        <w:rPr>
          <w:rStyle w:val="Emphasis"/>
          <w:highlight w:val="cyan"/>
        </w:rPr>
        <w:t>materializes</w:t>
      </w:r>
      <w:r w:rsidRPr="00173C60">
        <w:rPr>
          <w:rStyle w:val="StyleUnderline"/>
          <w:highlight w:val="cyan"/>
        </w:rPr>
        <w:t xml:space="preserve"> in</w:t>
      </w:r>
      <w:r w:rsidRPr="00B60329">
        <w:rPr>
          <w:sz w:val="16"/>
          <w:szCs w:val="16"/>
        </w:rPr>
        <w:t xml:space="preserve"> part due to the temporal-spatial situating of the subject and assumptions of development, progress, and narratives</w:t>
      </w:r>
      <w:r w:rsidRPr="00B60329">
        <w:rPr>
          <w:sz w:val="16"/>
        </w:rPr>
        <w:t xml:space="preserve"> of cultural difference. For these reasons I’m advancing </w:t>
      </w:r>
      <w:r w:rsidRPr="00B60329">
        <w:rPr>
          <w:rStyle w:val="Emphasis"/>
        </w:rPr>
        <w:t>proposals</w:t>
      </w:r>
      <w:r w:rsidRPr="00B60329">
        <w:rPr>
          <w:sz w:val="16"/>
        </w:rPr>
        <w:t xml:space="preserve"> on temporality (and by entanglement spatiality) through </w:t>
      </w:r>
      <w:r w:rsidRPr="00B60329">
        <w:rPr>
          <w:rStyle w:val="StyleUnderline"/>
        </w:rPr>
        <w:t>which</w:t>
      </w:r>
      <w:r w:rsidRPr="00B60329">
        <w:rPr>
          <w:sz w:val="16"/>
        </w:rPr>
        <w:t xml:space="preserve"> I hope to (1) </w:t>
      </w:r>
      <w:r w:rsidRPr="00173C60">
        <w:rPr>
          <w:rStyle w:val="Emphasis"/>
        </w:rPr>
        <w:t>move beyond</w:t>
      </w:r>
      <w:r w:rsidRPr="00B60329">
        <w:rPr>
          <w:rStyle w:val="StyleUnderline"/>
        </w:rPr>
        <w:t xml:space="preserve"> the modern categories of past</w:t>
      </w:r>
      <w:r w:rsidRPr="00B60329">
        <w:rPr>
          <w:sz w:val="16"/>
        </w:rPr>
        <w:t xml:space="preserve">, </w:t>
      </w:r>
      <w:r w:rsidRPr="00B60329">
        <w:rPr>
          <w:rStyle w:val="StyleUnderline"/>
        </w:rPr>
        <w:t>present</w:t>
      </w:r>
      <w:r w:rsidRPr="00B60329">
        <w:rPr>
          <w:sz w:val="16"/>
        </w:rPr>
        <w:t xml:space="preserve">, </w:t>
      </w:r>
      <w:r w:rsidRPr="00B60329">
        <w:rPr>
          <w:rStyle w:val="StyleUnderline"/>
        </w:rPr>
        <w:t>and future</w:t>
      </w:r>
      <w:r w:rsidRPr="00B60329">
        <w:rPr>
          <w:sz w:val="16"/>
        </w:rPr>
        <w:t xml:space="preserve">, (2) </w:t>
      </w:r>
      <w:r w:rsidRPr="00173C60">
        <w:rPr>
          <w:rStyle w:val="Emphasis"/>
        </w:rPr>
        <w:t>shift a theoretical gaze</w:t>
      </w:r>
      <w:r w:rsidRPr="00173C60">
        <w:rPr>
          <w:rStyle w:val="StyleUnderline"/>
        </w:rPr>
        <w:t xml:space="preserve"> from the </w:t>
      </w:r>
      <w:r w:rsidRPr="00173C60">
        <w:rPr>
          <w:rStyle w:val="Emphasis"/>
        </w:rPr>
        <w:t>signifier</w:t>
      </w:r>
      <w:r w:rsidRPr="00173C60">
        <w:rPr>
          <w:rStyle w:val="StyleUnderline"/>
        </w:rPr>
        <w:t xml:space="preserve"> to the </w:t>
      </w:r>
      <w:r w:rsidRPr="00173C60">
        <w:rPr>
          <w:rStyle w:val="Emphasis"/>
        </w:rPr>
        <w:t>becoming process</w:t>
      </w:r>
      <w:r w:rsidRPr="00B60329">
        <w:rPr>
          <w:rStyle w:val="StyleUnderline"/>
        </w:rPr>
        <w:t xml:space="preserve"> and its material reconfigurings</w:t>
      </w:r>
      <w:r w:rsidRPr="00B60329">
        <w:rPr>
          <w:sz w:val="16"/>
        </w:rPr>
        <w:t xml:space="preserve">, </w:t>
      </w:r>
      <w:r w:rsidRPr="00B60329">
        <w:rPr>
          <w:rStyle w:val="StyleUnderline"/>
        </w:rPr>
        <w:t>and</w:t>
      </w:r>
      <w:r w:rsidRPr="00B60329">
        <w:rPr>
          <w:sz w:val="16"/>
        </w:rPr>
        <w:t xml:space="preserve">, as such, (3) </w:t>
      </w:r>
      <w:r w:rsidRPr="00B60329">
        <w:rPr>
          <w:rStyle w:val="StyleUnderline"/>
        </w:rPr>
        <w:t xml:space="preserve">open up the potential for </w:t>
      </w:r>
      <w:r w:rsidRPr="00173C60">
        <w:rPr>
          <w:rStyle w:val="StyleUnderline"/>
          <w:highlight w:val="cyan"/>
        </w:rPr>
        <w:t xml:space="preserve">an </w:t>
      </w:r>
      <w:r w:rsidRPr="00173C60">
        <w:rPr>
          <w:rStyle w:val="Emphasis"/>
          <w:highlight w:val="cyan"/>
        </w:rPr>
        <w:t>alternative</w:t>
      </w:r>
      <w:r w:rsidRPr="00B60329">
        <w:rPr>
          <w:rStyle w:val="Emphasis"/>
        </w:rPr>
        <w:t xml:space="preserve"> conceptualization</w:t>
      </w:r>
      <w:r w:rsidRPr="00B60329">
        <w:rPr>
          <w:rStyle w:val="StyleUnderline"/>
        </w:rPr>
        <w:t xml:space="preserve"> of </w:t>
      </w:r>
      <w:r w:rsidRPr="00173C60">
        <w:rPr>
          <w:rStyle w:val="StyleUnderline"/>
          <w:highlight w:val="cyan"/>
        </w:rPr>
        <w:t>haunting</w:t>
      </w:r>
      <w:r w:rsidRPr="00B60329">
        <w:rPr>
          <w:rStyle w:val="StyleUnderline"/>
        </w:rPr>
        <w:t xml:space="preserve"> that’s </w:t>
      </w:r>
      <w:r w:rsidRPr="00173C60">
        <w:rPr>
          <w:rStyle w:val="StyleUnderline"/>
          <w:highlight w:val="cyan"/>
        </w:rPr>
        <w:t>based on</w:t>
      </w:r>
      <w:r w:rsidRPr="00B60329">
        <w:rPr>
          <w:rStyle w:val="StyleUnderline"/>
        </w:rPr>
        <w:t xml:space="preserve"> the </w:t>
      </w:r>
      <w:r w:rsidRPr="00B60329">
        <w:rPr>
          <w:rStyle w:val="Emphasis"/>
        </w:rPr>
        <w:t>inheritance of colonial violence</w:t>
      </w:r>
      <w:r w:rsidRPr="00B60329">
        <w:rPr>
          <w:rStyle w:val="StyleUnderline"/>
        </w:rPr>
        <w:t xml:space="preserve"> and </w:t>
      </w:r>
      <w:r w:rsidRPr="00B60329">
        <w:rPr>
          <w:rStyle w:val="Emphasis"/>
        </w:rPr>
        <w:t>racial subjugation</w:t>
      </w:r>
      <w:r w:rsidRPr="00B60329">
        <w:rPr>
          <w:sz w:val="16"/>
        </w:rPr>
        <w:t xml:space="preserve">—what Spillers has characterized as </w:t>
      </w:r>
      <w:r w:rsidRPr="00B60329">
        <w:rPr>
          <w:rStyle w:val="StyleUnderline"/>
        </w:rPr>
        <w:t>the intergenerationality of</w:t>
      </w:r>
      <w:r w:rsidRPr="00B60329">
        <w:rPr>
          <w:sz w:val="16"/>
        </w:rPr>
        <w:t xml:space="preserve"> “</w:t>
      </w:r>
      <w:r w:rsidRPr="00173C60">
        <w:rPr>
          <w:rStyle w:val="Emphasis"/>
          <w:highlight w:val="cyan"/>
        </w:rPr>
        <w:t>hieroglyphics of the flesh</w:t>
      </w:r>
      <w:r w:rsidRPr="00B60329">
        <w:rPr>
          <w:sz w:val="16"/>
        </w:rPr>
        <w:t>.”</w:t>
      </w:r>
    </w:p>
    <w:p w14:paraId="5A2F7AC3" w14:textId="77777777" w:rsidR="002C1760" w:rsidRPr="00173C60" w:rsidRDefault="002C1760" w:rsidP="002C1760">
      <w:pPr>
        <w:rPr>
          <w:sz w:val="16"/>
        </w:rPr>
      </w:pPr>
      <w:r w:rsidRPr="00173C60">
        <w:rPr>
          <w:rStyle w:val="Emphasis"/>
          <w:sz w:val="30"/>
          <w:szCs w:val="30"/>
        </w:rPr>
        <w:t>Obviously</w:t>
      </w:r>
      <w:r w:rsidRPr="00173C60">
        <w:rPr>
          <w:sz w:val="16"/>
        </w:rPr>
        <w:t xml:space="preserve">, </w:t>
      </w:r>
      <w:r w:rsidRPr="00173C60">
        <w:rPr>
          <w:rStyle w:val="Emphasis"/>
          <w:sz w:val="30"/>
          <w:szCs w:val="30"/>
        </w:rPr>
        <w:t>linear teleological time does not exist</w:t>
      </w:r>
      <w:r w:rsidRPr="00173C60">
        <w:rPr>
          <w:sz w:val="16"/>
        </w:rPr>
        <w:t xml:space="preserve">. </w:t>
      </w:r>
      <w:r w:rsidRPr="00173C60">
        <w:rPr>
          <w:rStyle w:val="StyleUnderline"/>
        </w:rPr>
        <w:t>Discrete categories of past</w:t>
      </w:r>
      <w:r w:rsidRPr="00173C60">
        <w:rPr>
          <w:sz w:val="16"/>
        </w:rPr>
        <w:t xml:space="preserve">, </w:t>
      </w:r>
      <w:r w:rsidRPr="00173C60">
        <w:rPr>
          <w:rStyle w:val="StyleUnderline"/>
        </w:rPr>
        <w:t>present</w:t>
      </w:r>
      <w:r w:rsidRPr="00173C60">
        <w:rPr>
          <w:sz w:val="16"/>
        </w:rPr>
        <w:t xml:space="preserve">, </w:t>
      </w:r>
      <w:r w:rsidRPr="00173C60">
        <w:rPr>
          <w:rStyle w:val="StyleUnderline"/>
        </w:rPr>
        <w:t xml:space="preserve">and future are </w:t>
      </w:r>
      <w:r w:rsidRPr="00173C60">
        <w:rPr>
          <w:rStyle w:val="Emphasis"/>
        </w:rPr>
        <w:t>inherited categories</w:t>
      </w:r>
      <w:r w:rsidRPr="00173C60">
        <w:rPr>
          <w:rStyle w:val="StyleUnderline"/>
        </w:rPr>
        <w:t xml:space="preserve"> of modernism that were </w:t>
      </w:r>
      <w:r w:rsidRPr="00173C60">
        <w:rPr>
          <w:rStyle w:val="Emphasis"/>
        </w:rPr>
        <w:t>constituted</w:t>
      </w:r>
      <w:r w:rsidRPr="00173C60">
        <w:rPr>
          <w:rStyle w:val="StyleUnderline"/>
        </w:rPr>
        <w:t xml:space="preserve"> by the interest in </w:t>
      </w:r>
      <w:r w:rsidRPr="00173C60">
        <w:rPr>
          <w:rStyle w:val="Emphasis"/>
        </w:rPr>
        <w:t>progress</w:t>
      </w:r>
      <w:r w:rsidRPr="00173C60">
        <w:rPr>
          <w:rStyle w:val="StyleUnderline"/>
        </w:rPr>
        <w:t xml:space="preserve"> and the development of </w:t>
      </w:r>
      <w:r w:rsidRPr="00173C60">
        <w:rPr>
          <w:rStyle w:val="Emphasis"/>
        </w:rPr>
        <w:t>colonialism</w:t>
      </w:r>
      <w:r w:rsidRPr="00173C60">
        <w:rPr>
          <w:rStyle w:val="StyleUnderline"/>
        </w:rPr>
        <w:t xml:space="preserve"> and </w:t>
      </w:r>
      <w:r w:rsidRPr="00173C60">
        <w:rPr>
          <w:rStyle w:val="Emphasis"/>
        </w:rPr>
        <w:t>capitalism</w:t>
      </w:r>
      <w:r w:rsidRPr="00173C60">
        <w:rPr>
          <w:sz w:val="16"/>
        </w:rPr>
        <w:t xml:space="preserve">. According to Alfred North Whitehead, </w:t>
      </w:r>
      <w:r w:rsidRPr="00173C60">
        <w:rPr>
          <w:rStyle w:val="StyleUnderline"/>
        </w:rPr>
        <w:t xml:space="preserve">there are only </w:t>
      </w:r>
      <w:r w:rsidRPr="00173C60">
        <w:rPr>
          <w:rStyle w:val="Emphasis"/>
        </w:rPr>
        <w:t>conceptual prehensions</w:t>
      </w:r>
      <w:r w:rsidRPr="00173C60">
        <w:rPr>
          <w:rStyle w:val="StyleUnderline"/>
        </w:rPr>
        <w:t xml:space="preserve"> and </w:t>
      </w:r>
      <w:r w:rsidRPr="00173C60">
        <w:rPr>
          <w:rStyle w:val="Emphasis"/>
        </w:rPr>
        <w:t>persuasions</w:t>
      </w:r>
      <w:r w:rsidRPr="00173C60">
        <w:rPr>
          <w:rStyle w:val="StyleUnderline"/>
        </w:rPr>
        <w:t xml:space="preserve"> of the future in the supposed immediate present</w:t>
      </w:r>
      <w:r w:rsidRPr="00173C60">
        <w:rPr>
          <w:sz w:val="16"/>
        </w:rPr>
        <w:t xml:space="preserve">. </w:t>
      </w:r>
      <w:r w:rsidRPr="00173C60">
        <w:rPr>
          <w:rStyle w:val="StyleUnderline"/>
        </w:rPr>
        <w:t xml:space="preserve">The past is </w:t>
      </w:r>
      <w:r w:rsidRPr="00173C60">
        <w:rPr>
          <w:rStyle w:val="Emphasis"/>
        </w:rPr>
        <w:t>immanent</w:t>
      </w:r>
      <w:r w:rsidRPr="00173C60">
        <w:rPr>
          <w:rStyle w:val="StyleUnderline"/>
        </w:rPr>
        <w:t xml:space="preserve"> in the present</w:t>
      </w:r>
      <w:r w:rsidRPr="00173C60">
        <w:rPr>
          <w:sz w:val="16"/>
        </w:rPr>
        <w:t xml:space="preserve">. </w:t>
      </w:r>
      <w:r w:rsidRPr="00173C60">
        <w:rPr>
          <w:rStyle w:val="StyleUnderline"/>
        </w:rPr>
        <w:t>The</w:t>
      </w:r>
      <w:r w:rsidRPr="00173C60">
        <w:rPr>
          <w:sz w:val="16"/>
        </w:rPr>
        <w:t xml:space="preserve"> “</w:t>
      </w:r>
      <w:r w:rsidRPr="00173C60">
        <w:rPr>
          <w:rStyle w:val="StyleUnderline"/>
        </w:rPr>
        <w:t>what happened</w:t>
      </w:r>
      <w:r w:rsidRPr="00173C60">
        <w:rPr>
          <w:sz w:val="16"/>
        </w:rPr>
        <w:t xml:space="preserve">” </w:t>
      </w:r>
      <w:r w:rsidRPr="00173C60">
        <w:rPr>
          <w:rStyle w:val="StyleUnderline"/>
        </w:rPr>
        <w:t>and the</w:t>
      </w:r>
      <w:r w:rsidRPr="00173C60">
        <w:rPr>
          <w:sz w:val="16"/>
        </w:rPr>
        <w:t xml:space="preserve"> “</w:t>
      </w:r>
      <w:r w:rsidRPr="00173C60">
        <w:rPr>
          <w:rStyle w:val="StyleUnderline"/>
        </w:rPr>
        <w:t>no longer</w:t>
      </w:r>
      <w:r w:rsidRPr="00173C60">
        <w:rPr>
          <w:sz w:val="16"/>
        </w:rPr>
        <w:t xml:space="preserve">” </w:t>
      </w:r>
      <w:r w:rsidRPr="00173C60">
        <w:rPr>
          <w:rStyle w:val="StyleUnderline"/>
        </w:rPr>
        <w:t xml:space="preserve">are </w:t>
      </w:r>
      <w:r w:rsidRPr="00173C60">
        <w:rPr>
          <w:rStyle w:val="Emphasis"/>
        </w:rPr>
        <w:t>enfolded</w:t>
      </w:r>
      <w:r w:rsidRPr="00173C60">
        <w:rPr>
          <w:rStyle w:val="StyleUnderline"/>
        </w:rPr>
        <w:t xml:space="preserve"> in the present</w:t>
      </w:r>
      <w:r w:rsidRPr="00173C60">
        <w:rPr>
          <w:sz w:val="16"/>
        </w:rPr>
        <w:t xml:space="preserve">, </w:t>
      </w:r>
      <w:r w:rsidRPr="00173C60">
        <w:rPr>
          <w:rStyle w:val="Emphasis"/>
        </w:rPr>
        <w:t>encoding</w:t>
      </w:r>
      <w:r w:rsidRPr="00173C60">
        <w:rPr>
          <w:rStyle w:val="StyleUnderline"/>
        </w:rPr>
        <w:t xml:space="preserve"> the fleshiness of bodily and techno-social systems</w:t>
      </w:r>
      <w:r w:rsidRPr="00173C60">
        <w:rPr>
          <w:sz w:val="16"/>
        </w:rPr>
        <w:t xml:space="preserve">. Whether it’s the neurobiological or neural network, </w:t>
      </w:r>
      <w:r w:rsidRPr="00173C60">
        <w:rPr>
          <w:rStyle w:val="StyleUnderline"/>
        </w:rPr>
        <w:t xml:space="preserve">the sociogenic code becomes </w:t>
      </w:r>
      <w:r w:rsidRPr="00173C60">
        <w:rPr>
          <w:rStyle w:val="Emphasis"/>
        </w:rPr>
        <w:t>reinforced</w:t>
      </w:r>
      <w:r w:rsidRPr="00173C60">
        <w:rPr>
          <w:rStyle w:val="StyleUnderline"/>
        </w:rPr>
        <w:t xml:space="preserve"> through the spiraling feedback loops of recursion</w:t>
      </w:r>
      <w:r w:rsidRPr="00173C60">
        <w:rPr>
          <w:sz w:val="16"/>
        </w:rPr>
        <w:t xml:space="preserve">. As Mark Fisher described, the haunting of the past is instantiated in the disorienting experience of déjà vu or nostalgia where the past is immanent in the immediate occasion. I argue that </w:t>
      </w:r>
      <w:r w:rsidRPr="00173C60">
        <w:rPr>
          <w:rStyle w:val="StyleUnderline"/>
        </w:rPr>
        <w:t xml:space="preserve">this haunting event </w:t>
      </w:r>
      <w:r w:rsidRPr="00173C60">
        <w:rPr>
          <w:rStyle w:val="Emphasis"/>
        </w:rPr>
        <w:t>initiates</w:t>
      </w:r>
      <w:r w:rsidRPr="00173C60">
        <w:rPr>
          <w:rStyle w:val="StyleUnderline"/>
        </w:rPr>
        <w:t xml:space="preserve"> the coding of the flesh</w:t>
      </w:r>
      <w:r w:rsidRPr="00173C60">
        <w:rPr>
          <w:sz w:val="16"/>
        </w:rPr>
        <w:t>.</w:t>
      </w:r>
    </w:p>
    <w:p w14:paraId="6A856CEB" w14:textId="77777777" w:rsidR="002C1760" w:rsidRPr="00B60329" w:rsidRDefault="002C1760" w:rsidP="002C1760">
      <w:pPr>
        <w:rPr>
          <w:sz w:val="16"/>
          <w:szCs w:val="16"/>
        </w:rPr>
      </w:pPr>
      <w:r w:rsidRPr="00173C60">
        <w:rPr>
          <w:rStyle w:val="StyleUnderline"/>
        </w:rPr>
        <w:t xml:space="preserve">The future is also </w:t>
      </w:r>
      <w:r w:rsidRPr="00173C60">
        <w:rPr>
          <w:rStyle w:val="Emphasis"/>
        </w:rPr>
        <w:t>immanent</w:t>
      </w:r>
      <w:r w:rsidRPr="00173C60">
        <w:rPr>
          <w:rStyle w:val="StyleUnderline"/>
        </w:rPr>
        <w:t xml:space="preserve"> in the present</w:t>
      </w:r>
      <w:r w:rsidRPr="00173C60">
        <w:rPr>
          <w:sz w:val="16"/>
        </w:rPr>
        <w:t xml:space="preserve">. </w:t>
      </w:r>
      <w:r w:rsidRPr="00173C60">
        <w:rPr>
          <w:rStyle w:val="StyleUnderline"/>
        </w:rPr>
        <w:t>It</w:t>
      </w:r>
      <w:r w:rsidRPr="00173C60">
        <w:rPr>
          <w:sz w:val="16"/>
        </w:rPr>
        <w:t xml:space="preserve"> is the virtual and what </w:t>
      </w:r>
      <w:r w:rsidRPr="00173C60">
        <w:rPr>
          <w:rStyle w:val="Emphasis"/>
        </w:rPr>
        <w:t>shapes affective anticipations</w:t>
      </w:r>
      <w:r w:rsidRPr="00173C60">
        <w:rPr>
          <w:rStyle w:val="StyleUnderline"/>
        </w:rPr>
        <w:t xml:space="preserve"> and</w:t>
      </w:r>
      <w:r w:rsidRPr="00173C60">
        <w:rPr>
          <w:sz w:val="16"/>
        </w:rPr>
        <w:t xml:space="preserve"> the </w:t>
      </w:r>
      <w:r w:rsidRPr="00173C60">
        <w:rPr>
          <w:rStyle w:val="Emphasis"/>
        </w:rPr>
        <w:t>constructed political necessity</w:t>
      </w:r>
      <w:r w:rsidRPr="00173C60">
        <w:rPr>
          <w:sz w:val="16"/>
        </w:rPr>
        <w:t xml:space="preserve"> for algorithmic future prehension via prediction. The past is immanent in the future; it is</w:t>
      </w:r>
      <w:r w:rsidRPr="00B60329">
        <w:rPr>
          <w:sz w:val="16"/>
        </w:rPr>
        <w:t xml:space="preserve"> futures past. The virtual becomes actual and the actual is shaped by the virtual. From the anticipation of the virtual, the not yet, the what is yet to happen haunts the event toward what Massumi has called preemptive logics of power. </w:t>
      </w:r>
      <w:r w:rsidRPr="00B60329">
        <w:rPr>
          <w:sz w:val="16"/>
          <w:szCs w:val="16"/>
        </w:rPr>
        <w:t>Cybernetic “predictions” of the virtual are the preemptive logics of algorithmic governance that shape and become the actual. In other words, cybernetic “predictive” acts form the becoming-actual that is haunted by futures past.</w:t>
      </w:r>
    </w:p>
    <w:p w14:paraId="1BB06AA9" w14:textId="77777777" w:rsidR="002C1760" w:rsidRPr="00B60329" w:rsidRDefault="002C1760" w:rsidP="002C1760">
      <w:pPr>
        <w:rPr>
          <w:sz w:val="16"/>
        </w:rPr>
      </w:pPr>
      <w:r w:rsidRPr="00B60329">
        <w:rPr>
          <w:sz w:val="16"/>
        </w:rPr>
        <w:t>I am reminded of a passage from Claudia Rankine’s Citizen:</w:t>
      </w:r>
    </w:p>
    <w:p w14:paraId="59F88F76" w14:textId="77777777" w:rsidR="002C1760" w:rsidRPr="00B60329" w:rsidRDefault="002C1760" w:rsidP="002C1760">
      <w:pPr>
        <w:rPr>
          <w:sz w:val="16"/>
        </w:rPr>
      </w:pPr>
      <w:r w:rsidRPr="00B60329">
        <w:rPr>
          <w:sz w:val="16"/>
        </w:rPr>
        <w:t>You know feelings destabilize since everyone you ask is laughing that kind of close-the-gap laughter: all the haha’s wanting uninterrupted views. Don’t be ridiculous. None of the other black friends feel that way and how you feel is how you feel even if what you perceive isn’t tied to what is …</w:t>
      </w:r>
    </w:p>
    <w:p w14:paraId="2FA4994E" w14:textId="77777777" w:rsidR="002C1760" w:rsidRPr="00B60329" w:rsidRDefault="002C1760" w:rsidP="002C1760">
      <w:pPr>
        <w:rPr>
          <w:sz w:val="16"/>
        </w:rPr>
      </w:pPr>
      <w:r w:rsidRPr="00B60329">
        <w:rPr>
          <w:sz w:val="16"/>
        </w:rPr>
        <w:t>What is?</w:t>
      </w:r>
    </w:p>
    <w:p w14:paraId="589A0D57" w14:textId="77777777" w:rsidR="002C1760" w:rsidRPr="00B60329" w:rsidRDefault="002C1760" w:rsidP="002C1760">
      <w:pPr>
        <w:rPr>
          <w:sz w:val="16"/>
        </w:rPr>
      </w:pPr>
      <w:r w:rsidRPr="00B60329">
        <w:rPr>
          <w:sz w:val="16"/>
        </w:rPr>
        <w:t>And so it goes until the vista includes only displacement of feeling back into the body, which gave birth to the feelings that don’t sit comfortably inside the communal.</w:t>
      </w:r>
    </w:p>
    <w:p w14:paraId="28FEB1CD" w14:textId="77777777" w:rsidR="002C1760" w:rsidRPr="00B60329" w:rsidRDefault="002C1760" w:rsidP="002C1760">
      <w:pPr>
        <w:rPr>
          <w:sz w:val="16"/>
        </w:rPr>
      </w:pPr>
      <w:r w:rsidRPr="00B60329">
        <w:rPr>
          <w:sz w:val="16"/>
        </w:rPr>
        <w:t xml:space="preserve">You smile dumbly at the world because you are still feeling if only the feeling could be known and this brings on the moment you recognize as desire. </w:t>
      </w:r>
    </w:p>
    <w:p w14:paraId="4DF7CE3A" w14:textId="77777777" w:rsidR="002C1760" w:rsidRPr="00B60329" w:rsidRDefault="002C1760" w:rsidP="002C1760">
      <w:pPr>
        <w:rPr>
          <w:sz w:val="16"/>
        </w:rPr>
      </w:pPr>
      <w:r w:rsidRPr="00173C60">
        <w:rPr>
          <w:rStyle w:val="Emphasis"/>
          <w:highlight w:val="cyan"/>
        </w:rPr>
        <w:t>Desire</w:t>
      </w:r>
      <w:r w:rsidRPr="00B60329">
        <w:rPr>
          <w:rStyle w:val="StyleUnderline"/>
        </w:rPr>
        <w:t xml:space="preserve"> here is that which </w:t>
      </w:r>
      <w:r w:rsidRPr="00173C60">
        <w:rPr>
          <w:rStyle w:val="StyleUnderline"/>
          <w:highlight w:val="cyan"/>
        </w:rPr>
        <w:t xml:space="preserve">is the </w:t>
      </w:r>
      <w:r w:rsidRPr="00173C60">
        <w:rPr>
          <w:rStyle w:val="Emphasis"/>
          <w:highlight w:val="cyan"/>
        </w:rPr>
        <w:t>pursuit of knowability</w:t>
      </w:r>
      <w:r w:rsidRPr="00B60329">
        <w:rPr>
          <w:sz w:val="16"/>
        </w:rPr>
        <w:t xml:space="preserve">, </w:t>
      </w:r>
      <w:r w:rsidRPr="00173C60">
        <w:rPr>
          <w:rStyle w:val="Emphasis"/>
          <w:highlight w:val="cyan"/>
        </w:rPr>
        <w:t>recognition</w:t>
      </w:r>
      <w:r w:rsidRPr="00B60329">
        <w:rPr>
          <w:rStyle w:val="Emphasis"/>
        </w:rPr>
        <w:t xml:space="preserve"> of affect</w:t>
      </w:r>
      <w:r w:rsidRPr="00B60329">
        <w:rPr>
          <w:sz w:val="16"/>
        </w:rPr>
        <w:t xml:space="preserve">, </w:t>
      </w:r>
      <w:r w:rsidRPr="00173C60">
        <w:rPr>
          <w:rStyle w:val="StyleUnderline"/>
          <w:highlight w:val="cyan"/>
        </w:rPr>
        <w:t>and even</w:t>
      </w:r>
      <w:r w:rsidRPr="00B60329">
        <w:rPr>
          <w:rStyle w:val="StyleUnderline"/>
        </w:rPr>
        <w:t xml:space="preserve"> the </w:t>
      </w:r>
      <w:r w:rsidRPr="00B60329">
        <w:rPr>
          <w:rStyle w:val="Emphasis"/>
        </w:rPr>
        <w:t xml:space="preserve">potentiality of </w:t>
      </w:r>
      <w:r w:rsidRPr="00173C60">
        <w:rPr>
          <w:rStyle w:val="Emphasis"/>
          <w:highlight w:val="cyan"/>
        </w:rPr>
        <w:t>subversion</w:t>
      </w:r>
      <w:r w:rsidRPr="00B60329">
        <w:rPr>
          <w:sz w:val="16"/>
        </w:rPr>
        <w:t xml:space="preserve">. Yet, </w:t>
      </w:r>
      <w:r w:rsidRPr="00B60329">
        <w:rPr>
          <w:rStyle w:val="StyleUnderline"/>
        </w:rPr>
        <w:t xml:space="preserve">desire is also that which is </w:t>
      </w:r>
      <w:r w:rsidRPr="00B60329">
        <w:rPr>
          <w:rStyle w:val="Emphasis"/>
        </w:rPr>
        <w:t>already slipping</w:t>
      </w:r>
      <w:r w:rsidRPr="00B60329">
        <w:rPr>
          <w:rStyle w:val="StyleUnderline"/>
        </w:rPr>
        <w:t xml:space="preserve"> the grasp of the present</w:t>
      </w:r>
      <w:r w:rsidRPr="00B60329">
        <w:rPr>
          <w:sz w:val="16"/>
        </w:rPr>
        <w:t xml:space="preserve">, </w:t>
      </w:r>
      <w:r w:rsidRPr="00B60329">
        <w:rPr>
          <w:rStyle w:val="StyleUnderline"/>
        </w:rPr>
        <w:t xml:space="preserve">becoming </w:t>
      </w:r>
      <w:r w:rsidRPr="00B60329">
        <w:rPr>
          <w:rStyle w:val="Emphasis"/>
        </w:rPr>
        <w:t>futures past</w:t>
      </w:r>
      <w:r w:rsidRPr="00B60329">
        <w:rPr>
          <w:sz w:val="16"/>
        </w:rPr>
        <w:t>.</w:t>
      </w:r>
    </w:p>
    <w:p w14:paraId="36AF6F39" w14:textId="77777777" w:rsidR="002C1760" w:rsidRPr="00B60329" w:rsidRDefault="002C1760" w:rsidP="002C1760">
      <w:pPr>
        <w:rPr>
          <w:sz w:val="16"/>
        </w:rPr>
      </w:pPr>
      <w:r w:rsidRPr="00B60329">
        <w:rPr>
          <w:sz w:val="16"/>
        </w:rPr>
        <w:t xml:space="preserve">The present is the heir of both the conceptual or perceived past and future. Replacing the category of history in Massumi’s characterization of a “history in the present,” I restate this as a “becoming-process in the present,” an affective becoming and material reconfiguring of encoded flesh. Yet, to be clear, the haunting presence is not colonial reason or whiteness, nor is it the creative indeterminacies of Blackness or the flesh. </w:t>
      </w:r>
      <w:r w:rsidRPr="00173C60">
        <w:rPr>
          <w:rStyle w:val="StyleUnderline"/>
          <w:highlight w:val="cyan"/>
        </w:rPr>
        <w:t>Haunting</w:t>
      </w:r>
      <w:r w:rsidRPr="00B60329">
        <w:rPr>
          <w:sz w:val="16"/>
        </w:rPr>
        <w:t xml:space="preserve">, I argue, </w:t>
      </w:r>
      <w:r w:rsidRPr="00B60329">
        <w:rPr>
          <w:rStyle w:val="StyleUnderline"/>
        </w:rPr>
        <w:t xml:space="preserve">is the </w:t>
      </w:r>
      <w:r w:rsidRPr="00B60329">
        <w:rPr>
          <w:rStyle w:val="Emphasis"/>
        </w:rPr>
        <w:t>disjuncture</w:t>
      </w:r>
      <w:r w:rsidRPr="00B60329">
        <w:rPr>
          <w:sz w:val="16"/>
        </w:rPr>
        <w:t xml:space="preserve"> or disjointedness </w:t>
      </w:r>
      <w:r w:rsidRPr="00B60329">
        <w:rPr>
          <w:rStyle w:val="StyleUnderline"/>
        </w:rPr>
        <w:t xml:space="preserve">that </w:t>
      </w:r>
      <w:r w:rsidRPr="00B60329">
        <w:rPr>
          <w:rStyle w:val="Emphasis"/>
        </w:rPr>
        <w:t>instantiates</w:t>
      </w:r>
      <w:r w:rsidRPr="00B60329">
        <w:rPr>
          <w:rStyle w:val="StyleUnderline"/>
        </w:rPr>
        <w:t xml:space="preserve"> the recursive system’s inheritance and enfolding of </w:t>
      </w:r>
      <w:r w:rsidRPr="00B60329">
        <w:rPr>
          <w:rStyle w:val="Emphasis"/>
        </w:rPr>
        <w:t>colonial violence</w:t>
      </w:r>
      <w:r w:rsidRPr="00B60329">
        <w:rPr>
          <w:rStyle w:val="StyleUnderline"/>
        </w:rPr>
        <w:t xml:space="preserve"> and </w:t>
      </w:r>
      <w:r w:rsidRPr="00B60329">
        <w:rPr>
          <w:rStyle w:val="Emphasis"/>
        </w:rPr>
        <w:t>racial subjugation</w:t>
      </w:r>
      <w:r w:rsidRPr="00B60329">
        <w:rPr>
          <w:sz w:val="16"/>
        </w:rPr>
        <w:t xml:space="preserve">. </w:t>
      </w:r>
      <w:r w:rsidRPr="00B60329">
        <w:rPr>
          <w:rStyle w:val="StyleUnderline"/>
        </w:rPr>
        <w:t xml:space="preserve">It </w:t>
      </w:r>
      <w:r w:rsidRPr="00173C60">
        <w:rPr>
          <w:rStyle w:val="StyleUnderline"/>
          <w:highlight w:val="cyan"/>
        </w:rPr>
        <w:t>is</w:t>
      </w:r>
      <w:r w:rsidRPr="00B60329">
        <w:rPr>
          <w:rStyle w:val="StyleUnderline"/>
        </w:rPr>
        <w:t xml:space="preserve"> precisely </w:t>
      </w:r>
      <w:r w:rsidRPr="00173C60">
        <w:rPr>
          <w:rStyle w:val="StyleUnderline"/>
          <w:highlight w:val="cyan"/>
        </w:rPr>
        <w:t>the</w:t>
      </w:r>
      <w:r w:rsidRPr="00B60329">
        <w:rPr>
          <w:rStyle w:val="StyleUnderline"/>
        </w:rPr>
        <w:t xml:space="preserve"> </w:t>
      </w:r>
      <w:r w:rsidRPr="00B60329">
        <w:rPr>
          <w:rStyle w:val="Emphasis"/>
        </w:rPr>
        <w:t>temporal skip</w:t>
      </w:r>
      <w:r w:rsidRPr="00B60329">
        <w:rPr>
          <w:rStyle w:val="StyleUnderline"/>
        </w:rPr>
        <w:t xml:space="preserve"> or </w:t>
      </w:r>
      <w:r w:rsidRPr="00173C60">
        <w:rPr>
          <w:rStyle w:val="Emphasis"/>
          <w:highlight w:val="cyan"/>
        </w:rPr>
        <w:t>spatial discontinuity</w:t>
      </w:r>
      <w:r w:rsidRPr="00B60329">
        <w:rPr>
          <w:sz w:val="16"/>
        </w:rPr>
        <w:t xml:space="preserve"> in the becoming-recursivity, as </w:t>
      </w:r>
      <w:r w:rsidRPr="00173C60">
        <w:rPr>
          <w:rStyle w:val="StyleUnderline"/>
          <w:highlight w:val="cyan"/>
        </w:rPr>
        <w:t xml:space="preserve">seen in the </w:t>
      </w:r>
      <w:r w:rsidRPr="00173C60">
        <w:rPr>
          <w:rStyle w:val="Emphasis"/>
          <w:highlight w:val="cyan"/>
        </w:rPr>
        <w:t>dis-adjustments</w:t>
      </w:r>
      <w:r w:rsidRPr="00173C60">
        <w:rPr>
          <w:rStyle w:val="StyleUnderline"/>
          <w:highlight w:val="cyan"/>
        </w:rPr>
        <w:t xml:space="preserve"> of</w:t>
      </w:r>
      <w:r w:rsidRPr="00B60329">
        <w:rPr>
          <w:rStyle w:val="StyleUnderline"/>
        </w:rPr>
        <w:t xml:space="preserve"> the </w:t>
      </w:r>
      <w:r w:rsidRPr="00B60329">
        <w:rPr>
          <w:rStyle w:val="Emphasis"/>
        </w:rPr>
        <w:t xml:space="preserve">toggled shifts in </w:t>
      </w:r>
      <w:r w:rsidRPr="00173C60">
        <w:rPr>
          <w:rStyle w:val="Emphasis"/>
          <w:highlight w:val="cyan"/>
        </w:rPr>
        <w:t>deepfake faces</w:t>
      </w:r>
      <w:r w:rsidRPr="00B60329">
        <w:rPr>
          <w:sz w:val="16"/>
        </w:rPr>
        <w:t xml:space="preserve"> or the logo design of the Recursive Colonialism symposium website. And, with Parisi, </w:t>
      </w:r>
      <w:r w:rsidRPr="00B60329">
        <w:rPr>
          <w:rStyle w:val="StyleUnderline"/>
        </w:rPr>
        <w:t xml:space="preserve">it is that which is </w:t>
      </w:r>
      <w:r w:rsidRPr="00173C60">
        <w:rPr>
          <w:rStyle w:val="StyleUnderline"/>
          <w:highlight w:val="cyan"/>
        </w:rPr>
        <w:t xml:space="preserve">working in the </w:t>
      </w:r>
      <w:r w:rsidRPr="00173C60">
        <w:rPr>
          <w:rStyle w:val="Emphasis"/>
          <w:highlight w:val="cyan"/>
        </w:rPr>
        <w:t>interval</w:t>
      </w:r>
      <w:r w:rsidRPr="00173C60">
        <w:rPr>
          <w:rStyle w:val="StyleUnderline"/>
          <w:highlight w:val="cyan"/>
        </w:rPr>
        <w:t xml:space="preserve"> between the </w:t>
      </w:r>
      <w:r w:rsidRPr="00173C60">
        <w:rPr>
          <w:rStyle w:val="Emphasis"/>
          <w:highlight w:val="cyan"/>
        </w:rPr>
        <w:t>finite system</w:t>
      </w:r>
      <w:r w:rsidRPr="00173C60">
        <w:rPr>
          <w:rStyle w:val="StyleUnderline"/>
          <w:highlight w:val="cyan"/>
        </w:rPr>
        <w:t xml:space="preserve"> and the </w:t>
      </w:r>
      <w:r w:rsidRPr="00173C60">
        <w:rPr>
          <w:rStyle w:val="Emphasis"/>
          <w:highlight w:val="cyan"/>
        </w:rPr>
        <w:t>incomputable infinities</w:t>
      </w:r>
      <w:r w:rsidRPr="00B60329">
        <w:rPr>
          <w:sz w:val="16"/>
        </w:rPr>
        <w:t xml:space="preserve">. </w:t>
      </w:r>
      <w:r w:rsidRPr="00173C60">
        <w:rPr>
          <w:rStyle w:val="StyleUnderline"/>
          <w:highlight w:val="cyan"/>
        </w:rPr>
        <w:t xml:space="preserve">It is the </w:t>
      </w:r>
      <w:r w:rsidRPr="00173C60">
        <w:rPr>
          <w:rStyle w:val="Emphasis"/>
          <w:highlight w:val="cyan"/>
        </w:rPr>
        <w:t>tension</w:t>
      </w:r>
      <w:r w:rsidRPr="00B60329">
        <w:rPr>
          <w:rStyle w:val="StyleUnderline"/>
        </w:rPr>
        <w:t xml:space="preserve"> that’s produced </w:t>
      </w:r>
      <w:r w:rsidRPr="00173C60">
        <w:rPr>
          <w:rStyle w:val="StyleUnderline"/>
          <w:highlight w:val="cyan"/>
        </w:rPr>
        <w:t xml:space="preserve">from the system’s </w:t>
      </w:r>
      <w:r w:rsidRPr="00173C60">
        <w:rPr>
          <w:rStyle w:val="Emphasis"/>
          <w:highlight w:val="cyan"/>
        </w:rPr>
        <w:t>recursive efforts</w:t>
      </w:r>
      <w:r w:rsidRPr="00173C60">
        <w:rPr>
          <w:rStyle w:val="StyleUnderline"/>
          <w:highlight w:val="cyan"/>
        </w:rPr>
        <w:t xml:space="preserve"> to</w:t>
      </w:r>
      <w:r w:rsidRPr="00B60329">
        <w:rPr>
          <w:rStyle w:val="StyleUnderline"/>
        </w:rPr>
        <w:t xml:space="preserve"> </w:t>
      </w:r>
      <w:r w:rsidRPr="00173C60">
        <w:rPr>
          <w:rStyle w:val="StyleUnderline"/>
        </w:rPr>
        <w:t xml:space="preserve">self-regulate and </w:t>
      </w:r>
      <w:r w:rsidRPr="00173C60">
        <w:rPr>
          <w:rStyle w:val="StyleUnderline"/>
          <w:highlight w:val="cyan"/>
        </w:rPr>
        <w:t xml:space="preserve">maintain the </w:t>
      </w:r>
      <w:r w:rsidRPr="00173C60">
        <w:rPr>
          <w:rStyle w:val="Emphasis"/>
          <w:highlight w:val="cyan"/>
        </w:rPr>
        <w:t>changing same of colonial reason</w:t>
      </w:r>
      <w:r w:rsidRPr="00B60329">
        <w:rPr>
          <w:sz w:val="16"/>
        </w:rPr>
        <w:t xml:space="preserve"> (</w:t>
      </w:r>
      <w:r w:rsidRPr="00B60329">
        <w:rPr>
          <w:rStyle w:val="StyleUnderline"/>
        </w:rPr>
        <w:t>or whiteness</w:t>
      </w:r>
      <w:r w:rsidRPr="00B60329">
        <w:rPr>
          <w:sz w:val="16"/>
        </w:rPr>
        <w:t xml:space="preserve">) </w:t>
      </w:r>
      <w:r w:rsidRPr="00173C60">
        <w:rPr>
          <w:rStyle w:val="StyleUnderline"/>
          <w:highlight w:val="cyan"/>
        </w:rPr>
        <w:t>in the face of the</w:t>
      </w:r>
      <w:r w:rsidRPr="00B60329">
        <w:rPr>
          <w:rStyle w:val="StyleUnderline"/>
        </w:rPr>
        <w:t xml:space="preserve"> </w:t>
      </w:r>
      <w:r w:rsidRPr="00B60329">
        <w:rPr>
          <w:rStyle w:val="Emphasis"/>
        </w:rPr>
        <w:t>incompressibility</w:t>
      </w:r>
      <w:r w:rsidRPr="00B60329">
        <w:rPr>
          <w:rStyle w:val="StyleUnderline"/>
        </w:rPr>
        <w:t xml:space="preserve"> of the </w:t>
      </w:r>
      <w:r w:rsidRPr="00173C60">
        <w:rPr>
          <w:rStyle w:val="Emphasis"/>
          <w:highlight w:val="cyan"/>
        </w:rPr>
        <w:t>creative indeterminacies of Blackness</w:t>
      </w:r>
      <w:r w:rsidRPr="00B60329">
        <w:rPr>
          <w:rStyle w:val="StyleUnderline"/>
        </w:rPr>
        <w:t xml:space="preserve"> or the flesh</w:t>
      </w:r>
      <w:r w:rsidRPr="00B60329">
        <w:rPr>
          <w:sz w:val="16"/>
        </w:rPr>
        <w:t xml:space="preserve">—what Aimé Césaire called </w:t>
      </w:r>
      <w:r w:rsidRPr="00B60329">
        <w:rPr>
          <w:rStyle w:val="StyleUnderline"/>
        </w:rPr>
        <w:t>the colonialist encounter</w:t>
      </w:r>
      <w:r w:rsidRPr="00B60329">
        <w:rPr>
          <w:sz w:val="16"/>
        </w:rPr>
        <w:t xml:space="preserve">, yet </w:t>
      </w:r>
      <w:r w:rsidRPr="00B60329">
        <w:rPr>
          <w:rStyle w:val="StyleUnderline"/>
        </w:rPr>
        <w:t>in computational logics</w:t>
      </w:r>
      <w:r w:rsidRPr="00B60329">
        <w:rPr>
          <w:sz w:val="16"/>
        </w:rPr>
        <w:t>.</w:t>
      </w:r>
    </w:p>
    <w:p w14:paraId="034AA39F" w14:textId="77777777" w:rsidR="002C1760" w:rsidRPr="00B60329" w:rsidRDefault="002C1760" w:rsidP="002C1760">
      <w:pPr>
        <w:rPr>
          <w:sz w:val="16"/>
        </w:rPr>
      </w:pPr>
      <w:r w:rsidRPr="00B60329">
        <w:rPr>
          <w:sz w:val="16"/>
        </w:rPr>
        <w:t>Recursion, Time, and Haunting</w:t>
      </w:r>
    </w:p>
    <w:p w14:paraId="6173A9EE" w14:textId="77777777" w:rsidR="002C1760" w:rsidRPr="00B60329" w:rsidRDefault="002C1760" w:rsidP="002C1760">
      <w:pPr>
        <w:rPr>
          <w:sz w:val="16"/>
        </w:rPr>
      </w:pPr>
      <w:r w:rsidRPr="00B60329">
        <w:rPr>
          <w:sz w:val="16"/>
        </w:rPr>
        <w:t>Time is a fundamental part of the feedback loops from outputs to inputs in a recursive system. It’s via the temporal process that recursion does not simply loop back on itself but rather opens up to self-regulate and maintain a homeostatic system while simultaneously processing contingencies, producing a spiraling process of recursivity. Recursion is a computational process of enfolding temporalities. According to Yuk Hui, indeterminacies characterize not just recursive temporalities but also recursive thinking.</w:t>
      </w:r>
    </w:p>
    <w:p w14:paraId="2D4AFEE2" w14:textId="77777777" w:rsidR="002C1760" w:rsidRPr="00B60329" w:rsidRDefault="002C1760" w:rsidP="002C1760">
      <w:pPr>
        <w:rPr>
          <w:sz w:val="16"/>
        </w:rPr>
      </w:pPr>
      <w:r w:rsidRPr="00B60329">
        <w:rPr>
          <w:sz w:val="16"/>
        </w:rPr>
        <w:t>The Turing halting problem, or the incompressibility of Gregory Chaitin’s “Omega number” and Parisi’s “incomputable,” is an instantiation of recursive haunting. The skipping of the incompressibility of indeterminacies is the expropriative-appropriative logic of capital seeking to compress indeterminacies into colonialist reason. In what ways do we see the recursive logics of the New York Times deepfake faces enfolding temporal-spatial territories of political-symbolic matter? How is what Ramon Amaro has called the Black technical object configured or not configured in the computational production of these faces?</w:t>
      </w:r>
      <w:r>
        <w:rPr>
          <w:sz w:val="16"/>
        </w:rPr>
        <w:t xml:space="preserve"> </w:t>
      </w:r>
    </w:p>
    <w:p w14:paraId="3120F267" w14:textId="77777777" w:rsidR="002C1760" w:rsidRPr="00B60329" w:rsidRDefault="002C1760" w:rsidP="002C1760">
      <w:pPr>
        <w:rPr>
          <w:sz w:val="16"/>
        </w:rPr>
      </w:pPr>
      <w:r w:rsidRPr="00B60329">
        <w:rPr>
          <w:sz w:val="16"/>
        </w:rPr>
        <w:t>Time and Space</w:t>
      </w:r>
    </w:p>
    <w:p w14:paraId="58002C23" w14:textId="77777777" w:rsidR="002C1760" w:rsidRPr="00B60329" w:rsidRDefault="002C1760" w:rsidP="002C1760">
      <w:pPr>
        <w:rPr>
          <w:sz w:val="16"/>
        </w:rPr>
      </w:pPr>
      <w:r w:rsidRPr="00B60329">
        <w:rPr>
          <w:sz w:val="16"/>
        </w:rPr>
        <w:t>As I mentioned earlier, history, time, and space (as in geography) were important in shaping categories of difference. As Denise Ferreira da Silva argues, it is through the temporalizing of categories, via Hegel’s and Herder’s natural history of racial categories, that sociopolitical logics of raciality are produced. Herder’s account of human history is situated in varying geographical contexts; he conceptualizes the development of the interiority of human groups by way of their achievements.</w:t>
      </w:r>
    </w:p>
    <w:p w14:paraId="19AA28F0" w14:textId="77777777" w:rsidR="002C1760" w:rsidRPr="00B60329" w:rsidRDefault="002C1760" w:rsidP="002C1760">
      <w:pPr>
        <w:rPr>
          <w:sz w:val="16"/>
        </w:rPr>
      </w:pPr>
      <w:r w:rsidRPr="00B60329">
        <w:rPr>
          <w:sz w:val="16"/>
        </w:rPr>
        <w:t>Da Silva states that Hegel replaces Herder’s nature with “[Father] Spirit, a gesture that further apprehends the World as the Exhibition Hall of an entity that belongs in time, an interior thing. There he finds that Spirit had not … done its work on African minds and territories, for the Negro lacked the ideas that registered the Spirit’s presence.” Through Herder’s and Hegel’s move to make natural history and the Spirit the causal force of the development of a group’s interior capacities, they cemented colonial ideas of progress and development and, as such, the manifestation of sameness and difference via what Sylvia Wynter has called Man 1 and Man 2, or the cosmogonies of prototypical Man.</w:t>
      </w:r>
    </w:p>
    <w:p w14:paraId="2FF13A15" w14:textId="77777777" w:rsidR="002C1760" w:rsidRPr="00B60329" w:rsidRDefault="002C1760" w:rsidP="002C1760">
      <w:pPr>
        <w:rPr>
          <w:sz w:val="16"/>
          <w:szCs w:val="16"/>
        </w:rPr>
      </w:pPr>
      <w:r w:rsidRPr="00B60329">
        <w:rPr>
          <w:sz w:val="16"/>
          <w:szCs w:val="16"/>
        </w:rPr>
        <w:t>Consequently, time is not the only dimension in which haunting makes its appearance or apparition known but, as a significant premise in the conceptualization of the post-Enlightenment subject, time is also profoundly important for the spectrality of colonial violence and racial subjugation. In fact, time, history, and space (as demarcated by geographic context), or more specifically development, became the necessary descriptors in the formations of sameness and difference as well as economic conditions, social conditions, human capacities, and even frameworks that inform social policies and practices of governance. Thus, that which is out of joint or dis-adjusted is always a haunting imbued with the political-ethical concerns of colonial violence. As a result, the temporal skipping, spatial shift or blur, and political-symbolic ambiguity of the deepfake faces mark the apparitions of the transparent subject of the post-Enlightenment.</w:t>
      </w:r>
    </w:p>
    <w:p w14:paraId="544E08A0" w14:textId="77777777" w:rsidR="002C1760" w:rsidRPr="00B60329" w:rsidRDefault="002C1760" w:rsidP="002C1760">
      <w:pPr>
        <w:rPr>
          <w:sz w:val="16"/>
          <w:szCs w:val="16"/>
        </w:rPr>
      </w:pPr>
      <w:r w:rsidRPr="00B60329">
        <w:rPr>
          <w:sz w:val="16"/>
          <w:szCs w:val="16"/>
        </w:rPr>
        <w:t>Haunting as a Condition of Possibility</w:t>
      </w:r>
    </w:p>
    <w:p w14:paraId="50ADC986" w14:textId="77777777" w:rsidR="002C1760" w:rsidRPr="00B60329" w:rsidRDefault="002C1760" w:rsidP="002C1760">
      <w:pPr>
        <w:rPr>
          <w:sz w:val="16"/>
          <w:szCs w:val="16"/>
        </w:rPr>
      </w:pPr>
      <w:r w:rsidRPr="00B60329">
        <w:rPr>
          <w:sz w:val="16"/>
          <w:szCs w:val="16"/>
        </w:rPr>
        <w:t>As I’ve argued, haunting is the complicated enfolding of the affective patterns of the no longer and anticipations of the not yet that maintains or reinforces the changing same of the transparent subject. In techno-social and techno-political systems, haunting is the discontinuities and dis-adjustments of the recursive enfolding of the indeterminacies of Blackness that are a result of colonial violence and racial subjugation. Yet, I also posit haunting as a condition of possibility (or perhaps potentiality). That is to say, the fact of the apparition’s presence, its seething presence, demands address, redress, and/or rerouting. I want to assert the utility of a technological reading and force that is in relation to haunting and the creative indeterminacies of Blackness, what I am calling a Black techno-conjuring, which has the potential to strengthen the influence of the diffractive.</w:t>
      </w:r>
    </w:p>
    <w:p w14:paraId="36190CFF" w14:textId="77777777" w:rsidR="002C1760" w:rsidRPr="00B60329" w:rsidRDefault="002C1760" w:rsidP="002C1760">
      <w:pPr>
        <w:rPr>
          <w:sz w:val="16"/>
        </w:rPr>
      </w:pPr>
      <w:r w:rsidRPr="00B60329">
        <w:rPr>
          <w:sz w:val="16"/>
        </w:rPr>
        <w:t xml:space="preserve">In the Oxford English Dictionary, the third entry for “conjuring” is based on Caribbean and Southern US Black English. It’s an attributive noun in folk magic, religion, and medicine, such as the “conjure man” or the “conjure doctor.” “Conjure” may refer to the trick or spell that has been placed on a body, while also being the work of “curing” someone of a conjuring. </w:t>
      </w:r>
      <w:r w:rsidRPr="00B60329">
        <w:rPr>
          <w:rStyle w:val="StyleUnderline"/>
        </w:rPr>
        <w:t>While the algo</w:t>
      </w:r>
      <w:r w:rsidRPr="00173C60">
        <w:rPr>
          <w:rStyle w:val="StyleUnderline"/>
        </w:rPr>
        <w:t>r</w:t>
      </w:r>
      <w:r w:rsidRPr="00B60329">
        <w:rPr>
          <w:rStyle w:val="StyleUnderline"/>
        </w:rPr>
        <w:t xml:space="preserve">ithm may be possessed by </w:t>
      </w:r>
      <w:r w:rsidRPr="00B60329">
        <w:rPr>
          <w:rStyle w:val="Emphasis"/>
        </w:rPr>
        <w:t>colonial reason</w:t>
      </w:r>
      <w:r w:rsidRPr="00B60329">
        <w:rPr>
          <w:sz w:val="16"/>
        </w:rPr>
        <w:t xml:space="preserve">, </w:t>
      </w:r>
      <w:r w:rsidRPr="00B60329">
        <w:rPr>
          <w:rStyle w:val="StyleUnderline"/>
        </w:rPr>
        <w:t xml:space="preserve">and while Blackness is </w:t>
      </w:r>
      <w:r w:rsidRPr="00B60329">
        <w:rPr>
          <w:rStyle w:val="Emphasis"/>
        </w:rPr>
        <w:t>in part</w:t>
      </w:r>
      <w:r w:rsidRPr="00B60329">
        <w:rPr>
          <w:rStyle w:val="StyleUnderline"/>
        </w:rPr>
        <w:t xml:space="preserve"> shaped by </w:t>
      </w:r>
      <w:r w:rsidRPr="00B60329">
        <w:rPr>
          <w:rStyle w:val="Emphasis"/>
        </w:rPr>
        <w:t>racial violence</w:t>
      </w:r>
      <w:r w:rsidRPr="00B60329">
        <w:rPr>
          <w:rStyle w:val="StyleUnderline"/>
        </w:rPr>
        <w:t xml:space="preserve"> and </w:t>
      </w:r>
      <w:r w:rsidRPr="00B60329">
        <w:rPr>
          <w:rStyle w:val="Emphasis"/>
        </w:rPr>
        <w:t>subjugation</w:t>
      </w:r>
      <w:r w:rsidRPr="00B60329">
        <w:rPr>
          <w:sz w:val="16"/>
        </w:rPr>
        <w:t xml:space="preserve">, </w:t>
      </w:r>
      <w:r w:rsidRPr="00B60329">
        <w:rPr>
          <w:rStyle w:val="StyleUnderline"/>
        </w:rPr>
        <w:t xml:space="preserve">the </w:t>
      </w:r>
      <w:r w:rsidRPr="00173C60">
        <w:rPr>
          <w:rStyle w:val="StyleUnderline"/>
          <w:highlight w:val="cyan"/>
        </w:rPr>
        <w:t xml:space="preserve">haunting also </w:t>
      </w:r>
      <w:r w:rsidRPr="00173C60">
        <w:rPr>
          <w:rStyle w:val="Emphasis"/>
          <w:highlight w:val="cyan"/>
        </w:rPr>
        <w:t>conditions</w:t>
      </w:r>
      <w:r w:rsidRPr="00B60329">
        <w:rPr>
          <w:rStyle w:val="StyleUnderline"/>
        </w:rPr>
        <w:t xml:space="preserve"> the possibility for the </w:t>
      </w:r>
      <w:r w:rsidRPr="00173C60">
        <w:rPr>
          <w:rStyle w:val="Emphasis"/>
          <w:highlight w:val="cyan"/>
        </w:rPr>
        <w:t>transformative force</w:t>
      </w:r>
      <w:r w:rsidRPr="00B60329">
        <w:rPr>
          <w:rStyle w:val="StyleUnderline"/>
        </w:rPr>
        <w:t xml:space="preserve"> of the creative indeterminacies of Blackness</w:t>
      </w:r>
      <w:r w:rsidRPr="00B60329">
        <w:rPr>
          <w:sz w:val="16"/>
        </w:rPr>
        <w:t xml:space="preserve">. As Fred Moten reminds us, </w:t>
      </w:r>
      <w:r w:rsidRPr="00B60329">
        <w:rPr>
          <w:rStyle w:val="StyleUnderline"/>
        </w:rPr>
        <w:t xml:space="preserve">the forces of </w:t>
      </w:r>
      <w:r w:rsidRPr="00173C60">
        <w:rPr>
          <w:rStyle w:val="StyleUnderline"/>
          <w:highlight w:val="cyan"/>
        </w:rPr>
        <w:t xml:space="preserve">racial capitalism are </w:t>
      </w:r>
      <w:r w:rsidRPr="00173C60">
        <w:rPr>
          <w:rStyle w:val="Emphasis"/>
        </w:rPr>
        <w:t>necessary</w:t>
      </w:r>
      <w:r w:rsidRPr="00B60329">
        <w:rPr>
          <w:sz w:val="16"/>
        </w:rPr>
        <w:t xml:space="preserve">, </w:t>
      </w:r>
      <w:r w:rsidRPr="00B60329">
        <w:rPr>
          <w:rStyle w:val="Emphasis"/>
          <w:sz w:val="30"/>
          <w:szCs w:val="30"/>
        </w:rPr>
        <w:t xml:space="preserve">yet </w:t>
      </w:r>
      <w:r w:rsidRPr="00173C60">
        <w:rPr>
          <w:rStyle w:val="Emphasis"/>
          <w:sz w:val="30"/>
          <w:szCs w:val="30"/>
          <w:highlight w:val="cyan"/>
        </w:rPr>
        <w:t>not sufficient</w:t>
      </w:r>
      <w:r w:rsidRPr="00B60329">
        <w:rPr>
          <w:sz w:val="16"/>
        </w:rPr>
        <w:t xml:space="preserve">, </w:t>
      </w:r>
      <w:r w:rsidRPr="00173C60">
        <w:rPr>
          <w:rStyle w:val="StyleUnderline"/>
          <w:highlight w:val="cyan"/>
        </w:rPr>
        <w:t>for understanding Blackness</w:t>
      </w:r>
      <w:r w:rsidRPr="00B60329">
        <w:rPr>
          <w:sz w:val="16"/>
        </w:rPr>
        <w:t xml:space="preserve">, </w:t>
      </w:r>
      <w:r w:rsidRPr="00173C60">
        <w:rPr>
          <w:rStyle w:val="StyleUnderline"/>
          <w:highlight w:val="cyan"/>
        </w:rPr>
        <w:t>as racial capitalism conditions the</w:t>
      </w:r>
      <w:r w:rsidRPr="00B60329">
        <w:rPr>
          <w:rStyle w:val="StyleUnderline"/>
        </w:rPr>
        <w:t xml:space="preserve"> </w:t>
      </w:r>
      <w:r w:rsidRPr="00B60329">
        <w:rPr>
          <w:rStyle w:val="Emphasis"/>
        </w:rPr>
        <w:t xml:space="preserve">very </w:t>
      </w:r>
      <w:r w:rsidRPr="00173C60">
        <w:rPr>
          <w:rStyle w:val="Emphasis"/>
          <w:highlight w:val="cyan"/>
        </w:rPr>
        <w:t>possibility</w:t>
      </w:r>
      <w:r w:rsidRPr="00173C60">
        <w:rPr>
          <w:rStyle w:val="StyleUnderline"/>
          <w:highlight w:val="cyan"/>
        </w:rPr>
        <w:t xml:space="preserve"> for</w:t>
      </w:r>
      <w:r w:rsidRPr="00B60329">
        <w:rPr>
          <w:rStyle w:val="StyleUnderline"/>
        </w:rPr>
        <w:t xml:space="preserve"> the </w:t>
      </w:r>
      <w:r w:rsidRPr="00173C60">
        <w:rPr>
          <w:rStyle w:val="Emphasis"/>
          <w:highlight w:val="cyan"/>
        </w:rPr>
        <w:t>infinite variability</w:t>
      </w:r>
      <w:r w:rsidRPr="00B60329">
        <w:rPr>
          <w:rStyle w:val="StyleUnderline"/>
        </w:rPr>
        <w:t xml:space="preserve"> of Black performances</w:t>
      </w:r>
      <w:r w:rsidRPr="00B60329">
        <w:rPr>
          <w:sz w:val="16"/>
        </w:rPr>
        <w:t xml:space="preserve">. Thus, </w:t>
      </w:r>
      <w:r w:rsidRPr="00B60329">
        <w:rPr>
          <w:rStyle w:val="StyleUnderline"/>
        </w:rPr>
        <w:t>in relation to haunting</w:t>
      </w:r>
      <w:r w:rsidRPr="00B60329">
        <w:rPr>
          <w:sz w:val="16"/>
        </w:rPr>
        <w:t xml:space="preserve">, </w:t>
      </w:r>
      <w:r w:rsidRPr="00173C60">
        <w:rPr>
          <w:rStyle w:val="StyleUnderline"/>
          <w:highlight w:val="cyan"/>
        </w:rPr>
        <w:t xml:space="preserve">Black techno-conjuring brings forth </w:t>
      </w:r>
      <w:r w:rsidRPr="00173C60">
        <w:rPr>
          <w:rStyle w:val="Emphasis"/>
          <w:highlight w:val="cyan"/>
        </w:rPr>
        <w:t>two</w:t>
      </w:r>
      <w:r w:rsidRPr="00173C60">
        <w:rPr>
          <w:rStyle w:val="StyleUnderline"/>
          <w:highlight w:val="cyan"/>
        </w:rPr>
        <w:t xml:space="preserve"> operations</w:t>
      </w:r>
      <w:r w:rsidRPr="00B60329">
        <w:rPr>
          <w:sz w:val="16"/>
        </w:rPr>
        <w:t xml:space="preserve">. </w:t>
      </w:r>
      <w:r w:rsidRPr="00173C60">
        <w:rPr>
          <w:rStyle w:val="StyleUnderline"/>
          <w:highlight w:val="cyan"/>
        </w:rPr>
        <w:t xml:space="preserve">The </w:t>
      </w:r>
      <w:r w:rsidRPr="00173C60">
        <w:rPr>
          <w:rStyle w:val="Emphasis"/>
          <w:highlight w:val="cyan"/>
        </w:rPr>
        <w:t>first</w:t>
      </w:r>
      <w:r w:rsidRPr="00173C60">
        <w:rPr>
          <w:rStyle w:val="StyleUnderline"/>
          <w:highlight w:val="cyan"/>
        </w:rPr>
        <w:t xml:space="preserve"> is a </w:t>
      </w:r>
      <w:r w:rsidRPr="00173C60">
        <w:rPr>
          <w:rStyle w:val="Emphasis"/>
          <w:highlight w:val="cyan"/>
        </w:rPr>
        <w:t>reading of techno-social</w:t>
      </w:r>
      <w:r w:rsidRPr="00B60329">
        <w:rPr>
          <w:sz w:val="16"/>
        </w:rPr>
        <w:t xml:space="preserve"> and techno-political </w:t>
      </w:r>
      <w:r w:rsidRPr="00173C60">
        <w:rPr>
          <w:rStyle w:val="Emphasis"/>
          <w:highlight w:val="cyan"/>
        </w:rPr>
        <w:t>systems</w:t>
      </w:r>
      <w:r w:rsidRPr="00173C60">
        <w:rPr>
          <w:rStyle w:val="StyleUnderline"/>
          <w:highlight w:val="cyan"/>
        </w:rPr>
        <w:t xml:space="preserve"> that </w:t>
      </w:r>
      <w:r w:rsidRPr="00173C60">
        <w:rPr>
          <w:rStyle w:val="Emphasis"/>
          <w:highlight w:val="cyan"/>
        </w:rPr>
        <w:t>centers</w:t>
      </w:r>
      <w:r w:rsidRPr="00173C60">
        <w:rPr>
          <w:rStyle w:val="StyleUnderline"/>
          <w:highlight w:val="cyan"/>
        </w:rPr>
        <w:t xml:space="preserve"> the metaphysics of Blackness as it</w:t>
      </w:r>
      <w:r w:rsidRPr="00B60329">
        <w:rPr>
          <w:rStyle w:val="StyleUnderline"/>
        </w:rPr>
        <w:t xml:space="preserve"> seeks to </w:t>
      </w:r>
      <w:r w:rsidRPr="00173C60">
        <w:rPr>
          <w:rStyle w:val="Emphasis"/>
          <w:highlight w:val="cyan"/>
        </w:rPr>
        <w:t>trace the</w:t>
      </w:r>
      <w:r w:rsidRPr="00B60329">
        <w:rPr>
          <w:rStyle w:val="Emphasis"/>
        </w:rPr>
        <w:t xml:space="preserve"> post-Enlightenment </w:t>
      </w:r>
      <w:r w:rsidRPr="00173C60">
        <w:rPr>
          <w:rStyle w:val="Emphasis"/>
          <w:highlight w:val="cyan"/>
        </w:rPr>
        <w:t>subject</w:t>
      </w:r>
      <w:r w:rsidRPr="00B60329">
        <w:rPr>
          <w:rStyle w:val="StyleUnderline"/>
        </w:rPr>
        <w:t xml:space="preserve"> within the logics of the system </w:t>
      </w:r>
      <w:r w:rsidRPr="00173C60">
        <w:rPr>
          <w:rStyle w:val="StyleUnderline"/>
          <w:highlight w:val="cyan"/>
        </w:rPr>
        <w:t xml:space="preserve">and </w:t>
      </w:r>
      <w:r w:rsidRPr="00173C60">
        <w:rPr>
          <w:rStyle w:val="Emphasis"/>
          <w:highlight w:val="cyan"/>
        </w:rPr>
        <w:t>exhume</w:t>
      </w:r>
      <w:r w:rsidRPr="00B60329">
        <w:rPr>
          <w:rStyle w:val="StyleUnderline"/>
        </w:rPr>
        <w:t xml:space="preserve"> the bodies in </w:t>
      </w:r>
      <w:r w:rsidRPr="00173C60">
        <w:rPr>
          <w:rStyle w:val="StyleUnderline"/>
          <w:highlight w:val="cyan"/>
        </w:rPr>
        <w:t xml:space="preserve">the </w:t>
      </w:r>
      <w:r w:rsidRPr="00173C60">
        <w:rPr>
          <w:rStyle w:val="Emphasis"/>
          <w:highlight w:val="cyan"/>
        </w:rPr>
        <w:t>violent wake</w:t>
      </w:r>
      <w:r w:rsidRPr="00B60329">
        <w:rPr>
          <w:rStyle w:val="StyleUnderline"/>
        </w:rPr>
        <w:t xml:space="preserve"> of the algorithm</w:t>
      </w:r>
      <w:r w:rsidRPr="00B60329">
        <w:rPr>
          <w:sz w:val="16"/>
        </w:rPr>
        <w:t xml:space="preserve">. </w:t>
      </w:r>
      <w:r w:rsidRPr="00B60329">
        <w:rPr>
          <w:rStyle w:val="StyleUnderline"/>
        </w:rPr>
        <w:t>A Black techno-conjuring reading is also informed by</w:t>
      </w:r>
      <w:r w:rsidRPr="00B60329">
        <w:rPr>
          <w:sz w:val="16"/>
        </w:rPr>
        <w:t xml:space="preserve"> Hortense </w:t>
      </w:r>
      <w:r w:rsidRPr="00B60329">
        <w:rPr>
          <w:rStyle w:val="Emphasis"/>
        </w:rPr>
        <w:t>Spillers’s flesh</w:t>
      </w:r>
      <w:r w:rsidRPr="00B60329">
        <w:rPr>
          <w:sz w:val="16"/>
        </w:rPr>
        <w:t xml:space="preserve">, Cristina </w:t>
      </w:r>
      <w:r w:rsidRPr="00B60329">
        <w:rPr>
          <w:rStyle w:val="Emphasis"/>
        </w:rPr>
        <w:t>Sharpe’s</w:t>
      </w:r>
      <w:r w:rsidRPr="00B60329">
        <w:rPr>
          <w:sz w:val="16"/>
        </w:rPr>
        <w:t xml:space="preserve"> the </w:t>
      </w:r>
      <w:r w:rsidRPr="00B60329">
        <w:rPr>
          <w:rStyle w:val="Emphasis"/>
        </w:rPr>
        <w:t>wake</w:t>
      </w:r>
      <w:r w:rsidRPr="00B60329">
        <w:rPr>
          <w:sz w:val="16"/>
        </w:rPr>
        <w:t xml:space="preserve">, </w:t>
      </w:r>
      <w:r w:rsidRPr="00B60329">
        <w:rPr>
          <w:rStyle w:val="StyleUnderline"/>
        </w:rPr>
        <w:t>and</w:t>
      </w:r>
      <w:r w:rsidRPr="00B60329">
        <w:rPr>
          <w:sz w:val="16"/>
        </w:rPr>
        <w:t xml:space="preserve"> Denise Ferreira </w:t>
      </w:r>
      <w:r w:rsidRPr="00B60329">
        <w:rPr>
          <w:rStyle w:val="Emphasis"/>
        </w:rPr>
        <w:t>da Silva’s poethical reading</w:t>
      </w:r>
      <w:r w:rsidRPr="00B60329">
        <w:rPr>
          <w:sz w:val="16"/>
        </w:rPr>
        <w:t xml:space="preserve">. </w:t>
      </w:r>
      <w:r w:rsidRPr="00B60329">
        <w:rPr>
          <w:rStyle w:val="StyleUnderline"/>
        </w:rPr>
        <w:t>This is a practice of thinking and reading that</w:t>
      </w:r>
      <w:r w:rsidRPr="00B60329">
        <w:rPr>
          <w:sz w:val="16"/>
        </w:rPr>
        <w:t xml:space="preserve"> </w:t>
      </w:r>
      <w:r w:rsidRPr="00B60329">
        <w:rPr>
          <w:rStyle w:val="Emphasis"/>
        </w:rPr>
        <w:t>forces</w:t>
      </w:r>
      <w:r w:rsidRPr="00B60329">
        <w:rPr>
          <w:rStyle w:val="StyleUnderline"/>
        </w:rPr>
        <w:t xml:space="preserve"> one to locate</w:t>
      </w:r>
      <w:r w:rsidRPr="00B60329">
        <w:rPr>
          <w:sz w:val="16"/>
        </w:rPr>
        <w:t xml:space="preserve"> or identify </w:t>
      </w:r>
      <w:r w:rsidRPr="00B60329">
        <w:rPr>
          <w:rStyle w:val="StyleUnderline"/>
        </w:rPr>
        <w:t xml:space="preserve">the </w:t>
      </w:r>
      <w:r w:rsidRPr="00B60329">
        <w:rPr>
          <w:rStyle w:val="Emphasis"/>
        </w:rPr>
        <w:t>haunting logics</w:t>
      </w:r>
      <w:r w:rsidRPr="00B60329">
        <w:rPr>
          <w:rStyle w:val="StyleUnderline"/>
        </w:rPr>
        <w:t xml:space="preserve"> of what happened that are </w:t>
      </w:r>
      <w:r w:rsidRPr="00B60329">
        <w:rPr>
          <w:rStyle w:val="Emphasis"/>
        </w:rPr>
        <w:t>immanent</w:t>
      </w:r>
      <w:r w:rsidRPr="00B60329">
        <w:rPr>
          <w:rStyle w:val="StyleUnderline"/>
        </w:rPr>
        <w:t xml:space="preserve"> in</w:t>
      </w:r>
      <w:r w:rsidRPr="00B60329">
        <w:rPr>
          <w:sz w:val="16"/>
        </w:rPr>
        <w:t xml:space="preserve"> the </w:t>
      </w:r>
      <w:r w:rsidRPr="00B60329">
        <w:rPr>
          <w:rStyle w:val="Emphasis"/>
        </w:rPr>
        <w:t>what happens</w:t>
      </w:r>
      <w:r w:rsidRPr="00B60329">
        <w:rPr>
          <w:sz w:val="16"/>
        </w:rPr>
        <w:t xml:space="preserve">, how the what happens anticipates the what is yet to happen, </w:t>
      </w:r>
      <w:r w:rsidRPr="00B60329">
        <w:rPr>
          <w:rStyle w:val="StyleUnderline"/>
        </w:rPr>
        <w:t>and</w:t>
      </w:r>
      <w:r w:rsidRPr="00B60329">
        <w:rPr>
          <w:sz w:val="16"/>
        </w:rPr>
        <w:t xml:space="preserve"> how the what happened is already immanent in the </w:t>
      </w:r>
      <w:r w:rsidRPr="00B60329">
        <w:rPr>
          <w:rStyle w:val="Emphasis"/>
        </w:rPr>
        <w:t>what is yet to happen</w:t>
      </w:r>
      <w:r w:rsidRPr="00B60329">
        <w:rPr>
          <w:sz w:val="16"/>
        </w:rPr>
        <w:t xml:space="preserve">. To put this plainly, </w:t>
      </w:r>
      <w:r w:rsidRPr="00173C60">
        <w:rPr>
          <w:rStyle w:val="StyleUnderline"/>
          <w:highlight w:val="cyan"/>
        </w:rPr>
        <w:t xml:space="preserve">when </w:t>
      </w:r>
      <w:r w:rsidRPr="00173C60">
        <w:rPr>
          <w:rStyle w:val="Emphasis"/>
          <w:sz w:val="30"/>
          <w:szCs w:val="30"/>
          <w:highlight w:val="cyan"/>
        </w:rPr>
        <w:t>read through</w:t>
      </w:r>
      <w:r w:rsidRPr="00B60329">
        <w:rPr>
          <w:sz w:val="16"/>
        </w:rPr>
        <w:t xml:space="preserve"> the GAN-produced </w:t>
      </w:r>
      <w:r w:rsidRPr="00173C60">
        <w:rPr>
          <w:rStyle w:val="Emphasis"/>
          <w:sz w:val="30"/>
          <w:szCs w:val="30"/>
          <w:highlight w:val="cyan"/>
        </w:rPr>
        <w:t>deepfake faces</w:t>
      </w:r>
      <w:r w:rsidRPr="00B60329">
        <w:rPr>
          <w:sz w:val="16"/>
        </w:rPr>
        <w:t xml:space="preserve">, </w:t>
      </w:r>
      <w:r w:rsidRPr="00173C60">
        <w:rPr>
          <w:rStyle w:val="StyleUnderline"/>
          <w:highlight w:val="cyan"/>
        </w:rPr>
        <w:t xml:space="preserve">the </w:t>
      </w:r>
      <w:r w:rsidRPr="00173C60">
        <w:rPr>
          <w:rStyle w:val="Emphasis"/>
          <w:highlight w:val="cyan"/>
        </w:rPr>
        <w:t>grounds for abolition</w:t>
      </w:r>
      <w:r w:rsidRPr="00173C60">
        <w:rPr>
          <w:rStyle w:val="StyleUnderline"/>
          <w:highlight w:val="cyan"/>
        </w:rPr>
        <w:t xml:space="preserve"> become articulated</w:t>
      </w:r>
      <w:r w:rsidRPr="00B60329">
        <w:rPr>
          <w:sz w:val="16"/>
        </w:rPr>
        <w:t xml:space="preserve">. Thus, </w:t>
      </w:r>
      <w:r w:rsidRPr="00173C60">
        <w:rPr>
          <w:rStyle w:val="StyleUnderline"/>
          <w:highlight w:val="cyan"/>
        </w:rPr>
        <w:t xml:space="preserve">a Black techno-conjuring could be </w:t>
      </w:r>
      <w:r w:rsidRPr="00173C60">
        <w:rPr>
          <w:rStyle w:val="Emphasis"/>
          <w:highlight w:val="cyan"/>
        </w:rPr>
        <w:t>deployed on</w:t>
      </w:r>
      <w:r w:rsidRPr="00B60329">
        <w:rPr>
          <w:rStyle w:val="Emphasis"/>
        </w:rPr>
        <w:t xml:space="preserve"> all </w:t>
      </w:r>
      <w:r w:rsidRPr="00173C60">
        <w:rPr>
          <w:rStyle w:val="Emphasis"/>
          <w:highlight w:val="cyan"/>
        </w:rPr>
        <w:t>techno-political systems</w:t>
      </w:r>
      <w:r w:rsidRPr="00173C60">
        <w:rPr>
          <w:rStyle w:val="StyleUnderline"/>
          <w:highlight w:val="cyan"/>
        </w:rPr>
        <w:t xml:space="preserve"> as a practice of </w:t>
      </w:r>
      <w:r w:rsidRPr="00173C60">
        <w:rPr>
          <w:rStyle w:val="Emphasis"/>
          <w:sz w:val="30"/>
          <w:szCs w:val="30"/>
          <w:highlight w:val="cyan"/>
        </w:rPr>
        <w:t>reading their veracity toward anti-colonial interest</w:t>
      </w:r>
      <w:r w:rsidRPr="00B60329">
        <w:rPr>
          <w:sz w:val="16"/>
        </w:rPr>
        <w:t xml:space="preserve">, </w:t>
      </w:r>
      <w:r w:rsidRPr="00B60329">
        <w:rPr>
          <w:rStyle w:val="StyleUnderline"/>
        </w:rPr>
        <w:t xml:space="preserve">especially </w:t>
      </w:r>
      <w:r w:rsidRPr="00173C60">
        <w:rPr>
          <w:rStyle w:val="Emphasis"/>
          <w:sz w:val="30"/>
          <w:szCs w:val="30"/>
          <w:highlight w:val="cyan"/>
        </w:rPr>
        <w:t>prior to their establishment in policy</w:t>
      </w:r>
      <w:r w:rsidRPr="00B60329">
        <w:rPr>
          <w:sz w:val="16"/>
        </w:rPr>
        <w:t>.</w:t>
      </w:r>
    </w:p>
    <w:p w14:paraId="7A145B04" w14:textId="77777777" w:rsidR="002C1760" w:rsidRPr="00B60329" w:rsidRDefault="002C1760" w:rsidP="002C1760">
      <w:pPr>
        <w:rPr>
          <w:sz w:val="16"/>
        </w:rPr>
      </w:pPr>
      <w:r w:rsidRPr="00173C60">
        <w:rPr>
          <w:rStyle w:val="StyleUnderline"/>
          <w:highlight w:val="cyan"/>
        </w:rPr>
        <w:t xml:space="preserve">The </w:t>
      </w:r>
      <w:r w:rsidRPr="00173C60">
        <w:rPr>
          <w:rStyle w:val="Emphasis"/>
          <w:highlight w:val="cyan"/>
        </w:rPr>
        <w:t>second</w:t>
      </w:r>
      <w:r w:rsidRPr="00173C60">
        <w:rPr>
          <w:rStyle w:val="StyleUnderline"/>
          <w:highlight w:val="cyan"/>
        </w:rPr>
        <w:t xml:space="preserve"> operation</w:t>
      </w:r>
      <w:r w:rsidRPr="00B60329">
        <w:rPr>
          <w:rStyle w:val="StyleUnderline"/>
        </w:rPr>
        <w:t xml:space="preserve"> of Black techno-conjuring </w:t>
      </w:r>
      <w:r w:rsidRPr="00173C60">
        <w:rPr>
          <w:rStyle w:val="StyleUnderline"/>
          <w:highlight w:val="cyan"/>
        </w:rPr>
        <w:t xml:space="preserve">is a </w:t>
      </w:r>
      <w:r w:rsidRPr="00173C60">
        <w:rPr>
          <w:rStyle w:val="Emphasis"/>
          <w:highlight w:val="cyan"/>
        </w:rPr>
        <w:t>technological force</w:t>
      </w:r>
      <w:r w:rsidRPr="00173C60">
        <w:rPr>
          <w:rStyle w:val="StyleUnderline"/>
          <w:highlight w:val="cyan"/>
        </w:rPr>
        <w:t xml:space="preserve"> that has the potential to </w:t>
      </w:r>
      <w:r w:rsidRPr="00173C60">
        <w:rPr>
          <w:rStyle w:val="Emphasis"/>
          <w:sz w:val="30"/>
          <w:szCs w:val="30"/>
          <w:highlight w:val="cyan"/>
        </w:rPr>
        <w:t>reroute</w:t>
      </w:r>
      <w:r w:rsidRPr="00173C60">
        <w:rPr>
          <w:rStyle w:val="StyleUnderline"/>
          <w:highlight w:val="cyan"/>
        </w:rPr>
        <w:t xml:space="preserve"> and </w:t>
      </w:r>
      <w:r w:rsidRPr="00173C60">
        <w:rPr>
          <w:rStyle w:val="Emphasis"/>
          <w:sz w:val="30"/>
          <w:szCs w:val="30"/>
          <w:highlight w:val="cyan"/>
        </w:rPr>
        <w:t>alter</w:t>
      </w:r>
      <w:r w:rsidRPr="00B60329">
        <w:rPr>
          <w:rStyle w:val="StyleUnderline"/>
        </w:rPr>
        <w:t xml:space="preserve"> the logic of </w:t>
      </w:r>
      <w:r w:rsidRPr="00173C60">
        <w:rPr>
          <w:rStyle w:val="StyleUnderline"/>
          <w:highlight w:val="cyan"/>
        </w:rPr>
        <w:t>the system</w:t>
      </w:r>
      <w:r w:rsidRPr="00B60329">
        <w:rPr>
          <w:sz w:val="16"/>
        </w:rPr>
        <w:t xml:space="preserve">. The discontinuities and </w:t>
      </w:r>
      <w:r w:rsidRPr="00173C60">
        <w:rPr>
          <w:rStyle w:val="Emphasis"/>
          <w:highlight w:val="cyan"/>
        </w:rPr>
        <w:t>dis-adjustments</w:t>
      </w:r>
      <w:r w:rsidRPr="00B60329">
        <w:rPr>
          <w:sz w:val="16"/>
        </w:rPr>
        <w:t xml:space="preserve"> that </w:t>
      </w:r>
      <w:r w:rsidRPr="00B60329">
        <w:rPr>
          <w:rStyle w:val="StyleUnderline"/>
        </w:rPr>
        <w:t>emerge from the system’s limits to compress indeterminacies</w:t>
      </w:r>
      <w:r w:rsidRPr="00B60329">
        <w:rPr>
          <w:sz w:val="16"/>
        </w:rPr>
        <w:t xml:space="preserve"> are part of the diffractive patterns that are residual in the GAN-produced faces. Borrowing from Karen Barad’s articulation, diffraction is the way in which wave patterns overlap and how waves bend and spread when they encounter an interfering structure, </w:t>
      </w:r>
      <w:r w:rsidRPr="00B60329">
        <w:rPr>
          <w:rStyle w:val="StyleUnderline"/>
        </w:rPr>
        <w:t xml:space="preserve">producing differences that </w:t>
      </w:r>
      <w:r w:rsidRPr="00173C60">
        <w:rPr>
          <w:rStyle w:val="Emphasis"/>
          <w:highlight w:val="cyan"/>
        </w:rPr>
        <w:t>make a difference</w:t>
      </w:r>
      <w:r w:rsidRPr="00B60329">
        <w:rPr>
          <w:sz w:val="16"/>
        </w:rPr>
        <w:t>. The processed dividual data of human faces are diffracted through the generative adversarial network algorithm, the interfering structure, to produce the deepfake faces. The blurred spot and mismatched accessories of the algorithmic facial images are the diffractive wave patterns left in the wake of the GAN’s attempts to compress that which is incompressible, such as its inability to compress the creative indeterminacies of Blackness.</w:t>
      </w:r>
    </w:p>
    <w:p w14:paraId="79F4941F" w14:textId="77777777" w:rsidR="002C1760" w:rsidRPr="00B60329" w:rsidRDefault="002C1760" w:rsidP="002C1760">
      <w:pPr>
        <w:rPr>
          <w:sz w:val="16"/>
        </w:rPr>
      </w:pPr>
      <w:r w:rsidRPr="00B60329">
        <w:rPr>
          <w:rStyle w:val="StyleUnderline"/>
        </w:rPr>
        <w:t>These indeterminate</w:t>
      </w:r>
      <w:r w:rsidRPr="00B60329">
        <w:rPr>
          <w:sz w:val="16"/>
        </w:rPr>
        <w:t xml:space="preserve"> diffractive wave </w:t>
      </w:r>
      <w:r w:rsidRPr="00173C60">
        <w:rPr>
          <w:rStyle w:val="StyleUnderline"/>
        </w:rPr>
        <w:t xml:space="preserve">patterns in the </w:t>
      </w:r>
      <w:r w:rsidRPr="00173C60">
        <w:rPr>
          <w:rStyle w:val="Emphasis"/>
        </w:rPr>
        <w:t xml:space="preserve">wake of </w:t>
      </w:r>
      <w:r w:rsidRPr="00D45324">
        <w:rPr>
          <w:rStyle w:val="Emphasis"/>
        </w:rPr>
        <w:t>the</w:t>
      </w:r>
      <w:r w:rsidRPr="00B60329">
        <w:rPr>
          <w:sz w:val="16"/>
        </w:rPr>
        <w:t xml:space="preserve"> GAN-produced </w:t>
      </w:r>
      <w:r w:rsidRPr="00173C60">
        <w:rPr>
          <w:rStyle w:val="Emphasis"/>
          <w:highlight w:val="cyan"/>
        </w:rPr>
        <w:t>deepfake</w:t>
      </w:r>
      <w:r w:rsidRPr="00B60329">
        <w:rPr>
          <w:sz w:val="16"/>
        </w:rPr>
        <w:t xml:space="preserve"> faces also </w:t>
      </w:r>
      <w:r w:rsidRPr="00B60329">
        <w:rPr>
          <w:rStyle w:val="StyleUnderline"/>
        </w:rPr>
        <w:t xml:space="preserve">point toward the potentiality of </w:t>
      </w:r>
      <w:r w:rsidRPr="00B60329">
        <w:rPr>
          <w:rStyle w:val="Emphasis"/>
        </w:rPr>
        <w:t>computationally identifying</w:t>
      </w:r>
      <w:r w:rsidRPr="00B60329">
        <w:rPr>
          <w:sz w:val="16"/>
        </w:rPr>
        <w:t xml:space="preserve">, </w:t>
      </w:r>
      <w:r w:rsidRPr="00B60329">
        <w:rPr>
          <w:rStyle w:val="Emphasis"/>
        </w:rPr>
        <w:t>undoing</w:t>
      </w:r>
      <w:r w:rsidRPr="00B60329">
        <w:rPr>
          <w:sz w:val="16"/>
        </w:rPr>
        <w:t xml:space="preserve">, </w:t>
      </w:r>
      <w:r w:rsidRPr="00B60329">
        <w:rPr>
          <w:rStyle w:val="Emphasis"/>
        </w:rPr>
        <w:t>exorcizing</w:t>
      </w:r>
      <w:r w:rsidRPr="00B60329">
        <w:rPr>
          <w:sz w:val="16"/>
        </w:rPr>
        <w:t xml:space="preserve">, </w:t>
      </w:r>
      <w:r w:rsidRPr="00B60329">
        <w:rPr>
          <w:rStyle w:val="StyleUnderline"/>
        </w:rPr>
        <w:t xml:space="preserve">or </w:t>
      </w:r>
      <w:r w:rsidRPr="00B60329">
        <w:rPr>
          <w:rStyle w:val="Emphasis"/>
        </w:rPr>
        <w:t>conjuring</w:t>
      </w:r>
      <w:r w:rsidRPr="00B60329">
        <w:rPr>
          <w:rStyle w:val="StyleUnderline"/>
        </w:rPr>
        <w:t xml:space="preserve"> the bodies of the racial Other in their </w:t>
      </w:r>
      <w:r w:rsidRPr="00B60329">
        <w:rPr>
          <w:rStyle w:val="Emphasis"/>
        </w:rPr>
        <w:t>diffractive wake</w:t>
      </w:r>
      <w:r w:rsidRPr="00B60329">
        <w:rPr>
          <w:sz w:val="16"/>
        </w:rPr>
        <w:t xml:space="preserve">. The computational identification of the diffractive wave </w:t>
      </w:r>
      <w:r w:rsidRPr="00D45324">
        <w:rPr>
          <w:rStyle w:val="StyleUnderline"/>
          <w:highlight w:val="cyan"/>
        </w:rPr>
        <w:t>patterns of</w:t>
      </w:r>
      <w:r w:rsidRPr="00B60329">
        <w:rPr>
          <w:sz w:val="16"/>
        </w:rPr>
        <w:t xml:space="preserve"> temporal-spatial </w:t>
      </w:r>
      <w:r w:rsidRPr="00D45324">
        <w:rPr>
          <w:rStyle w:val="Emphasis"/>
          <w:highlight w:val="cyan"/>
        </w:rPr>
        <w:t>disjoint</w:t>
      </w:r>
      <w:r w:rsidRPr="00B60329">
        <w:rPr>
          <w:sz w:val="16"/>
        </w:rPr>
        <w:t xml:space="preserve">, I argue, </w:t>
      </w:r>
      <w:r w:rsidRPr="00B60329">
        <w:rPr>
          <w:rStyle w:val="StyleUnderline"/>
        </w:rPr>
        <w:t xml:space="preserve">opens up the possibility of a </w:t>
      </w:r>
      <w:r w:rsidRPr="00B60329">
        <w:rPr>
          <w:rStyle w:val="Emphasis"/>
        </w:rPr>
        <w:t>Black techno-conjuring reading</w:t>
      </w:r>
      <w:r w:rsidRPr="00B60329">
        <w:rPr>
          <w:rStyle w:val="StyleUnderline"/>
        </w:rPr>
        <w:t xml:space="preserve"> of the haunting enfoldings of recursive logics</w:t>
      </w:r>
      <w:r w:rsidRPr="00B60329">
        <w:rPr>
          <w:sz w:val="16"/>
        </w:rPr>
        <w:t xml:space="preserve">. In other words, </w:t>
      </w:r>
      <w:r w:rsidRPr="00B60329">
        <w:rPr>
          <w:rStyle w:val="StyleUnderline"/>
        </w:rPr>
        <w:t xml:space="preserve">by </w:t>
      </w:r>
      <w:r w:rsidRPr="00B60329">
        <w:rPr>
          <w:rStyle w:val="Emphasis"/>
        </w:rPr>
        <w:t>identifying the discontinuities</w:t>
      </w:r>
      <w:r w:rsidRPr="00B60329">
        <w:rPr>
          <w:rStyle w:val="StyleUnderline"/>
        </w:rPr>
        <w:t xml:space="preserve"> and </w:t>
      </w:r>
      <w:r w:rsidRPr="00B60329">
        <w:rPr>
          <w:rStyle w:val="Emphasis"/>
        </w:rPr>
        <w:t>disjointedness</w:t>
      </w:r>
      <w:r w:rsidRPr="00B60329">
        <w:rPr>
          <w:sz w:val="16"/>
        </w:rPr>
        <w:t xml:space="preserve">, </w:t>
      </w:r>
      <w:r w:rsidRPr="00B60329">
        <w:rPr>
          <w:rStyle w:val="StyleUnderline"/>
        </w:rPr>
        <w:t xml:space="preserve">it </w:t>
      </w:r>
      <w:r w:rsidRPr="00D45324">
        <w:rPr>
          <w:rStyle w:val="Emphasis"/>
          <w:highlight w:val="cyan"/>
        </w:rPr>
        <w:t>enable</w:t>
      </w:r>
      <w:r w:rsidRPr="00B60329">
        <w:rPr>
          <w:rStyle w:val="Emphasis"/>
        </w:rPr>
        <w:t xml:space="preserve">s </w:t>
      </w:r>
      <w:r w:rsidRPr="00D45324">
        <w:rPr>
          <w:rStyle w:val="Emphasis"/>
          <w:highlight w:val="cyan"/>
        </w:rPr>
        <w:t>a reading</w:t>
      </w:r>
      <w:r w:rsidRPr="00B60329">
        <w:rPr>
          <w:rStyle w:val="StyleUnderline"/>
        </w:rPr>
        <w:t xml:space="preserve"> of what happened</w:t>
      </w:r>
      <w:r w:rsidRPr="00B60329">
        <w:rPr>
          <w:sz w:val="16"/>
        </w:rPr>
        <w:t xml:space="preserve">, </w:t>
      </w:r>
      <w:r w:rsidRPr="00B60329">
        <w:rPr>
          <w:rStyle w:val="StyleUnderline"/>
        </w:rPr>
        <w:t>what happens</w:t>
      </w:r>
      <w:r w:rsidRPr="00B60329">
        <w:rPr>
          <w:sz w:val="16"/>
        </w:rPr>
        <w:t xml:space="preserve">, </w:t>
      </w:r>
      <w:r w:rsidRPr="00B60329">
        <w:rPr>
          <w:rStyle w:val="StyleUnderline"/>
        </w:rPr>
        <w:t xml:space="preserve">and what is yet to happen </w:t>
      </w:r>
      <w:r w:rsidRPr="00D45324">
        <w:rPr>
          <w:rStyle w:val="StyleUnderline"/>
          <w:highlight w:val="cyan"/>
        </w:rPr>
        <w:t>that occasions</w:t>
      </w:r>
      <w:r w:rsidRPr="00B60329">
        <w:rPr>
          <w:rStyle w:val="StyleUnderline"/>
        </w:rPr>
        <w:t xml:space="preserve"> a potential </w:t>
      </w:r>
      <w:r w:rsidRPr="00B60329">
        <w:rPr>
          <w:rStyle w:val="Emphasis"/>
          <w:sz w:val="30"/>
          <w:szCs w:val="30"/>
        </w:rPr>
        <w:t>address</w:t>
      </w:r>
      <w:r w:rsidRPr="00B60329">
        <w:rPr>
          <w:sz w:val="16"/>
        </w:rPr>
        <w:t xml:space="preserve">, </w:t>
      </w:r>
      <w:r w:rsidRPr="00B60329">
        <w:rPr>
          <w:rStyle w:val="Emphasis"/>
          <w:sz w:val="30"/>
          <w:szCs w:val="30"/>
        </w:rPr>
        <w:t>undoing</w:t>
      </w:r>
      <w:r w:rsidRPr="00B60329">
        <w:rPr>
          <w:sz w:val="16"/>
        </w:rPr>
        <w:t xml:space="preserve">, </w:t>
      </w:r>
      <w:r w:rsidRPr="00B60329">
        <w:rPr>
          <w:rStyle w:val="StyleUnderline"/>
        </w:rPr>
        <w:t xml:space="preserve">or </w:t>
      </w:r>
      <w:r w:rsidRPr="00D45324">
        <w:rPr>
          <w:rStyle w:val="Emphasis"/>
          <w:sz w:val="30"/>
          <w:szCs w:val="30"/>
          <w:highlight w:val="cyan"/>
        </w:rPr>
        <w:t>unmaking</w:t>
      </w:r>
      <w:r w:rsidRPr="00D45324">
        <w:rPr>
          <w:rStyle w:val="StyleUnderline"/>
          <w:highlight w:val="cyan"/>
        </w:rPr>
        <w:t xml:space="preserve"> of</w:t>
      </w:r>
      <w:r w:rsidRPr="00B60329">
        <w:rPr>
          <w:rStyle w:val="StyleUnderline"/>
        </w:rPr>
        <w:t xml:space="preserve"> the </w:t>
      </w:r>
      <w:r w:rsidRPr="00D45324">
        <w:rPr>
          <w:rStyle w:val="Emphasis"/>
          <w:sz w:val="30"/>
          <w:szCs w:val="30"/>
          <w:highlight w:val="cyan"/>
        </w:rPr>
        <w:t>instituted violence</w:t>
      </w:r>
      <w:r w:rsidRPr="00B60329">
        <w:rPr>
          <w:rStyle w:val="Emphasis"/>
          <w:sz w:val="30"/>
          <w:szCs w:val="30"/>
        </w:rPr>
        <w:t xml:space="preserve"> that brought it into emergence</w:t>
      </w:r>
      <w:r w:rsidRPr="00B60329">
        <w:rPr>
          <w:sz w:val="16"/>
        </w:rPr>
        <w:t xml:space="preserve">. It is </w:t>
      </w:r>
      <w:r w:rsidRPr="00B60329">
        <w:rPr>
          <w:rStyle w:val="StyleUnderline"/>
        </w:rPr>
        <w:t>through such interventions</w:t>
      </w:r>
      <w:r w:rsidRPr="00B60329">
        <w:rPr>
          <w:sz w:val="16"/>
        </w:rPr>
        <w:t xml:space="preserve"> that </w:t>
      </w:r>
      <w:r w:rsidRPr="00B60329">
        <w:rPr>
          <w:rStyle w:val="StyleUnderline"/>
        </w:rPr>
        <w:t>we might</w:t>
      </w:r>
      <w:r w:rsidRPr="00B60329">
        <w:rPr>
          <w:sz w:val="16"/>
        </w:rPr>
        <w:t xml:space="preserve"> identify, exorcize, or </w:t>
      </w:r>
      <w:r w:rsidRPr="00B60329">
        <w:rPr>
          <w:rStyle w:val="Emphasis"/>
        </w:rPr>
        <w:t>conjure</w:t>
      </w:r>
      <w:r w:rsidRPr="00B60329">
        <w:rPr>
          <w:sz w:val="16"/>
        </w:rPr>
        <w:t xml:space="preserve"> instances, moments, and </w:t>
      </w:r>
      <w:r w:rsidRPr="00B60329">
        <w:rPr>
          <w:rStyle w:val="Emphasis"/>
        </w:rPr>
        <w:t>openings</w:t>
      </w:r>
      <w:r w:rsidRPr="00B60329">
        <w:rPr>
          <w:rStyle w:val="StyleUnderline"/>
        </w:rPr>
        <w:t xml:space="preserve"> toward</w:t>
      </w:r>
      <w:r w:rsidRPr="00B60329">
        <w:rPr>
          <w:sz w:val="16"/>
        </w:rPr>
        <w:t xml:space="preserve"> a redressing, or more radically </w:t>
      </w:r>
      <w:r w:rsidRPr="00B60329">
        <w:rPr>
          <w:rStyle w:val="StyleUnderline"/>
        </w:rPr>
        <w:t xml:space="preserve">a </w:t>
      </w:r>
      <w:r w:rsidRPr="00B60329">
        <w:rPr>
          <w:rStyle w:val="Emphasis"/>
        </w:rPr>
        <w:t>rerouting</w:t>
      </w:r>
      <w:r w:rsidRPr="00B60329">
        <w:rPr>
          <w:rStyle w:val="StyleUnderline"/>
        </w:rPr>
        <w:t xml:space="preserve"> or </w:t>
      </w:r>
      <w:r w:rsidRPr="00B60329">
        <w:rPr>
          <w:rStyle w:val="Emphasis"/>
        </w:rPr>
        <w:t>refusal</w:t>
      </w:r>
      <w:r w:rsidRPr="00B60329">
        <w:rPr>
          <w:sz w:val="16"/>
        </w:rPr>
        <w:t xml:space="preserve">, </w:t>
      </w:r>
      <w:r w:rsidRPr="00B60329">
        <w:rPr>
          <w:rStyle w:val="StyleUnderline"/>
        </w:rPr>
        <w:t xml:space="preserve">of the </w:t>
      </w:r>
      <w:r w:rsidRPr="00B60329">
        <w:rPr>
          <w:rStyle w:val="Emphasis"/>
        </w:rPr>
        <w:t>colonial</w:t>
      </w:r>
      <w:r w:rsidRPr="00B60329">
        <w:rPr>
          <w:rStyle w:val="StyleUnderline"/>
        </w:rPr>
        <w:t xml:space="preserve"> and </w:t>
      </w:r>
      <w:r w:rsidRPr="00B60329">
        <w:rPr>
          <w:rStyle w:val="Emphasis"/>
        </w:rPr>
        <w:t>racial subjugation</w:t>
      </w:r>
      <w:r w:rsidRPr="00B60329">
        <w:rPr>
          <w:rStyle w:val="StyleUnderline"/>
        </w:rPr>
        <w:t xml:space="preserve"> haunting our present</w:t>
      </w:r>
      <w:r w:rsidRPr="00B60329">
        <w:rPr>
          <w:sz w:val="16"/>
        </w:rPr>
        <w:t>.</w:t>
      </w:r>
    </w:p>
    <w:p w14:paraId="36E36A37" w14:textId="77777777" w:rsidR="002C1760" w:rsidRPr="00B60329" w:rsidRDefault="002C1760" w:rsidP="002C1760">
      <w:pPr>
        <w:pStyle w:val="Heading4"/>
      </w:pPr>
      <w:r w:rsidRPr="00B60329">
        <w:t xml:space="preserve">Hauntological speculation “substantially increase[s] prohibitions” by generating speculative machine epistemologies that </w:t>
      </w:r>
      <w:r w:rsidRPr="00B60329">
        <w:rPr>
          <w:u w:val="single"/>
        </w:rPr>
        <w:t>explode the recursive procedures</w:t>
      </w:r>
      <w:r w:rsidRPr="00B60329">
        <w:t xml:space="preserve"> of Promethean cosmogonies. </w:t>
      </w:r>
    </w:p>
    <w:p w14:paraId="6FD9709A" w14:textId="77777777" w:rsidR="002C1760" w:rsidRPr="00B60329" w:rsidRDefault="002C1760" w:rsidP="002C1760">
      <w:r w:rsidRPr="00B60329">
        <w:rPr>
          <w:rStyle w:val="Style13ptBold"/>
        </w:rPr>
        <w:t>Parisi, et al, 21</w:t>
      </w:r>
      <w:r w:rsidRPr="00B60329">
        <w:t>—Senior Lecturer at the Centre for Cultural Studies at Goldsmiths University of London, the authors are collectively writing as the Critical Computation Bureau (Luciana, with Ezekiel Dixon-Román, Tiziana Terranova, Oana Pârvan, and Brian D’Aquino, “Dialogues on Recursive Colonialisms, Speculative Computation, and the Techno-social,” e-flux #123, December 2021, dml) [expanded numbers into words, denoted by brackets]</w:t>
      </w:r>
      <w:r>
        <w:t xml:space="preserve"> </w:t>
      </w:r>
    </w:p>
    <w:p w14:paraId="03C1C952" w14:textId="77777777" w:rsidR="002C1760" w:rsidRPr="00B60329" w:rsidRDefault="002C1760" w:rsidP="002C1760">
      <w:pPr>
        <w:rPr>
          <w:sz w:val="16"/>
        </w:rPr>
      </w:pPr>
      <w:r w:rsidRPr="00B60329">
        <w:rPr>
          <w:sz w:val="16"/>
        </w:rPr>
        <w:t xml:space="preserve">Working in the strange attraction between speculative approaches, critical theorizations, and imaginary practices, this issue also asks how </w:t>
      </w:r>
      <w:r w:rsidRPr="00B60329">
        <w:rPr>
          <w:rStyle w:val="StyleUnderline"/>
        </w:rPr>
        <w:t>a</w:t>
      </w:r>
      <w:r w:rsidRPr="00B60329">
        <w:rPr>
          <w:sz w:val="16"/>
        </w:rPr>
        <w:t xml:space="preserve"> technology or </w:t>
      </w:r>
      <w:r w:rsidRPr="00D45324">
        <w:rPr>
          <w:rStyle w:val="Emphasis"/>
          <w:highlight w:val="cyan"/>
        </w:rPr>
        <w:t>machine epistemology</w:t>
      </w:r>
      <w:r w:rsidRPr="00B60329">
        <w:rPr>
          <w:rStyle w:val="StyleUnderline"/>
        </w:rPr>
        <w:t xml:space="preserve"> constituted by the entanglement between racial capitalism</w:t>
      </w:r>
      <w:r w:rsidRPr="00B60329">
        <w:rPr>
          <w:sz w:val="16"/>
        </w:rPr>
        <w:t xml:space="preserve">, </w:t>
      </w:r>
      <w:r w:rsidRPr="00B60329">
        <w:rPr>
          <w:rStyle w:val="StyleUnderline"/>
        </w:rPr>
        <w:t>recursive colonialisms</w:t>
      </w:r>
      <w:r w:rsidRPr="00B60329">
        <w:rPr>
          <w:sz w:val="16"/>
        </w:rPr>
        <w:t xml:space="preserve">, </w:t>
      </w:r>
      <w:r w:rsidRPr="00B60329">
        <w:rPr>
          <w:rStyle w:val="StyleUnderline"/>
        </w:rPr>
        <w:t xml:space="preserve">and computation </w:t>
      </w:r>
      <w:r w:rsidRPr="00D45324">
        <w:rPr>
          <w:rStyle w:val="StyleUnderline"/>
          <w:highlight w:val="cyan"/>
        </w:rPr>
        <w:t>can</w:t>
      </w:r>
      <w:r w:rsidRPr="00B60329">
        <w:rPr>
          <w:sz w:val="16"/>
        </w:rPr>
        <w:t xml:space="preserve"> still </w:t>
      </w:r>
      <w:r w:rsidRPr="00D45324">
        <w:rPr>
          <w:rStyle w:val="Emphasis"/>
          <w:sz w:val="30"/>
          <w:szCs w:val="30"/>
          <w:highlight w:val="cyan"/>
        </w:rPr>
        <w:t>overcome the overrepresentation of</w:t>
      </w:r>
      <w:r w:rsidRPr="00B60329">
        <w:rPr>
          <w:sz w:val="16"/>
        </w:rPr>
        <w:t xml:space="preserve"> Man or </w:t>
      </w:r>
      <w:r w:rsidRPr="00D45324">
        <w:rPr>
          <w:rStyle w:val="Emphasis"/>
          <w:sz w:val="30"/>
          <w:szCs w:val="30"/>
          <w:highlight w:val="cyan"/>
        </w:rPr>
        <w:t>Promethean cosmogonies</w:t>
      </w:r>
      <w:r w:rsidRPr="00B60329">
        <w:rPr>
          <w:sz w:val="16"/>
        </w:rPr>
        <w:t xml:space="preserve">. How does </w:t>
      </w:r>
      <w:r w:rsidRPr="00D45324">
        <w:rPr>
          <w:rStyle w:val="StyleUnderline"/>
          <w:highlight w:val="cyan"/>
        </w:rPr>
        <w:t>machine</w:t>
      </w:r>
      <w:r w:rsidRPr="00B60329">
        <w:rPr>
          <w:sz w:val="16"/>
        </w:rPr>
        <w:t xml:space="preserve"> epistemology also allow for </w:t>
      </w:r>
      <w:r w:rsidRPr="00D45324">
        <w:rPr>
          <w:rStyle w:val="StyleUnderline"/>
          <w:highlight w:val="cyan"/>
        </w:rPr>
        <w:t>futures</w:t>
      </w:r>
      <w:r w:rsidRPr="00B60329">
        <w:rPr>
          <w:sz w:val="16"/>
        </w:rPr>
        <w:t xml:space="preserve"> that </w:t>
      </w:r>
      <w:r w:rsidRPr="00D45324">
        <w:rPr>
          <w:rStyle w:val="StyleUnderline"/>
          <w:highlight w:val="cyan"/>
        </w:rPr>
        <w:t xml:space="preserve">run </w:t>
      </w:r>
      <w:r w:rsidRPr="00D45324">
        <w:rPr>
          <w:rStyle w:val="Emphasis"/>
          <w:highlight w:val="cyan"/>
        </w:rPr>
        <w:t>counter</w:t>
      </w:r>
      <w:r w:rsidRPr="00D45324">
        <w:rPr>
          <w:rStyle w:val="StyleUnderline"/>
          <w:highlight w:val="cyan"/>
        </w:rPr>
        <w:t xml:space="preserve"> to</w:t>
      </w:r>
      <w:r w:rsidRPr="00B60329">
        <w:rPr>
          <w:sz w:val="16"/>
        </w:rPr>
        <w:t xml:space="preserve"> a </w:t>
      </w:r>
      <w:r w:rsidRPr="00D45324">
        <w:rPr>
          <w:rStyle w:val="StyleUnderline"/>
          <w:highlight w:val="cyan"/>
        </w:rPr>
        <w:t xml:space="preserve">mere </w:t>
      </w:r>
      <w:r w:rsidRPr="00D45324">
        <w:rPr>
          <w:rStyle w:val="Emphasis"/>
          <w:highlight w:val="cyan"/>
        </w:rPr>
        <w:t>feeding into</w:t>
      </w:r>
      <w:r w:rsidRPr="00D45324">
        <w:rPr>
          <w:rStyle w:val="StyleUnderline"/>
          <w:highlight w:val="cyan"/>
        </w:rPr>
        <w:t xml:space="preserve"> and </w:t>
      </w:r>
      <w:r w:rsidRPr="00D45324">
        <w:rPr>
          <w:rStyle w:val="Emphasis"/>
          <w:highlight w:val="cyan"/>
        </w:rPr>
        <w:t>from</w:t>
      </w:r>
      <w:r w:rsidRPr="00D45324">
        <w:rPr>
          <w:rStyle w:val="StyleUnderline"/>
          <w:highlight w:val="cyan"/>
        </w:rPr>
        <w:t xml:space="preserve"> techno-social networks</w:t>
      </w:r>
      <w:r w:rsidRPr="00B60329">
        <w:rPr>
          <w:sz w:val="16"/>
        </w:rPr>
        <w:t xml:space="preserve">? </w:t>
      </w:r>
      <w:r w:rsidRPr="00B60329">
        <w:rPr>
          <w:rStyle w:val="StyleUnderline"/>
        </w:rPr>
        <w:t xml:space="preserve">In this </w:t>
      </w:r>
      <w:r w:rsidRPr="00B60329">
        <w:rPr>
          <w:rStyle w:val="Emphasis"/>
        </w:rPr>
        <w:t>procedure of abstraction</w:t>
      </w:r>
      <w:r w:rsidRPr="00B60329">
        <w:rPr>
          <w:sz w:val="16"/>
        </w:rPr>
        <w:t xml:space="preserve">, which could be called socio-technical or techno-sociogenic, </w:t>
      </w:r>
      <w:r w:rsidRPr="00D45324">
        <w:rPr>
          <w:rStyle w:val="StyleUnderline"/>
          <w:highlight w:val="cyan"/>
        </w:rPr>
        <w:t xml:space="preserve">the </w:t>
      </w:r>
      <w:r w:rsidRPr="00D45324">
        <w:rPr>
          <w:rStyle w:val="Emphasis"/>
          <w:sz w:val="30"/>
          <w:szCs w:val="30"/>
          <w:highlight w:val="cyan"/>
        </w:rPr>
        <w:t>iterability of techno-signs</w:t>
      </w:r>
      <w:r w:rsidRPr="00B60329">
        <w:rPr>
          <w:rStyle w:val="StyleUnderline"/>
        </w:rPr>
        <w:t xml:space="preserve"> through the flesh </w:t>
      </w:r>
      <w:r w:rsidRPr="00D45324">
        <w:rPr>
          <w:rStyle w:val="StyleUnderline"/>
          <w:highlight w:val="cyan"/>
        </w:rPr>
        <w:t xml:space="preserve">discloses the possibilities of </w:t>
      </w:r>
      <w:r w:rsidRPr="00D45324">
        <w:rPr>
          <w:rStyle w:val="Emphasis"/>
          <w:highlight w:val="cyan"/>
        </w:rPr>
        <w:t>otherwise languages</w:t>
      </w:r>
      <w:r w:rsidRPr="00B60329">
        <w:rPr>
          <w:sz w:val="16"/>
        </w:rPr>
        <w:t xml:space="preserve">, otherwise </w:t>
      </w:r>
      <w:r w:rsidRPr="00B60329">
        <w:rPr>
          <w:rStyle w:val="Emphasis"/>
        </w:rPr>
        <w:t>worlds</w:t>
      </w:r>
      <w:r w:rsidRPr="00B60329">
        <w:rPr>
          <w:sz w:val="16"/>
        </w:rPr>
        <w:t xml:space="preserve">, otherwise </w:t>
      </w:r>
      <w:r w:rsidRPr="00B60329">
        <w:rPr>
          <w:rStyle w:val="Emphasis"/>
        </w:rPr>
        <w:t>cognitions</w:t>
      </w:r>
      <w:r w:rsidRPr="00B60329">
        <w:rPr>
          <w:sz w:val="16"/>
        </w:rPr>
        <w:t xml:space="preserve">. If machine epistemology depended only on the cognitive extension or prosthetics of the brain’s neural networks, it would be just another version of the Promethean project of the mastery of tools. Machine epistemology does not articulate cognition in terms of embodiment in an environment, but rather in terms of a form of cognition. This entails a possibility for a techno-semiosis whereby the flesh at once remains and becomes the medium of the world and as such becomes a techno-sign of cultural formations. We have thus become aware of how </w:t>
      </w:r>
      <w:r w:rsidRPr="00D45324">
        <w:rPr>
          <w:rStyle w:val="StyleUnderline"/>
          <w:highlight w:val="cyan"/>
        </w:rPr>
        <w:t>the socio-technical</w:t>
      </w:r>
      <w:r w:rsidRPr="00B60329">
        <w:rPr>
          <w:sz w:val="16"/>
        </w:rPr>
        <w:t xml:space="preserve"> or techno-sociogenic </w:t>
      </w:r>
      <w:r w:rsidRPr="00D45324">
        <w:rPr>
          <w:rStyle w:val="StyleUnderline"/>
          <w:highlight w:val="cyan"/>
        </w:rPr>
        <w:t xml:space="preserve">can </w:t>
      </w:r>
      <w:r w:rsidRPr="00D45324">
        <w:rPr>
          <w:rStyle w:val="Emphasis"/>
          <w:highlight w:val="cyan"/>
        </w:rPr>
        <w:t xml:space="preserve">inherit </w:t>
      </w:r>
      <w:r w:rsidRPr="00D45324">
        <w:rPr>
          <w:rStyle w:val="Emphasis"/>
        </w:rPr>
        <w:t xml:space="preserve">existing </w:t>
      </w:r>
      <w:r w:rsidRPr="00D45324">
        <w:rPr>
          <w:rStyle w:val="Emphasis"/>
          <w:highlight w:val="cyan"/>
        </w:rPr>
        <w:t>cosmogonies</w:t>
      </w:r>
      <w:r w:rsidRPr="00B60329">
        <w:rPr>
          <w:sz w:val="16"/>
        </w:rPr>
        <w:t xml:space="preserve">, </w:t>
      </w:r>
      <w:r w:rsidRPr="00D45324">
        <w:rPr>
          <w:rStyle w:val="Emphasis"/>
          <w:sz w:val="30"/>
          <w:szCs w:val="30"/>
          <w:highlight w:val="cyan"/>
        </w:rPr>
        <w:t>not in a deterministic</w:t>
      </w:r>
      <w:r w:rsidRPr="00B60329">
        <w:rPr>
          <w:sz w:val="16"/>
        </w:rPr>
        <w:t xml:space="preserve"> or imitative </w:t>
      </w:r>
      <w:r w:rsidRPr="00D45324">
        <w:rPr>
          <w:rStyle w:val="Emphasis"/>
          <w:sz w:val="30"/>
          <w:szCs w:val="30"/>
          <w:highlight w:val="cyan"/>
        </w:rPr>
        <w:t>way</w:t>
      </w:r>
      <w:r w:rsidRPr="00B60329">
        <w:rPr>
          <w:sz w:val="16"/>
        </w:rPr>
        <w:t xml:space="preserve">, </w:t>
      </w:r>
      <w:r w:rsidRPr="00D45324">
        <w:rPr>
          <w:rStyle w:val="StyleUnderline"/>
          <w:highlight w:val="cyan"/>
        </w:rPr>
        <w:t xml:space="preserve">but through its </w:t>
      </w:r>
      <w:r w:rsidRPr="00D45324">
        <w:rPr>
          <w:rStyle w:val="Emphasis"/>
          <w:sz w:val="30"/>
          <w:szCs w:val="30"/>
          <w:highlight w:val="cyan"/>
        </w:rPr>
        <w:t>iterability</w:t>
      </w:r>
      <w:r w:rsidRPr="00B60329">
        <w:rPr>
          <w:sz w:val="16"/>
        </w:rPr>
        <w:t xml:space="preserve">. </w:t>
      </w:r>
      <w:r w:rsidRPr="00B60329">
        <w:rPr>
          <w:rStyle w:val="StyleUnderline"/>
        </w:rPr>
        <w:t xml:space="preserve">But if techno-sociogenic flesh is </w:t>
      </w:r>
      <w:r w:rsidRPr="00B60329">
        <w:rPr>
          <w:rStyle w:val="Emphasis"/>
        </w:rPr>
        <w:t xml:space="preserve">shaped by </w:t>
      </w:r>
      <w:r w:rsidRPr="00D45324">
        <w:rPr>
          <w:rStyle w:val="Emphasis"/>
          <w:highlight w:val="cyan"/>
        </w:rPr>
        <w:t>repetition</w:t>
      </w:r>
      <w:r w:rsidRPr="00B60329">
        <w:rPr>
          <w:rStyle w:val="StyleUnderline"/>
        </w:rPr>
        <w:t xml:space="preserve"> with alterity</w:t>
      </w:r>
      <w:r w:rsidRPr="00B60329">
        <w:rPr>
          <w:sz w:val="16"/>
        </w:rPr>
        <w:t xml:space="preserve">, </w:t>
      </w:r>
      <w:r w:rsidRPr="00B60329">
        <w:rPr>
          <w:rStyle w:val="StyleUnderline"/>
        </w:rPr>
        <w:t xml:space="preserve">it </w:t>
      </w:r>
      <w:r w:rsidRPr="00D45324">
        <w:rPr>
          <w:rStyle w:val="StyleUnderline"/>
          <w:highlight w:val="cyan"/>
        </w:rPr>
        <w:t>also takes on</w:t>
      </w:r>
      <w:r w:rsidRPr="00B60329">
        <w:rPr>
          <w:rStyle w:val="StyleUnderline"/>
        </w:rPr>
        <w:t xml:space="preserve"> a mix of </w:t>
      </w:r>
      <w:r w:rsidRPr="00D45324">
        <w:rPr>
          <w:rStyle w:val="StyleUnderline"/>
          <w:highlight w:val="cyan"/>
        </w:rPr>
        <w:t xml:space="preserve">cosmogonies to </w:t>
      </w:r>
      <w:r w:rsidRPr="00D45324">
        <w:rPr>
          <w:rStyle w:val="Emphasis"/>
          <w:highlight w:val="cyan"/>
        </w:rPr>
        <w:t>make something else</w:t>
      </w:r>
      <w:r w:rsidRPr="00B60329">
        <w:rPr>
          <w:sz w:val="16"/>
        </w:rPr>
        <w:t>.</w:t>
      </w:r>
    </w:p>
    <w:p w14:paraId="3C550E8E" w14:textId="77777777" w:rsidR="002C1760" w:rsidRPr="00B60329" w:rsidRDefault="002C1760" w:rsidP="002C1760">
      <w:pPr>
        <w:rPr>
          <w:sz w:val="16"/>
        </w:rPr>
      </w:pPr>
      <w:r w:rsidRPr="00B60329">
        <w:rPr>
          <w:sz w:val="16"/>
        </w:rPr>
        <w:t xml:space="preserve">What we call “cosmo-computation” entails a fully automated recursive system for which there is supposed to be no human-in-the-loop. This term applies Yuk Hui’s concept of cosmotechnics (which calls for a technical mediation between metaphysics and cultures that do not conform to </w:t>
      </w:r>
      <w:r w:rsidRPr="00B60329">
        <w:rPr>
          <w:rStyle w:val="StyleUnderline"/>
        </w:rPr>
        <w:t xml:space="preserve">the </w:t>
      </w:r>
      <w:r w:rsidRPr="00B60329">
        <w:rPr>
          <w:rStyle w:val="Emphasis"/>
        </w:rPr>
        <w:t>universal standardization of knowledge</w:t>
      </w:r>
      <w:r w:rsidRPr="00B60329">
        <w:rPr>
          <w:sz w:val="16"/>
        </w:rPr>
        <w:t xml:space="preserve">) to the cognitive paradigm of technology by asking what it would mean to experiment with auto-imaging multiple ontologies and multiple metaphysics through computation. But cosmo-computation still </w:t>
      </w:r>
      <w:r w:rsidRPr="00B60329">
        <w:rPr>
          <w:rStyle w:val="StyleUnderline"/>
        </w:rPr>
        <w:t xml:space="preserve">maintains the </w:t>
      </w:r>
      <w:r w:rsidRPr="00B60329">
        <w:rPr>
          <w:rStyle w:val="Emphasis"/>
        </w:rPr>
        <w:t>specter of whiteness</w:t>
      </w:r>
      <w:r w:rsidRPr="00B60329">
        <w:rPr>
          <w:rStyle w:val="StyleUnderline"/>
        </w:rPr>
        <w:t xml:space="preserve"> and intensified legacies of</w:t>
      </w:r>
      <w:r w:rsidRPr="00B60329">
        <w:rPr>
          <w:sz w:val="16"/>
        </w:rPr>
        <w:t xml:space="preserve"> racial capital within itself. These are legacies whereby computational schema cannot erase anti-blackness or </w:t>
      </w:r>
      <w:r w:rsidRPr="00B60329">
        <w:rPr>
          <w:rStyle w:val="StyleUnderline"/>
        </w:rPr>
        <w:t xml:space="preserve">the </w:t>
      </w:r>
      <w:r w:rsidRPr="00B60329">
        <w:rPr>
          <w:rStyle w:val="Emphasis"/>
        </w:rPr>
        <w:t>brutalities</w:t>
      </w:r>
      <w:r w:rsidRPr="00B60329">
        <w:rPr>
          <w:rStyle w:val="StyleUnderline"/>
        </w:rPr>
        <w:t xml:space="preserve"> and </w:t>
      </w:r>
      <w:r w:rsidRPr="00B60329">
        <w:rPr>
          <w:rStyle w:val="Emphasis"/>
        </w:rPr>
        <w:t>techno-semiotic hieroglyphics</w:t>
      </w:r>
      <w:r w:rsidRPr="00B60329">
        <w:rPr>
          <w:rStyle w:val="StyleUnderline"/>
        </w:rPr>
        <w:t xml:space="preserve"> marked in flesh</w:t>
      </w:r>
      <w:r w:rsidRPr="00B60329">
        <w:rPr>
          <w:sz w:val="16"/>
        </w:rPr>
        <w:t>. In other words, cosmo-computation must also work on the cyber-mechanics of the machine in relation to slavery, to take on and step outside the dialectic of the human and the thing.</w:t>
      </w:r>
    </w:p>
    <w:p w14:paraId="261C272B" w14:textId="77777777" w:rsidR="002C1760" w:rsidRPr="00B60329" w:rsidRDefault="002C1760" w:rsidP="002C1760">
      <w:pPr>
        <w:rPr>
          <w:sz w:val="16"/>
        </w:rPr>
      </w:pPr>
      <w:r w:rsidRPr="00B60329">
        <w:rPr>
          <w:sz w:val="16"/>
        </w:rPr>
        <w:t xml:space="preserve">But </w:t>
      </w:r>
      <w:r w:rsidRPr="00B60329">
        <w:rPr>
          <w:rStyle w:val="StyleUnderline"/>
        </w:rPr>
        <w:t xml:space="preserve">how to run with cosmo-computational epistemologies without risking a </w:t>
      </w:r>
      <w:r w:rsidRPr="00B60329">
        <w:rPr>
          <w:rStyle w:val="Emphasis"/>
        </w:rPr>
        <w:t>reinforced universal logic</w:t>
      </w:r>
      <w:r w:rsidRPr="00B60329">
        <w:rPr>
          <w:rStyle w:val="StyleUnderline"/>
        </w:rPr>
        <w:t xml:space="preserve"> or another plea to</w:t>
      </w:r>
      <w:r w:rsidRPr="00B60329">
        <w:rPr>
          <w:sz w:val="16"/>
        </w:rPr>
        <w:t xml:space="preserve"> techno-cultural difference in the name of </w:t>
      </w:r>
      <w:r w:rsidRPr="00B60329">
        <w:rPr>
          <w:rStyle w:val="Emphasis"/>
        </w:rPr>
        <w:t>multiculturalism</w:t>
      </w:r>
      <w:r w:rsidRPr="00B60329">
        <w:rPr>
          <w:sz w:val="16"/>
        </w:rPr>
        <w:t xml:space="preserve">? </w:t>
      </w:r>
      <w:r w:rsidRPr="00B60329">
        <w:rPr>
          <w:rStyle w:val="StyleUnderline"/>
        </w:rPr>
        <w:t xml:space="preserve">What critical space is left to </w:t>
      </w:r>
      <w:r w:rsidRPr="00B60329">
        <w:rPr>
          <w:rStyle w:val="Emphasis"/>
        </w:rPr>
        <w:t>counter-actualize</w:t>
      </w:r>
      <w:r w:rsidRPr="00B60329">
        <w:rPr>
          <w:rStyle w:val="StyleUnderline"/>
        </w:rPr>
        <w:t xml:space="preserve"> </w:t>
      </w:r>
      <w:r w:rsidRPr="00D45324">
        <w:rPr>
          <w:rStyle w:val="StyleUnderline"/>
          <w:highlight w:val="cyan"/>
        </w:rPr>
        <w:t xml:space="preserve">the recursivity of this </w:t>
      </w:r>
      <w:r w:rsidRPr="00D45324">
        <w:rPr>
          <w:rStyle w:val="Emphasis"/>
          <w:highlight w:val="cyan"/>
        </w:rPr>
        <w:t>double pincer</w:t>
      </w:r>
      <w:r w:rsidRPr="00B60329">
        <w:rPr>
          <w:rStyle w:val="StyleUnderline"/>
        </w:rPr>
        <w:t xml:space="preserve"> that simply </w:t>
      </w:r>
      <w:r w:rsidRPr="00D45324">
        <w:rPr>
          <w:rStyle w:val="Emphasis"/>
          <w:highlight w:val="cyan"/>
        </w:rPr>
        <w:t xml:space="preserve">conceals </w:t>
      </w:r>
      <w:r w:rsidRPr="00D45324">
        <w:rPr>
          <w:rStyle w:val="Emphasis"/>
        </w:rPr>
        <w:t xml:space="preserve">the </w:t>
      </w:r>
      <w:r w:rsidRPr="00D45324">
        <w:rPr>
          <w:rStyle w:val="Emphasis"/>
          <w:highlight w:val="cyan"/>
        </w:rPr>
        <w:t>monologic discourse</w:t>
      </w:r>
      <w:r w:rsidRPr="00B60329">
        <w:rPr>
          <w:rStyle w:val="StyleUnderline"/>
        </w:rPr>
        <w:t xml:space="preserve"> of self-determination </w:t>
      </w:r>
      <w:r w:rsidRPr="00D45324">
        <w:rPr>
          <w:rStyle w:val="StyleUnderline"/>
          <w:highlight w:val="cyan"/>
        </w:rPr>
        <w:t xml:space="preserve">through a </w:t>
      </w:r>
      <w:r w:rsidRPr="00D45324">
        <w:rPr>
          <w:rStyle w:val="Emphasis"/>
          <w:highlight w:val="cyan"/>
        </w:rPr>
        <w:t>proliferation of dualities</w:t>
      </w:r>
      <w:r w:rsidRPr="00B60329">
        <w:rPr>
          <w:sz w:val="16"/>
        </w:rPr>
        <w:t>? How can cosmo-computation—as a procedure of existing as techno-flesh—become a way to construct worlds from the heretical rules of what Denise Ferreira da Silva calls “difference without separability”?</w:t>
      </w:r>
    </w:p>
    <w:p w14:paraId="21175E56" w14:textId="77777777" w:rsidR="002C1760" w:rsidRPr="00B60329" w:rsidRDefault="002C1760" w:rsidP="002C1760">
      <w:pPr>
        <w:rPr>
          <w:sz w:val="16"/>
        </w:rPr>
      </w:pPr>
      <w:r w:rsidRPr="00B60329">
        <w:rPr>
          <w:sz w:val="16"/>
        </w:rPr>
        <w:t xml:space="preserve">Cosmo-computation does not coincide with any reclamation of the modern history of technology that starts from the local, the periphery, or the colonies of the West. </w:t>
      </w:r>
      <w:r w:rsidRPr="00B60329">
        <w:rPr>
          <w:rStyle w:val="StyleUnderline"/>
        </w:rPr>
        <w:t xml:space="preserve">Its critical possibility lies in </w:t>
      </w:r>
      <w:r w:rsidRPr="00B60329">
        <w:rPr>
          <w:rStyle w:val="Emphasis"/>
        </w:rPr>
        <w:t>exposing the operative power</w:t>
      </w:r>
      <w:r w:rsidRPr="00B60329">
        <w:rPr>
          <w:rStyle w:val="StyleUnderline"/>
        </w:rPr>
        <w:t xml:space="preserve"> of the</w:t>
      </w:r>
      <w:r w:rsidRPr="00B60329">
        <w:rPr>
          <w:sz w:val="16"/>
        </w:rPr>
        <w:t xml:space="preserve"> universalism-multiculturalism </w:t>
      </w:r>
      <w:r w:rsidRPr="00B60329">
        <w:rPr>
          <w:rStyle w:val="StyleUnderline"/>
        </w:rPr>
        <w:t xml:space="preserve">double pincer in </w:t>
      </w:r>
      <w:r w:rsidRPr="00B60329">
        <w:rPr>
          <w:rStyle w:val="Emphasis"/>
        </w:rPr>
        <w:t>preserving</w:t>
      </w:r>
      <w:r w:rsidRPr="00B60329">
        <w:rPr>
          <w:rStyle w:val="StyleUnderline"/>
        </w:rPr>
        <w:t xml:space="preserve"> the overrepresentation of Man</w:t>
      </w:r>
      <w:r w:rsidRPr="00B60329">
        <w:rPr>
          <w:sz w:val="16"/>
        </w:rPr>
        <w:t xml:space="preserve">. </w:t>
      </w:r>
      <w:r w:rsidRPr="00D45324">
        <w:rPr>
          <w:rStyle w:val="StyleUnderline"/>
          <w:highlight w:val="cyan"/>
        </w:rPr>
        <w:t>This</w:t>
      </w:r>
      <w:r w:rsidRPr="00B60329">
        <w:rPr>
          <w:sz w:val="16"/>
        </w:rPr>
        <w:t xml:space="preserve"> critical </w:t>
      </w:r>
      <w:r w:rsidRPr="00D45324">
        <w:rPr>
          <w:rStyle w:val="StyleUnderline"/>
          <w:highlight w:val="cyan"/>
        </w:rPr>
        <w:t>moment is</w:t>
      </w:r>
      <w:r w:rsidRPr="00B60329">
        <w:rPr>
          <w:sz w:val="16"/>
        </w:rPr>
        <w:t xml:space="preserve"> undoubtedly </w:t>
      </w:r>
      <w:r w:rsidRPr="00D45324">
        <w:rPr>
          <w:rStyle w:val="Emphasis"/>
          <w:highlight w:val="cyan"/>
        </w:rPr>
        <w:t>haunted</w:t>
      </w:r>
      <w:r w:rsidRPr="00D45324">
        <w:rPr>
          <w:rStyle w:val="StyleUnderline"/>
          <w:highlight w:val="cyan"/>
        </w:rPr>
        <w:t xml:space="preserve"> by</w:t>
      </w:r>
      <w:r w:rsidRPr="00B60329">
        <w:rPr>
          <w:sz w:val="16"/>
        </w:rPr>
        <w:t xml:space="preserve"> the “continuous present” (Fred Moten) of </w:t>
      </w:r>
      <w:r w:rsidRPr="00B60329">
        <w:rPr>
          <w:rStyle w:val="StyleUnderline"/>
        </w:rPr>
        <w:t xml:space="preserve">the </w:t>
      </w:r>
      <w:r w:rsidRPr="00D45324">
        <w:rPr>
          <w:rStyle w:val="Emphasis"/>
          <w:highlight w:val="cyan"/>
        </w:rPr>
        <w:t>brutalities</w:t>
      </w:r>
      <w:r w:rsidRPr="00B60329">
        <w:rPr>
          <w:rStyle w:val="Emphasis"/>
        </w:rPr>
        <w:t xml:space="preserve"> of racial capitalism</w:t>
      </w:r>
      <w:r w:rsidRPr="00B60329">
        <w:rPr>
          <w:sz w:val="16"/>
        </w:rPr>
        <w:t xml:space="preserve">, </w:t>
      </w:r>
      <w:r w:rsidRPr="00B60329">
        <w:rPr>
          <w:rStyle w:val="Emphasis"/>
        </w:rPr>
        <w:t>colonialisms</w:t>
      </w:r>
      <w:r w:rsidRPr="00B60329">
        <w:rPr>
          <w:sz w:val="16"/>
        </w:rPr>
        <w:t xml:space="preserve">, </w:t>
      </w:r>
      <w:r w:rsidRPr="00B60329">
        <w:rPr>
          <w:rStyle w:val="StyleUnderline"/>
        </w:rPr>
        <w:t xml:space="preserve">and </w:t>
      </w:r>
      <w:r w:rsidRPr="00B60329">
        <w:rPr>
          <w:rStyle w:val="Emphasis"/>
        </w:rPr>
        <w:t>slavery</w:t>
      </w:r>
      <w:r w:rsidRPr="00B60329">
        <w:rPr>
          <w:sz w:val="16"/>
        </w:rPr>
        <w:t xml:space="preserve">. Thus, </w:t>
      </w:r>
      <w:r w:rsidRPr="00D45324">
        <w:rPr>
          <w:rStyle w:val="StyleUnderline"/>
          <w:highlight w:val="cyan"/>
        </w:rPr>
        <w:t xml:space="preserve">it must also become </w:t>
      </w:r>
      <w:r w:rsidRPr="00D45324">
        <w:rPr>
          <w:rStyle w:val="Emphasis"/>
          <w:highlight w:val="cyan"/>
        </w:rPr>
        <w:t>surrounded</w:t>
      </w:r>
      <w:r w:rsidRPr="00D45324">
        <w:rPr>
          <w:rStyle w:val="StyleUnderline"/>
          <w:highlight w:val="cyan"/>
        </w:rPr>
        <w:t xml:space="preserve"> by</w:t>
      </w:r>
      <w:r w:rsidRPr="00B60329">
        <w:rPr>
          <w:rStyle w:val="StyleUnderline"/>
        </w:rPr>
        <w:t xml:space="preserve"> practices of </w:t>
      </w:r>
      <w:r w:rsidRPr="00D45324">
        <w:rPr>
          <w:rStyle w:val="Emphasis"/>
          <w:highlight w:val="cyan"/>
        </w:rPr>
        <w:t>fugitivity</w:t>
      </w:r>
      <w:r w:rsidRPr="00B60329">
        <w:rPr>
          <w:sz w:val="16"/>
        </w:rPr>
        <w:t xml:space="preserve">, </w:t>
      </w:r>
      <w:r w:rsidRPr="00B60329">
        <w:rPr>
          <w:rStyle w:val="StyleUnderline"/>
        </w:rPr>
        <w:t xml:space="preserve">by </w:t>
      </w:r>
      <w:r w:rsidRPr="00D45324">
        <w:rPr>
          <w:rStyle w:val="Emphasis"/>
          <w:highlight w:val="cyan"/>
        </w:rPr>
        <w:t>speculative</w:t>
      </w:r>
      <w:r w:rsidRPr="00B60329">
        <w:rPr>
          <w:rStyle w:val="Emphasis"/>
        </w:rPr>
        <w:t xml:space="preserve"> moments</w:t>
      </w:r>
      <w:r w:rsidRPr="00B60329">
        <w:rPr>
          <w:sz w:val="16"/>
        </w:rPr>
        <w:t xml:space="preserve">, </w:t>
      </w:r>
      <w:r w:rsidRPr="00D45324">
        <w:rPr>
          <w:rStyle w:val="Emphasis"/>
          <w:highlight w:val="cyan"/>
        </w:rPr>
        <w:t>methods</w:t>
      </w:r>
      <w:r w:rsidRPr="00B60329">
        <w:rPr>
          <w:sz w:val="16"/>
        </w:rPr>
        <w:t xml:space="preserve">, </w:t>
      </w:r>
      <w:r w:rsidRPr="00B60329">
        <w:rPr>
          <w:rStyle w:val="StyleUnderline"/>
        </w:rPr>
        <w:t xml:space="preserve">and </w:t>
      </w:r>
      <w:r w:rsidRPr="00B60329">
        <w:rPr>
          <w:rStyle w:val="Emphasis"/>
        </w:rPr>
        <w:t>activities</w:t>
      </w:r>
      <w:r w:rsidRPr="00B60329">
        <w:rPr>
          <w:rStyle w:val="StyleUnderline"/>
        </w:rPr>
        <w:t xml:space="preserve"> </w:t>
      </w:r>
      <w:r w:rsidRPr="00D45324">
        <w:rPr>
          <w:rStyle w:val="StyleUnderline"/>
          <w:highlight w:val="cyan"/>
        </w:rPr>
        <w:t>that spring out of</w:t>
      </w:r>
      <w:r w:rsidRPr="00B60329">
        <w:rPr>
          <w:rStyle w:val="StyleUnderline"/>
        </w:rPr>
        <w:t xml:space="preserve"> the </w:t>
      </w:r>
      <w:r w:rsidRPr="00D45324">
        <w:rPr>
          <w:rStyle w:val="Emphasis"/>
          <w:sz w:val="30"/>
          <w:szCs w:val="30"/>
          <w:highlight w:val="cyan"/>
        </w:rPr>
        <w:t>negative negation</w:t>
      </w:r>
      <w:r w:rsidRPr="00B60329">
        <w:rPr>
          <w:sz w:val="16"/>
        </w:rPr>
        <w:t xml:space="preserve"> (da Silva) of the slave, the refugee, the woman, the immigrant, the trans through the existence </w:t>
      </w:r>
      <w:r w:rsidRPr="00B60329">
        <w:rPr>
          <w:rStyle w:val="StyleUnderline"/>
        </w:rPr>
        <w:t>of</w:t>
      </w:r>
      <w:r w:rsidRPr="00B60329">
        <w:rPr>
          <w:sz w:val="16"/>
        </w:rPr>
        <w:t xml:space="preserve"> otherwise </w:t>
      </w:r>
      <w:r w:rsidRPr="00B60329">
        <w:rPr>
          <w:rStyle w:val="StyleUnderline"/>
        </w:rPr>
        <w:t xml:space="preserve">techno-flesh </w:t>
      </w:r>
      <w:r w:rsidRPr="00D45324">
        <w:rPr>
          <w:rStyle w:val="StyleUnderline"/>
          <w:highlight w:val="cyan"/>
        </w:rPr>
        <w:t xml:space="preserve">that </w:t>
      </w:r>
      <w:r w:rsidRPr="00D45324">
        <w:rPr>
          <w:rStyle w:val="Emphasis"/>
          <w:highlight w:val="cyan"/>
        </w:rPr>
        <w:t>refuses the saving promise</w:t>
      </w:r>
      <w:r w:rsidRPr="00D45324">
        <w:rPr>
          <w:rStyle w:val="StyleUnderline"/>
          <w:highlight w:val="cyan"/>
        </w:rPr>
        <w:t xml:space="preserve"> of Promethean Man</w:t>
      </w:r>
      <w:r w:rsidRPr="00B60329">
        <w:rPr>
          <w:sz w:val="16"/>
        </w:rPr>
        <w:t>.</w:t>
      </w:r>
    </w:p>
    <w:p w14:paraId="188AC82F" w14:textId="77777777" w:rsidR="002C1760" w:rsidRPr="00B60329" w:rsidRDefault="002C1760" w:rsidP="002C1760">
      <w:pPr>
        <w:rPr>
          <w:sz w:val="16"/>
          <w:szCs w:val="16"/>
        </w:rPr>
      </w:pPr>
      <w:r w:rsidRPr="00B60329">
        <w:rPr>
          <w:sz w:val="16"/>
        </w:rPr>
        <w:t xml:space="preserve">Our proposition is that </w:t>
      </w:r>
      <w:r w:rsidRPr="00D45324">
        <w:rPr>
          <w:rStyle w:val="StyleUnderline"/>
          <w:highlight w:val="cyan"/>
        </w:rPr>
        <w:t>machine epistemology</w:t>
      </w:r>
      <w:r w:rsidRPr="00B60329">
        <w:rPr>
          <w:sz w:val="16"/>
        </w:rPr>
        <w:t xml:space="preserve">, as </w:t>
      </w:r>
      <w:r w:rsidRPr="00D45324">
        <w:rPr>
          <w:sz w:val="16"/>
        </w:rPr>
        <w:t xml:space="preserve">a cosmo-computational affair, </w:t>
      </w:r>
      <w:r w:rsidRPr="00D45324">
        <w:rPr>
          <w:rStyle w:val="StyleUnderline"/>
          <w:highlight w:val="cyan"/>
        </w:rPr>
        <w:t xml:space="preserve">must not only challenge the </w:t>
      </w:r>
      <w:r w:rsidRPr="00D45324">
        <w:rPr>
          <w:rStyle w:val="Emphasis"/>
          <w:sz w:val="30"/>
          <w:szCs w:val="30"/>
          <w:highlight w:val="cyan"/>
        </w:rPr>
        <w:t>view</w:t>
      </w:r>
      <w:r w:rsidRPr="00D45324">
        <w:rPr>
          <w:rStyle w:val="StyleUnderline"/>
          <w:highlight w:val="cyan"/>
        </w:rPr>
        <w:t xml:space="preserve"> of techno-capital but also the</w:t>
      </w:r>
      <w:r w:rsidRPr="00B60329">
        <w:rPr>
          <w:sz w:val="16"/>
        </w:rPr>
        <w:t xml:space="preserve"> human </w:t>
      </w:r>
      <w:r w:rsidRPr="00D45324">
        <w:rPr>
          <w:rStyle w:val="Emphasis"/>
          <w:sz w:val="30"/>
          <w:szCs w:val="30"/>
          <w:highlight w:val="cyan"/>
        </w:rPr>
        <w:t>form</w:t>
      </w:r>
      <w:r w:rsidRPr="00B60329">
        <w:rPr>
          <w:sz w:val="16"/>
        </w:rPr>
        <w:t xml:space="preserve">. Within the history of machine epistemology, industrial capital took on the prototype of automation, replacing the archetype of enslaved labor. With the invention of the robot, the enslaved became enfleshed in machines as much as machines became the hosts of already brutally wounded flesh. Even if this </w:t>
      </w:r>
      <w:r w:rsidRPr="00B60329">
        <w:rPr>
          <w:sz w:val="16"/>
          <w:szCs w:val="16"/>
        </w:rPr>
        <w:t>modern form of recursive epistemology extended colonial mentalities into the model of global ecologies of extraction and commodity exchange, it had already voraciously incorporated into techno-capital an irreversible contagion that infiltrated the cosmogony of Man and his belief in the bio-economic myth of evolution.</w:t>
      </w:r>
    </w:p>
    <w:p w14:paraId="1F2E7CBB" w14:textId="77777777" w:rsidR="002C1760" w:rsidRPr="00B60329" w:rsidRDefault="002C1760" w:rsidP="002C1760">
      <w:pPr>
        <w:rPr>
          <w:sz w:val="16"/>
        </w:rPr>
      </w:pPr>
      <w:r w:rsidRPr="00B60329">
        <w:rPr>
          <w:sz w:val="16"/>
        </w:rPr>
        <w:t xml:space="preserve">From this standpoint, </w:t>
      </w:r>
      <w:r w:rsidRPr="00D45324">
        <w:rPr>
          <w:rStyle w:val="StyleUnderline"/>
          <w:highlight w:val="cyan"/>
        </w:rPr>
        <w:t xml:space="preserve">it seems </w:t>
      </w:r>
      <w:r w:rsidRPr="00D45324">
        <w:rPr>
          <w:rStyle w:val="Emphasis"/>
          <w:highlight w:val="cyan"/>
        </w:rPr>
        <w:t>essential</w:t>
      </w:r>
      <w:r w:rsidRPr="00B60329">
        <w:rPr>
          <w:sz w:val="16"/>
        </w:rPr>
        <w:t xml:space="preserve"> today </w:t>
      </w:r>
      <w:r w:rsidRPr="00B60329">
        <w:rPr>
          <w:rStyle w:val="StyleUnderline"/>
        </w:rPr>
        <w:t xml:space="preserve">to </w:t>
      </w:r>
      <w:r w:rsidRPr="00D45324">
        <w:rPr>
          <w:rStyle w:val="Emphasis"/>
          <w:highlight w:val="cyan"/>
        </w:rPr>
        <w:t>not separate</w:t>
      </w:r>
      <w:r w:rsidRPr="00D45324">
        <w:rPr>
          <w:rStyle w:val="StyleUnderline"/>
          <w:highlight w:val="cyan"/>
        </w:rPr>
        <w:t xml:space="preserve"> the </w:t>
      </w:r>
      <w:r w:rsidRPr="00D45324">
        <w:rPr>
          <w:rStyle w:val="Emphasis"/>
          <w:highlight w:val="cyan"/>
        </w:rPr>
        <w:t>critical</w:t>
      </w:r>
      <w:r w:rsidRPr="00D45324">
        <w:rPr>
          <w:rStyle w:val="StyleUnderline"/>
          <w:highlight w:val="cyan"/>
        </w:rPr>
        <w:t xml:space="preserve"> from the </w:t>
      </w:r>
      <w:r w:rsidRPr="00D45324">
        <w:rPr>
          <w:rStyle w:val="Emphasis"/>
          <w:highlight w:val="cyan"/>
        </w:rPr>
        <w:t>speculative</w:t>
      </w:r>
      <w:r w:rsidRPr="00B60329">
        <w:rPr>
          <w:sz w:val="16"/>
        </w:rPr>
        <w:t xml:space="preserve"> moment. Speculation is not the opposite of critique, but rather the whirlwind, the spiral, the vortex, the invaginations of critique inside-out. In the critical there is always the possibility of the speculative. As such, </w:t>
      </w:r>
      <w:r w:rsidRPr="00B60329">
        <w:rPr>
          <w:rStyle w:val="StyleUnderline"/>
        </w:rPr>
        <w:t>cosmo-computation can</w:t>
      </w:r>
      <w:r w:rsidRPr="00B60329">
        <w:rPr>
          <w:sz w:val="16"/>
        </w:rPr>
        <w:t xml:space="preserve"> also </w:t>
      </w:r>
      <w:r w:rsidRPr="00B60329">
        <w:rPr>
          <w:rStyle w:val="StyleUnderline"/>
        </w:rPr>
        <w:t xml:space="preserve">be a space of </w:t>
      </w:r>
      <w:r w:rsidRPr="00B60329">
        <w:rPr>
          <w:rStyle w:val="Emphasis"/>
        </w:rPr>
        <w:t>transversal epistemological possibility</w:t>
      </w:r>
      <w:r w:rsidRPr="00B60329">
        <w:rPr>
          <w:rStyle w:val="StyleUnderline"/>
        </w:rPr>
        <w:t xml:space="preserve"> </w:t>
      </w:r>
      <w:r w:rsidRPr="00D45324">
        <w:rPr>
          <w:rStyle w:val="StyleUnderline"/>
          <w:highlight w:val="cyan"/>
        </w:rPr>
        <w:t xml:space="preserve">whereby </w:t>
      </w:r>
      <w:r w:rsidRPr="00D45324">
        <w:rPr>
          <w:rStyle w:val="StyleUnderline"/>
        </w:rPr>
        <w:t>otherwise</w:t>
      </w:r>
      <w:r w:rsidRPr="00B60329">
        <w:rPr>
          <w:rStyle w:val="StyleUnderline"/>
        </w:rPr>
        <w:t xml:space="preserve"> </w:t>
      </w:r>
      <w:r w:rsidRPr="00D45324">
        <w:rPr>
          <w:rStyle w:val="StyleUnderline"/>
          <w:highlight w:val="cyan"/>
        </w:rPr>
        <w:t xml:space="preserve">cosmogonies are </w:t>
      </w:r>
      <w:r w:rsidRPr="00D45324">
        <w:rPr>
          <w:rStyle w:val="Emphasis"/>
          <w:highlight w:val="cyan"/>
        </w:rPr>
        <w:t>not originated</w:t>
      </w:r>
      <w:r w:rsidRPr="00D45324">
        <w:t xml:space="preserve"> </w:t>
      </w:r>
      <w:r w:rsidRPr="00D45324">
        <w:rPr>
          <w:rStyle w:val="Emphasis"/>
          <w:sz w:val="30"/>
          <w:szCs w:val="30"/>
          <w:highlight w:val="cyan"/>
        </w:rPr>
        <w:t>by</w:t>
      </w:r>
      <w:r w:rsidRPr="00B60329">
        <w:rPr>
          <w:sz w:val="16"/>
        </w:rPr>
        <w:t xml:space="preserve">, </w:t>
      </w:r>
      <w:r w:rsidRPr="00D45324">
        <w:rPr>
          <w:rStyle w:val="Emphasis"/>
          <w:sz w:val="30"/>
          <w:szCs w:val="30"/>
          <w:highlight w:val="cyan"/>
        </w:rPr>
        <w:t>from</w:t>
      </w:r>
      <w:r w:rsidRPr="00B60329">
        <w:rPr>
          <w:sz w:val="16"/>
        </w:rPr>
        <w:t xml:space="preserve">, </w:t>
      </w:r>
      <w:r w:rsidRPr="00D45324">
        <w:rPr>
          <w:rStyle w:val="StyleUnderline"/>
          <w:highlight w:val="cyan"/>
        </w:rPr>
        <w:t xml:space="preserve">or </w:t>
      </w:r>
      <w:r w:rsidRPr="00D45324">
        <w:rPr>
          <w:rStyle w:val="Emphasis"/>
          <w:sz w:val="30"/>
          <w:szCs w:val="30"/>
          <w:highlight w:val="cyan"/>
        </w:rPr>
        <w:t>against</w:t>
      </w:r>
      <w:r w:rsidRPr="00D45324">
        <w:rPr>
          <w:rStyle w:val="StyleUnderline"/>
          <w:highlight w:val="cyan"/>
        </w:rPr>
        <w:t xml:space="preserve"> Promethean Man</w:t>
      </w:r>
      <w:r w:rsidRPr="00B60329">
        <w:rPr>
          <w:sz w:val="16"/>
        </w:rPr>
        <w:t xml:space="preserve">, </w:t>
      </w:r>
      <w:r w:rsidRPr="00D45324">
        <w:rPr>
          <w:rStyle w:val="StyleUnderline"/>
          <w:highlight w:val="cyan"/>
        </w:rPr>
        <w:t>but</w:t>
      </w:r>
      <w:r w:rsidRPr="00B60329">
        <w:rPr>
          <w:sz w:val="16"/>
        </w:rPr>
        <w:t xml:space="preserve"> are rather ante-universal patterns, fractal algorithms that </w:t>
      </w:r>
      <w:r w:rsidRPr="00B60329">
        <w:rPr>
          <w:rStyle w:val="StyleUnderline"/>
        </w:rPr>
        <w:t xml:space="preserve">come </w:t>
      </w:r>
      <w:r w:rsidRPr="00D45324">
        <w:rPr>
          <w:rStyle w:val="Emphasis"/>
          <w:highlight w:val="cyan"/>
        </w:rPr>
        <w:t>before</w:t>
      </w:r>
      <w:r w:rsidRPr="00D45324">
        <w:rPr>
          <w:rStyle w:val="StyleUnderline"/>
          <w:highlight w:val="cyan"/>
        </w:rPr>
        <w:t xml:space="preserve"> and</w:t>
      </w:r>
      <w:r w:rsidRPr="00B60329">
        <w:rPr>
          <w:rStyle w:val="StyleUnderline"/>
        </w:rPr>
        <w:t xml:space="preserve"> </w:t>
      </w:r>
      <w:r w:rsidRPr="00D45324">
        <w:rPr>
          <w:rStyle w:val="Emphasis"/>
          <w:highlight w:val="cyan"/>
        </w:rPr>
        <w:t>run beneath</w:t>
      </w:r>
      <w:r w:rsidRPr="00B60329">
        <w:rPr>
          <w:sz w:val="16"/>
        </w:rPr>
        <w:t xml:space="preserve">, </w:t>
      </w:r>
      <w:r w:rsidRPr="00D45324">
        <w:rPr>
          <w:rStyle w:val="Emphasis"/>
          <w:highlight w:val="cyan"/>
        </w:rPr>
        <w:t>alongside of</w:t>
      </w:r>
      <w:r w:rsidRPr="00B60329">
        <w:rPr>
          <w:sz w:val="16"/>
        </w:rPr>
        <w:t xml:space="preserve">, </w:t>
      </w:r>
      <w:r w:rsidRPr="00D45324">
        <w:rPr>
          <w:rStyle w:val="StyleUnderline"/>
          <w:highlight w:val="cyan"/>
        </w:rPr>
        <w:t xml:space="preserve">and </w:t>
      </w:r>
      <w:r w:rsidRPr="00D45324">
        <w:rPr>
          <w:rStyle w:val="Emphasis"/>
          <w:highlight w:val="cyan"/>
        </w:rPr>
        <w:t>break across</w:t>
      </w:r>
      <w:r w:rsidRPr="00D45324">
        <w:rPr>
          <w:rStyle w:val="StyleUnderline"/>
          <w:highlight w:val="cyan"/>
        </w:rPr>
        <w:t xml:space="preserve"> the pattern</w:t>
      </w:r>
      <w:r w:rsidRPr="00B60329">
        <w:rPr>
          <w:sz w:val="16"/>
        </w:rPr>
        <w:t>.</w:t>
      </w:r>
    </w:p>
    <w:p w14:paraId="5573DA9D" w14:textId="77777777" w:rsidR="002C1760" w:rsidRPr="00B60329" w:rsidRDefault="002C1760" w:rsidP="002C1760">
      <w:pPr>
        <w:rPr>
          <w:sz w:val="16"/>
        </w:rPr>
      </w:pPr>
      <w:r w:rsidRPr="00B60329">
        <w:rPr>
          <w:sz w:val="16"/>
        </w:rPr>
        <w:t xml:space="preserve">The </w:t>
      </w:r>
      <w:r w:rsidRPr="00B60329">
        <w:rPr>
          <w:rStyle w:val="Emphasis"/>
        </w:rPr>
        <w:t>dialogues</w:t>
      </w:r>
      <w:r w:rsidRPr="00B60329">
        <w:rPr>
          <w:sz w:val="16"/>
        </w:rPr>
        <w:t xml:space="preserve"> in this issue </w:t>
      </w:r>
      <w:r w:rsidRPr="00B60329">
        <w:rPr>
          <w:rStyle w:val="StyleUnderline"/>
        </w:rPr>
        <w:t>are</w:t>
      </w:r>
      <w:r w:rsidRPr="00B60329">
        <w:rPr>
          <w:sz w:val="16"/>
        </w:rPr>
        <w:t xml:space="preserve"> both </w:t>
      </w:r>
      <w:r w:rsidRPr="00B60329">
        <w:rPr>
          <w:rStyle w:val="Emphasis"/>
        </w:rPr>
        <w:t>critical</w:t>
      </w:r>
      <w:r w:rsidRPr="00B60329">
        <w:rPr>
          <w:rStyle w:val="StyleUnderline"/>
        </w:rPr>
        <w:t xml:space="preserve"> and </w:t>
      </w:r>
      <w:r w:rsidRPr="00B60329">
        <w:rPr>
          <w:rStyle w:val="Emphasis"/>
        </w:rPr>
        <w:t>speculative interventions</w:t>
      </w:r>
      <w:r w:rsidRPr="00B60329">
        <w:rPr>
          <w:rStyle w:val="StyleUnderline"/>
        </w:rPr>
        <w:t xml:space="preserve"> into practicing cosmo-computation as thinking with</w:t>
      </w:r>
      <w:r w:rsidRPr="00B60329">
        <w:rPr>
          <w:sz w:val="16"/>
        </w:rPr>
        <w:t xml:space="preserve"> “</w:t>
      </w:r>
      <w:r w:rsidRPr="00B60329">
        <w:rPr>
          <w:rStyle w:val="Emphasis"/>
        </w:rPr>
        <w:t>difference without separability</w:t>
      </w:r>
      <w:r w:rsidRPr="00B60329">
        <w:rPr>
          <w:sz w:val="16"/>
        </w:rPr>
        <w:t xml:space="preserve">” </w:t>
      </w:r>
      <w:r w:rsidRPr="00B60329">
        <w:rPr>
          <w:rStyle w:val="StyleUnderline"/>
        </w:rPr>
        <w:t>and</w:t>
      </w:r>
      <w:r w:rsidRPr="00B60329">
        <w:rPr>
          <w:sz w:val="16"/>
        </w:rPr>
        <w:t xml:space="preserve"> venturing into how AI—from expert systems to machine learning to interactive computational languages—contributes to </w:t>
      </w:r>
      <w:r w:rsidRPr="00B60329">
        <w:rPr>
          <w:rStyle w:val="Emphasis"/>
        </w:rPr>
        <w:t>defining</w:t>
      </w:r>
      <w:r w:rsidRPr="00B60329">
        <w:rPr>
          <w:rStyle w:val="StyleUnderline"/>
        </w:rPr>
        <w:t xml:space="preserve"> what computational epistemologies can do</w:t>
      </w:r>
      <w:r w:rsidRPr="00B60329">
        <w:rPr>
          <w:sz w:val="16"/>
        </w:rPr>
        <w:t xml:space="preserve">. </w:t>
      </w:r>
      <w:r w:rsidRPr="00B60329">
        <w:rPr>
          <w:rStyle w:val="StyleUnderline"/>
        </w:rPr>
        <w:t xml:space="preserve">As much as recursivity </w:t>
      </w:r>
      <w:r w:rsidRPr="00B60329">
        <w:rPr>
          <w:rStyle w:val="Emphasis"/>
        </w:rPr>
        <w:t>preserves</w:t>
      </w:r>
      <w:r w:rsidRPr="00B60329">
        <w:rPr>
          <w:sz w:val="16"/>
        </w:rPr>
        <w:t xml:space="preserve"> the </w:t>
      </w:r>
      <w:r w:rsidRPr="00B60329">
        <w:rPr>
          <w:rStyle w:val="Emphasis"/>
        </w:rPr>
        <w:t>iterability</w:t>
      </w:r>
      <w:r w:rsidRPr="00B60329">
        <w:rPr>
          <w:sz w:val="16"/>
        </w:rPr>
        <w:t xml:space="preserve"> of functions </w:t>
      </w:r>
      <w:r w:rsidRPr="00B60329">
        <w:rPr>
          <w:rStyle w:val="StyleUnderline"/>
        </w:rPr>
        <w:t xml:space="preserve">and constitutes the </w:t>
      </w:r>
      <w:r w:rsidRPr="00B60329">
        <w:rPr>
          <w:rStyle w:val="Emphasis"/>
        </w:rPr>
        <w:t>structural parts</w:t>
      </w:r>
      <w:r w:rsidRPr="00B60329">
        <w:rPr>
          <w:rStyle w:val="StyleUnderline"/>
        </w:rPr>
        <w:t xml:space="preserve"> of an overrepresentational whole</w:t>
      </w:r>
      <w:r w:rsidRPr="00B60329">
        <w:rPr>
          <w:sz w:val="16"/>
        </w:rPr>
        <w:t xml:space="preserve">, </w:t>
      </w:r>
      <w:r w:rsidRPr="00B60329">
        <w:rPr>
          <w:rStyle w:val="StyleUnderline"/>
        </w:rPr>
        <w:t>it also maintains</w:t>
      </w:r>
      <w:r w:rsidRPr="00B60329">
        <w:rPr>
          <w:sz w:val="16"/>
        </w:rPr>
        <w:t xml:space="preserve"> a rhythm that is out of sync with itself, </w:t>
      </w:r>
      <w:r w:rsidRPr="00B60329">
        <w:rPr>
          <w:rStyle w:val="StyleUnderline"/>
        </w:rPr>
        <w:t xml:space="preserve">an </w:t>
      </w:r>
      <w:r w:rsidRPr="00B60329">
        <w:rPr>
          <w:rStyle w:val="Emphasis"/>
        </w:rPr>
        <w:t>atonality</w:t>
      </w:r>
      <w:r w:rsidRPr="00B60329">
        <w:rPr>
          <w:rStyle w:val="StyleUnderline"/>
        </w:rPr>
        <w:t xml:space="preserve"> or </w:t>
      </w:r>
      <w:r w:rsidRPr="00B60329">
        <w:rPr>
          <w:rStyle w:val="Emphasis"/>
        </w:rPr>
        <w:t>dissonance</w:t>
      </w:r>
      <w:r w:rsidRPr="00B60329">
        <w:rPr>
          <w:sz w:val="16"/>
        </w:rPr>
        <w:t xml:space="preserve"> in the beats. This out-of-sync rhythm and computational dissonance are the reverberations of a haunting that is not a trace of what was and no longer is, but rather tells us of the rhythm that stands apart. It tells us what exists within its elemental functions of counting infinities and of assembling together what falls out of patterns of recognition.</w:t>
      </w:r>
    </w:p>
    <w:p w14:paraId="58969A37" w14:textId="77777777" w:rsidR="002C1760" w:rsidRPr="00B60329" w:rsidRDefault="002C1760" w:rsidP="002C1760">
      <w:pPr>
        <w:rPr>
          <w:sz w:val="16"/>
          <w:szCs w:val="16"/>
        </w:rPr>
      </w:pPr>
      <w:r w:rsidRPr="00B60329">
        <w:rPr>
          <w:sz w:val="16"/>
        </w:rPr>
        <w:t xml:space="preserve">What recursivity therefore entails is how </w:t>
      </w:r>
      <w:r w:rsidRPr="00B60329">
        <w:rPr>
          <w:rStyle w:val="StyleUnderline"/>
        </w:rPr>
        <w:t xml:space="preserve">the complexity of critique and </w:t>
      </w:r>
      <w:r w:rsidRPr="00D45324">
        <w:rPr>
          <w:rStyle w:val="StyleUnderline"/>
        </w:rPr>
        <w:t xml:space="preserve">speculation </w:t>
      </w:r>
      <w:r w:rsidRPr="00D45324">
        <w:rPr>
          <w:rStyle w:val="Emphasis"/>
          <w:sz w:val="30"/>
          <w:szCs w:val="30"/>
        </w:rPr>
        <w:t>cannot be separated into two</w:t>
      </w:r>
      <w:r w:rsidRPr="00D45324">
        <w:rPr>
          <w:sz w:val="16"/>
        </w:rPr>
        <w:t xml:space="preserve"> forms—into </w:t>
      </w:r>
      <w:r w:rsidRPr="00D45324">
        <w:rPr>
          <w:rStyle w:val="Emphasis"/>
          <w:sz w:val="30"/>
          <w:szCs w:val="30"/>
        </w:rPr>
        <w:t>models</w:t>
      </w:r>
      <w:r w:rsidRPr="00D45324">
        <w:rPr>
          <w:rStyle w:val="StyleUnderline"/>
        </w:rPr>
        <w:t xml:space="preserve"> or </w:t>
      </w:r>
      <w:r w:rsidRPr="00D45324">
        <w:rPr>
          <w:rStyle w:val="Emphasis"/>
          <w:sz w:val="30"/>
          <w:szCs w:val="30"/>
        </w:rPr>
        <w:t>paradigms</w:t>
      </w:r>
      <w:r w:rsidRPr="00D45324">
        <w:rPr>
          <w:rStyle w:val="StyleUnderline"/>
        </w:rPr>
        <w:t xml:space="preserve"> that are in </w:t>
      </w:r>
      <w:r w:rsidRPr="00D45324">
        <w:rPr>
          <w:rStyle w:val="Emphasis"/>
          <w:sz w:val="30"/>
          <w:szCs w:val="30"/>
        </w:rPr>
        <w:t>contradiction</w:t>
      </w:r>
      <w:r w:rsidRPr="00D45324">
        <w:rPr>
          <w:rStyle w:val="StyleUnderline"/>
        </w:rPr>
        <w:t xml:space="preserve"> or that fall into a </w:t>
      </w:r>
      <w:r w:rsidRPr="00D45324">
        <w:rPr>
          <w:rStyle w:val="Emphasis"/>
          <w:sz w:val="30"/>
          <w:szCs w:val="30"/>
        </w:rPr>
        <w:t>linear order</w:t>
      </w:r>
      <w:r w:rsidRPr="00D45324">
        <w:rPr>
          <w:sz w:val="16"/>
        </w:rPr>
        <w:t xml:space="preserve">. Recursivity tells us that </w:t>
      </w:r>
      <w:r w:rsidRPr="00D45324">
        <w:rPr>
          <w:rStyle w:val="StyleUnderline"/>
        </w:rPr>
        <w:t xml:space="preserve">critique and speculation can happen </w:t>
      </w:r>
      <w:r w:rsidRPr="00D45324">
        <w:rPr>
          <w:rStyle w:val="Emphasis"/>
        </w:rPr>
        <w:t>at once</w:t>
      </w:r>
      <w:r w:rsidRPr="00B60329">
        <w:rPr>
          <w:sz w:val="16"/>
        </w:rPr>
        <w:t>—</w:t>
      </w:r>
      <w:r w:rsidRPr="00B60329">
        <w:rPr>
          <w:rStyle w:val="Emphasis"/>
        </w:rPr>
        <w:t>multiple times in space</w:t>
      </w:r>
      <w:r w:rsidRPr="00B60329">
        <w:rPr>
          <w:rStyle w:val="StyleUnderline"/>
        </w:rPr>
        <w:t xml:space="preserve"> and </w:t>
      </w:r>
      <w:r w:rsidRPr="00B60329">
        <w:rPr>
          <w:rStyle w:val="Emphasis"/>
        </w:rPr>
        <w:t>multiple spaces in time</w:t>
      </w:r>
      <w:r w:rsidRPr="00B60329">
        <w:rPr>
          <w:sz w:val="16"/>
        </w:rPr>
        <w:t xml:space="preserve">. But </w:t>
      </w:r>
      <w:r w:rsidRPr="00B60329">
        <w:rPr>
          <w:sz w:val="16"/>
          <w:szCs w:val="16"/>
        </w:rPr>
        <w:t>this simultaneity also demarcates the interlayering of techno-flesh in the ongoing project of Promethean cosmogonies that have returned across and within the computational forms of colonialisms and racial capitalism.</w:t>
      </w:r>
      <w:r>
        <w:rPr>
          <w:sz w:val="16"/>
          <w:szCs w:val="16"/>
        </w:rPr>
        <w:t xml:space="preserve"> </w:t>
      </w:r>
    </w:p>
    <w:p w14:paraId="24A72060" w14:textId="77777777" w:rsidR="002C1760" w:rsidRPr="00B60329" w:rsidRDefault="002C1760" w:rsidP="002C1760">
      <w:pPr>
        <w:rPr>
          <w:sz w:val="16"/>
        </w:rPr>
      </w:pPr>
      <w:r w:rsidRPr="00D45324">
        <w:rPr>
          <w:rStyle w:val="StyleUnderline"/>
          <w:highlight w:val="cyan"/>
        </w:rPr>
        <w:t>Speculation</w:t>
      </w:r>
      <w:r w:rsidRPr="00B60329">
        <w:rPr>
          <w:sz w:val="16"/>
        </w:rPr>
        <w:t xml:space="preserve"> therefore </w:t>
      </w:r>
      <w:r w:rsidRPr="00D45324">
        <w:rPr>
          <w:rStyle w:val="StyleUnderline"/>
          <w:highlight w:val="cyan"/>
        </w:rPr>
        <w:t xml:space="preserve">works from </w:t>
      </w:r>
      <w:r w:rsidRPr="00D45324">
        <w:rPr>
          <w:rStyle w:val="Emphasis"/>
          <w:highlight w:val="cyan"/>
        </w:rPr>
        <w:t>within</w:t>
      </w:r>
      <w:r w:rsidRPr="00D45324">
        <w:rPr>
          <w:sz w:val="16"/>
        </w:rPr>
        <w:t xml:space="preserve"> critique through the </w:t>
      </w:r>
      <w:r w:rsidRPr="00D45324">
        <w:rPr>
          <w:rStyle w:val="Emphasis"/>
          <w:highlight w:val="cyan"/>
        </w:rPr>
        <w:t>iterative moments</w:t>
      </w:r>
      <w:r w:rsidRPr="00D45324">
        <w:rPr>
          <w:rStyle w:val="StyleUnderline"/>
          <w:highlight w:val="cyan"/>
        </w:rPr>
        <w:t xml:space="preserve"> exposing the</w:t>
      </w:r>
      <w:r w:rsidRPr="00B60329">
        <w:rPr>
          <w:rStyle w:val="StyleUnderline"/>
        </w:rPr>
        <w:t xml:space="preserve"> </w:t>
      </w:r>
      <w:r w:rsidRPr="00D45324">
        <w:rPr>
          <w:rStyle w:val="Emphasis"/>
        </w:rPr>
        <w:t xml:space="preserve">continuous </w:t>
      </w:r>
      <w:r w:rsidRPr="00D45324">
        <w:rPr>
          <w:rStyle w:val="Emphasis"/>
          <w:highlight w:val="cyan"/>
        </w:rPr>
        <w:t>performance</w:t>
      </w:r>
      <w:r w:rsidRPr="00D45324">
        <w:rPr>
          <w:rStyle w:val="StyleUnderline"/>
          <w:highlight w:val="cyan"/>
        </w:rPr>
        <w:t xml:space="preserve"> of anti-blackness</w:t>
      </w:r>
      <w:r w:rsidRPr="00B60329">
        <w:rPr>
          <w:rStyle w:val="StyleUnderline"/>
        </w:rPr>
        <w:t xml:space="preserve"> and the renewed conjunctures of auto-poiesis </w:t>
      </w:r>
      <w:r w:rsidRPr="00D45324">
        <w:rPr>
          <w:rStyle w:val="StyleUnderline"/>
          <w:highlight w:val="cyan"/>
        </w:rPr>
        <w:t xml:space="preserve">that </w:t>
      </w:r>
      <w:r w:rsidRPr="00D45324">
        <w:rPr>
          <w:rStyle w:val="Emphasis"/>
          <w:highlight w:val="cyan"/>
        </w:rPr>
        <w:t>obliterate difference</w:t>
      </w:r>
      <w:r w:rsidRPr="00B60329">
        <w:rPr>
          <w:sz w:val="16"/>
        </w:rPr>
        <w:t xml:space="preserve">. </w:t>
      </w:r>
      <w:r w:rsidRPr="00B60329">
        <w:rPr>
          <w:rStyle w:val="StyleUnderline"/>
        </w:rPr>
        <w:t xml:space="preserve">From the </w:t>
      </w:r>
      <w:r w:rsidRPr="00B60329">
        <w:rPr>
          <w:rStyle w:val="Emphasis"/>
        </w:rPr>
        <w:t>techno-surrogacy</w:t>
      </w:r>
      <w:r w:rsidRPr="00B60329">
        <w:rPr>
          <w:rStyle w:val="StyleUnderline"/>
        </w:rPr>
        <w:t xml:space="preserve"> of intelligent flesh to the </w:t>
      </w:r>
      <w:r w:rsidRPr="00B60329">
        <w:rPr>
          <w:rStyle w:val="Emphasis"/>
        </w:rPr>
        <w:t>necropower</w:t>
      </w:r>
      <w:r w:rsidRPr="00B60329">
        <w:rPr>
          <w:rStyle w:val="StyleUnderline"/>
        </w:rPr>
        <w:t xml:space="preserve"> of planetary computation to the biopolitics of </w:t>
      </w:r>
      <w:r w:rsidRPr="00B60329">
        <w:rPr>
          <w:rStyle w:val="Emphasis"/>
        </w:rPr>
        <w:t>debilitation</w:t>
      </w:r>
      <w:r w:rsidRPr="00B60329">
        <w:rPr>
          <w:rStyle w:val="StyleUnderline"/>
        </w:rPr>
        <w:t xml:space="preserve"> and the modulations of </w:t>
      </w:r>
      <w:r w:rsidRPr="00B60329">
        <w:rPr>
          <w:rStyle w:val="Emphasis"/>
        </w:rPr>
        <w:t>slow life</w:t>
      </w:r>
      <w:r w:rsidRPr="00B60329">
        <w:rPr>
          <w:rStyle w:val="StyleUnderline"/>
        </w:rPr>
        <w:t>/</w:t>
      </w:r>
      <w:r w:rsidRPr="00B60329">
        <w:rPr>
          <w:rStyle w:val="Emphasis"/>
        </w:rPr>
        <w:t>death</w:t>
      </w:r>
      <w:r w:rsidRPr="00B60329">
        <w:rPr>
          <w:sz w:val="16"/>
        </w:rPr>
        <w:t xml:space="preserve">, </w:t>
      </w:r>
      <w:r w:rsidRPr="00B60329">
        <w:rPr>
          <w:rStyle w:val="StyleUnderline"/>
        </w:rPr>
        <w:t xml:space="preserve">modes of haunting return to </w:t>
      </w:r>
      <w:r w:rsidRPr="00B60329">
        <w:rPr>
          <w:rStyle w:val="Emphasis"/>
        </w:rPr>
        <w:t>expose the</w:t>
      </w:r>
      <w:r w:rsidRPr="00B60329">
        <w:rPr>
          <w:sz w:val="16"/>
        </w:rPr>
        <w:t xml:space="preserve"> 0 [</w:t>
      </w:r>
      <w:r w:rsidRPr="00B60329">
        <w:rPr>
          <w:rStyle w:val="Emphasis"/>
        </w:rPr>
        <w:t>zero</w:t>
      </w:r>
      <w:r w:rsidRPr="00B60329">
        <w:rPr>
          <w:sz w:val="16"/>
        </w:rPr>
        <w:t xml:space="preserve">] </w:t>
      </w:r>
      <w:r w:rsidRPr="00B60329">
        <w:rPr>
          <w:rStyle w:val="Emphasis"/>
        </w:rPr>
        <w:t>value</w:t>
      </w:r>
      <w:r w:rsidRPr="00B60329">
        <w:rPr>
          <w:rStyle w:val="StyleUnderline"/>
        </w:rPr>
        <w:t xml:space="preserve"> of blackness across stateless and dispossessed realities of techno-social practices around the globe</w:t>
      </w:r>
      <w:r w:rsidRPr="00B60329">
        <w:rPr>
          <w:sz w:val="16"/>
        </w:rPr>
        <w:t xml:space="preserve">. </w:t>
      </w:r>
      <w:r w:rsidRPr="00D45324">
        <w:rPr>
          <w:rStyle w:val="StyleUnderline"/>
          <w:highlight w:val="cyan"/>
        </w:rPr>
        <w:t xml:space="preserve">What the enfleshed machine </w:t>
      </w:r>
      <w:r w:rsidRPr="00D45324">
        <w:rPr>
          <w:rStyle w:val="Emphasis"/>
          <w:highlight w:val="cyan"/>
        </w:rPr>
        <w:t>can</w:t>
      </w:r>
      <w:r w:rsidRPr="00D45324">
        <w:rPr>
          <w:rStyle w:val="StyleUnderline"/>
          <w:highlight w:val="cyan"/>
        </w:rPr>
        <w:t xml:space="preserve"> do is to </w:t>
      </w:r>
      <w:r w:rsidRPr="00D45324">
        <w:rPr>
          <w:rStyle w:val="Emphasis"/>
          <w:sz w:val="30"/>
          <w:szCs w:val="30"/>
          <w:highlight w:val="cyan"/>
        </w:rPr>
        <w:t>explode within recursive procedures</w:t>
      </w:r>
      <w:r w:rsidRPr="00B60329">
        <w:rPr>
          <w:sz w:val="16"/>
        </w:rPr>
        <w:t xml:space="preserve"> of disability and debilitation </w:t>
      </w:r>
      <w:r w:rsidRPr="00D45324">
        <w:rPr>
          <w:rStyle w:val="Emphasis"/>
          <w:highlight w:val="cyan"/>
        </w:rPr>
        <w:t>anytime</w:t>
      </w:r>
      <w:r w:rsidRPr="00D45324">
        <w:rPr>
          <w:rStyle w:val="StyleUnderline"/>
          <w:highlight w:val="cyan"/>
        </w:rPr>
        <w:t xml:space="preserve"> and </w:t>
      </w:r>
      <w:r w:rsidRPr="00D45324">
        <w:rPr>
          <w:rStyle w:val="Emphasis"/>
          <w:highlight w:val="cyan"/>
        </w:rPr>
        <w:t>everywhere</w:t>
      </w:r>
      <w:r w:rsidRPr="00B60329">
        <w:rPr>
          <w:sz w:val="16"/>
        </w:rPr>
        <w:t>.</w:t>
      </w:r>
    </w:p>
    <w:p w14:paraId="3A91C809" w14:textId="77777777" w:rsidR="002C1760" w:rsidRPr="00B60329" w:rsidRDefault="002C1760" w:rsidP="002C1760">
      <w:pPr>
        <w:pStyle w:val="Heading4"/>
      </w:pPr>
      <w:r w:rsidRPr="00B60329">
        <w:t xml:space="preserve">The 1AC’s fugitive repurposing of Black media expands “core antitrust laws” to include </w:t>
      </w:r>
      <w:r>
        <w:t xml:space="preserve">the Black media forms which are </w:t>
      </w:r>
      <w:r w:rsidRPr="005B2F7C">
        <w:rPr>
          <w:u w:val="single"/>
        </w:rPr>
        <w:t>structurally unthought</w:t>
      </w:r>
      <w:r>
        <w:t xml:space="preserve"> within </w:t>
      </w:r>
      <w:r w:rsidRPr="00B60329">
        <w:t>white monopolization</w:t>
      </w:r>
      <w:r>
        <w:t>s</w:t>
      </w:r>
      <w:r w:rsidRPr="00B60329">
        <w:t xml:space="preserve"> of the techno-social.</w:t>
      </w:r>
    </w:p>
    <w:p w14:paraId="219D8C3F" w14:textId="77777777" w:rsidR="002C1760" w:rsidRPr="00B60329" w:rsidRDefault="002C1760" w:rsidP="002C1760">
      <w:r w:rsidRPr="00B60329">
        <w:rPr>
          <w:rStyle w:val="Style13ptBold"/>
        </w:rPr>
        <w:t>Towns, 22</w:t>
      </w:r>
      <w:r w:rsidRPr="00B60329">
        <w:t xml:space="preserve">—associate professor in Communication and Media Studies, Carleton University (Armond, “Black Escapism on the Underground (Black) Anthropocene,” </w:t>
      </w:r>
      <w:r w:rsidRPr="00B60329">
        <w:rPr>
          <w:i/>
        </w:rPr>
        <w:t>On Black Media Philosophy</w:t>
      </w:r>
      <w:r w:rsidRPr="00B60329">
        <w:t>, Chapter 2, 64-69, dml) [language modifications denoted by brackets]</w:t>
      </w:r>
      <w:r>
        <w:t xml:space="preserve"> </w:t>
      </w:r>
    </w:p>
    <w:p w14:paraId="341A1B7D" w14:textId="77777777" w:rsidR="002C1760" w:rsidRPr="00B60329" w:rsidRDefault="002C1760" w:rsidP="002C1760">
      <w:pPr>
        <w:rPr>
          <w:sz w:val="16"/>
        </w:rPr>
      </w:pPr>
      <w:r w:rsidRPr="00B60329">
        <w:rPr>
          <w:sz w:val="16"/>
        </w:rPr>
        <w:t xml:space="preserve">Western media philosophy's contemporary approach does not allow for a critical discussion of the Underground Railroad. </w:t>
      </w:r>
      <w:r w:rsidRPr="00D45324">
        <w:rPr>
          <w:rStyle w:val="StyleUnderline"/>
          <w:highlight w:val="cyan"/>
        </w:rPr>
        <w:t xml:space="preserve">We would do well to </w:t>
      </w:r>
      <w:r w:rsidRPr="00D45324">
        <w:rPr>
          <w:rStyle w:val="Emphasis"/>
          <w:highlight w:val="cyan"/>
        </w:rPr>
        <w:t>take a page</w:t>
      </w:r>
      <w:r w:rsidRPr="00D45324">
        <w:rPr>
          <w:rStyle w:val="StyleUnderline"/>
          <w:highlight w:val="cyan"/>
        </w:rPr>
        <w:t xml:space="preserve"> from</w:t>
      </w:r>
      <w:r w:rsidRPr="00B60329">
        <w:rPr>
          <w:rStyle w:val="StyleUnderline"/>
        </w:rPr>
        <w:t xml:space="preserve"> the </w:t>
      </w:r>
      <w:r w:rsidRPr="00D45324">
        <w:rPr>
          <w:rStyle w:val="StyleUnderline"/>
          <w:highlight w:val="cyan"/>
        </w:rPr>
        <w:t xml:space="preserve">Black enslaved people to </w:t>
      </w:r>
      <w:r w:rsidRPr="00D45324">
        <w:rPr>
          <w:rStyle w:val="Emphasis"/>
          <w:highlight w:val="cyan"/>
        </w:rPr>
        <w:t>rethink</w:t>
      </w:r>
      <w:r w:rsidRPr="00D45324">
        <w:rPr>
          <w:rStyle w:val="StyleUnderline"/>
          <w:highlight w:val="cyan"/>
        </w:rPr>
        <w:t xml:space="preserve"> both media </w:t>
      </w:r>
      <w:r w:rsidRPr="00D45324">
        <w:rPr>
          <w:rStyle w:val="Emphasis"/>
          <w:highlight w:val="cyan"/>
        </w:rPr>
        <w:t>content</w:t>
      </w:r>
      <w:r w:rsidRPr="00D45324">
        <w:rPr>
          <w:rStyle w:val="StyleUnderline"/>
          <w:highlight w:val="cyan"/>
        </w:rPr>
        <w:t xml:space="preserve"> and</w:t>
      </w:r>
      <w:r w:rsidRPr="00B60329">
        <w:rPr>
          <w:sz w:val="16"/>
        </w:rPr>
        <w:t xml:space="preserve"> media </w:t>
      </w:r>
      <w:r w:rsidRPr="00D45324">
        <w:rPr>
          <w:rStyle w:val="Emphasis"/>
          <w:highlight w:val="cyan"/>
        </w:rPr>
        <w:t>form</w:t>
      </w:r>
      <w:r w:rsidRPr="00B60329">
        <w:rPr>
          <w:sz w:val="16"/>
        </w:rPr>
        <w:t xml:space="preserve"> in relation to race. In short, what we see within the discussion of the Underground Railroad is a central theme of today's media philosophy, though largely unacknowledged by its scholars. </w:t>
      </w:r>
      <w:r w:rsidRPr="00B60329">
        <w:rPr>
          <w:rStyle w:val="StyleUnderline"/>
        </w:rPr>
        <w:t xml:space="preserve">What some might call </w:t>
      </w:r>
      <w:r w:rsidRPr="00B60329">
        <w:rPr>
          <w:rStyle w:val="Emphasis"/>
        </w:rPr>
        <w:t>nature</w:t>
      </w:r>
      <w:r w:rsidRPr="00B60329">
        <w:rPr>
          <w:sz w:val="16"/>
        </w:rPr>
        <w:t xml:space="preserve"> (sticks, the North Star, etc.) </w:t>
      </w:r>
      <w:r w:rsidRPr="00B60329">
        <w:rPr>
          <w:rStyle w:val="StyleUnderline"/>
        </w:rPr>
        <w:t xml:space="preserve">were </w:t>
      </w:r>
      <w:r w:rsidRPr="00B60329">
        <w:rPr>
          <w:rStyle w:val="Emphasis"/>
        </w:rPr>
        <w:t>media</w:t>
      </w:r>
      <w:r w:rsidRPr="00B60329">
        <w:rPr>
          <w:rStyle w:val="StyleUnderline"/>
        </w:rPr>
        <w:t xml:space="preserve"> for the Black people </w:t>
      </w:r>
      <w:r w:rsidRPr="00B60329">
        <w:rPr>
          <w:rStyle w:val="Emphasis"/>
        </w:rPr>
        <w:t>fleeing</w:t>
      </w:r>
      <w:r w:rsidRPr="00B60329">
        <w:rPr>
          <w:rStyle w:val="StyleUnderline"/>
        </w:rPr>
        <w:t xml:space="preserve"> for their lives</w:t>
      </w:r>
      <w:r w:rsidRPr="00B60329">
        <w:rPr>
          <w:sz w:val="16"/>
        </w:rPr>
        <w:t xml:space="preserve"> on the Underground Railroad. While such concepts of nature have found themselves a home in media philosophy, Blackness has not." For example, </w:t>
      </w:r>
      <w:r w:rsidRPr="00B60329">
        <w:rPr>
          <w:rStyle w:val="StyleUnderline"/>
        </w:rPr>
        <w:t xml:space="preserve">Anthropocene </w:t>
      </w:r>
      <w:r w:rsidRPr="00D45324">
        <w:rPr>
          <w:rStyle w:val="StyleUnderline"/>
        </w:rPr>
        <w:t>research has focused on</w:t>
      </w:r>
      <w:r w:rsidRPr="00D45324">
        <w:rPr>
          <w:sz w:val="16"/>
        </w:rPr>
        <w:t xml:space="preserve"> "</w:t>
      </w:r>
      <w:r w:rsidRPr="00D45324">
        <w:rPr>
          <w:rStyle w:val="Emphasis"/>
        </w:rPr>
        <w:t>extraordinary burdens</w:t>
      </w:r>
      <w:r w:rsidRPr="00D45324">
        <w:rPr>
          <w:rStyle w:val="StyleUnderline"/>
        </w:rPr>
        <w:t xml:space="preserve"> of </w:t>
      </w:r>
      <w:r w:rsidRPr="00D45324">
        <w:rPr>
          <w:rStyle w:val="Emphasis"/>
        </w:rPr>
        <w:t>toxic chemistry</w:t>
      </w:r>
      <w:r w:rsidRPr="00D45324">
        <w:rPr>
          <w:sz w:val="16"/>
        </w:rPr>
        <w:t xml:space="preserve">, </w:t>
      </w:r>
      <w:r w:rsidRPr="00D45324">
        <w:rPr>
          <w:rStyle w:val="Emphasis"/>
        </w:rPr>
        <w:t>mining</w:t>
      </w:r>
      <w:r w:rsidRPr="00D45324">
        <w:rPr>
          <w:sz w:val="16"/>
        </w:rPr>
        <w:t xml:space="preserve">, </w:t>
      </w:r>
      <w:r w:rsidRPr="00D45324">
        <w:rPr>
          <w:rStyle w:val="Emphasis"/>
        </w:rPr>
        <w:t>depletion of lakes</w:t>
      </w:r>
      <w:r w:rsidRPr="00D45324">
        <w:rPr>
          <w:rStyle w:val="StyleUnderline"/>
        </w:rPr>
        <w:t xml:space="preserve"> and </w:t>
      </w:r>
      <w:r w:rsidRPr="00D45324">
        <w:rPr>
          <w:rStyle w:val="Emphasis"/>
        </w:rPr>
        <w:t>rivers</w:t>
      </w:r>
      <w:r w:rsidRPr="00D45324">
        <w:rPr>
          <w:sz w:val="16"/>
        </w:rPr>
        <w:t xml:space="preserve"> under and above ground, </w:t>
      </w:r>
      <w:r w:rsidRPr="00D45324">
        <w:rPr>
          <w:rStyle w:val="Emphasis"/>
        </w:rPr>
        <w:t>ecosystem simplification</w:t>
      </w:r>
      <w:r w:rsidRPr="00D45324">
        <w:rPr>
          <w:sz w:val="16"/>
        </w:rPr>
        <w:t xml:space="preserve">."38 Likewise, media philosophers have </w:t>
      </w:r>
      <w:r w:rsidRPr="00D45324">
        <w:rPr>
          <w:sz w:val="16"/>
          <w:szCs w:val="16"/>
        </w:rPr>
        <w:t>concerned ourselves with the relationship between</w:t>
      </w:r>
      <w:r w:rsidRPr="00B60329">
        <w:rPr>
          <w:sz w:val="16"/>
          <w:szCs w:val="16"/>
        </w:rPr>
        <w:t xml:space="preserve"> the Western, capitalistic need for new media and the depletion of the earth's natural resources toward the creation of those same new media. Indeed, the extraction of natural, raw materials from non-Western locales has been important for the powering of laptops, cellphones, and flat screens of disproportionately Western use." Thus for decades, media philosophers have flirted with the interconnections between technology, capitalism, and planetary destruction</w:t>
      </w:r>
      <w:r w:rsidRPr="00B60329">
        <w:rPr>
          <w:sz w:val="16"/>
        </w:rPr>
        <w:t xml:space="preserve">. </w:t>
      </w:r>
    </w:p>
    <w:p w14:paraId="689D52A4" w14:textId="77777777" w:rsidR="002C1760" w:rsidRPr="00B60329" w:rsidRDefault="002C1760" w:rsidP="002C1760">
      <w:pPr>
        <w:rPr>
          <w:sz w:val="16"/>
        </w:rPr>
      </w:pPr>
      <w:r w:rsidRPr="00B60329">
        <w:rPr>
          <w:sz w:val="16"/>
        </w:rPr>
        <w:t xml:space="preserve">Although delving into the Anthropocene literature is important, another related term may remedy the problem of Blackness in media philosophy research: the "Black Anthropocene." Kathryn Yusoff argues that </w:t>
      </w:r>
      <w:r w:rsidRPr="00D45324">
        <w:rPr>
          <w:rStyle w:val="StyleUnderline"/>
          <w:highlight w:val="cyan"/>
        </w:rPr>
        <w:t xml:space="preserve">the Anthropocene </w:t>
      </w:r>
      <w:r w:rsidRPr="00D45324">
        <w:rPr>
          <w:rStyle w:val="StyleUnderline"/>
        </w:rPr>
        <w:t>under investigation</w:t>
      </w:r>
      <w:r w:rsidRPr="00B60329">
        <w:rPr>
          <w:sz w:val="16"/>
        </w:rPr>
        <w:t xml:space="preserve"> in academia </w:t>
      </w:r>
      <w:r w:rsidRPr="00D45324">
        <w:rPr>
          <w:rStyle w:val="StyleUnderline"/>
          <w:highlight w:val="cyan"/>
        </w:rPr>
        <w:t>is</w:t>
      </w:r>
      <w:r w:rsidRPr="00B60329">
        <w:rPr>
          <w:sz w:val="16"/>
        </w:rPr>
        <w:t xml:space="preserve"> truly a </w:t>
      </w:r>
      <w:r w:rsidRPr="00D45324">
        <w:rPr>
          <w:rStyle w:val="Emphasis"/>
          <w:highlight w:val="cyan"/>
        </w:rPr>
        <w:t>Black</w:t>
      </w:r>
      <w:r w:rsidRPr="00B60329">
        <w:rPr>
          <w:sz w:val="16"/>
        </w:rPr>
        <w:t xml:space="preserve"> Anthropocene, meaning that </w:t>
      </w:r>
      <w:r w:rsidRPr="00D45324">
        <w:rPr>
          <w:rStyle w:val="StyleUnderline"/>
        </w:rPr>
        <w:t xml:space="preserve">the Anthropocene assumes a </w:t>
      </w:r>
      <w:r w:rsidRPr="00D45324">
        <w:rPr>
          <w:rStyle w:val="Emphasis"/>
        </w:rPr>
        <w:t>racial</w:t>
      </w:r>
      <w:r w:rsidRPr="00B60329">
        <w:rPr>
          <w:sz w:val="16"/>
        </w:rPr>
        <w:t xml:space="preserve">, </w:t>
      </w:r>
      <w:r w:rsidRPr="00D45324">
        <w:rPr>
          <w:rStyle w:val="Emphasis"/>
        </w:rPr>
        <w:t>gendered</w:t>
      </w:r>
      <w:r w:rsidRPr="00B60329">
        <w:rPr>
          <w:sz w:val="16"/>
        </w:rPr>
        <w:t xml:space="preserve">, </w:t>
      </w:r>
      <w:r w:rsidRPr="00D45324">
        <w:rPr>
          <w:rStyle w:val="Emphasis"/>
        </w:rPr>
        <w:t>sexual</w:t>
      </w:r>
      <w:r w:rsidRPr="00D45324">
        <w:rPr>
          <w:rStyle w:val="StyleUnderline"/>
        </w:rPr>
        <w:t xml:space="preserve"> assemblage </w:t>
      </w:r>
      <w:r w:rsidRPr="00D45324">
        <w:rPr>
          <w:rStyle w:val="StyleUnderline"/>
          <w:highlight w:val="cyan"/>
        </w:rPr>
        <w:t xml:space="preserve">as its </w:t>
      </w:r>
      <w:r w:rsidRPr="00D45324">
        <w:rPr>
          <w:rStyle w:val="Emphasis"/>
          <w:highlight w:val="cyan"/>
        </w:rPr>
        <w:t>organizing principle</w:t>
      </w:r>
      <w:r w:rsidRPr="00B60329">
        <w:rPr>
          <w:sz w:val="16"/>
        </w:rPr>
        <w:t xml:space="preserve">, </w:t>
      </w:r>
      <w:r w:rsidRPr="00D45324">
        <w:rPr>
          <w:rStyle w:val="StyleUnderline"/>
          <w:highlight w:val="cyan"/>
        </w:rPr>
        <w:t>even as much</w:t>
      </w:r>
      <w:r w:rsidRPr="00B60329">
        <w:rPr>
          <w:sz w:val="16"/>
        </w:rPr>
        <w:t xml:space="preserve"> of the </w:t>
      </w:r>
      <w:r w:rsidRPr="00D45324">
        <w:rPr>
          <w:rStyle w:val="StyleUnderline"/>
          <w:highlight w:val="cyan"/>
        </w:rPr>
        <w:t>research</w:t>
      </w:r>
      <w:r w:rsidRPr="00B60329">
        <w:rPr>
          <w:sz w:val="16"/>
        </w:rPr>
        <w:t xml:space="preserve"> on the Anthropocene </w:t>
      </w:r>
      <w:r w:rsidRPr="00D45324">
        <w:rPr>
          <w:rStyle w:val="Emphasis"/>
          <w:highlight w:val="cyan"/>
        </w:rPr>
        <w:t>does not acknowledge this</w:t>
      </w:r>
      <w:r w:rsidRPr="00B60329">
        <w:rPr>
          <w:sz w:val="16"/>
        </w:rPr>
        <w:t xml:space="preserve">."' Like the Anthropocene, the Black Anthropocene relied on largely Western </w:t>
      </w:r>
      <w:r w:rsidRPr="00D45324">
        <w:rPr>
          <w:rStyle w:val="StyleUnderline"/>
          <w:highlight w:val="cyan"/>
        </w:rPr>
        <w:t>resource depletion</w:t>
      </w:r>
      <w:r w:rsidRPr="00B60329">
        <w:rPr>
          <w:sz w:val="16"/>
        </w:rPr>
        <w:t xml:space="preserve"> of non-Western resources, but such forms of depletion </w:t>
      </w:r>
      <w:r w:rsidRPr="00D45324">
        <w:rPr>
          <w:rStyle w:val="Emphasis"/>
          <w:highlight w:val="cyan"/>
        </w:rPr>
        <w:t>cannot be distinguished</w:t>
      </w:r>
      <w:r w:rsidRPr="00D45324">
        <w:rPr>
          <w:rStyle w:val="StyleUnderline"/>
          <w:highlight w:val="cyan"/>
        </w:rPr>
        <w:t xml:space="preserve"> from</w:t>
      </w:r>
      <w:r w:rsidRPr="00B60329">
        <w:rPr>
          <w:rStyle w:val="StyleUnderline"/>
        </w:rPr>
        <w:t xml:space="preserve"> a world in which</w:t>
      </w:r>
      <w:r w:rsidRPr="00B60329">
        <w:rPr>
          <w:sz w:val="16"/>
        </w:rPr>
        <w:t xml:space="preserve"> the Negro [</w:t>
      </w:r>
      <w:r w:rsidRPr="00D45324">
        <w:rPr>
          <w:rStyle w:val="StyleUnderline"/>
          <w:highlight w:val="cyan"/>
        </w:rPr>
        <w:t>Blackness</w:t>
      </w:r>
      <w:r w:rsidRPr="00B60329">
        <w:rPr>
          <w:sz w:val="16"/>
        </w:rPr>
        <w:t xml:space="preserve">] </w:t>
      </w:r>
      <w:r w:rsidRPr="00B60329">
        <w:rPr>
          <w:rStyle w:val="StyleUnderline"/>
        </w:rPr>
        <w:t xml:space="preserve">was also an </w:t>
      </w:r>
      <w:r w:rsidRPr="00B60329">
        <w:rPr>
          <w:rStyle w:val="Emphasis"/>
        </w:rPr>
        <w:t>important part</w:t>
      </w:r>
      <w:r w:rsidRPr="00B60329">
        <w:rPr>
          <w:rStyle w:val="StyleUnderline"/>
        </w:rPr>
        <w:t xml:space="preserve"> of the same</w:t>
      </w:r>
      <w:r w:rsidRPr="00B60329">
        <w:rPr>
          <w:sz w:val="16"/>
        </w:rPr>
        <w:t xml:space="preserve"> natural resource </w:t>
      </w:r>
      <w:r w:rsidRPr="00B60329">
        <w:rPr>
          <w:rStyle w:val="StyleUnderline"/>
        </w:rPr>
        <w:t>depletion</w:t>
      </w:r>
      <w:r w:rsidRPr="00B60329">
        <w:rPr>
          <w:sz w:val="16"/>
        </w:rPr>
        <w:t xml:space="preserve">, </w:t>
      </w:r>
      <w:r w:rsidRPr="00B60329">
        <w:rPr>
          <w:rStyle w:val="StyleUnderline"/>
        </w:rPr>
        <w:t xml:space="preserve">a body deemed to be </w:t>
      </w:r>
      <w:r w:rsidRPr="00B60329">
        <w:rPr>
          <w:rStyle w:val="Emphasis"/>
        </w:rPr>
        <w:t>closer in proximity</w:t>
      </w:r>
      <w:r w:rsidRPr="00B60329">
        <w:rPr>
          <w:rStyle w:val="StyleUnderline"/>
        </w:rPr>
        <w:t xml:space="preserve"> to nature than to civilization</w:t>
      </w:r>
      <w:r w:rsidRPr="00B60329">
        <w:rPr>
          <w:sz w:val="16"/>
        </w:rPr>
        <w:t xml:space="preserve">. The Anthropocene always held raced and gendered conceptions of nature, even as race and gender are ignored in much of the contemporary media philosophy that focuses on the Anthropocene. It would be similar positions that would distinguish between "the underground" and "the Underground" for Preston: </w:t>
      </w:r>
      <w:r w:rsidRPr="00B60329">
        <w:rPr>
          <w:rStyle w:val="StyleUnderline"/>
        </w:rPr>
        <w:t>not only were Black people deemed closer to nature</w:t>
      </w:r>
      <w:r w:rsidRPr="00B60329">
        <w:rPr>
          <w:sz w:val="16"/>
        </w:rPr>
        <w:t xml:space="preserve">, </w:t>
      </w:r>
      <w:r w:rsidRPr="00B60329">
        <w:rPr>
          <w:rStyle w:val="StyleUnderline"/>
        </w:rPr>
        <w:t>but such proximity to nature</w:t>
      </w:r>
      <w:r w:rsidRPr="00B60329">
        <w:rPr>
          <w:sz w:val="16"/>
        </w:rPr>
        <w:t xml:space="preserve"> also </w:t>
      </w:r>
      <w:r w:rsidRPr="00B60329">
        <w:rPr>
          <w:rStyle w:val="StyleUnderline"/>
        </w:rPr>
        <w:t xml:space="preserve">presumably justified a </w:t>
      </w:r>
      <w:r w:rsidRPr="00B60329">
        <w:rPr>
          <w:rStyle w:val="Emphasis"/>
        </w:rPr>
        <w:t>tendency toward unorganized media</w:t>
      </w:r>
      <w:r w:rsidRPr="00B60329">
        <w:rPr>
          <w:sz w:val="16"/>
        </w:rPr>
        <w:t xml:space="preserve">. </w:t>
      </w:r>
      <w:r w:rsidRPr="00D45324">
        <w:rPr>
          <w:rStyle w:val="StyleUnderline"/>
          <w:highlight w:val="cyan"/>
        </w:rPr>
        <w:t xml:space="preserve">There is a </w:t>
      </w:r>
      <w:r w:rsidRPr="00D45324">
        <w:rPr>
          <w:rStyle w:val="Emphasis"/>
          <w:highlight w:val="cyan"/>
        </w:rPr>
        <w:t>link</w:t>
      </w:r>
      <w:r w:rsidRPr="00B60329">
        <w:rPr>
          <w:sz w:val="16"/>
        </w:rPr>
        <w:t xml:space="preserve">, then, </w:t>
      </w:r>
      <w:r w:rsidRPr="00D45324">
        <w:rPr>
          <w:rStyle w:val="StyleUnderline"/>
          <w:highlight w:val="cyan"/>
        </w:rPr>
        <w:t>between</w:t>
      </w:r>
      <w:r w:rsidRPr="00B60329">
        <w:rPr>
          <w:sz w:val="16"/>
        </w:rPr>
        <w:t xml:space="preserve"> Western conceptions of nature, </w:t>
      </w:r>
      <w:r w:rsidRPr="00D45324">
        <w:rPr>
          <w:rStyle w:val="Emphasis"/>
          <w:highlight w:val="cyan"/>
        </w:rPr>
        <w:t>capitalist resource overdepletion</w:t>
      </w:r>
      <w:r w:rsidRPr="00B60329">
        <w:rPr>
          <w:sz w:val="16"/>
        </w:rPr>
        <w:t xml:space="preserve">, </w:t>
      </w:r>
      <w:r w:rsidRPr="00D45324">
        <w:rPr>
          <w:rStyle w:val="Emphasis"/>
          <w:highlight w:val="cyan"/>
        </w:rPr>
        <w:t>racial Blackness</w:t>
      </w:r>
      <w:r w:rsidRPr="00B60329">
        <w:rPr>
          <w:sz w:val="16"/>
        </w:rPr>
        <w:t xml:space="preserve">, </w:t>
      </w:r>
      <w:r w:rsidRPr="00D45324">
        <w:rPr>
          <w:rStyle w:val="StyleUnderline"/>
          <w:highlight w:val="cyan"/>
        </w:rPr>
        <w:t xml:space="preserve">and </w:t>
      </w:r>
      <w:r w:rsidRPr="00D45324">
        <w:rPr>
          <w:rStyle w:val="Emphasis"/>
          <w:highlight w:val="cyan"/>
        </w:rPr>
        <w:t>media</w:t>
      </w:r>
      <w:r w:rsidRPr="00B60329">
        <w:rPr>
          <w:sz w:val="16"/>
        </w:rPr>
        <w:t xml:space="preserve">. </w:t>
      </w:r>
    </w:p>
    <w:p w14:paraId="76783B4F" w14:textId="77777777" w:rsidR="002C1760" w:rsidRPr="00B60329" w:rsidRDefault="002C1760" w:rsidP="002C1760">
      <w:pPr>
        <w:rPr>
          <w:sz w:val="16"/>
        </w:rPr>
      </w:pPr>
      <w:r w:rsidRPr="00B60329">
        <w:rPr>
          <w:sz w:val="16"/>
        </w:rPr>
        <w:t xml:space="preserve">Whereas the Anthropocene is often presented as a nonracial project, Yusoff rejects this position and also rejects the alternative -cenes of the Anthropocene, such as the Capitalocene, the Chtulthocene, and even the Plantationocene." The Black Anthropocene, which assumes the plantations and the colonies, is irreducible to the other -cenes because it also holds alternative, radical potentialities. In other words, </w:t>
      </w:r>
      <w:r w:rsidRPr="00B60329">
        <w:rPr>
          <w:rStyle w:val="StyleUnderline"/>
        </w:rPr>
        <w:t xml:space="preserve">the Black Anthropocene can point toward </w:t>
      </w:r>
      <w:r w:rsidRPr="00B60329">
        <w:rPr>
          <w:rStyle w:val="Emphasis"/>
        </w:rPr>
        <w:t>new conceptions of humanness</w:t>
      </w:r>
      <w:r w:rsidRPr="00B60329">
        <w:rPr>
          <w:rStyle w:val="StyleUnderline"/>
        </w:rPr>
        <w:t xml:space="preserve"> and </w:t>
      </w:r>
      <w:r w:rsidRPr="00B60329">
        <w:rPr>
          <w:rStyle w:val="Emphasis"/>
        </w:rPr>
        <w:t>freedom</w:t>
      </w:r>
      <w:r w:rsidRPr="00B60329">
        <w:rPr>
          <w:sz w:val="16"/>
        </w:rPr>
        <w:t xml:space="preserve">. Likewise, </w:t>
      </w:r>
      <w:r w:rsidRPr="00B60329">
        <w:rPr>
          <w:rStyle w:val="StyleUnderline"/>
        </w:rPr>
        <w:t>enslaved people</w:t>
      </w:r>
      <w:r w:rsidRPr="00B60329">
        <w:rPr>
          <w:sz w:val="16"/>
        </w:rPr>
        <w:t xml:space="preserve"> on the plantation (</w:t>
      </w:r>
      <w:r w:rsidRPr="00B60329">
        <w:rPr>
          <w:rStyle w:val="StyleUnderline"/>
        </w:rPr>
        <w:t>as well as those who fled</w:t>
      </w:r>
      <w:r w:rsidRPr="00B60329">
        <w:rPr>
          <w:sz w:val="16"/>
        </w:rPr>
        <w:t xml:space="preserve"> from it) </w:t>
      </w:r>
      <w:r w:rsidRPr="00B60329">
        <w:rPr>
          <w:rStyle w:val="StyleUnderline"/>
        </w:rPr>
        <w:t xml:space="preserve">engaged in </w:t>
      </w:r>
      <w:r w:rsidRPr="00B60329">
        <w:rPr>
          <w:rStyle w:val="Emphasis"/>
        </w:rPr>
        <w:t>new modes of thinking</w:t>
      </w:r>
      <w:r w:rsidRPr="00B60329">
        <w:rPr>
          <w:rStyle w:val="StyleUnderline"/>
        </w:rPr>
        <w:t xml:space="preserve"> about human interaction with the nonhuman world to foster </w:t>
      </w:r>
      <w:r w:rsidRPr="00B60329">
        <w:rPr>
          <w:rStyle w:val="Emphasis"/>
        </w:rPr>
        <w:t>multispecies well-being</w:t>
      </w:r>
      <w:r w:rsidRPr="00B60329">
        <w:rPr>
          <w:sz w:val="16"/>
        </w:rPr>
        <w:t xml:space="preserve">.42 </w:t>
      </w:r>
      <w:r w:rsidRPr="00B60329">
        <w:rPr>
          <w:rStyle w:val="StyleUnderline"/>
        </w:rPr>
        <w:t>This</w:t>
      </w:r>
      <w:r w:rsidRPr="00B60329">
        <w:rPr>
          <w:sz w:val="16"/>
        </w:rPr>
        <w:t xml:space="preserve"> new multispecies well-being </w:t>
      </w:r>
      <w:r w:rsidRPr="00B60329">
        <w:rPr>
          <w:rStyle w:val="StyleUnderline"/>
        </w:rPr>
        <w:t xml:space="preserve">is a </w:t>
      </w:r>
      <w:r w:rsidRPr="00B60329">
        <w:rPr>
          <w:rStyle w:val="Emphasis"/>
        </w:rPr>
        <w:t>narrative</w:t>
      </w:r>
      <w:r w:rsidRPr="00B60329">
        <w:rPr>
          <w:sz w:val="16"/>
        </w:rPr>
        <w:t xml:space="preserve">, </w:t>
      </w:r>
      <w:r w:rsidRPr="00B60329">
        <w:rPr>
          <w:rStyle w:val="StyleUnderline"/>
        </w:rPr>
        <w:t>a</w:t>
      </w:r>
      <w:r w:rsidRPr="00B60329">
        <w:rPr>
          <w:sz w:val="16"/>
        </w:rPr>
        <w:t xml:space="preserve"> "</w:t>
      </w:r>
      <w:r w:rsidRPr="00B60329">
        <w:rPr>
          <w:rStyle w:val="Emphasis"/>
        </w:rPr>
        <w:t>plot</w:t>
      </w:r>
      <w:r w:rsidRPr="00B60329">
        <w:rPr>
          <w:sz w:val="16"/>
        </w:rPr>
        <w:t xml:space="preserve">," as per McKittrick, </w:t>
      </w:r>
      <w:r w:rsidRPr="00B60329">
        <w:rPr>
          <w:rStyle w:val="StyleUnderline"/>
        </w:rPr>
        <w:t xml:space="preserve">that </w:t>
      </w:r>
      <w:r w:rsidRPr="00B60329">
        <w:rPr>
          <w:rStyle w:val="Emphasis"/>
        </w:rPr>
        <w:t>never stayed</w:t>
      </w:r>
      <w:r w:rsidRPr="00B60329">
        <w:rPr>
          <w:rStyle w:val="StyleUnderline"/>
        </w:rPr>
        <w:t xml:space="preserve"> on the plantations but </w:t>
      </w:r>
      <w:r w:rsidRPr="00B60329">
        <w:rPr>
          <w:rStyle w:val="Emphasis"/>
        </w:rPr>
        <w:t>moved</w:t>
      </w:r>
      <w:r w:rsidRPr="00B60329">
        <w:rPr>
          <w:rStyle w:val="StyleUnderline"/>
        </w:rPr>
        <w:t xml:space="preserve"> with Black people</w:t>
      </w:r>
      <w:r w:rsidRPr="00B60329">
        <w:rPr>
          <w:sz w:val="16"/>
        </w:rPr>
        <w:t xml:space="preserve">, on and off the plantation, </w:t>
      </w:r>
      <w:r w:rsidRPr="00B60329">
        <w:rPr>
          <w:rStyle w:val="StyleUnderline"/>
        </w:rPr>
        <w:t xml:space="preserve">as they traversed alternative space times toward </w:t>
      </w:r>
      <w:r w:rsidRPr="00B60329">
        <w:rPr>
          <w:rStyle w:val="Emphasis"/>
        </w:rPr>
        <w:t>abolition</w:t>
      </w:r>
      <w:r w:rsidRPr="00B60329">
        <w:rPr>
          <w:sz w:val="16"/>
        </w:rPr>
        <w:t xml:space="preserve">—that which white people often cared little to interrogate in any serious way.' </w:t>
      </w:r>
    </w:p>
    <w:p w14:paraId="7D884ED1" w14:textId="77777777" w:rsidR="002C1760" w:rsidRPr="00B60329" w:rsidRDefault="002C1760" w:rsidP="002C1760">
      <w:pPr>
        <w:rPr>
          <w:sz w:val="16"/>
        </w:rPr>
      </w:pPr>
      <w:r w:rsidRPr="00B60329">
        <w:rPr>
          <w:sz w:val="16"/>
        </w:rPr>
        <w:t xml:space="preserve">McKittrick argues that </w:t>
      </w:r>
      <w:r w:rsidRPr="00D45324">
        <w:rPr>
          <w:rStyle w:val="StyleUnderline"/>
          <w:highlight w:val="cyan"/>
        </w:rPr>
        <w:t>the plantation was</w:t>
      </w:r>
      <w:r w:rsidRPr="00B60329">
        <w:rPr>
          <w:rStyle w:val="StyleUnderline"/>
        </w:rPr>
        <w:t xml:space="preserve"> indeed</w:t>
      </w:r>
      <w:r w:rsidRPr="00B60329">
        <w:rPr>
          <w:sz w:val="16"/>
        </w:rPr>
        <w:t xml:space="preserve"> "</w:t>
      </w:r>
      <w:r w:rsidRPr="00D45324">
        <w:rPr>
          <w:rStyle w:val="StyleUnderline"/>
          <w:highlight w:val="cyan"/>
        </w:rPr>
        <w:t xml:space="preserve">a </w:t>
      </w:r>
      <w:r w:rsidRPr="00D45324">
        <w:rPr>
          <w:rStyle w:val="Emphasis"/>
          <w:highlight w:val="cyan"/>
        </w:rPr>
        <w:t>location of black death</w:t>
      </w:r>
      <w:r w:rsidRPr="00B60329">
        <w:rPr>
          <w:sz w:val="16"/>
        </w:rPr>
        <w:t xml:space="preserve">," </w:t>
      </w:r>
      <w:r w:rsidRPr="00B60329">
        <w:rPr>
          <w:rStyle w:val="StyleUnderline"/>
        </w:rPr>
        <w:t xml:space="preserve">but </w:t>
      </w:r>
      <w:r w:rsidRPr="00D45324">
        <w:rPr>
          <w:rStyle w:val="StyleUnderline"/>
          <w:highlight w:val="cyan"/>
        </w:rPr>
        <w:t>to assume</w:t>
      </w:r>
      <w:r w:rsidRPr="00B60329">
        <w:rPr>
          <w:rStyle w:val="StyleUnderline"/>
        </w:rPr>
        <w:t xml:space="preserve"> that it was </w:t>
      </w:r>
      <w:r w:rsidRPr="00D45324">
        <w:rPr>
          <w:rStyle w:val="StyleUnderline"/>
          <w:highlight w:val="cyan"/>
        </w:rPr>
        <w:t>nothing more</w:t>
      </w:r>
      <w:r w:rsidRPr="00B60329">
        <w:rPr>
          <w:rStyle w:val="StyleUnderline"/>
        </w:rPr>
        <w:t xml:space="preserve"> </w:t>
      </w:r>
      <w:r w:rsidRPr="00D45324">
        <w:rPr>
          <w:rStyle w:val="Emphasis"/>
          <w:highlight w:val="cyan"/>
        </w:rPr>
        <w:t>brushes over</w:t>
      </w:r>
      <w:r w:rsidRPr="00B60329">
        <w:rPr>
          <w:rStyle w:val="StyleUnderline"/>
        </w:rPr>
        <w:t xml:space="preserve"> the </w:t>
      </w:r>
      <w:r w:rsidRPr="00D45324">
        <w:rPr>
          <w:rStyle w:val="Emphasis"/>
          <w:highlight w:val="cyan"/>
        </w:rPr>
        <w:t>new</w:t>
      </w:r>
      <w:r w:rsidRPr="00B60329">
        <w:rPr>
          <w:sz w:val="16"/>
        </w:rPr>
        <w:t xml:space="preserve">, </w:t>
      </w:r>
      <w:r w:rsidRPr="00D45324">
        <w:rPr>
          <w:rStyle w:val="Emphasis"/>
          <w:highlight w:val="cyan"/>
        </w:rPr>
        <w:t>alternative futures</w:t>
      </w:r>
      <w:r w:rsidRPr="00B60329">
        <w:rPr>
          <w:rStyle w:val="StyleUnderline"/>
        </w:rPr>
        <w:t xml:space="preserve"> that Black people imagined and created</w:t>
      </w:r>
      <w:r w:rsidRPr="00B60329">
        <w:rPr>
          <w:sz w:val="16"/>
        </w:rPr>
        <w:t xml:space="preserve">. On the plantation, the locale of the Negro, </w:t>
      </w:r>
      <w:r w:rsidRPr="00B60329">
        <w:rPr>
          <w:rStyle w:val="StyleUnderline"/>
        </w:rPr>
        <w:t xml:space="preserve">there were dreams of a </w:t>
      </w:r>
      <w:r w:rsidRPr="00B60329">
        <w:rPr>
          <w:rStyle w:val="Emphasis"/>
        </w:rPr>
        <w:t>struggle for life</w:t>
      </w:r>
      <w:r w:rsidRPr="00B60329">
        <w:rPr>
          <w:sz w:val="16"/>
        </w:rPr>
        <w:t xml:space="preserve">, </w:t>
      </w:r>
      <w:r w:rsidRPr="00B60329">
        <w:rPr>
          <w:rStyle w:val="Emphasis"/>
        </w:rPr>
        <w:t xml:space="preserve">far </w:t>
      </w:r>
      <w:r w:rsidRPr="00D45324">
        <w:rPr>
          <w:rStyle w:val="Emphasis"/>
          <w:highlight w:val="cyan"/>
        </w:rPr>
        <w:t>beyond white imaginations</w:t>
      </w:r>
      <w:r w:rsidRPr="00B60329">
        <w:rPr>
          <w:sz w:val="16"/>
        </w:rPr>
        <w:t xml:space="preserve"> of the Negro." </w:t>
      </w:r>
      <w:r w:rsidRPr="00B60329">
        <w:rPr>
          <w:rStyle w:val="StyleUnderline"/>
        </w:rPr>
        <w:t>Because</w:t>
      </w:r>
      <w:r w:rsidRPr="00B60329">
        <w:rPr>
          <w:sz w:val="16"/>
        </w:rPr>
        <w:t xml:space="preserve"> there were </w:t>
      </w:r>
      <w:r w:rsidRPr="00B60329">
        <w:rPr>
          <w:rStyle w:val="StyleUnderline"/>
        </w:rPr>
        <w:t>certain elements of the plantation</w:t>
      </w:r>
      <w:r w:rsidRPr="00B60329">
        <w:rPr>
          <w:sz w:val="16"/>
        </w:rPr>
        <w:t xml:space="preserve">, </w:t>
      </w:r>
      <w:r w:rsidRPr="00B60329">
        <w:rPr>
          <w:rStyle w:val="StyleUnderline"/>
        </w:rPr>
        <w:t>and its racial violences</w:t>
      </w:r>
      <w:r w:rsidRPr="00B60329">
        <w:rPr>
          <w:sz w:val="16"/>
        </w:rPr>
        <w:t xml:space="preserve">, that </w:t>
      </w:r>
      <w:r w:rsidRPr="00B60329">
        <w:rPr>
          <w:rStyle w:val="Emphasis"/>
        </w:rPr>
        <w:t>continued on</w:t>
      </w:r>
      <w:r w:rsidRPr="00B60329">
        <w:rPr>
          <w:sz w:val="16"/>
        </w:rPr>
        <w:t xml:space="preserve"> (such as slave catchers, fugitive slave acts, etc.), for McKittrick, the plantation also demanded transforming "decolonial thinking, predicated on new forms of human life from the start.4S In other words, the enslaved people, and those who escaped, were radical thinkers. </w:t>
      </w:r>
      <w:r w:rsidRPr="00B60329">
        <w:rPr>
          <w:rStyle w:val="StyleUnderline"/>
        </w:rPr>
        <w:t xml:space="preserve">The plantation functioned as a </w:t>
      </w:r>
      <w:r w:rsidRPr="00B60329">
        <w:rPr>
          <w:rStyle w:val="Emphasis"/>
        </w:rPr>
        <w:t>blueprint</w:t>
      </w:r>
      <w:r w:rsidRPr="00B60329">
        <w:rPr>
          <w:rStyle w:val="StyleUnderline"/>
        </w:rPr>
        <w:t xml:space="preserve"> for the spatial-temporal imaginations of those enslaved Black people who fled from it</w:t>
      </w:r>
      <w:r w:rsidRPr="00B60329">
        <w:rPr>
          <w:sz w:val="16"/>
        </w:rPr>
        <w:t xml:space="preserve">; </w:t>
      </w:r>
      <w:r w:rsidRPr="005B2F7C">
        <w:rPr>
          <w:rStyle w:val="StyleUnderline"/>
          <w:highlight w:val="cyan"/>
        </w:rPr>
        <w:t xml:space="preserve">it was a </w:t>
      </w:r>
      <w:r w:rsidRPr="005B2F7C">
        <w:rPr>
          <w:rStyle w:val="Emphasis"/>
          <w:sz w:val="30"/>
          <w:szCs w:val="30"/>
          <w:highlight w:val="cyan"/>
        </w:rPr>
        <w:t>simultaneous reification of</w:t>
      </w:r>
      <w:r w:rsidRPr="005B2F7C">
        <w:rPr>
          <w:rStyle w:val="StyleUnderline"/>
          <w:highlight w:val="cyan"/>
        </w:rPr>
        <w:t xml:space="preserve"> and </w:t>
      </w:r>
      <w:r w:rsidRPr="005B2F7C">
        <w:rPr>
          <w:rStyle w:val="Emphasis"/>
          <w:sz w:val="30"/>
          <w:szCs w:val="30"/>
          <w:highlight w:val="cyan"/>
        </w:rPr>
        <w:t>rejection of commodification</w:t>
      </w:r>
      <w:r w:rsidRPr="00B60329">
        <w:rPr>
          <w:sz w:val="16"/>
        </w:rPr>
        <w:t>—</w:t>
      </w:r>
      <w:r w:rsidRPr="00B60329">
        <w:rPr>
          <w:rStyle w:val="StyleUnderline"/>
        </w:rPr>
        <w:t>a rejection of the</w:t>
      </w:r>
      <w:r w:rsidRPr="00B60329">
        <w:rPr>
          <w:sz w:val="16"/>
        </w:rPr>
        <w:t xml:space="preserve"> Negro of </w:t>
      </w:r>
      <w:r w:rsidRPr="00B60329">
        <w:rPr>
          <w:rStyle w:val="Emphasis"/>
        </w:rPr>
        <w:t>white imagination</w:t>
      </w:r>
      <w:r w:rsidRPr="00B60329">
        <w:rPr>
          <w:rStyle w:val="StyleUnderline"/>
        </w:rPr>
        <w:t xml:space="preserve"> and an expression of </w:t>
      </w:r>
      <w:r w:rsidRPr="00B60329">
        <w:rPr>
          <w:rStyle w:val="Emphasis"/>
        </w:rPr>
        <w:t>alternative concepts</w:t>
      </w:r>
      <w:r w:rsidRPr="00B60329">
        <w:rPr>
          <w:rStyle w:val="StyleUnderline"/>
        </w:rPr>
        <w:t xml:space="preserve"> of time</w:t>
      </w:r>
      <w:r w:rsidRPr="00B60329">
        <w:rPr>
          <w:sz w:val="16"/>
        </w:rPr>
        <w:t xml:space="preserve">, </w:t>
      </w:r>
      <w:r w:rsidRPr="00B60329">
        <w:rPr>
          <w:rStyle w:val="StyleUnderline"/>
        </w:rPr>
        <w:t>space</w:t>
      </w:r>
      <w:r w:rsidRPr="00B60329">
        <w:rPr>
          <w:sz w:val="16"/>
        </w:rPr>
        <w:t xml:space="preserve">, </w:t>
      </w:r>
      <w:r w:rsidRPr="00B60329">
        <w:rPr>
          <w:rStyle w:val="StyleUnderline"/>
        </w:rPr>
        <w:t>and life</w:t>
      </w:r>
      <w:r w:rsidRPr="00B60329">
        <w:rPr>
          <w:sz w:val="16"/>
        </w:rPr>
        <w:t xml:space="preserve">. </w:t>
      </w:r>
    </w:p>
    <w:p w14:paraId="71449159" w14:textId="77777777" w:rsidR="002C1760" w:rsidRPr="00B60329" w:rsidRDefault="002C1760" w:rsidP="002C1760">
      <w:pPr>
        <w:rPr>
          <w:sz w:val="16"/>
        </w:rPr>
      </w:pPr>
      <w:r w:rsidRPr="005B2F7C">
        <w:rPr>
          <w:rStyle w:val="StyleUnderline"/>
          <w:highlight w:val="cyan"/>
        </w:rPr>
        <w:t xml:space="preserve">The Black Anthropocene was both a </w:t>
      </w:r>
      <w:r w:rsidRPr="005B2F7C">
        <w:rPr>
          <w:rStyle w:val="Emphasis"/>
          <w:highlight w:val="cyan"/>
        </w:rPr>
        <w:t>factory</w:t>
      </w:r>
      <w:r w:rsidRPr="00B60329">
        <w:rPr>
          <w:sz w:val="16"/>
        </w:rPr>
        <w:t xml:space="preserve">, one highly </w:t>
      </w:r>
      <w:r w:rsidRPr="005B2F7C">
        <w:rPr>
          <w:rStyle w:val="StyleUnderline"/>
          <w:highlight w:val="cyan"/>
        </w:rPr>
        <w:t>productive of</w:t>
      </w:r>
      <w:r w:rsidRPr="00B60329">
        <w:rPr>
          <w:rStyle w:val="StyleUnderline"/>
        </w:rPr>
        <w:t xml:space="preserve"> our current overextractive </w:t>
      </w:r>
      <w:r w:rsidRPr="005B2F7C">
        <w:rPr>
          <w:rStyle w:val="StyleUnderline"/>
          <w:highlight w:val="cyan"/>
        </w:rPr>
        <w:t xml:space="preserve">processes that </w:t>
      </w:r>
      <w:r w:rsidRPr="005B2F7C">
        <w:rPr>
          <w:rStyle w:val="Emphasis"/>
          <w:highlight w:val="cyan"/>
        </w:rPr>
        <w:t>structure</w:t>
      </w:r>
      <w:r w:rsidRPr="00B60329">
        <w:rPr>
          <w:sz w:val="16"/>
        </w:rPr>
        <w:t xml:space="preserve"> Western media (including the Negro [</w:t>
      </w:r>
      <w:r w:rsidRPr="005B2F7C">
        <w:rPr>
          <w:rStyle w:val="Emphasis"/>
          <w:highlight w:val="cyan"/>
        </w:rPr>
        <w:t>Blackness</w:t>
      </w:r>
      <w:r w:rsidRPr="00B60329">
        <w:rPr>
          <w:sz w:val="16"/>
        </w:rPr>
        <w:t xml:space="preserve">] </w:t>
      </w:r>
      <w:r w:rsidRPr="005B2F7C">
        <w:rPr>
          <w:rStyle w:val="StyleUnderline"/>
          <w:highlight w:val="cyan"/>
        </w:rPr>
        <w:t xml:space="preserve">as a </w:t>
      </w:r>
      <w:r w:rsidRPr="005B2F7C">
        <w:rPr>
          <w:rStyle w:val="Emphasis"/>
          <w:highlight w:val="cyan"/>
        </w:rPr>
        <w:t>medium</w:t>
      </w:r>
      <w:r w:rsidRPr="00B60329">
        <w:rPr>
          <w:sz w:val="16"/>
        </w:rPr>
        <w:t xml:space="preserve">), </w:t>
      </w:r>
      <w:r w:rsidRPr="005B2F7C">
        <w:rPr>
          <w:rStyle w:val="StyleUnderline"/>
          <w:highlight w:val="cyan"/>
        </w:rPr>
        <w:t>but</w:t>
      </w:r>
      <w:r w:rsidRPr="00B60329">
        <w:rPr>
          <w:rStyle w:val="StyleUnderline"/>
        </w:rPr>
        <w:t xml:space="preserve"> it </w:t>
      </w:r>
      <w:r w:rsidRPr="005B2F7C">
        <w:rPr>
          <w:rStyle w:val="StyleUnderline"/>
          <w:highlight w:val="cyan"/>
        </w:rPr>
        <w:t xml:space="preserve">also pointed toward </w:t>
      </w:r>
      <w:r w:rsidRPr="005B2F7C">
        <w:rPr>
          <w:rStyle w:val="Emphasis"/>
          <w:highlight w:val="cyan"/>
        </w:rPr>
        <w:t>new futures</w:t>
      </w:r>
      <w:r w:rsidRPr="005B2F7C">
        <w:rPr>
          <w:rStyle w:val="StyleUnderline"/>
          <w:highlight w:val="cyan"/>
        </w:rPr>
        <w:t xml:space="preserve"> than what </w:t>
      </w:r>
      <w:r w:rsidRPr="005B2F7C">
        <w:rPr>
          <w:rStyle w:val="Emphasis"/>
          <w:highlight w:val="cyan"/>
        </w:rPr>
        <w:t>white</w:t>
      </w:r>
      <w:r w:rsidRPr="00B60329">
        <w:rPr>
          <w:rStyle w:val="Emphasis"/>
        </w:rPr>
        <w:t xml:space="preserve"> enslavers</w:t>
      </w:r>
      <w:r w:rsidRPr="00B60329">
        <w:rPr>
          <w:sz w:val="16"/>
        </w:rPr>
        <w:t xml:space="preserve">, slave catchers, </w:t>
      </w:r>
      <w:r w:rsidRPr="00B60329">
        <w:rPr>
          <w:rStyle w:val="StyleUnderline"/>
        </w:rPr>
        <w:t xml:space="preserve">and </w:t>
      </w:r>
      <w:r w:rsidRPr="005B2F7C">
        <w:rPr>
          <w:rStyle w:val="Emphasis"/>
          <w:highlight w:val="cyan"/>
        </w:rPr>
        <w:t>liberals</w:t>
      </w:r>
      <w:r w:rsidRPr="005B2F7C">
        <w:rPr>
          <w:rStyle w:val="StyleUnderline"/>
          <w:highlight w:val="cyan"/>
        </w:rPr>
        <w:t xml:space="preserve"> were</w:t>
      </w:r>
      <w:r w:rsidRPr="00B60329">
        <w:rPr>
          <w:rStyle w:val="StyleUnderline"/>
        </w:rPr>
        <w:t xml:space="preserve"> </w:t>
      </w:r>
      <w:r w:rsidRPr="00B60329">
        <w:rPr>
          <w:rStyle w:val="Emphasis"/>
        </w:rPr>
        <w:t>fully aware of</w:t>
      </w:r>
      <w:r w:rsidRPr="00B60329">
        <w:rPr>
          <w:rStyle w:val="StyleUnderline"/>
        </w:rPr>
        <w:t xml:space="preserve"> or </w:t>
      </w:r>
      <w:r w:rsidRPr="005B2F7C">
        <w:rPr>
          <w:rStyle w:val="Emphasis"/>
          <w:sz w:val="30"/>
          <w:szCs w:val="30"/>
          <w:highlight w:val="cyan"/>
        </w:rPr>
        <w:t>prepared for</w:t>
      </w:r>
      <w:r w:rsidRPr="00B60329">
        <w:rPr>
          <w:sz w:val="16"/>
        </w:rPr>
        <w:t xml:space="preserve">. In other words, </w:t>
      </w:r>
      <w:r w:rsidRPr="00B60329">
        <w:rPr>
          <w:rStyle w:val="StyleUnderline"/>
        </w:rPr>
        <w:t>Black people used</w:t>
      </w:r>
      <w:r w:rsidRPr="00B60329">
        <w:rPr>
          <w:sz w:val="16"/>
        </w:rPr>
        <w:t xml:space="preserve"> their bodies and/as </w:t>
      </w:r>
      <w:r w:rsidRPr="00B60329">
        <w:rPr>
          <w:rStyle w:val="StyleUnderline"/>
        </w:rPr>
        <w:t xml:space="preserve">alternative media toward freedoms that </w:t>
      </w:r>
      <w:r w:rsidRPr="00B60329">
        <w:rPr>
          <w:rStyle w:val="Emphasis"/>
        </w:rPr>
        <w:t>fully exceeded Western humanism's frame</w:t>
      </w:r>
      <w:r w:rsidRPr="00B60329">
        <w:rPr>
          <w:sz w:val="16"/>
        </w:rPr>
        <w:t xml:space="preserve">." As I see it, we have a chance to remake media philosophy in at least two ways, though likely far more. We could relocate our discourses of contemporary media technologies away from the Anthropocene, toward the Black Anthropocene, which is to say toward the plantation and the colony. In the process we could fully resituate the destruction of the natural environment not solely in the destruction of both flora and fauna but also in racial violence.' 7 If we focused on the Black Anthropocene in media philosophy, we could also better understand the centrality of the white, Western imagination to the raced and gendered construction of nature, that which would make up our contemporary media devices as well as the contemporary racialized order of knowledge. </w:t>
      </w:r>
    </w:p>
    <w:p w14:paraId="6E88F30C" w14:textId="77777777" w:rsidR="002C1760" w:rsidRPr="00B60329" w:rsidRDefault="002C1760" w:rsidP="002C1760">
      <w:pPr>
        <w:rPr>
          <w:sz w:val="16"/>
        </w:rPr>
      </w:pPr>
      <w:r w:rsidRPr="00B60329">
        <w:rPr>
          <w:sz w:val="16"/>
        </w:rPr>
        <w:t xml:space="preserve">Second, and far more important for me, we can also think about how </w:t>
      </w:r>
      <w:r w:rsidRPr="005B2F7C">
        <w:rPr>
          <w:rStyle w:val="StyleUnderline"/>
          <w:highlight w:val="cyan"/>
        </w:rPr>
        <w:t>those media</w:t>
      </w:r>
      <w:r w:rsidRPr="00B60329">
        <w:rPr>
          <w:sz w:val="16"/>
        </w:rPr>
        <w:t xml:space="preserve">, </w:t>
      </w:r>
      <w:r w:rsidRPr="005B2F7C">
        <w:rPr>
          <w:rStyle w:val="Emphasis"/>
          <w:highlight w:val="cyan"/>
        </w:rPr>
        <w:t>inseparable</w:t>
      </w:r>
      <w:r w:rsidRPr="005B2F7C">
        <w:rPr>
          <w:rStyle w:val="StyleUnderline"/>
          <w:highlight w:val="cyan"/>
        </w:rPr>
        <w:t xml:space="preserve"> from the plantation</w:t>
      </w:r>
      <w:r w:rsidRPr="00B60329">
        <w:rPr>
          <w:rStyle w:val="StyleUnderline"/>
        </w:rPr>
        <w:t xml:space="preserve"> and colony</w:t>
      </w:r>
      <w:r w:rsidRPr="00B60329">
        <w:rPr>
          <w:sz w:val="16"/>
        </w:rPr>
        <w:t xml:space="preserve"> (</w:t>
      </w:r>
      <w:r w:rsidRPr="005B2F7C">
        <w:rPr>
          <w:rStyle w:val="StyleUnderline"/>
          <w:highlight w:val="cyan"/>
        </w:rPr>
        <w:t>and</w:t>
      </w:r>
      <w:r w:rsidRPr="00B60329">
        <w:rPr>
          <w:rStyle w:val="StyleUnderline"/>
        </w:rPr>
        <w:t xml:space="preserve"> the </w:t>
      </w:r>
      <w:r w:rsidRPr="005B2F7C">
        <w:rPr>
          <w:rStyle w:val="Emphasis"/>
          <w:highlight w:val="cyan"/>
        </w:rPr>
        <w:t>flight</w:t>
      </w:r>
      <w:r w:rsidRPr="00B60329">
        <w:rPr>
          <w:rStyle w:val="StyleUnderline"/>
        </w:rPr>
        <w:t xml:space="preserve"> from both</w:t>
      </w:r>
      <w:r w:rsidRPr="00B60329">
        <w:rPr>
          <w:sz w:val="16"/>
        </w:rPr>
        <w:t xml:space="preserve">), </w:t>
      </w:r>
      <w:r w:rsidRPr="00B60329">
        <w:rPr>
          <w:rStyle w:val="StyleUnderline"/>
        </w:rPr>
        <w:t xml:space="preserve">continue to </w:t>
      </w:r>
      <w:r w:rsidRPr="005B2F7C">
        <w:rPr>
          <w:rStyle w:val="StyleUnderline"/>
          <w:highlight w:val="cyan"/>
        </w:rPr>
        <w:t xml:space="preserve">plot out </w:t>
      </w:r>
      <w:r w:rsidRPr="005B2F7C">
        <w:rPr>
          <w:rStyle w:val="Emphasis"/>
          <w:highlight w:val="cyan"/>
        </w:rPr>
        <w:t>new worlds</w:t>
      </w:r>
      <w:r w:rsidRPr="005B2F7C">
        <w:rPr>
          <w:rStyle w:val="StyleUnderline"/>
          <w:highlight w:val="cyan"/>
        </w:rPr>
        <w:t xml:space="preserve"> than what Western man </w:t>
      </w:r>
      <w:r w:rsidRPr="005B2F7C">
        <w:rPr>
          <w:rStyle w:val="Emphasis"/>
          <w:highlight w:val="cyan"/>
        </w:rPr>
        <w:t xml:space="preserve">could ever </w:t>
      </w:r>
      <w:r w:rsidRPr="005B2F7C">
        <w:rPr>
          <w:rStyle w:val="Emphasis"/>
        </w:rPr>
        <w:t xml:space="preserve">fully </w:t>
      </w:r>
      <w:r w:rsidRPr="005B2F7C">
        <w:rPr>
          <w:rStyle w:val="Emphasis"/>
          <w:highlight w:val="cyan"/>
        </w:rPr>
        <w:t>comprehend</w:t>
      </w:r>
      <w:r w:rsidRPr="00B60329">
        <w:rPr>
          <w:sz w:val="16"/>
        </w:rPr>
        <w:t>—</w:t>
      </w:r>
      <w:r w:rsidRPr="00B60329">
        <w:rPr>
          <w:rStyle w:val="StyleUnderline"/>
        </w:rPr>
        <w:t xml:space="preserve">they create </w:t>
      </w:r>
      <w:r w:rsidRPr="00B60329">
        <w:rPr>
          <w:rStyle w:val="Emphasis"/>
        </w:rPr>
        <w:t>radical</w:t>
      </w:r>
      <w:r w:rsidRPr="00B60329">
        <w:rPr>
          <w:sz w:val="16"/>
        </w:rPr>
        <w:t xml:space="preserve">, </w:t>
      </w:r>
      <w:r w:rsidRPr="00B60329">
        <w:rPr>
          <w:rStyle w:val="Emphasis"/>
        </w:rPr>
        <w:t>alternative conceptions</w:t>
      </w:r>
      <w:r w:rsidRPr="00B60329">
        <w:rPr>
          <w:rStyle w:val="StyleUnderline"/>
        </w:rPr>
        <w:t xml:space="preserve"> of Black life</w:t>
      </w:r>
      <w:r w:rsidRPr="00B60329">
        <w:rPr>
          <w:sz w:val="16"/>
        </w:rPr>
        <w:t xml:space="preserve">. </w:t>
      </w:r>
      <w:r w:rsidRPr="005B2F7C">
        <w:rPr>
          <w:rStyle w:val="StyleUnderline"/>
          <w:highlight w:val="cyan"/>
        </w:rPr>
        <w:t xml:space="preserve">If media have potentialities </w:t>
      </w:r>
      <w:r w:rsidRPr="005B2F7C">
        <w:rPr>
          <w:rStyle w:val="Emphasis"/>
          <w:highlight w:val="cyan"/>
        </w:rPr>
        <w:t>underthought</w:t>
      </w:r>
      <w:r w:rsidRPr="005B2F7C">
        <w:rPr>
          <w:rStyle w:val="StyleUnderline"/>
          <w:highlight w:val="cyan"/>
        </w:rPr>
        <w:t xml:space="preserve"> by Western man</w:t>
      </w:r>
      <w:r w:rsidRPr="00B60329">
        <w:rPr>
          <w:sz w:val="16"/>
        </w:rPr>
        <w:t xml:space="preserve">, </w:t>
      </w:r>
      <w:r w:rsidRPr="005B2F7C">
        <w:rPr>
          <w:rStyle w:val="StyleUnderline"/>
          <w:highlight w:val="cyan"/>
        </w:rPr>
        <w:t>they are not only his</w:t>
      </w:r>
      <w:r w:rsidRPr="00B60329">
        <w:rPr>
          <w:rStyle w:val="StyleUnderline"/>
        </w:rPr>
        <w:t xml:space="preserve"> </w:t>
      </w:r>
      <w:r w:rsidRPr="00B60329">
        <w:rPr>
          <w:rStyle w:val="Emphasis"/>
        </w:rPr>
        <w:t xml:space="preserve">trusty </w:t>
      </w:r>
      <w:r w:rsidRPr="005B2F7C">
        <w:rPr>
          <w:rStyle w:val="Emphasis"/>
          <w:highlight w:val="cyan"/>
        </w:rPr>
        <w:t>tools</w:t>
      </w:r>
      <w:r w:rsidRPr="00B60329">
        <w:rPr>
          <w:sz w:val="16"/>
        </w:rPr>
        <w:t xml:space="preserve">, </w:t>
      </w:r>
      <w:r w:rsidRPr="005B2F7C">
        <w:rPr>
          <w:rStyle w:val="StyleUnderline"/>
          <w:highlight w:val="cyan"/>
        </w:rPr>
        <w:t>but</w:t>
      </w:r>
      <w:r w:rsidRPr="00B60329">
        <w:rPr>
          <w:rStyle w:val="StyleUnderline"/>
        </w:rPr>
        <w:t xml:space="preserve"> they are </w:t>
      </w:r>
      <w:r w:rsidRPr="005B2F7C">
        <w:rPr>
          <w:rStyle w:val="StyleUnderline"/>
          <w:highlight w:val="cyan"/>
        </w:rPr>
        <w:t xml:space="preserve">also </w:t>
      </w:r>
      <w:r w:rsidRPr="005B2F7C">
        <w:rPr>
          <w:rStyle w:val="Emphasis"/>
          <w:highlight w:val="cyan"/>
        </w:rPr>
        <w:t>technologies</w:t>
      </w:r>
      <w:r w:rsidRPr="005B2F7C">
        <w:rPr>
          <w:rStyle w:val="StyleUnderline"/>
          <w:highlight w:val="cyan"/>
        </w:rPr>
        <w:t xml:space="preserve"> that he </w:t>
      </w:r>
      <w:r w:rsidRPr="005B2F7C">
        <w:rPr>
          <w:rStyle w:val="Emphasis"/>
          <w:sz w:val="30"/>
          <w:szCs w:val="30"/>
          <w:highlight w:val="cyan"/>
        </w:rPr>
        <w:t>can never fully monopolize</w:t>
      </w:r>
      <w:r w:rsidRPr="00B60329">
        <w:rPr>
          <w:sz w:val="16"/>
        </w:rPr>
        <w:t xml:space="preserve"> or comprehend, </w:t>
      </w:r>
      <w:r w:rsidRPr="00B60329">
        <w:rPr>
          <w:rStyle w:val="StyleUnderline"/>
        </w:rPr>
        <w:t xml:space="preserve">especially in the hands of </w:t>
      </w:r>
      <w:r w:rsidRPr="00B60329">
        <w:rPr>
          <w:rStyle w:val="Emphasis"/>
        </w:rPr>
        <w:t>Black people</w:t>
      </w:r>
      <w:r w:rsidRPr="00B60329">
        <w:rPr>
          <w:sz w:val="16"/>
        </w:rPr>
        <w:t xml:space="preserve">. There may be few better examples of a rejection of, yet full comprehension of, man's anthropocentric media environment in North America than the alternative mediations of the Underground Railroad, where media and Black liberation collide outside the limitations of white, Western epistemic imaginations. </w:t>
      </w:r>
    </w:p>
    <w:p w14:paraId="16E10CF9" w14:textId="77777777" w:rsidR="002C1760" w:rsidRPr="00B60329" w:rsidRDefault="002C1760" w:rsidP="002C1760">
      <w:pPr>
        <w:tabs>
          <w:tab w:val="left" w:pos="17805"/>
        </w:tabs>
        <w:rPr>
          <w:sz w:val="16"/>
        </w:rPr>
      </w:pPr>
      <w:r w:rsidRPr="00B60329">
        <w:rPr>
          <w:sz w:val="16"/>
        </w:rPr>
        <w:t xml:space="preserve">BLACK GEOGRAPHIC MEDIATIONS </w:t>
      </w:r>
      <w:r w:rsidRPr="00B60329">
        <w:rPr>
          <w:sz w:val="16"/>
        </w:rPr>
        <w:tab/>
      </w:r>
    </w:p>
    <w:p w14:paraId="52BB5870" w14:textId="77777777" w:rsidR="002C1760" w:rsidRPr="00B60329" w:rsidRDefault="002C1760" w:rsidP="002C1760">
      <w:pPr>
        <w:rPr>
          <w:sz w:val="16"/>
        </w:rPr>
      </w:pPr>
      <w:r w:rsidRPr="00B60329">
        <w:rPr>
          <w:sz w:val="16"/>
        </w:rPr>
        <w:t xml:space="preserve">What we have from the Underground Railroad today is largely written documentation, particularly from enslaved people's autobiographies and abolitionist interviews with former enslaved people after they had escaped. Here some may argue that we largely reside in a similar context that we are critiquing Preston for not critically seeing: phonetic writing is one of the most important modes through which we come to learn about the Underground Railroad. Furthermore, the online proliferation of information about the Underground Railroad is massive. Virtual tours are now available of routes taken on the Underground Railroad, and many tourists continue to sign up online to take plantation tours, itself a big industry, which often teaches about how many enslaved people fled the plantation. 48 Yet </w:t>
      </w:r>
      <w:r w:rsidRPr="00B60329">
        <w:rPr>
          <w:sz w:val="16"/>
          <w:szCs w:val="16"/>
        </w:rPr>
        <w:t>there are clues about alternative traversals of space in the enslaved people's narratives</w:t>
      </w:r>
      <w:r w:rsidRPr="00B60329">
        <w:rPr>
          <w:sz w:val="16"/>
        </w:rPr>
        <w:t xml:space="preserve"> themselves. A close reading of the narratives of enslaved people illustrates that their media were not considered media by those chasing them. </w:t>
      </w:r>
      <w:r w:rsidRPr="005B2F7C">
        <w:rPr>
          <w:rStyle w:val="StyleUnderline"/>
          <w:highlight w:val="cyan"/>
        </w:rPr>
        <w:t>Black</w:t>
      </w:r>
      <w:r w:rsidRPr="00B60329">
        <w:rPr>
          <w:rStyle w:val="StyleUnderline"/>
        </w:rPr>
        <w:t xml:space="preserve"> people's forms of </w:t>
      </w:r>
      <w:r w:rsidRPr="005B2F7C">
        <w:rPr>
          <w:rStyle w:val="StyleUnderline"/>
          <w:highlight w:val="cyan"/>
        </w:rPr>
        <w:t>media were</w:t>
      </w:r>
      <w:r w:rsidRPr="00B60329">
        <w:rPr>
          <w:rStyle w:val="StyleUnderline"/>
        </w:rPr>
        <w:t xml:space="preserve"> </w:t>
      </w:r>
      <w:r w:rsidRPr="00B60329">
        <w:rPr>
          <w:rStyle w:val="Emphasis"/>
        </w:rPr>
        <w:t xml:space="preserve">necessarily </w:t>
      </w:r>
      <w:r w:rsidRPr="005B2F7C">
        <w:rPr>
          <w:rStyle w:val="Emphasis"/>
          <w:highlight w:val="cyan"/>
        </w:rPr>
        <w:t>deemed primitive</w:t>
      </w:r>
      <w:r w:rsidRPr="00B60329">
        <w:rPr>
          <w:sz w:val="16"/>
        </w:rPr>
        <w:t xml:space="preserve">, natural, or tribal by scholars like Preston (and I argue even McLuhan), </w:t>
      </w:r>
      <w:r w:rsidRPr="00B60329">
        <w:rPr>
          <w:rStyle w:val="StyleUnderline"/>
        </w:rPr>
        <w:t xml:space="preserve">compared to the media forms associated with </w:t>
      </w:r>
      <w:r w:rsidRPr="00B60329">
        <w:rPr>
          <w:rStyle w:val="Emphasis"/>
        </w:rPr>
        <w:t>white</w:t>
      </w:r>
      <w:r w:rsidRPr="00B60329">
        <w:rPr>
          <w:sz w:val="16"/>
        </w:rPr>
        <w:t xml:space="preserve">, Western Europeans and North </w:t>
      </w:r>
      <w:r w:rsidRPr="00B60329">
        <w:rPr>
          <w:rStyle w:val="Emphasis"/>
        </w:rPr>
        <w:t>Americans</w:t>
      </w:r>
      <w:r w:rsidRPr="00B60329">
        <w:rPr>
          <w:sz w:val="16"/>
        </w:rPr>
        <w:t xml:space="preserve">. As a by- product, </w:t>
      </w:r>
      <w:r w:rsidRPr="00B60329">
        <w:rPr>
          <w:rStyle w:val="StyleUnderline"/>
        </w:rPr>
        <w:t>primitiveness</w:t>
      </w:r>
      <w:r w:rsidRPr="00B60329">
        <w:rPr>
          <w:sz w:val="16"/>
        </w:rPr>
        <w:t xml:space="preserve">, naturalness, and tribalness </w:t>
      </w:r>
      <w:r w:rsidRPr="00B60329">
        <w:rPr>
          <w:rStyle w:val="StyleUnderline"/>
        </w:rPr>
        <w:t xml:space="preserve">provided a </w:t>
      </w:r>
      <w:r w:rsidRPr="00B60329">
        <w:rPr>
          <w:rStyle w:val="Emphasis"/>
        </w:rPr>
        <w:t>needed cover</w:t>
      </w:r>
      <w:r w:rsidRPr="00B60329">
        <w:rPr>
          <w:rStyle w:val="StyleUnderline"/>
        </w:rPr>
        <w:t xml:space="preserve"> for </w:t>
      </w:r>
      <w:r w:rsidRPr="00B60329">
        <w:rPr>
          <w:rStyle w:val="Emphasis"/>
        </w:rPr>
        <w:t>Black escapisms</w:t>
      </w:r>
      <w:r w:rsidRPr="00B60329">
        <w:rPr>
          <w:sz w:val="16"/>
        </w:rPr>
        <w:t xml:space="preserve">. </w:t>
      </w:r>
    </w:p>
    <w:p w14:paraId="783CB26D" w14:textId="77777777" w:rsidR="002C1760" w:rsidRPr="00B60329" w:rsidRDefault="002C1760" w:rsidP="002C1760">
      <w:pPr>
        <w:rPr>
          <w:sz w:val="16"/>
        </w:rPr>
      </w:pPr>
      <w:r w:rsidRPr="00B60329">
        <w:rPr>
          <w:rStyle w:val="StyleUnderline"/>
        </w:rPr>
        <w:t>While</w:t>
      </w:r>
      <w:r w:rsidRPr="00B60329">
        <w:rPr>
          <w:sz w:val="16"/>
        </w:rPr>
        <w:t xml:space="preserve"> slave catchers, </w:t>
      </w:r>
      <w:r w:rsidRPr="005B2F7C">
        <w:rPr>
          <w:rStyle w:val="StyleUnderline"/>
          <w:highlight w:val="cyan"/>
        </w:rPr>
        <w:t>academics</w:t>
      </w:r>
      <w:r w:rsidRPr="00B60329">
        <w:rPr>
          <w:sz w:val="16"/>
        </w:rPr>
        <w:t xml:space="preserve">, and scientific racists </w:t>
      </w:r>
      <w:r w:rsidRPr="005B2F7C">
        <w:rPr>
          <w:rStyle w:val="StyleUnderline"/>
          <w:highlight w:val="cyan"/>
        </w:rPr>
        <w:t>considered</w:t>
      </w:r>
      <w:r w:rsidRPr="00B60329">
        <w:rPr>
          <w:rStyle w:val="StyleUnderline"/>
        </w:rPr>
        <w:t xml:space="preserve"> the </w:t>
      </w:r>
      <w:r w:rsidRPr="005B2F7C">
        <w:rPr>
          <w:rStyle w:val="Emphasis"/>
          <w:sz w:val="30"/>
          <w:szCs w:val="30"/>
          <w:highlight w:val="cyan"/>
        </w:rPr>
        <w:t>lack of writing</w:t>
      </w:r>
      <w:r w:rsidRPr="00B60329">
        <w:rPr>
          <w:sz w:val="16"/>
        </w:rPr>
        <w:t xml:space="preserve"> and mapping </w:t>
      </w:r>
      <w:r w:rsidRPr="00B60329">
        <w:rPr>
          <w:rStyle w:val="StyleUnderline"/>
        </w:rPr>
        <w:t xml:space="preserve">as </w:t>
      </w:r>
      <w:r w:rsidRPr="005B2F7C">
        <w:rPr>
          <w:rStyle w:val="StyleUnderline"/>
          <w:highlight w:val="cyan"/>
        </w:rPr>
        <w:t>proof</w:t>
      </w:r>
      <w:r w:rsidRPr="00B60329">
        <w:rPr>
          <w:rStyle w:val="StyleUnderline"/>
        </w:rPr>
        <w:t xml:space="preserve"> of racial inferiority</w:t>
      </w:r>
      <w:r w:rsidRPr="00B60329">
        <w:rPr>
          <w:sz w:val="16"/>
        </w:rPr>
        <w:t xml:space="preserve">, </w:t>
      </w:r>
      <w:r w:rsidRPr="00B60329">
        <w:rPr>
          <w:rStyle w:val="StyleUnderline"/>
        </w:rPr>
        <w:t xml:space="preserve">it could also reveal enslaved people's </w:t>
      </w:r>
      <w:r w:rsidRPr="00B60329">
        <w:rPr>
          <w:rStyle w:val="Emphasis"/>
        </w:rPr>
        <w:t>understanding</w:t>
      </w:r>
      <w:r w:rsidRPr="00B60329">
        <w:rPr>
          <w:rStyle w:val="StyleUnderline"/>
        </w:rPr>
        <w:t xml:space="preserve"> of the </w:t>
      </w:r>
      <w:r w:rsidRPr="00B60329">
        <w:rPr>
          <w:rStyle w:val="Emphasis"/>
        </w:rPr>
        <w:t>importance</w:t>
      </w:r>
      <w:r w:rsidRPr="00B60329">
        <w:rPr>
          <w:rStyle w:val="StyleUnderline"/>
        </w:rPr>
        <w:t xml:space="preserve"> of such media forms for white people</w:t>
      </w:r>
      <w:r w:rsidRPr="00B60329">
        <w:rPr>
          <w:sz w:val="16"/>
        </w:rPr>
        <w:t xml:space="preserve">. The </w:t>
      </w:r>
      <w:r w:rsidRPr="005B2F7C">
        <w:rPr>
          <w:rStyle w:val="StyleUnderline"/>
        </w:rPr>
        <w:t xml:space="preserve">enslaved </w:t>
      </w:r>
      <w:r w:rsidRPr="005B2F7C">
        <w:rPr>
          <w:rStyle w:val="StyleUnderline"/>
          <w:highlight w:val="cyan"/>
        </w:rPr>
        <w:t>people</w:t>
      </w:r>
      <w:r w:rsidRPr="00B60329">
        <w:rPr>
          <w:rStyle w:val="StyleUnderline"/>
        </w:rPr>
        <w:t xml:space="preserve"> </w:t>
      </w:r>
      <w:r w:rsidRPr="00B60329">
        <w:rPr>
          <w:rStyle w:val="Emphasis"/>
        </w:rPr>
        <w:t xml:space="preserve">often </w:t>
      </w:r>
      <w:r w:rsidRPr="005B2F7C">
        <w:rPr>
          <w:rStyle w:val="Emphasis"/>
          <w:highlight w:val="cyan"/>
        </w:rPr>
        <w:t>did not use writing</w:t>
      </w:r>
      <w:r w:rsidRPr="00B60329">
        <w:rPr>
          <w:sz w:val="16"/>
        </w:rPr>
        <w:t xml:space="preserve"> and mapping </w:t>
      </w:r>
      <w:r w:rsidRPr="005B2F7C">
        <w:rPr>
          <w:rStyle w:val="StyleUnderline"/>
          <w:highlight w:val="cyan"/>
        </w:rPr>
        <w:t>to escape</w:t>
      </w:r>
      <w:r w:rsidRPr="00B60329">
        <w:rPr>
          <w:rStyle w:val="StyleUnderline"/>
        </w:rPr>
        <w:t xml:space="preserve"> slavery</w:t>
      </w:r>
      <w:r w:rsidRPr="00B60329">
        <w:rPr>
          <w:sz w:val="16"/>
        </w:rPr>
        <w:t xml:space="preserve">; </w:t>
      </w:r>
      <w:r w:rsidRPr="005B2F7C">
        <w:rPr>
          <w:rStyle w:val="StyleUnderline"/>
          <w:highlight w:val="cyan"/>
        </w:rPr>
        <w:t xml:space="preserve">this was </w:t>
      </w:r>
      <w:r w:rsidRPr="005B2F7C">
        <w:rPr>
          <w:rStyle w:val="Emphasis"/>
          <w:highlight w:val="cyan"/>
        </w:rPr>
        <w:t>essential</w:t>
      </w:r>
      <w:r w:rsidRPr="00B60329">
        <w:rPr>
          <w:sz w:val="16"/>
        </w:rPr>
        <w:t xml:space="preserve">, </w:t>
      </w:r>
      <w:r w:rsidRPr="00B60329">
        <w:rPr>
          <w:rStyle w:val="StyleUnderline"/>
        </w:rPr>
        <w:t>as</w:t>
      </w:r>
      <w:r w:rsidRPr="00B60329">
        <w:rPr>
          <w:sz w:val="16"/>
        </w:rPr>
        <w:t xml:space="preserve"> scholars like Paul Gilroy argue that </w:t>
      </w:r>
      <w:r w:rsidRPr="005B2F7C">
        <w:rPr>
          <w:rStyle w:val="StyleUnderline"/>
          <w:highlight w:val="cyan"/>
        </w:rPr>
        <w:t>writing</w:t>
      </w:r>
      <w:r w:rsidRPr="00B60329">
        <w:rPr>
          <w:rStyle w:val="StyleUnderline"/>
        </w:rPr>
        <w:t xml:space="preserve"> and mapping </w:t>
      </w:r>
      <w:r w:rsidRPr="005B2F7C">
        <w:rPr>
          <w:rStyle w:val="StyleUnderline"/>
          <w:highlight w:val="cyan"/>
        </w:rPr>
        <w:t xml:space="preserve">may have </w:t>
      </w:r>
      <w:r w:rsidRPr="005B2F7C">
        <w:rPr>
          <w:rStyle w:val="Emphasis"/>
          <w:sz w:val="30"/>
          <w:szCs w:val="30"/>
          <w:highlight w:val="cyan"/>
        </w:rPr>
        <w:t>undermined</w:t>
      </w:r>
      <w:r w:rsidRPr="00B60329">
        <w:rPr>
          <w:rStyle w:val="Emphasis"/>
          <w:sz w:val="30"/>
          <w:szCs w:val="30"/>
        </w:rPr>
        <w:t xml:space="preserve"> Black escape </w:t>
      </w:r>
      <w:r w:rsidRPr="005B2F7C">
        <w:rPr>
          <w:rStyle w:val="Emphasis"/>
          <w:sz w:val="30"/>
          <w:szCs w:val="30"/>
          <w:highlight w:val="cyan"/>
        </w:rPr>
        <w:t>attempts</w:t>
      </w:r>
      <w:r w:rsidRPr="00B60329">
        <w:rPr>
          <w:sz w:val="16"/>
        </w:rPr>
        <w:t xml:space="preserve"> if paper routes were ever discovered by those pursuing them.49 Alternatively, </w:t>
      </w:r>
      <w:r w:rsidRPr="005B2F7C">
        <w:rPr>
          <w:rStyle w:val="StyleUnderline"/>
          <w:highlight w:val="cyan"/>
        </w:rPr>
        <w:t xml:space="preserve">Black escapism </w:t>
      </w:r>
      <w:r w:rsidRPr="005B2F7C">
        <w:rPr>
          <w:rStyle w:val="Emphasis"/>
          <w:highlight w:val="cyan"/>
        </w:rPr>
        <w:t>required</w:t>
      </w:r>
      <w:r w:rsidRPr="00B60329">
        <w:rPr>
          <w:rStyle w:val="StyleUnderline"/>
        </w:rPr>
        <w:t xml:space="preserve"> media based on the </w:t>
      </w:r>
      <w:r w:rsidRPr="005B2F7C">
        <w:rPr>
          <w:rStyle w:val="Emphasis"/>
        </w:rPr>
        <w:t>particulars</w:t>
      </w:r>
      <w:r w:rsidRPr="00B60329">
        <w:rPr>
          <w:rStyle w:val="StyleUnderline"/>
        </w:rPr>
        <w:t xml:space="preserve"> of the situation</w:t>
      </w:r>
      <w:r w:rsidRPr="00B60329">
        <w:rPr>
          <w:sz w:val="16"/>
        </w:rPr>
        <w:t xml:space="preserve">, </w:t>
      </w:r>
      <w:r w:rsidRPr="005B2F7C">
        <w:rPr>
          <w:rStyle w:val="Emphasis"/>
          <w:sz w:val="30"/>
          <w:szCs w:val="30"/>
          <w:highlight w:val="cyan"/>
        </w:rPr>
        <w:t>no</w:t>
      </w:r>
      <w:r w:rsidRPr="009E53FC">
        <w:rPr>
          <w:rStyle w:val="Emphasis"/>
          <w:sz w:val="30"/>
          <w:szCs w:val="30"/>
        </w:rPr>
        <w:t xml:space="preserve">t a </w:t>
      </w:r>
      <w:r w:rsidRPr="005B2F7C">
        <w:rPr>
          <w:rStyle w:val="Emphasis"/>
          <w:sz w:val="30"/>
          <w:szCs w:val="30"/>
          <w:highlight w:val="cyan"/>
        </w:rPr>
        <w:t>paper trail</w:t>
      </w:r>
      <w:r w:rsidRPr="00B60329">
        <w:rPr>
          <w:sz w:val="16"/>
        </w:rPr>
        <w:t xml:space="preserve">. </w:t>
      </w:r>
      <w:r w:rsidRPr="009E53FC">
        <w:rPr>
          <w:rStyle w:val="StyleUnderline"/>
          <w:highlight w:val="cyan"/>
        </w:rPr>
        <w:t>Enslaved Black people</w:t>
      </w:r>
      <w:r w:rsidRPr="00B60329">
        <w:rPr>
          <w:rStyle w:val="StyleUnderline"/>
        </w:rPr>
        <w:t xml:space="preserve"> and their sought-after freedoms often </w:t>
      </w:r>
      <w:r w:rsidRPr="009E53FC">
        <w:rPr>
          <w:rStyle w:val="Emphasis"/>
          <w:sz w:val="30"/>
          <w:szCs w:val="30"/>
          <w:highlight w:val="cyan"/>
        </w:rPr>
        <w:t>required illegibility</w:t>
      </w:r>
      <w:r w:rsidRPr="00B60329">
        <w:rPr>
          <w:rStyle w:val="Emphasis"/>
          <w:sz w:val="30"/>
          <w:szCs w:val="30"/>
        </w:rPr>
        <w:t>/illiteracy</w:t>
      </w:r>
      <w:r w:rsidRPr="00B60329">
        <w:rPr>
          <w:sz w:val="16"/>
        </w:rPr>
        <w:t xml:space="preserve">. Although many enslaved people wanted to learn to read and write, and many did so, the current negative associations with illiteracy were not viewed in the same light for those on the run. Inseparable from the enslaved people's understanding of spatially biased media, </w:t>
      </w:r>
      <w:r w:rsidRPr="00B60329">
        <w:rPr>
          <w:rStyle w:val="StyleUnderline"/>
        </w:rPr>
        <w:t xml:space="preserve">both illegibility and illiteracy could </w:t>
      </w:r>
      <w:r w:rsidRPr="00B60329">
        <w:rPr>
          <w:rStyle w:val="Emphasis"/>
        </w:rPr>
        <w:t>assist</w:t>
      </w:r>
      <w:r w:rsidRPr="00B60329">
        <w:rPr>
          <w:rStyle w:val="StyleUnderline"/>
        </w:rPr>
        <w:t xml:space="preserve"> the runaways </w:t>
      </w:r>
      <w:r w:rsidRPr="005B2F7C">
        <w:rPr>
          <w:rStyle w:val="StyleUnderline"/>
          <w:highlight w:val="cyan"/>
        </w:rPr>
        <w:t xml:space="preserve">to </w:t>
      </w:r>
      <w:r w:rsidRPr="005B2F7C">
        <w:rPr>
          <w:rStyle w:val="Emphasis"/>
          <w:highlight w:val="cyan"/>
        </w:rPr>
        <w:t>navigate space in alternative fashion</w:t>
      </w:r>
      <w:r w:rsidRPr="00B60329">
        <w:rPr>
          <w:sz w:val="16"/>
        </w:rPr>
        <w:t xml:space="preserve">, </w:t>
      </w:r>
      <w:r w:rsidRPr="00B60329">
        <w:rPr>
          <w:rStyle w:val="StyleUnderline"/>
        </w:rPr>
        <w:t xml:space="preserve">often </w:t>
      </w:r>
      <w:r w:rsidRPr="00B60329">
        <w:rPr>
          <w:rStyle w:val="Emphasis"/>
        </w:rPr>
        <w:t>ignored</w:t>
      </w:r>
      <w:r w:rsidRPr="00B60329">
        <w:rPr>
          <w:rStyle w:val="StyleUnderline"/>
        </w:rPr>
        <w:t xml:space="preserve"> by white enslavers and catchers</w:t>
      </w:r>
      <w:r w:rsidRPr="00B60329">
        <w:rPr>
          <w:sz w:val="16"/>
        </w:rPr>
        <w:t xml:space="preserve">. Simultaneously, the </w:t>
      </w:r>
      <w:r w:rsidRPr="005B2F7C">
        <w:rPr>
          <w:rStyle w:val="StyleUnderline"/>
          <w:highlight w:val="cyan"/>
        </w:rPr>
        <w:t xml:space="preserve">white assumptions of Black illiteracy </w:t>
      </w:r>
      <w:r w:rsidRPr="005B2F7C">
        <w:rPr>
          <w:rStyle w:val="Emphasis"/>
          <w:sz w:val="30"/>
          <w:szCs w:val="30"/>
          <w:highlight w:val="cyan"/>
        </w:rPr>
        <w:t>furthered white monopolizations</w:t>
      </w:r>
      <w:r w:rsidRPr="005B2F7C">
        <w:rPr>
          <w:rStyle w:val="StyleUnderline"/>
          <w:highlight w:val="cyan"/>
        </w:rPr>
        <w:t xml:space="preserve"> of the </w:t>
      </w:r>
      <w:r w:rsidRPr="005B2F7C">
        <w:rPr>
          <w:rStyle w:val="Emphasis"/>
          <w:sz w:val="30"/>
          <w:szCs w:val="30"/>
          <w:highlight w:val="cyan"/>
        </w:rPr>
        <w:t>media function</w:t>
      </w:r>
      <w:r w:rsidRPr="00B60329">
        <w:rPr>
          <w:sz w:val="16"/>
        </w:rPr>
        <w:t xml:space="preserve">, or </w:t>
      </w:r>
      <w:r w:rsidRPr="005B2F7C">
        <w:rPr>
          <w:rStyle w:val="StyleUnderline"/>
          <w:highlight w:val="cyan"/>
        </w:rPr>
        <w:t>the</w:t>
      </w:r>
      <w:r w:rsidRPr="00B60329">
        <w:rPr>
          <w:sz w:val="16"/>
        </w:rPr>
        <w:t xml:space="preserve"> presumed </w:t>
      </w:r>
      <w:r w:rsidRPr="005B2F7C">
        <w:rPr>
          <w:rStyle w:val="StyleUnderline"/>
          <w:highlight w:val="cyan"/>
        </w:rPr>
        <w:t>ability to</w:t>
      </w:r>
      <w:r w:rsidRPr="00B60329">
        <w:rPr>
          <w:sz w:val="16"/>
        </w:rPr>
        <w:t xml:space="preserve"> sophisticatedly </w:t>
      </w:r>
      <w:r w:rsidRPr="005B2F7C">
        <w:rPr>
          <w:rStyle w:val="Emphasis"/>
          <w:highlight w:val="cyan"/>
        </w:rPr>
        <w:t>technologize objects</w:t>
      </w:r>
      <w:r w:rsidRPr="00B60329">
        <w:rPr>
          <w:sz w:val="16"/>
        </w:rPr>
        <w:t xml:space="preserve">, pushing forward arguments of Black undevelopment.50 However, what these assumptions ultimately showed was that </w:t>
      </w:r>
      <w:r w:rsidRPr="005B2F7C">
        <w:rPr>
          <w:rStyle w:val="StyleUnderline"/>
          <w:highlight w:val="cyan"/>
        </w:rPr>
        <w:t>Black</w:t>
      </w:r>
      <w:r w:rsidRPr="00B60329">
        <w:rPr>
          <w:rStyle w:val="StyleUnderline"/>
        </w:rPr>
        <w:t xml:space="preserve"> people had </w:t>
      </w:r>
      <w:r w:rsidRPr="00B60329">
        <w:rPr>
          <w:rStyle w:val="Emphasis"/>
        </w:rPr>
        <w:t xml:space="preserve">long </w:t>
      </w:r>
      <w:r w:rsidRPr="005B2F7C">
        <w:rPr>
          <w:rStyle w:val="Emphasis"/>
          <w:highlight w:val="cyan"/>
        </w:rPr>
        <w:t>expressed</w:t>
      </w:r>
      <w:r w:rsidRPr="005B2F7C">
        <w:rPr>
          <w:rStyle w:val="StyleUnderline"/>
          <w:highlight w:val="cyan"/>
        </w:rPr>
        <w:t xml:space="preserve"> alternative conceptions</w:t>
      </w:r>
      <w:r w:rsidRPr="00B60329">
        <w:rPr>
          <w:rStyle w:val="StyleUnderline"/>
        </w:rPr>
        <w:t xml:space="preserve"> of humanness and knowledge</w:t>
      </w:r>
      <w:r w:rsidRPr="00B60329">
        <w:rPr>
          <w:sz w:val="16"/>
        </w:rPr>
        <w:t>, blurring distinctions between human and nonhuma</w:t>
      </w:r>
      <w:r>
        <w:rPr>
          <w:sz w:val="16"/>
        </w:rPr>
        <w:t>n as a necessity for survival."</w:t>
      </w:r>
    </w:p>
    <w:p w14:paraId="4B95F576" w14:textId="77777777" w:rsidR="002C1760" w:rsidRPr="00B60329" w:rsidRDefault="002C1760" w:rsidP="002C1760">
      <w:pPr>
        <w:rPr>
          <w:sz w:val="16"/>
        </w:rPr>
      </w:pPr>
      <w:r w:rsidRPr="00B60329">
        <w:rPr>
          <w:sz w:val="16"/>
        </w:rPr>
        <w:t xml:space="preserve">Under the terms of Black media philosophy, we find a plethora of long ignored media on the Underground Railroad. The most famous example of alternative media forms involved the frequent personification of the North Star or Polaris, the brightest Star in the constellation of Ursa Minor. The abolitionist and author William Wells Brown factionalized a mode of travel for Clotel, a fictional enslaved daughter of Thomas Jefferson, in his book Clotel; or, The President's Daughter (chapter 1). But beforehand, Brown had to actually escape his own enslavement. In recounting his experience, he argued that finding the North Star was like finding a lost friend: "l knew not which way to go. I did not know North from South, East from West. I looked in vain for the North Star; a heavy cloud hid it.... I walked up and down the road until near midnight, when the clouds disappeared, and I welcomed the sight of my the slave's North Star." S! Josiah Henson similarly argued that the North Star was not only his personal savior but likewise a divine signal, provided to him by God: "I knew the North Star—blessed be God for setting it in the heavens! Like the Star of Bethlehem, it announced where my salvation lay. Could I follow it through forest, and stream, and field, it would guide my feet in the way of hope. I thought of it as my God-given guide to the land of promise far away beneath its light."" </w:t>
      </w:r>
    </w:p>
    <w:p w14:paraId="52F67F11" w14:textId="77777777" w:rsidR="002C1760" w:rsidRPr="00B60329" w:rsidRDefault="002C1760" w:rsidP="002C1760">
      <w:pPr>
        <w:rPr>
          <w:sz w:val="16"/>
        </w:rPr>
      </w:pPr>
      <w:r w:rsidRPr="00B60329">
        <w:rPr>
          <w:sz w:val="16"/>
        </w:rPr>
        <w:t xml:space="preserve">Frederick Douglass, in a retelling of one of his attempts to escape, famously stated: It "was our purpose to turn our canoe adrift, and follow the guidance of the north star till we got beyond the limits of Maryland." 64 Upon successfully fleeing to New York, Douglass went so far as to name the newspaper that he founded in 1847 The North Star, an homage to this medium. In another retelling of a runaway slave named Margaret's escape path, abolitionist Eber M. Pettit recounted that when Margaret saw the slave catchers approaching, she "then pressing her child to her bosom ...fled with all the speed of which was capable toward the North Star." ss The North Star was a guide; or even better, the North Star was the medium through which the Underground Railroad conductors and those fleeing slavery effectively stunted mapping and writing as the privileged modes of spatial traversal. </w:t>
      </w:r>
    </w:p>
    <w:p w14:paraId="557588CA" w14:textId="6C10EBA4" w:rsidR="002C1760" w:rsidRDefault="002C1760" w:rsidP="002C1760">
      <w:pPr>
        <w:rPr>
          <w:sz w:val="16"/>
        </w:rPr>
      </w:pPr>
      <w:r w:rsidRPr="00B60329">
        <w:rPr>
          <w:sz w:val="16"/>
        </w:rPr>
        <w:t xml:space="preserve">The North Star was not the only medium used to navigate space. In the abolitionist Benjamin Drew's interview with runaway enslaved person Edward Hicks, Hicks stated that he created makeshift markers to note where and when he should start moving: traveled on about twelve miles, when it was so dark I dared not walk any further. I made for a bush, and laid a stick with the big end the way I was to go. That night, about dark, I got up and started again." 56 A stick could be just a stick, or nature, for someone in pursuit of an enslaved person; however, for a Black person it was natural material repurposed to extend them toward a life beyond slavery. The naturalness of the stick served a purpose: it </w:t>
      </w:r>
      <w:r w:rsidRPr="005B2F7C">
        <w:rPr>
          <w:rStyle w:val="StyleUnderline"/>
          <w:highlight w:val="cyan"/>
        </w:rPr>
        <w:t>both</w:t>
      </w:r>
      <w:r w:rsidRPr="00B60329">
        <w:rPr>
          <w:sz w:val="16"/>
        </w:rPr>
        <w:t xml:space="preserve"> was </w:t>
      </w:r>
      <w:r w:rsidRPr="005B2F7C">
        <w:rPr>
          <w:rStyle w:val="Emphasis"/>
          <w:highlight w:val="cyan"/>
        </w:rPr>
        <w:t>easily ignored</w:t>
      </w:r>
      <w:r w:rsidRPr="00B60329">
        <w:rPr>
          <w:sz w:val="16"/>
        </w:rPr>
        <w:t xml:space="preserve"> by a slave catcher (</w:t>
      </w:r>
      <w:r w:rsidRPr="00B60329">
        <w:rPr>
          <w:rStyle w:val="StyleUnderline"/>
        </w:rPr>
        <w:t xml:space="preserve">and such ignorance was of </w:t>
      </w:r>
      <w:r w:rsidRPr="00B60329">
        <w:rPr>
          <w:rStyle w:val="Emphasis"/>
        </w:rPr>
        <w:t>necessity</w:t>
      </w:r>
      <w:r w:rsidRPr="00B60329">
        <w:rPr>
          <w:rStyle w:val="StyleUnderline"/>
        </w:rPr>
        <w:t xml:space="preserve"> for those seeking escape</w:t>
      </w:r>
      <w:r w:rsidRPr="00B60329">
        <w:rPr>
          <w:sz w:val="16"/>
        </w:rPr>
        <w:t xml:space="preserve">) </w:t>
      </w:r>
      <w:r w:rsidRPr="005B2F7C">
        <w:rPr>
          <w:rStyle w:val="StyleUnderline"/>
          <w:highlight w:val="cyan"/>
        </w:rPr>
        <w:t xml:space="preserve">and </w:t>
      </w:r>
      <w:r w:rsidRPr="005B2F7C">
        <w:rPr>
          <w:rStyle w:val="Emphasis"/>
          <w:highlight w:val="cyan"/>
        </w:rPr>
        <w:t>artificially selected</w:t>
      </w:r>
      <w:r w:rsidRPr="00B60329">
        <w:rPr>
          <w:rStyle w:val="StyleUnderline"/>
        </w:rPr>
        <w:t xml:space="preserve"> by someone on the run </w:t>
      </w:r>
      <w:r w:rsidRPr="005B2F7C">
        <w:rPr>
          <w:rStyle w:val="StyleUnderline"/>
        </w:rPr>
        <w:t xml:space="preserve">to </w:t>
      </w:r>
      <w:r w:rsidRPr="005B2F7C">
        <w:rPr>
          <w:rStyle w:val="Emphasis"/>
        </w:rPr>
        <w:t>mediate</w:t>
      </w:r>
      <w:r w:rsidRPr="005B2F7C">
        <w:rPr>
          <w:rStyle w:val="StyleUnderline"/>
        </w:rPr>
        <w:t xml:space="preserve"> their way toward </w:t>
      </w:r>
      <w:r w:rsidRPr="005B2F7C">
        <w:rPr>
          <w:rStyle w:val="Emphasis"/>
        </w:rPr>
        <w:t>liberation</w:t>
      </w:r>
      <w:r w:rsidRPr="005B2F7C">
        <w:rPr>
          <w:sz w:val="16"/>
        </w:rPr>
        <w:t xml:space="preserve">. </w:t>
      </w:r>
      <w:r w:rsidRPr="005B2F7C">
        <w:rPr>
          <w:rStyle w:val="StyleUnderline"/>
        </w:rPr>
        <w:t>The Black Anthropocene both assumed</w:t>
      </w:r>
      <w:r w:rsidRPr="005B2F7C">
        <w:rPr>
          <w:sz w:val="16"/>
        </w:rPr>
        <w:t xml:space="preserve"> such a </w:t>
      </w:r>
      <w:r w:rsidRPr="005B2F7C">
        <w:rPr>
          <w:rStyle w:val="Emphasis"/>
        </w:rPr>
        <w:t>Western</w:t>
      </w:r>
      <w:r w:rsidRPr="005B2F7C">
        <w:rPr>
          <w:sz w:val="16"/>
        </w:rPr>
        <w:t xml:space="preserve">, </w:t>
      </w:r>
      <w:r w:rsidRPr="005B2F7C">
        <w:rPr>
          <w:rStyle w:val="Emphasis"/>
        </w:rPr>
        <w:t>white arrogance</w:t>
      </w:r>
      <w:r w:rsidRPr="005B2F7C">
        <w:rPr>
          <w:sz w:val="16"/>
        </w:rPr>
        <w:t xml:space="preserve"> of nature </w:t>
      </w:r>
      <w:r w:rsidRPr="005B2F7C">
        <w:rPr>
          <w:rStyle w:val="StyleUnderline"/>
        </w:rPr>
        <w:t xml:space="preserve">but also Black people's ability </w:t>
      </w:r>
      <w:r w:rsidRPr="005B2F7C">
        <w:rPr>
          <w:rStyle w:val="StyleUnderline"/>
          <w:highlight w:val="cyan"/>
        </w:rPr>
        <w:t xml:space="preserve">to </w:t>
      </w:r>
      <w:r w:rsidRPr="005B2F7C">
        <w:rPr>
          <w:rStyle w:val="Emphasis"/>
          <w:sz w:val="30"/>
          <w:szCs w:val="30"/>
          <w:highlight w:val="cyan"/>
        </w:rPr>
        <w:t>make a way out of</w:t>
      </w:r>
      <w:r w:rsidRPr="005B2F7C">
        <w:rPr>
          <w:sz w:val="16"/>
        </w:rPr>
        <w:t xml:space="preserve"> presumably no way. It is here that we can say</w:t>
      </w:r>
      <w:r w:rsidRPr="00B60329">
        <w:rPr>
          <w:sz w:val="16"/>
        </w:rPr>
        <w:t xml:space="preserve"> that </w:t>
      </w:r>
      <w:r w:rsidRPr="005B2F7C">
        <w:rPr>
          <w:rStyle w:val="Emphasis"/>
          <w:sz w:val="30"/>
          <w:szCs w:val="30"/>
          <w:highlight w:val="cyan"/>
        </w:rPr>
        <w:t>Western</w:t>
      </w:r>
      <w:r w:rsidRPr="00B60329">
        <w:rPr>
          <w:sz w:val="16"/>
        </w:rPr>
        <w:t xml:space="preserve"> man held no </w:t>
      </w:r>
      <w:r w:rsidRPr="005B2F7C">
        <w:rPr>
          <w:rStyle w:val="Emphasis"/>
          <w:sz w:val="30"/>
          <w:szCs w:val="30"/>
          <w:highlight w:val="cyan"/>
        </w:rPr>
        <w:t>monopolization over media</w:t>
      </w:r>
      <w:r w:rsidRPr="00B60329">
        <w:rPr>
          <w:sz w:val="16"/>
        </w:rPr>
        <w:t xml:space="preserve">, even as we often associate the term media with specific Western technologies today. </w:t>
      </w:r>
    </w:p>
    <w:p w14:paraId="602CF63A" w14:textId="37EEEE74" w:rsidR="00B32AC2" w:rsidRDefault="00B32AC2" w:rsidP="002C1760">
      <w:pPr>
        <w:rPr>
          <w:sz w:val="16"/>
        </w:rPr>
      </w:pPr>
    </w:p>
    <w:p w14:paraId="558F0CB9" w14:textId="77777777" w:rsidR="00B32AC2" w:rsidRPr="00761AE1" w:rsidRDefault="00B32AC2" w:rsidP="00B32AC2">
      <w:pPr>
        <w:pStyle w:val="Heading4"/>
      </w:pPr>
      <w:r>
        <w:t xml:space="preserve">You should position yourselves as </w:t>
      </w:r>
      <w:r>
        <w:rPr>
          <w:u w:val="single"/>
        </w:rPr>
        <w:t>immediators</w:t>
      </w:r>
      <w:r>
        <w:t xml:space="preserve">, favoring the </w:t>
      </w:r>
      <w:r>
        <w:rPr>
          <w:u w:val="single"/>
        </w:rPr>
        <w:t>ethical co-creation</w:t>
      </w:r>
      <w:r>
        <w:t xml:space="preserve"> of </w:t>
      </w:r>
      <w:r w:rsidRPr="00A21DFC">
        <w:rPr>
          <w:u w:val="single"/>
        </w:rPr>
        <w:t>new collective subjectivities</w:t>
      </w:r>
      <w:r>
        <w:t xml:space="preserve"> over the violence of impartiality. After all, “the blackening of the earth requires the production of something entirely other than me, or you.”</w:t>
      </w:r>
    </w:p>
    <w:p w14:paraId="6BE7FF27" w14:textId="77777777" w:rsidR="00B32AC2" w:rsidRDefault="00B32AC2" w:rsidP="00B32AC2">
      <w:r w:rsidRPr="00116800">
        <w:rPr>
          <w:rStyle w:val="Style13ptBold"/>
        </w:rPr>
        <w:t>Manning, 22</w:t>
      </w:r>
      <w:r>
        <w:t>—professor of philosophy and cinema at Concordia University (Erin, “Out of the Clear,” e-flux #125, March 2022, dml) [non-underlined portions of this card reference sexual assault]</w:t>
      </w:r>
    </w:p>
    <w:p w14:paraId="3E34753A" w14:textId="77777777" w:rsidR="00B32AC2" w:rsidRPr="00A21DFC" w:rsidRDefault="00B32AC2" w:rsidP="00B32AC2">
      <w:pPr>
        <w:rPr>
          <w:sz w:val="16"/>
          <w:szCs w:val="30"/>
        </w:rPr>
      </w:pPr>
      <w:r w:rsidRPr="00116800">
        <w:rPr>
          <w:rStyle w:val="StyleUnderline"/>
        </w:rPr>
        <w:t>How we organize bodies</w:t>
      </w:r>
      <w:r w:rsidRPr="00A21DFC">
        <w:rPr>
          <w:sz w:val="16"/>
        </w:rPr>
        <w:t xml:space="preserve">, we who sidle whiteness, </w:t>
      </w:r>
      <w:r w:rsidRPr="00274BCD">
        <w:rPr>
          <w:rStyle w:val="StyleUnderline"/>
        </w:rPr>
        <w:t>how we excise</w:t>
      </w:r>
      <w:r w:rsidRPr="00A21DFC">
        <w:rPr>
          <w:sz w:val="16"/>
        </w:rPr>
        <w:t xml:space="preserve"> (from clear sight) </w:t>
      </w:r>
      <w:r w:rsidRPr="00116800">
        <w:rPr>
          <w:rStyle w:val="StyleUnderline"/>
        </w:rPr>
        <w:t xml:space="preserve">the </w:t>
      </w:r>
      <w:r w:rsidRPr="00A21DFC">
        <w:rPr>
          <w:rStyle w:val="Emphasis"/>
        </w:rPr>
        <w:t>ravages</w:t>
      </w:r>
      <w:r w:rsidRPr="00116800">
        <w:rPr>
          <w:rStyle w:val="StyleUnderline"/>
        </w:rPr>
        <w:t xml:space="preserve"> of an earth </w:t>
      </w:r>
      <w:r w:rsidRPr="00A21DFC">
        <w:rPr>
          <w:rStyle w:val="Emphasis"/>
        </w:rPr>
        <w:t>desecrated</w:t>
      </w:r>
      <w:r w:rsidRPr="00A21DFC">
        <w:rPr>
          <w:sz w:val="16"/>
        </w:rPr>
        <w:t xml:space="preserve">, </w:t>
      </w:r>
      <w:r w:rsidRPr="00116800">
        <w:rPr>
          <w:rStyle w:val="StyleUnderline"/>
        </w:rPr>
        <w:t xml:space="preserve">of a people </w:t>
      </w:r>
      <w:r w:rsidRPr="00A21DFC">
        <w:rPr>
          <w:rStyle w:val="Emphasis"/>
        </w:rPr>
        <w:t>brutally murdered</w:t>
      </w:r>
      <w:r w:rsidRPr="00A21DFC">
        <w:rPr>
          <w:sz w:val="16"/>
        </w:rPr>
        <w:t>—</w:t>
      </w:r>
      <w:r w:rsidRPr="00116800">
        <w:rPr>
          <w:rStyle w:val="StyleUnderline"/>
        </w:rPr>
        <w:t xml:space="preserve">these are the workings of </w:t>
      </w:r>
      <w:r w:rsidRPr="00A21DFC">
        <w:rPr>
          <w:rStyle w:val="Emphasis"/>
        </w:rPr>
        <w:t>logistics</w:t>
      </w:r>
      <w:r w:rsidRPr="00A21DFC">
        <w:rPr>
          <w:sz w:val="16"/>
        </w:rPr>
        <w:t xml:space="preserve">. </w:t>
      </w:r>
      <w:r w:rsidRPr="00C95E6C">
        <w:rPr>
          <w:rStyle w:val="StyleUnderline"/>
          <w:highlight w:val="cyan"/>
        </w:rPr>
        <w:t xml:space="preserve">Logistics </w:t>
      </w:r>
      <w:r w:rsidRPr="00C95E6C">
        <w:rPr>
          <w:rStyle w:val="Emphasis"/>
          <w:highlight w:val="cyan"/>
        </w:rPr>
        <w:t>mediate</w:t>
      </w:r>
      <w:r w:rsidRPr="00C95E6C">
        <w:rPr>
          <w:rStyle w:val="StyleUnderline"/>
          <w:highlight w:val="cyan"/>
        </w:rPr>
        <w:t xml:space="preserve"> existence by keeping it at </w:t>
      </w:r>
      <w:r w:rsidRPr="00C95E6C">
        <w:rPr>
          <w:rStyle w:val="Emphasis"/>
          <w:highlight w:val="cyan"/>
        </w:rPr>
        <w:t>arm’s length</w:t>
      </w:r>
      <w:r w:rsidRPr="00A21DFC">
        <w:rPr>
          <w:sz w:val="16"/>
        </w:rPr>
        <w:t xml:space="preserve">, </w:t>
      </w:r>
      <w:r w:rsidRPr="00C95E6C">
        <w:rPr>
          <w:rStyle w:val="Emphasis"/>
          <w:highlight w:val="cyan"/>
        </w:rPr>
        <w:t>soothing</w:t>
      </w:r>
      <w:r w:rsidRPr="00C95E6C">
        <w:rPr>
          <w:rStyle w:val="StyleUnderline"/>
          <w:highlight w:val="cyan"/>
        </w:rPr>
        <w:t xml:space="preserve"> us into believing</w:t>
      </w:r>
      <w:r w:rsidRPr="006359C7">
        <w:rPr>
          <w:rStyle w:val="StyleUnderline"/>
        </w:rPr>
        <w:t xml:space="preserve"> that we are </w:t>
      </w:r>
      <w:r w:rsidRPr="006359C7">
        <w:rPr>
          <w:rStyle w:val="Emphasis"/>
        </w:rPr>
        <w:t>not responsible</w:t>
      </w:r>
      <w:r w:rsidRPr="00A21DFC">
        <w:rPr>
          <w:sz w:val="16"/>
        </w:rPr>
        <w:t>. The deaths are newsworthy, and we</w:t>
      </w:r>
      <w:r>
        <w:rPr>
          <w:sz w:val="16"/>
        </w:rPr>
        <w:t>’</w:t>
      </w:r>
      <w:r w:rsidRPr="00A21DFC">
        <w:rPr>
          <w:sz w:val="16"/>
        </w:rPr>
        <w:t xml:space="preserve">re sorry, but we must move on. </w:t>
      </w:r>
      <w:r w:rsidRPr="006359C7">
        <w:rPr>
          <w:rStyle w:val="StyleUnderline"/>
        </w:rPr>
        <w:t xml:space="preserve">It’s </w:t>
      </w:r>
      <w:r w:rsidRPr="006359C7">
        <w:rPr>
          <w:rStyle w:val="Emphasis"/>
        </w:rPr>
        <w:t>not really about us</w:t>
      </w:r>
      <w:r w:rsidRPr="00116800">
        <w:rPr>
          <w:rStyle w:val="StyleUnderline"/>
        </w:rPr>
        <w:t xml:space="preserve"> and</w:t>
      </w:r>
      <w:r w:rsidRPr="00A21DFC">
        <w:rPr>
          <w:sz w:val="16"/>
        </w:rPr>
        <w:t xml:space="preserve"> in any case, </w:t>
      </w:r>
      <w:r w:rsidRPr="00C95E6C">
        <w:rPr>
          <w:rStyle w:val="StyleUnderline"/>
          <w:highlight w:val="cyan"/>
        </w:rPr>
        <w:t xml:space="preserve">there’s </w:t>
      </w:r>
      <w:r w:rsidRPr="00C95E6C">
        <w:rPr>
          <w:rStyle w:val="Emphasis"/>
          <w:highlight w:val="cyan"/>
        </w:rPr>
        <w:t>nothing we can do</w:t>
      </w:r>
      <w:r w:rsidRPr="00116800">
        <w:rPr>
          <w:rStyle w:val="StyleUnderline"/>
        </w:rPr>
        <w:t xml:space="preserve"> about it</w:t>
      </w:r>
      <w:r w:rsidRPr="00A21DFC">
        <w:rPr>
          <w:sz w:val="16"/>
        </w:rPr>
        <w:t xml:space="preserve">. </w:t>
      </w:r>
      <w:r w:rsidRPr="00C95E6C">
        <w:rPr>
          <w:rStyle w:val="Emphasis"/>
          <w:sz w:val="30"/>
          <w:szCs w:val="30"/>
          <w:highlight w:val="cyan"/>
        </w:rPr>
        <w:t>Let’s get a mediator and sort this out!</w:t>
      </w:r>
    </w:p>
    <w:p w14:paraId="7D8207DC" w14:textId="77777777" w:rsidR="00B32AC2" w:rsidRPr="00A21DFC" w:rsidRDefault="00B32AC2" w:rsidP="00B32AC2">
      <w:pPr>
        <w:rPr>
          <w:sz w:val="16"/>
        </w:rPr>
      </w:pPr>
      <w:r w:rsidRPr="008E632F">
        <w:rPr>
          <w:rStyle w:val="StyleUnderline"/>
        </w:rPr>
        <w:t>At arms length</w:t>
      </w:r>
      <w:r w:rsidRPr="00A21DFC">
        <w:rPr>
          <w:sz w:val="16"/>
        </w:rPr>
        <w:t xml:space="preserve">, </w:t>
      </w:r>
      <w:r w:rsidRPr="00C95E6C">
        <w:rPr>
          <w:rStyle w:val="StyleUnderline"/>
          <w:highlight w:val="cyan"/>
        </w:rPr>
        <w:t xml:space="preserve">we see </w:t>
      </w:r>
      <w:r w:rsidRPr="00274BCD">
        <w:rPr>
          <w:rStyle w:val="StyleUnderline"/>
        </w:rPr>
        <w:t>these</w:t>
      </w:r>
      <w:r w:rsidRPr="008E632F">
        <w:rPr>
          <w:rStyle w:val="StyleUnderline"/>
        </w:rPr>
        <w:t xml:space="preserve"> workings</w:t>
      </w:r>
      <w:r w:rsidRPr="00A21DFC">
        <w:rPr>
          <w:sz w:val="16"/>
        </w:rPr>
        <w:t>—</w:t>
      </w:r>
      <w:r w:rsidRPr="00C95E6C">
        <w:rPr>
          <w:rStyle w:val="StyleUnderline"/>
          <w:highlight w:val="cyan"/>
        </w:rPr>
        <w:t xml:space="preserve">the </w:t>
      </w:r>
      <w:r w:rsidRPr="00C95E6C">
        <w:rPr>
          <w:rStyle w:val="Emphasis"/>
          <w:highlight w:val="cyan"/>
        </w:rPr>
        <w:t>cleared forest</w:t>
      </w:r>
      <w:r w:rsidRPr="00A21DFC">
        <w:rPr>
          <w:sz w:val="16"/>
        </w:rPr>
        <w:t xml:space="preserve">, </w:t>
      </w:r>
      <w:r w:rsidRPr="00C95E6C">
        <w:rPr>
          <w:rStyle w:val="StyleUnderline"/>
          <w:highlight w:val="cyan"/>
        </w:rPr>
        <w:t xml:space="preserve">the </w:t>
      </w:r>
      <w:r w:rsidRPr="00C95E6C">
        <w:rPr>
          <w:rStyle w:val="Emphasis"/>
          <w:highlight w:val="cyan"/>
        </w:rPr>
        <w:t>dying planet</w:t>
      </w:r>
      <w:r w:rsidRPr="00A21DFC">
        <w:rPr>
          <w:sz w:val="16"/>
        </w:rPr>
        <w:t xml:space="preserve">, </w:t>
      </w:r>
      <w:r w:rsidRPr="00C95E6C">
        <w:rPr>
          <w:rStyle w:val="StyleUnderline"/>
          <w:highlight w:val="cyan"/>
        </w:rPr>
        <w:t xml:space="preserve">the </w:t>
      </w:r>
      <w:r w:rsidRPr="00C95E6C">
        <w:rPr>
          <w:rStyle w:val="Emphasis"/>
          <w:highlight w:val="cyan"/>
        </w:rPr>
        <w:t>dead children</w:t>
      </w:r>
      <w:r w:rsidRPr="00A21DFC">
        <w:rPr>
          <w:sz w:val="16"/>
        </w:rPr>
        <w:t>—</w:t>
      </w:r>
      <w:r w:rsidRPr="00C95E6C">
        <w:rPr>
          <w:rStyle w:val="StyleUnderline"/>
          <w:highlight w:val="cyan"/>
        </w:rPr>
        <w:t>as</w:t>
      </w:r>
      <w:r w:rsidRPr="008E632F">
        <w:rPr>
          <w:rStyle w:val="StyleUnderline"/>
        </w:rPr>
        <w:t xml:space="preserve"> somehow </w:t>
      </w:r>
      <w:r w:rsidRPr="00C95E6C">
        <w:rPr>
          <w:rStyle w:val="Emphasis"/>
          <w:highlight w:val="cyan"/>
        </w:rPr>
        <w:t>disconnected</w:t>
      </w:r>
      <w:r w:rsidRPr="00A21DFC">
        <w:rPr>
          <w:sz w:val="16"/>
        </w:rPr>
        <w:t xml:space="preserve">. </w:t>
      </w:r>
      <w:r w:rsidRPr="008E632F">
        <w:rPr>
          <w:rStyle w:val="StyleUnderline"/>
        </w:rPr>
        <w:t>We do not acknowledge</w:t>
      </w:r>
      <w:r w:rsidRPr="00A21DFC">
        <w:rPr>
          <w:sz w:val="16"/>
        </w:rPr>
        <w:t xml:space="preserve"> the felling of the trees as </w:t>
      </w:r>
      <w:r w:rsidRPr="008E632F">
        <w:rPr>
          <w:rStyle w:val="StyleUnderline"/>
        </w:rPr>
        <w:t xml:space="preserve">the </w:t>
      </w:r>
      <w:r w:rsidRPr="00A21DFC">
        <w:rPr>
          <w:rStyle w:val="Emphasis"/>
        </w:rPr>
        <w:t>wanton destruction</w:t>
      </w:r>
      <w:r w:rsidRPr="008E632F">
        <w:rPr>
          <w:rStyle w:val="StyleUnderline"/>
        </w:rPr>
        <w:t xml:space="preserve"> of all that transversally connects</w:t>
      </w:r>
      <w:r w:rsidRPr="00A21DFC">
        <w:rPr>
          <w:sz w:val="16"/>
        </w:rPr>
        <w:t xml:space="preserve">. And yet </w:t>
      </w:r>
      <w:r w:rsidRPr="008E632F">
        <w:rPr>
          <w:rStyle w:val="StyleUnderline"/>
        </w:rPr>
        <w:t>logistics</w:t>
      </w:r>
      <w:r w:rsidRPr="00A21DFC">
        <w:rPr>
          <w:sz w:val="16"/>
        </w:rPr>
        <w:t xml:space="preserve">, </w:t>
      </w:r>
      <w:r w:rsidRPr="008E632F">
        <w:rPr>
          <w:rStyle w:val="StyleUnderline"/>
        </w:rPr>
        <w:t>in its power of mediation</w:t>
      </w:r>
      <w:r w:rsidRPr="00A21DFC">
        <w:rPr>
          <w:sz w:val="16"/>
        </w:rPr>
        <w:t xml:space="preserve">, </w:t>
      </w:r>
      <w:r w:rsidRPr="008E632F">
        <w:rPr>
          <w:rStyle w:val="StyleUnderline"/>
        </w:rPr>
        <w:t xml:space="preserve">is </w:t>
      </w:r>
      <w:r w:rsidRPr="00A21DFC">
        <w:rPr>
          <w:rStyle w:val="Emphasis"/>
        </w:rPr>
        <w:t>all about the forests</w:t>
      </w:r>
      <w:r w:rsidRPr="00A21DFC">
        <w:rPr>
          <w:sz w:val="16"/>
        </w:rPr>
        <w:t xml:space="preserve">. </w:t>
      </w:r>
      <w:r w:rsidRPr="008E632F">
        <w:rPr>
          <w:rStyle w:val="StyleUnderline"/>
        </w:rPr>
        <w:t>It</w:t>
      </w:r>
      <w:r>
        <w:rPr>
          <w:rStyle w:val="StyleUnderline"/>
        </w:rPr>
        <w:t>’</w:t>
      </w:r>
      <w:r w:rsidRPr="008E632F">
        <w:rPr>
          <w:rStyle w:val="StyleUnderline"/>
        </w:rPr>
        <w:t xml:space="preserve">s all about the </w:t>
      </w:r>
      <w:r w:rsidRPr="00A21DFC">
        <w:rPr>
          <w:rStyle w:val="Emphasis"/>
        </w:rPr>
        <w:t>cotton</w:t>
      </w:r>
      <w:r w:rsidRPr="008E632F">
        <w:rPr>
          <w:rStyle w:val="StyleUnderline"/>
        </w:rPr>
        <w:t xml:space="preserve"> planted in their wake</w:t>
      </w:r>
      <w:r w:rsidRPr="00A21DFC">
        <w:rPr>
          <w:sz w:val="16"/>
        </w:rPr>
        <w:t>.</w:t>
      </w:r>
    </w:p>
    <w:p w14:paraId="0074824E" w14:textId="77777777" w:rsidR="00B32AC2" w:rsidRPr="00A21DFC" w:rsidRDefault="00B32AC2" w:rsidP="00B32AC2">
      <w:pPr>
        <w:rPr>
          <w:sz w:val="16"/>
        </w:rPr>
      </w:pPr>
      <w:r w:rsidRPr="00A21DFC">
        <w:rPr>
          <w:sz w:val="16"/>
        </w:rPr>
        <w:t>The ghostly outline of Proulx</w:t>
      </w:r>
      <w:r>
        <w:rPr>
          <w:sz w:val="16"/>
        </w:rPr>
        <w:t>’</w:t>
      </w:r>
      <w:r w:rsidRPr="00A21DFC">
        <w:rPr>
          <w:sz w:val="16"/>
        </w:rPr>
        <w:t>s pine table haunts the residential school, its absence equal to the absence of education. Because what the residential school really does is unteach. Taking the place of pedagogy, what is practiced here is theft. Theft of thought, of imagination. This theft is a rape. A physical rape, a sexual aggression, but also a conceptual rape, a clearing—“to snatch, to grab, to carry off by force”—of all that lives in the abyss of what has been left behind. Rape, relation severed, cuts the fragile interwoven threads of existence, wresting life from life-living, from the more-than that gives it its spirited and spiritual contour. If body is land, if bodying is only ever worlding, what residential school does, in this most recent form of clearing, is sever this imbrication, leaving the body lifeless.</w:t>
      </w:r>
    </w:p>
    <w:p w14:paraId="10B795B9" w14:textId="77777777" w:rsidR="00B32AC2" w:rsidRPr="00A21DFC" w:rsidRDefault="00B32AC2" w:rsidP="00B32AC2">
      <w:pPr>
        <w:rPr>
          <w:sz w:val="16"/>
        </w:rPr>
      </w:pPr>
      <w:r w:rsidRPr="008E632F">
        <w:rPr>
          <w:rStyle w:val="StyleUnderline"/>
        </w:rPr>
        <w:t>All that remains is</w:t>
      </w:r>
      <w:r w:rsidRPr="00A21DFC">
        <w:rPr>
          <w:sz w:val="16"/>
        </w:rPr>
        <w:t xml:space="preserve"> the clearing. And </w:t>
      </w:r>
      <w:r w:rsidRPr="008E632F">
        <w:rPr>
          <w:rStyle w:val="StyleUnderline"/>
        </w:rPr>
        <w:t xml:space="preserve">a </w:t>
      </w:r>
      <w:r w:rsidRPr="00A21DFC">
        <w:rPr>
          <w:rStyle w:val="Emphasis"/>
        </w:rPr>
        <w:t>mess</w:t>
      </w:r>
      <w:r w:rsidRPr="00A21DFC">
        <w:rPr>
          <w:sz w:val="16"/>
        </w:rPr>
        <w:t xml:space="preserve">. </w:t>
      </w:r>
      <w:r w:rsidRPr="008E632F">
        <w:rPr>
          <w:rStyle w:val="StyleUnderline"/>
        </w:rPr>
        <w:t xml:space="preserve">But this can be </w:t>
      </w:r>
      <w:r w:rsidRPr="00A21DFC">
        <w:rPr>
          <w:rStyle w:val="Emphasis"/>
        </w:rPr>
        <w:t>handled</w:t>
      </w:r>
      <w:r w:rsidRPr="00A21DFC">
        <w:rPr>
          <w:sz w:val="16"/>
        </w:rPr>
        <w:t xml:space="preserve">. </w:t>
      </w:r>
      <w:r w:rsidRPr="008E632F">
        <w:rPr>
          <w:rStyle w:val="StyleUnderline"/>
        </w:rPr>
        <w:t>This is how mediation does its work</w:t>
      </w:r>
      <w:r w:rsidRPr="00A21DFC">
        <w:rPr>
          <w:sz w:val="16"/>
        </w:rPr>
        <w:t xml:space="preserve">, in the name of and as logistics. From here on in, things will be managed. Managers will be appointed to organize, to administer, the now-reduced environment. </w:t>
      </w:r>
      <w:r w:rsidRPr="008E632F">
        <w:rPr>
          <w:rStyle w:val="StyleUnderline"/>
        </w:rPr>
        <w:t xml:space="preserve">This science of </w:t>
      </w:r>
      <w:r w:rsidRPr="00A21DFC">
        <w:rPr>
          <w:rStyle w:val="Emphasis"/>
        </w:rPr>
        <w:t>loss</w:t>
      </w:r>
      <w:r w:rsidRPr="00A21DFC">
        <w:rPr>
          <w:sz w:val="16"/>
        </w:rPr>
        <w:t xml:space="preserve">—“which is to say </w:t>
      </w:r>
      <w:r w:rsidRPr="00C95E6C">
        <w:rPr>
          <w:rStyle w:val="StyleUnderline"/>
          <w:highlight w:val="cyan"/>
        </w:rPr>
        <w:t xml:space="preserve">the science of </w:t>
      </w:r>
      <w:r w:rsidRPr="00C95E6C">
        <w:rPr>
          <w:rStyle w:val="Emphasis"/>
          <w:highlight w:val="cyan"/>
        </w:rPr>
        <w:t>whiteness</w:t>
      </w:r>
      <w:r w:rsidRPr="00A21DFC">
        <w:rPr>
          <w:sz w:val="16"/>
        </w:rPr>
        <w:t xml:space="preserve">, </w:t>
      </w:r>
      <w:r w:rsidRPr="00C95E6C">
        <w:rPr>
          <w:rStyle w:val="StyleUnderline"/>
          <w:highlight w:val="cyan"/>
        </w:rPr>
        <w:t xml:space="preserve">or </w:t>
      </w:r>
      <w:r w:rsidRPr="00C95E6C">
        <w:rPr>
          <w:rStyle w:val="Emphasis"/>
          <w:highlight w:val="cyan"/>
        </w:rPr>
        <w:t>logistics</w:t>
      </w:r>
      <w:r w:rsidRPr="00A21DFC">
        <w:rPr>
          <w:sz w:val="16"/>
        </w:rPr>
        <w:t>”—</w:t>
      </w:r>
      <w:r w:rsidRPr="00C95E6C">
        <w:rPr>
          <w:rStyle w:val="StyleUnderline"/>
          <w:highlight w:val="cyan"/>
        </w:rPr>
        <w:t>is predicated on</w:t>
      </w:r>
      <w:r w:rsidRPr="00A21DFC">
        <w:rPr>
          <w:sz w:val="16"/>
        </w:rPr>
        <w:t xml:space="preserve"> the end of sharing, on </w:t>
      </w:r>
      <w:r w:rsidRPr="00A21DFC">
        <w:rPr>
          <w:rStyle w:val="StyleUnderline"/>
        </w:rPr>
        <w:t>the destruction of</w:t>
      </w:r>
      <w:r w:rsidRPr="008E632F">
        <w:rPr>
          <w:rStyle w:val="StyleUnderline"/>
        </w:rPr>
        <w:t xml:space="preserve"> the </w:t>
      </w:r>
      <w:r w:rsidRPr="00A21DFC">
        <w:rPr>
          <w:rStyle w:val="Emphasis"/>
        </w:rPr>
        <w:t>excessive share</w:t>
      </w:r>
      <w:r w:rsidRPr="00A21DFC">
        <w:rPr>
          <w:sz w:val="16"/>
        </w:rPr>
        <w:t xml:space="preserve">, </w:t>
      </w:r>
      <w:r w:rsidRPr="00C95E6C">
        <w:rPr>
          <w:rStyle w:val="StyleUnderline"/>
          <w:highlight w:val="cyan"/>
        </w:rPr>
        <w:t xml:space="preserve">the annihilation of that which </w:t>
      </w:r>
      <w:r w:rsidRPr="00C95E6C">
        <w:rPr>
          <w:rStyle w:val="Emphasis"/>
          <w:sz w:val="30"/>
          <w:szCs w:val="30"/>
          <w:highlight w:val="cyan"/>
        </w:rPr>
        <w:t>exceeds the one-two form</w:t>
      </w:r>
      <w:r w:rsidRPr="00C95E6C">
        <w:rPr>
          <w:rStyle w:val="StyleUnderline"/>
          <w:highlight w:val="cyan"/>
        </w:rPr>
        <w:t xml:space="preserve"> whose dramaturgy relies on the </w:t>
      </w:r>
      <w:r w:rsidRPr="00C95E6C">
        <w:rPr>
          <w:rStyle w:val="Emphasis"/>
          <w:sz w:val="30"/>
          <w:szCs w:val="30"/>
          <w:highlight w:val="cyan"/>
        </w:rPr>
        <w:t>intervention of the mediator</w:t>
      </w:r>
      <w:r w:rsidRPr="00A21DFC">
        <w:rPr>
          <w:sz w:val="16"/>
        </w:rPr>
        <w:t>. The mediator will take the form of the “yellow eyebrows” in Proulx</w:t>
      </w:r>
      <w:r>
        <w:rPr>
          <w:sz w:val="16"/>
        </w:rPr>
        <w:t>’</w:t>
      </w:r>
      <w:r w:rsidRPr="00A21DFC">
        <w:rPr>
          <w:sz w:val="16"/>
        </w:rPr>
        <w:t xml:space="preserve">s account, but it also need not take a simple human form. </w:t>
      </w:r>
      <w:r w:rsidRPr="008E632F">
        <w:rPr>
          <w:rStyle w:val="StyleUnderline"/>
        </w:rPr>
        <w:t xml:space="preserve">Repetition of the same is the form it takes in a </w:t>
      </w:r>
      <w:r w:rsidRPr="00A21DFC">
        <w:rPr>
          <w:rStyle w:val="Emphasis"/>
          <w:sz w:val="30"/>
          <w:szCs w:val="30"/>
        </w:rPr>
        <w:t>dramaturgy of extinction</w:t>
      </w:r>
      <w:r w:rsidRPr="00A21DFC">
        <w:rPr>
          <w:sz w:val="16"/>
        </w:rPr>
        <w:t>.</w:t>
      </w:r>
    </w:p>
    <w:p w14:paraId="6DF79433" w14:textId="77777777" w:rsidR="00B32AC2" w:rsidRPr="00A21DFC" w:rsidRDefault="00B32AC2" w:rsidP="00B32AC2">
      <w:pPr>
        <w:rPr>
          <w:sz w:val="16"/>
        </w:rPr>
      </w:pPr>
      <w:r w:rsidRPr="00A21DFC">
        <w:rPr>
          <w:sz w:val="16"/>
        </w:rPr>
        <w:t>Scene 3</w:t>
      </w:r>
      <w:r>
        <w:rPr>
          <w:sz w:val="16"/>
        </w:rPr>
        <w:t xml:space="preserve"> </w:t>
      </w:r>
    </w:p>
    <w:p w14:paraId="4DFD647F" w14:textId="77777777" w:rsidR="00B32AC2" w:rsidRPr="00A21DFC" w:rsidRDefault="00B32AC2" w:rsidP="00B32AC2">
      <w:pPr>
        <w:rPr>
          <w:sz w:val="16"/>
        </w:rPr>
      </w:pPr>
      <w:r w:rsidRPr="00C95E6C">
        <w:rPr>
          <w:rStyle w:val="StyleUnderline"/>
          <w:highlight w:val="cyan"/>
        </w:rPr>
        <w:t xml:space="preserve">Clearing produces </w:t>
      </w:r>
      <w:r w:rsidRPr="00C95E6C">
        <w:rPr>
          <w:rStyle w:val="Emphasis"/>
          <w:highlight w:val="cyan"/>
        </w:rPr>
        <w:t>property</w:t>
      </w:r>
      <w:r w:rsidRPr="00A21DFC">
        <w:rPr>
          <w:sz w:val="16"/>
        </w:rPr>
        <w:t xml:space="preserve">. </w:t>
      </w:r>
      <w:r w:rsidRPr="00C95E6C">
        <w:rPr>
          <w:rStyle w:val="StyleUnderline"/>
          <w:highlight w:val="cyan"/>
        </w:rPr>
        <w:t xml:space="preserve">Property produces </w:t>
      </w:r>
      <w:r w:rsidRPr="00C95E6C">
        <w:rPr>
          <w:rStyle w:val="Emphasis"/>
          <w:highlight w:val="cyan"/>
        </w:rPr>
        <w:t>dispossession</w:t>
      </w:r>
      <w:r w:rsidRPr="00A21DFC">
        <w:rPr>
          <w:sz w:val="16"/>
        </w:rPr>
        <w:t>. “</w:t>
      </w:r>
      <w:r w:rsidRPr="00C95E6C">
        <w:rPr>
          <w:rStyle w:val="StyleUnderline"/>
          <w:highlight w:val="cyan"/>
        </w:rPr>
        <w:t xml:space="preserve">All property is </w:t>
      </w:r>
      <w:r w:rsidRPr="00C95E6C">
        <w:rPr>
          <w:rStyle w:val="Emphasis"/>
          <w:highlight w:val="cyan"/>
        </w:rPr>
        <w:t>loss</w:t>
      </w:r>
      <w:r w:rsidRPr="00C95E6C">
        <w:rPr>
          <w:rStyle w:val="StyleUnderline"/>
          <w:highlight w:val="cyan"/>
        </w:rPr>
        <w:t xml:space="preserve"> because all property is the </w:t>
      </w:r>
      <w:r w:rsidRPr="00C95E6C">
        <w:rPr>
          <w:rStyle w:val="Emphasis"/>
          <w:highlight w:val="cyan"/>
        </w:rPr>
        <w:t>loss of sharing</w:t>
      </w:r>
      <w:r w:rsidRPr="00A21DFC">
        <w:rPr>
          <w:sz w:val="16"/>
        </w:rPr>
        <w:t xml:space="preserve">.” The accursed share of all that exceeds interpersonality, mediation, whiteness, logistics, all that cannot be accounted for, sickens the field. And sometimes rejuvenates it. The force of the transindividual, of all that exceeds and precedes the individual, does rewild. But its vitality is weakened, and </w:t>
      </w:r>
      <w:r w:rsidRPr="00274BCD">
        <w:rPr>
          <w:rStyle w:val="StyleUnderline"/>
        </w:rPr>
        <w:t xml:space="preserve">as perception is </w:t>
      </w:r>
      <w:r w:rsidRPr="00274BCD">
        <w:rPr>
          <w:rStyle w:val="Emphasis"/>
        </w:rPr>
        <w:t>honed</w:t>
      </w:r>
      <w:r w:rsidRPr="00274BCD">
        <w:rPr>
          <w:rStyle w:val="StyleUnderline"/>
        </w:rPr>
        <w:t xml:space="preserve"> to single out the </w:t>
      </w:r>
      <w:r w:rsidRPr="00274BCD">
        <w:rPr>
          <w:rStyle w:val="Emphasis"/>
        </w:rPr>
        <w:t>individual</w:t>
      </w:r>
      <w:r w:rsidRPr="00274BCD">
        <w:rPr>
          <w:rStyle w:val="StyleUnderline"/>
        </w:rPr>
        <w:t xml:space="preserve"> over the </w:t>
      </w:r>
      <w:r w:rsidRPr="00274BCD">
        <w:rPr>
          <w:rStyle w:val="Emphasis"/>
        </w:rPr>
        <w:t>field</w:t>
      </w:r>
      <w:r w:rsidRPr="00A21DFC">
        <w:rPr>
          <w:sz w:val="16"/>
        </w:rPr>
        <w:t xml:space="preserve">, </w:t>
      </w:r>
      <w:r w:rsidRPr="00274BCD">
        <w:rPr>
          <w:rStyle w:val="StyleUnderline"/>
        </w:rPr>
        <w:t xml:space="preserve">the human increasingly becomes the </w:t>
      </w:r>
      <w:r w:rsidRPr="00274BCD">
        <w:rPr>
          <w:rStyle w:val="Emphasis"/>
        </w:rPr>
        <w:t>focal point</w:t>
      </w:r>
      <w:r w:rsidRPr="00A21DFC">
        <w:rPr>
          <w:sz w:val="16"/>
        </w:rPr>
        <w:t xml:space="preserve">, </w:t>
      </w:r>
      <w:r w:rsidRPr="00274BCD">
        <w:rPr>
          <w:rStyle w:val="StyleUnderline"/>
        </w:rPr>
        <w:t xml:space="preserve">becoming </w:t>
      </w:r>
      <w:r w:rsidRPr="00274BCD">
        <w:rPr>
          <w:rStyle w:val="Emphasis"/>
        </w:rPr>
        <w:t>synonymous</w:t>
      </w:r>
      <w:r w:rsidRPr="00274BCD">
        <w:rPr>
          <w:rStyle w:val="StyleUnderline"/>
        </w:rPr>
        <w:t xml:space="preserve"> with life</w:t>
      </w:r>
      <w:r w:rsidRPr="00A21DFC">
        <w:rPr>
          <w:sz w:val="16"/>
        </w:rPr>
        <w:t xml:space="preserve">. </w:t>
      </w:r>
      <w:r w:rsidRPr="00274BCD">
        <w:rPr>
          <w:rStyle w:val="StyleUnderline"/>
        </w:rPr>
        <w:t xml:space="preserve">This is how the logistics of </w:t>
      </w:r>
      <w:r w:rsidRPr="00274BCD">
        <w:rPr>
          <w:rStyle w:val="Emphasis"/>
        </w:rPr>
        <w:t>genocide</w:t>
      </w:r>
      <w:r w:rsidRPr="00A21DFC">
        <w:rPr>
          <w:sz w:val="16"/>
        </w:rPr>
        <w:t>—the genocide of relation—</w:t>
      </w:r>
      <w:r w:rsidRPr="00274BCD">
        <w:rPr>
          <w:rStyle w:val="StyleUnderline"/>
        </w:rPr>
        <w:t>does its work</w:t>
      </w:r>
      <w:r w:rsidRPr="00A21DFC">
        <w:rPr>
          <w:sz w:val="16"/>
        </w:rPr>
        <w:t>.</w:t>
      </w:r>
    </w:p>
    <w:p w14:paraId="0D053707" w14:textId="77777777" w:rsidR="00B32AC2" w:rsidRPr="00A21DFC" w:rsidRDefault="00B32AC2" w:rsidP="00B32AC2">
      <w:pPr>
        <w:rPr>
          <w:sz w:val="16"/>
        </w:rPr>
      </w:pPr>
      <w:r w:rsidRPr="00A21DFC">
        <w:rPr>
          <w:sz w:val="16"/>
        </w:rPr>
        <w:t>The genocide of relation can never be traced back, quite. Relation cannot be propertied. What is lost cannot be parsed. The yellow eyebrows have a role to play, of course, and we could call on the archbishop for that missing apology, but the truth is, it was never just one. He was never just the one. He is a logistical pattern, a commitment to the dramaturgy of (white) man as self-centered orchestrator of existence cleared.</w:t>
      </w:r>
    </w:p>
    <w:p w14:paraId="1C1CC7AF" w14:textId="77777777" w:rsidR="00B32AC2" w:rsidRPr="00A21DFC" w:rsidRDefault="00B32AC2" w:rsidP="00B32AC2">
      <w:pPr>
        <w:rPr>
          <w:sz w:val="16"/>
        </w:rPr>
      </w:pPr>
      <w:r w:rsidRPr="00A21DFC">
        <w:rPr>
          <w:sz w:val="16"/>
        </w:rPr>
        <w:t>Scene 4</w:t>
      </w:r>
    </w:p>
    <w:p w14:paraId="17254AA3" w14:textId="77777777" w:rsidR="00B32AC2" w:rsidRPr="00A21DFC" w:rsidRDefault="00B32AC2" w:rsidP="00B32AC2">
      <w:pPr>
        <w:rPr>
          <w:sz w:val="16"/>
        </w:rPr>
      </w:pPr>
      <w:r w:rsidRPr="00A21DFC">
        <w:rPr>
          <w:sz w:val="16"/>
        </w:rPr>
        <w:t>Logistics: the slave ship, but also the body-as-individual. “The first odious vessel produced by and for logistics is not the slave ship, but the body—flesh conceptualized—which bears the individual-in-subjection.”</w:t>
      </w:r>
    </w:p>
    <w:p w14:paraId="0CACFC53" w14:textId="77777777" w:rsidR="00B32AC2" w:rsidRPr="00A21DFC" w:rsidRDefault="00B32AC2" w:rsidP="00B32AC2">
      <w:pPr>
        <w:rPr>
          <w:sz w:val="16"/>
          <w:szCs w:val="16"/>
        </w:rPr>
      </w:pPr>
      <w:r w:rsidRPr="00A21DFC">
        <w:rPr>
          <w:rStyle w:val="StyleUnderline"/>
        </w:rPr>
        <w:t>In the clearing</w:t>
      </w:r>
      <w:r w:rsidRPr="00A21DFC">
        <w:rPr>
          <w:sz w:val="16"/>
        </w:rPr>
        <w:t xml:space="preserve">, </w:t>
      </w:r>
      <w:r w:rsidRPr="00A21DFC">
        <w:rPr>
          <w:rStyle w:val="StyleUnderline"/>
        </w:rPr>
        <w:t>man is revealed as the loss of relation</w:t>
      </w:r>
      <w:r w:rsidRPr="00A21DFC">
        <w:rPr>
          <w:sz w:val="16"/>
        </w:rPr>
        <w:t xml:space="preserve">. </w:t>
      </w:r>
      <w:r w:rsidRPr="00C95E6C">
        <w:rPr>
          <w:rStyle w:val="StyleUnderline"/>
          <w:highlight w:val="cyan"/>
        </w:rPr>
        <w:t xml:space="preserve">Humanism is </w:t>
      </w:r>
      <w:r w:rsidRPr="00C95E6C">
        <w:rPr>
          <w:rStyle w:val="Emphasis"/>
          <w:highlight w:val="cyan"/>
        </w:rPr>
        <w:t>born</w:t>
      </w:r>
      <w:r w:rsidRPr="00A21DFC">
        <w:rPr>
          <w:sz w:val="16"/>
        </w:rPr>
        <w:t xml:space="preserve"> here, </w:t>
      </w:r>
      <w:r w:rsidRPr="00C95E6C">
        <w:rPr>
          <w:rStyle w:val="StyleUnderline"/>
          <w:highlight w:val="cyan"/>
        </w:rPr>
        <w:t xml:space="preserve">in the </w:t>
      </w:r>
      <w:r w:rsidRPr="00C95E6C">
        <w:rPr>
          <w:rStyle w:val="Emphasis"/>
          <w:highlight w:val="cyan"/>
        </w:rPr>
        <w:t>empty space</w:t>
      </w:r>
      <w:r w:rsidRPr="00C95E6C">
        <w:rPr>
          <w:rStyle w:val="StyleUnderline"/>
          <w:highlight w:val="cyan"/>
        </w:rPr>
        <w:t xml:space="preserve"> of the stolen land</w:t>
      </w:r>
      <w:r w:rsidRPr="00A21DFC">
        <w:rPr>
          <w:sz w:val="16"/>
        </w:rPr>
        <w:t xml:space="preserve">, </w:t>
      </w:r>
      <w:r w:rsidRPr="00A21DFC">
        <w:rPr>
          <w:sz w:val="16"/>
          <w:szCs w:val="16"/>
        </w:rPr>
        <w:t>in the vast expanse of the 1+1, the infinite regress of nothing-in-between.</w:t>
      </w:r>
    </w:p>
    <w:p w14:paraId="6358BCF7" w14:textId="77777777" w:rsidR="00B32AC2" w:rsidRPr="00A21DFC" w:rsidRDefault="00B32AC2" w:rsidP="00B32AC2">
      <w:pPr>
        <w:rPr>
          <w:sz w:val="16"/>
          <w:szCs w:val="16"/>
        </w:rPr>
      </w:pPr>
      <w:r w:rsidRPr="00A21DFC">
        <w:rPr>
          <w:sz w:val="16"/>
          <w:szCs w:val="16"/>
        </w:rPr>
        <w:t>How to fill the emptiness? How to create an account for all that is lost and yet claimed?</w:t>
      </w:r>
    </w:p>
    <w:p w14:paraId="5E562E23" w14:textId="77777777" w:rsidR="00B32AC2" w:rsidRPr="00A21DFC" w:rsidRDefault="00B32AC2" w:rsidP="00B32AC2">
      <w:pPr>
        <w:rPr>
          <w:sz w:val="16"/>
        </w:rPr>
      </w:pPr>
      <w:r w:rsidRPr="00C95E6C">
        <w:rPr>
          <w:rStyle w:val="StyleUnderline"/>
          <w:highlight w:val="cyan"/>
        </w:rPr>
        <w:t xml:space="preserve">Mediation offers to </w:t>
      </w:r>
      <w:r w:rsidRPr="00C95E6C">
        <w:rPr>
          <w:rStyle w:val="Emphasis"/>
          <w:highlight w:val="cyan"/>
        </w:rPr>
        <w:t>fill</w:t>
      </w:r>
      <w:r w:rsidRPr="00A21DFC">
        <w:rPr>
          <w:sz w:val="16"/>
        </w:rPr>
        <w:t xml:space="preserve"> the shape of the between. Mediation as the figure of what comes between, of what fills </w:t>
      </w:r>
      <w:r w:rsidRPr="00C95E6C">
        <w:rPr>
          <w:rStyle w:val="StyleUnderline"/>
          <w:highlight w:val="cyan"/>
        </w:rPr>
        <w:t>that</w:t>
      </w:r>
      <w:r w:rsidRPr="00A21DFC">
        <w:rPr>
          <w:sz w:val="16"/>
        </w:rPr>
        <w:t xml:space="preserve"> “</w:t>
      </w:r>
      <w:r w:rsidRPr="00C95E6C">
        <w:rPr>
          <w:rStyle w:val="StyleUnderline"/>
          <w:highlight w:val="cyan"/>
        </w:rPr>
        <w:t>empty</w:t>
      </w:r>
      <w:r w:rsidRPr="00A21DFC">
        <w:rPr>
          <w:sz w:val="16"/>
        </w:rPr>
        <w:t xml:space="preserve">” </w:t>
      </w:r>
      <w:r w:rsidRPr="00C95E6C">
        <w:rPr>
          <w:rStyle w:val="StyleUnderline"/>
          <w:highlight w:val="cyan"/>
        </w:rPr>
        <w:t>space</w:t>
      </w:r>
      <w:r w:rsidRPr="00A21DFC">
        <w:rPr>
          <w:sz w:val="16"/>
        </w:rPr>
        <w:t>. The adjuster, the divorce lawyer, the priest, the government agent.</w:t>
      </w:r>
    </w:p>
    <w:p w14:paraId="2B34EFD3" w14:textId="77777777" w:rsidR="00B32AC2" w:rsidRPr="00A21DFC" w:rsidRDefault="00B32AC2" w:rsidP="00B32AC2">
      <w:pPr>
        <w:rPr>
          <w:sz w:val="16"/>
        </w:rPr>
      </w:pPr>
      <w:r w:rsidRPr="008E632F">
        <w:rPr>
          <w:rStyle w:val="StyleUnderline"/>
        </w:rPr>
        <w:t xml:space="preserve">A </w:t>
      </w:r>
      <w:r w:rsidRPr="00C95E6C">
        <w:rPr>
          <w:rStyle w:val="StyleUnderline"/>
          <w:highlight w:val="cyan"/>
        </w:rPr>
        <w:t xml:space="preserve">quick intervention to </w:t>
      </w:r>
      <w:r w:rsidRPr="00C95E6C">
        <w:rPr>
          <w:rStyle w:val="Emphasis"/>
          <w:highlight w:val="cyan"/>
        </w:rPr>
        <w:t>make sense</w:t>
      </w:r>
      <w:r w:rsidRPr="00C95E6C">
        <w:rPr>
          <w:rStyle w:val="StyleUnderline"/>
          <w:highlight w:val="cyan"/>
        </w:rPr>
        <w:t xml:space="preserve"> of all that has become </w:t>
      </w:r>
      <w:r w:rsidRPr="00C95E6C">
        <w:rPr>
          <w:rStyle w:val="Emphasis"/>
          <w:highlight w:val="cyan"/>
        </w:rPr>
        <w:t>unclear</w:t>
      </w:r>
      <w:r w:rsidRPr="00A21DFC">
        <w:rPr>
          <w:sz w:val="16"/>
        </w:rPr>
        <w:t xml:space="preserve">, </w:t>
      </w:r>
      <w:r w:rsidRPr="006359C7">
        <w:rPr>
          <w:rStyle w:val="StyleUnderline"/>
        </w:rPr>
        <w:t xml:space="preserve">to </w:t>
      </w:r>
      <w:r w:rsidRPr="006359C7">
        <w:rPr>
          <w:rStyle w:val="Emphasis"/>
        </w:rPr>
        <w:t>fill in the lines</w:t>
      </w:r>
      <w:r w:rsidRPr="00A21DFC">
        <w:rPr>
          <w:sz w:val="16"/>
        </w:rPr>
        <w:t xml:space="preserve">, </w:t>
      </w:r>
      <w:r w:rsidRPr="006359C7">
        <w:rPr>
          <w:rStyle w:val="StyleUnderline"/>
        </w:rPr>
        <w:t xml:space="preserve">to </w:t>
      </w:r>
      <w:r w:rsidRPr="006359C7">
        <w:rPr>
          <w:rStyle w:val="Emphasis"/>
        </w:rPr>
        <w:t>provide context</w:t>
      </w:r>
      <w:r w:rsidRPr="00A21DFC">
        <w:rPr>
          <w:sz w:val="16"/>
        </w:rPr>
        <w:t>.</w:t>
      </w:r>
      <w:r>
        <w:rPr>
          <w:sz w:val="16"/>
        </w:rPr>
        <w:t xml:space="preserve"> </w:t>
      </w:r>
    </w:p>
    <w:p w14:paraId="28E135D7" w14:textId="77777777" w:rsidR="00B32AC2" w:rsidRPr="00A21DFC" w:rsidRDefault="00B32AC2" w:rsidP="00B32AC2">
      <w:pPr>
        <w:rPr>
          <w:sz w:val="16"/>
        </w:rPr>
      </w:pPr>
      <w:r w:rsidRPr="00A21DFC">
        <w:rPr>
          <w:sz w:val="16"/>
        </w:rPr>
        <w:t xml:space="preserve">And </w:t>
      </w:r>
      <w:r w:rsidRPr="00C95E6C">
        <w:rPr>
          <w:rStyle w:val="StyleUnderline"/>
          <w:highlight w:val="cyan"/>
        </w:rPr>
        <w:t xml:space="preserve">perhaps this does </w:t>
      </w:r>
      <w:r w:rsidRPr="00C95E6C">
        <w:rPr>
          <w:rStyle w:val="Emphasis"/>
          <w:highlight w:val="cyan"/>
        </w:rPr>
        <w:t>make things clearer</w:t>
      </w:r>
      <w:r w:rsidRPr="00A21DFC">
        <w:rPr>
          <w:sz w:val="16"/>
        </w:rPr>
        <w:t xml:space="preserve">, </w:t>
      </w:r>
      <w:r w:rsidRPr="00C95E6C">
        <w:rPr>
          <w:rStyle w:val="StyleUnderline"/>
          <w:highlight w:val="cyan"/>
        </w:rPr>
        <w:t xml:space="preserve">perhaps we </w:t>
      </w:r>
      <w:r w:rsidRPr="00C95E6C">
        <w:rPr>
          <w:rStyle w:val="Emphasis"/>
          <w:highlight w:val="cyan"/>
        </w:rPr>
        <w:t>understand each other a bit better now</w:t>
      </w:r>
      <w:r w:rsidRPr="00C95E6C">
        <w:rPr>
          <w:rStyle w:val="StyleUnderline"/>
          <w:highlight w:val="cyan"/>
        </w:rPr>
        <w:t xml:space="preserve"> </w:t>
      </w:r>
      <w:r w:rsidRPr="006359C7">
        <w:rPr>
          <w:rStyle w:val="StyleUnderline"/>
        </w:rPr>
        <w:t xml:space="preserve">that we’ve </w:t>
      </w:r>
      <w:r w:rsidRPr="006359C7">
        <w:rPr>
          <w:rStyle w:val="Emphasis"/>
        </w:rPr>
        <w:t>mediated all we couldn’t make sense of</w:t>
      </w:r>
      <w:r w:rsidRPr="008E632F">
        <w:rPr>
          <w:rStyle w:val="StyleUnderline"/>
        </w:rPr>
        <w:t xml:space="preserve"> in the vast emptiness of our difference</w:t>
      </w:r>
      <w:r w:rsidRPr="00A21DFC">
        <w:rPr>
          <w:sz w:val="16"/>
        </w:rPr>
        <w:t xml:space="preserve">. </w:t>
      </w:r>
      <w:r w:rsidRPr="00C95E6C">
        <w:rPr>
          <w:rStyle w:val="StyleUnderline"/>
          <w:highlight w:val="cyan"/>
        </w:rPr>
        <w:t>But</w:t>
      </w:r>
      <w:r w:rsidRPr="00A21DFC">
        <w:rPr>
          <w:sz w:val="16"/>
        </w:rPr>
        <w:t xml:space="preserve"> the problem is: </w:t>
      </w:r>
      <w:r w:rsidRPr="00C95E6C">
        <w:rPr>
          <w:rStyle w:val="StyleUnderline"/>
          <w:highlight w:val="cyan"/>
        </w:rPr>
        <w:t xml:space="preserve">mediation </w:t>
      </w:r>
      <w:r w:rsidRPr="00C95E6C">
        <w:rPr>
          <w:rStyle w:val="Emphasis"/>
          <w:highlight w:val="cyan"/>
        </w:rPr>
        <w:t>never goes away</w:t>
      </w:r>
      <w:r w:rsidRPr="00A21DFC">
        <w:rPr>
          <w:sz w:val="16"/>
        </w:rPr>
        <w:t xml:space="preserve">. </w:t>
      </w:r>
      <w:r w:rsidRPr="00C95E6C">
        <w:rPr>
          <w:rStyle w:val="StyleUnderline"/>
          <w:highlight w:val="cyan"/>
        </w:rPr>
        <w:t>It</w:t>
      </w:r>
      <w:r w:rsidRPr="008E632F">
        <w:rPr>
          <w:rStyle w:val="StyleUnderline"/>
        </w:rPr>
        <w:t xml:space="preserve"> </w:t>
      </w:r>
      <w:r w:rsidRPr="00A21DFC">
        <w:rPr>
          <w:rStyle w:val="StyleUnderline"/>
        </w:rPr>
        <w:t>sits there</w:t>
      </w:r>
      <w:r w:rsidRPr="00A21DFC">
        <w:rPr>
          <w:sz w:val="16"/>
        </w:rPr>
        <w:t xml:space="preserve">, </w:t>
      </w:r>
      <w:r w:rsidRPr="00274BCD">
        <w:rPr>
          <w:rStyle w:val="Emphasis"/>
        </w:rPr>
        <w:t>inert</w:t>
      </w:r>
      <w:r w:rsidRPr="008E632F">
        <w:rPr>
          <w:rStyle w:val="StyleUnderline"/>
        </w:rPr>
        <w:t xml:space="preserve"> but </w:t>
      </w:r>
      <w:r w:rsidRPr="00274BCD">
        <w:rPr>
          <w:rStyle w:val="Emphasis"/>
        </w:rPr>
        <w:t>active</w:t>
      </w:r>
      <w:r w:rsidRPr="00A21DFC">
        <w:rPr>
          <w:sz w:val="16"/>
        </w:rPr>
        <w:t xml:space="preserve">, </w:t>
      </w:r>
      <w:r w:rsidRPr="008E632F">
        <w:rPr>
          <w:rStyle w:val="StyleUnderline"/>
        </w:rPr>
        <w:t xml:space="preserve">facilitating the </w:t>
      </w:r>
      <w:r w:rsidRPr="00A21DFC">
        <w:rPr>
          <w:rStyle w:val="Emphasis"/>
        </w:rPr>
        <w:t>ongoing impoverishment relation</w:t>
      </w:r>
      <w:r w:rsidRPr="008E632F">
        <w:rPr>
          <w:rStyle w:val="StyleUnderline"/>
        </w:rPr>
        <w:t xml:space="preserve"> by adhering to all that takes the shape of the 1+1 of body-as-individual</w:t>
      </w:r>
      <w:r w:rsidRPr="00A21DFC">
        <w:rPr>
          <w:sz w:val="16"/>
        </w:rPr>
        <w:t xml:space="preserve">, </w:t>
      </w:r>
      <w:r w:rsidRPr="008E632F">
        <w:rPr>
          <w:rStyle w:val="StyleUnderline"/>
        </w:rPr>
        <w:t>of interpersonality</w:t>
      </w:r>
      <w:r w:rsidRPr="00A21DFC">
        <w:rPr>
          <w:sz w:val="16"/>
        </w:rPr>
        <w:t xml:space="preserve">. Because </w:t>
      </w:r>
      <w:r w:rsidRPr="00274BCD">
        <w:rPr>
          <w:sz w:val="16"/>
        </w:rPr>
        <w:t xml:space="preserve">in advance of the gesture of inserting </w:t>
      </w:r>
      <w:r w:rsidRPr="008E632F">
        <w:rPr>
          <w:rStyle w:val="StyleUnderline"/>
        </w:rPr>
        <w:t>the mediating influence</w:t>
      </w:r>
      <w:r w:rsidRPr="00A21DFC">
        <w:rPr>
          <w:sz w:val="16"/>
        </w:rPr>
        <w:t xml:space="preserve">, he is already there. Long before the divorce, </w:t>
      </w:r>
      <w:r w:rsidRPr="00274BCD">
        <w:rPr>
          <w:sz w:val="16"/>
        </w:rPr>
        <w:t xml:space="preserve">he </w:t>
      </w:r>
      <w:r w:rsidRPr="00C95E6C">
        <w:rPr>
          <w:rStyle w:val="Emphasis"/>
          <w:highlight w:val="cyan"/>
        </w:rPr>
        <w:t>hovers</w:t>
      </w:r>
      <w:r w:rsidRPr="00A21DFC">
        <w:rPr>
          <w:sz w:val="16"/>
        </w:rPr>
        <w:t xml:space="preserve">, betweener, </w:t>
      </w:r>
      <w:r w:rsidRPr="00C95E6C">
        <w:rPr>
          <w:rStyle w:val="Emphasis"/>
          <w:highlight w:val="cyan"/>
        </w:rPr>
        <w:t>judging</w:t>
      </w:r>
      <w:r w:rsidRPr="00A21DFC">
        <w:rPr>
          <w:sz w:val="16"/>
        </w:rPr>
        <w:t xml:space="preserve">, </w:t>
      </w:r>
      <w:r w:rsidRPr="00C95E6C">
        <w:rPr>
          <w:rStyle w:val="Emphasis"/>
          <w:highlight w:val="cyan"/>
        </w:rPr>
        <w:t>parsing</w:t>
      </w:r>
      <w:r w:rsidRPr="00A21DFC">
        <w:rPr>
          <w:sz w:val="16"/>
        </w:rPr>
        <w:t xml:space="preserve">, </w:t>
      </w:r>
      <w:r w:rsidRPr="00C95E6C">
        <w:rPr>
          <w:rStyle w:val="Emphasis"/>
          <w:highlight w:val="cyan"/>
        </w:rPr>
        <w:t>condoning</w:t>
      </w:r>
      <w:r w:rsidRPr="00A21DFC">
        <w:rPr>
          <w:sz w:val="16"/>
        </w:rPr>
        <w:t xml:space="preserve">, </w:t>
      </w:r>
      <w:r w:rsidRPr="00C95E6C">
        <w:rPr>
          <w:rStyle w:val="Emphasis"/>
          <w:highlight w:val="cyan"/>
        </w:rPr>
        <w:t>condemning</w:t>
      </w:r>
      <w:r w:rsidRPr="00A21DFC">
        <w:rPr>
          <w:sz w:val="16"/>
        </w:rPr>
        <w:t xml:space="preserve">. </w:t>
      </w:r>
      <w:r w:rsidRPr="008E632F">
        <w:rPr>
          <w:rStyle w:val="StyleUnderline"/>
        </w:rPr>
        <w:t xml:space="preserve">His take </w:t>
      </w:r>
      <w:r w:rsidRPr="00A21DFC">
        <w:rPr>
          <w:rStyle w:val="Emphasis"/>
        </w:rPr>
        <w:t>doesn</w:t>
      </w:r>
      <w:r>
        <w:rPr>
          <w:rStyle w:val="Emphasis"/>
        </w:rPr>
        <w:t>’</w:t>
      </w:r>
      <w:r w:rsidRPr="00A21DFC">
        <w:rPr>
          <w:rStyle w:val="Emphasis"/>
        </w:rPr>
        <w:t>t really matter</w:t>
      </w:r>
      <w:r w:rsidRPr="00A21DFC">
        <w:rPr>
          <w:sz w:val="16"/>
        </w:rPr>
        <w:t xml:space="preserve">. </w:t>
      </w:r>
      <w:r w:rsidRPr="008E632F">
        <w:rPr>
          <w:rStyle w:val="StyleUnderline"/>
        </w:rPr>
        <w:t xml:space="preserve">What </w:t>
      </w:r>
      <w:r w:rsidRPr="00A21DFC">
        <w:rPr>
          <w:rStyle w:val="Emphasis"/>
        </w:rPr>
        <w:t>matters</w:t>
      </w:r>
      <w:r w:rsidRPr="008E632F">
        <w:rPr>
          <w:rStyle w:val="StyleUnderline"/>
        </w:rPr>
        <w:t xml:space="preserve"> is </w:t>
      </w:r>
      <w:r w:rsidRPr="00A21DFC">
        <w:rPr>
          <w:rStyle w:val="StyleUnderline"/>
        </w:rPr>
        <w:t>that he remains in the</w:t>
      </w:r>
      <w:r w:rsidRPr="008E632F">
        <w:rPr>
          <w:rStyle w:val="StyleUnderline"/>
        </w:rPr>
        <w:t xml:space="preserve"> offing</w:t>
      </w:r>
      <w:r w:rsidRPr="00A21DFC">
        <w:rPr>
          <w:sz w:val="16"/>
        </w:rPr>
        <w:t xml:space="preserve">, </w:t>
      </w:r>
      <w:r w:rsidRPr="00A21DFC">
        <w:rPr>
          <w:rStyle w:val="Emphasis"/>
        </w:rPr>
        <w:t>holding things apart</w:t>
      </w:r>
      <w:r w:rsidRPr="00A21DFC">
        <w:rPr>
          <w:sz w:val="16"/>
        </w:rPr>
        <w:t>.</w:t>
      </w:r>
      <w:r>
        <w:rPr>
          <w:sz w:val="16"/>
        </w:rPr>
        <w:t xml:space="preserve"> </w:t>
      </w:r>
    </w:p>
    <w:p w14:paraId="62DB37D2" w14:textId="77777777" w:rsidR="00B32AC2" w:rsidRPr="00A21DFC" w:rsidRDefault="00B32AC2" w:rsidP="00B32AC2">
      <w:pPr>
        <w:rPr>
          <w:sz w:val="16"/>
        </w:rPr>
      </w:pPr>
      <w:r w:rsidRPr="00A21DFC">
        <w:rPr>
          <w:rStyle w:val="StyleUnderline"/>
        </w:rPr>
        <w:t>Mediation is the father of the control society</w:t>
      </w:r>
      <w:r w:rsidRPr="00A21DFC">
        <w:rPr>
          <w:sz w:val="16"/>
        </w:rPr>
        <w:t xml:space="preserve">. </w:t>
      </w:r>
      <w:r w:rsidRPr="00A21DFC">
        <w:rPr>
          <w:rStyle w:val="StyleUnderline"/>
        </w:rPr>
        <w:t>It is the way surveillance takes on a personality from the outside in</w:t>
      </w:r>
      <w:r w:rsidRPr="00A21DFC">
        <w:rPr>
          <w:sz w:val="16"/>
        </w:rPr>
        <w:t xml:space="preserve">. Whether formally or informally, </w:t>
      </w:r>
      <w:r w:rsidRPr="00274BCD">
        <w:rPr>
          <w:rStyle w:val="StyleUnderline"/>
        </w:rPr>
        <w:t>mediation sets the tone for an interpersonality that</w:t>
      </w:r>
      <w:r w:rsidRPr="00A21DFC">
        <w:rPr>
          <w:sz w:val="16"/>
        </w:rPr>
        <w:t xml:space="preserve">, by definition, </w:t>
      </w:r>
      <w:r w:rsidRPr="00A21DFC">
        <w:rPr>
          <w:rStyle w:val="StyleUnderline"/>
        </w:rPr>
        <w:t xml:space="preserve">can </w:t>
      </w:r>
      <w:r w:rsidRPr="00A21DFC">
        <w:rPr>
          <w:rStyle w:val="Emphasis"/>
        </w:rPr>
        <w:t>only</w:t>
      </w:r>
      <w:r w:rsidRPr="00A21DFC">
        <w:rPr>
          <w:rStyle w:val="StyleUnderline"/>
        </w:rPr>
        <w:t xml:space="preserve"> be lived at a distance</w:t>
      </w:r>
      <w:r w:rsidRPr="00A21DFC">
        <w:rPr>
          <w:sz w:val="16"/>
        </w:rPr>
        <w:t xml:space="preserve">. </w:t>
      </w:r>
      <w:r w:rsidRPr="00C95E6C">
        <w:rPr>
          <w:rStyle w:val="StyleUnderline"/>
          <w:highlight w:val="cyan"/>
        </w:rPr>
        <w:t xml:space="preserve">Playing at </w:t>
      </w:r>
      <w:r w:rsidRPr="00C95E6C">
        <w:rPr>
          <w:rStyle w:val="Emphasis"/>
          <w:highlight w:val="cyan"/>
        </w:rPr>
        <w:t>impartiality</w:t>
      </w:r>
      <w:r w:rsidRPr="00A21DFC">
        <w:rPr>
          <w:sz w:val="16"/>
        </w:rPr>
        <w:t xml:space="preserve">, </w:t>
      </w:r>
      <w:r w:rsidRPr="00C95E6C">
        <w:rPr>
          <w:rStyle w:val="StyleUnderline"/>
          <w:highlight w:val="cyan"/>
        </w:rPr>
        <w:t xml:space="preserve">mediation </w:t>
      </w:r>
      <w:r w:rsidRPr="00C95E6C">
        <w:rPr>
          <w:rStyle w:val="Emphasis"/>
          <w:highlight w:val="cyan"/>
        </w:rPr>
        <w:t>haunts</w:t>
      </w:r>
      <w:r w:rsidRPr="00C95E6C">
        <w:rPr>
          <w:rStyle w:val="StyleUnderline"/>
          <w:highlight w:val="cyan"/>
        </w:rPr>
        <w:t xml:space="preserve"> the surround</w:t>
      </w:r>
      <w:r w:rsidRPr="00A21DFC">
        <w:rPr>
          <w:sz w:val="16"/>
        </w:rPr>
        <w:t xml:space="preserve">, </w:t>
      </w:r>
      <w:r w:rsidRPr="00C95E6C">
        <w:rPr>
          <w:rStyle w:val="StyleUnderline"/>
          <w:highlight w:val="cyan"/>
        </w:rPr>
        <w:t xml:space="preserve">reducing it to what is </w:t>
      </w:r>
      <w:r w:rsidRPr="00C95E6C">
        <w:rPr>
          <w:rStyle w:val="Emphasis"/>
          <w:highlight w:val="cyan"/>
        </w:rPr>
        <w:t>already known</w:t>
      </w:r>
      <w:r w:rsidRPr="00A21DFC">
        <w:rPr>
          <w:sz w:val="16"/>
        </w:rPr>
        <w:t xml:space="preserve">, what is </w:t>
      </w:r>
      <w:r w:rsidRPr="006359C7">
        <w:rPr>
          <w:rStyle w:val="Emphasis"/>
        </w:rPr>
        <w:t xml:space="preserve">already </w:t>
      </w:r>
      <w:r w:rsidRPr="00C95E6C">
        <w:rPr>
          <w:rStyle w:val="Emphasis"/>
          <w:highlight w:val="cyan"/>
        </w:rPr>
        <w:t>valued</w:t>
      </w:r>
      <w:r w:rsidRPr="00A21DFC">
        <w:rPr>
          <w:sz w:val="16"/>
        </w:rPr>
        <w:t xml:space="preserve">, what is </w:t>
      </w:r>
      <w:r w:rsidRPr="006359C7">
        <w:rPr>
          <w:rStyle w:val="Emphasis"/>
          <w:sz w:val="30"/>
          <w:szCs w:val="30"/>
        </w:rPr>
        <w:t xml:space="preserve">already </w:t>
      </w:r>
      <w:r w:rsidRPr="00C95E6C">
        <w:rPr>
          <w:rStyle w:val="Emphasis"/>
          <w:sz w:val="30"/>
          <w:szCs w:val="30"/>
          <w:highlight w:val="cyan"/>
        </w:rPr>
        <w:t>within the scope of the expressible</w:t>
      </w:r>
      <w:r w:rsidRPr="00A21DFC">
        <w:rPr>
          <w:sz w:val="16"/>
        </w:rPr>
        <w:t xml:space="preserve">. 2+1, always less than 3, </w:t>
      </w:r>
      <w:r w:rsidRPr="00A21DFC">
        <w:rPr>
          <w:rStyle w:val="StyleUnderline"/>
        </w:rPr>
        <w:t>mediation is passive aggressor</w:t>
      </w:r>
      <w:r w:rsidRPr="00A21DFC">
        <w:rPr>
          <w:sz w:val="16"/>
        </w:rPr>
        <w:t xml:space="preserve">, </w:t>
      </w:r>
      <w:r w:rsidRPr="00A21DFC">
        <w:rPr>
          <w:rStyle w:val="StyleUnderline"/>
        </w:rPr>
        <w:t xml:space="preserve">poised for </w:t>
      </w:r>
      <w:r w:rsidRPr="00A21DFC">
        <w:rPr>
          <w:rStyle w:val="Emphasis"/>
        </w:rPr>
        <w:t>judgment</w:t>
      </w:r>
      <w:r w:rsidRPr="00A21DFC">
        <w:rPr>
          <w:sz w:val="16"/>
        </w:rPr>
        <w:t xml:space="preserve">, always in the know (while it listens carefully). Because </w:t>
      </w:r>
      <w:r w:rsidRPr="00C95E6C">
        <w:rPr>
          <w:rStyle w:val="StyleUnderline"/>
          <w:highlight w:val="cyan"/>
        </w:rPr>
        <w:t xml:space="preserve">its </w:t>
      </w:r>
      <w:r w:rsidRPr="00C95E6C">
        <w:rPr>
          <w:rStyle w:val="Emphasis"/>
          <w:sz w:val="30"/>
          <w:szCs w:val="30"/>
          <w:highlight w:val="cyan"/>
        </w:rPr>
        <w:t>role</w:t>
      </w:r>
      <w:r w:rsidRPr="00C95E6C">
        <w:rPr>
          <w:rStyle w:val="StyleUnderline"/>
          <w:highlight w:val="cyan"/>
        </w:rPr>
        <w:t xml:space="preserve"> is to </w:t>
      </w:r>
      <w:r w:rsidRPr="00C95E6C">
        <w:rPr>
          <w:rStyle w:val="Emphasis"/>
          <w:highlight w:val="cyan"/>
        </w:rPr>
        <w:t xml:space="preserve">keep existence </w:t>
      </w:r>
      <w:r w:rsidRPr="006359C7">
        <w:rPr>
          <w:rStyle w:val="Emphasis"/>
        </w:rPr>
        <w:t>in its track</w:t>
      </w:r>
      <w:r w:rsidRPr="00A21DFC">
        <w:rPr>
          <w:sz w:val="16"/>
        </w:rPr>
        <w:t xml:space="preserve">, </w:t>
      </w:r>
      <w:r w:rsidRPr="00C95E6C">
        <w:rPr>
          <w:rStyle w:val="StyleUnderline"/>
          <w:highlight w:val="cyan"/>
        </w:rPr>
        <w:t xml:space="preserve">on its </w:t>
      </w:r>
      <w:r w:rsidRPr="00C95E6C">
        <w:rPr>
          <w:rStyle w:val="Emphasis"/>
          <w:highlight w:val="cyan"/>
        </w:rPr>
        <w:t>logistical path</w:t>
      </w:r>
      <w:r w:rsidRPr="00A21DFC">
        <w:rPr>
          <w:sz w:val="16"/>
        </w:rPr>
        <w:t xml:space="preserve">. </w:t>
      </w:r>
      <w:r w:rsidRPr="00C95E6C">
        <w:rPr>
          <w:rStyle w:val="Emphasis"/>
          <w:sz w:val="30"/>
          <w:szCs w:val="30"/>
          <w:highlight w:val="cyan"/>
        </w:rPr>
        <w:t>It doesn’t really matter who is right</w:t>
      </w:r>
      <w:r w:rsidRPr="00A21DFC">
        <w:rPr>
          <w:sz w:val="16"/>
        </w:rPr>
        <w:t xml:space="preserve">. </w:t>
      </w:r>
      <w:r w:rsidRPr="00C95E6C">
        <w:rPr>
          <w:rStyle w:val="Emphasis"/>
          <w:sz w:val="30"/>
          <w:szCs w:val="30"/>
          <w:highlight w:val="cyan"/>
        </w:rPr>
        <w:t>It matters that it needs mediation</w:t>
      </w:r>
      <w:r w:rsidRPr="00A21DFC">
        <w:rPr>
          <w:sz w:val="16"/>
        </w:rPr>
        <w:t>.</w:t>
      </w:r>
      <w:r>
        <w:rPr>
          <w:sz w:val="16"/>
        </w:rPr>
        <w:t xml:space="preserve"> </w:t>
      </w:r>
    </w:p>
    <w:p w14:paraId="0EF94E68" w14:textId="77777777" w:rsidR="00B32AC2" w:rsidRPr="00A21DFC" w:rsidRDefault="00B32AC2" w:rsidP="00B32AC2">
      <w:pPr>
        <w:rPr>
          <w:sz w:val="16"/>
        </w:rPr>
      </w:pPr>
      <w:r w:rsidRPr="002E070A">
        <w:rPr>
          <w:rStyle w:val="StyleUnderline"/>
        </w:rPr>
        <w:t xml:space="preserve">Mediation </w:t>
      </w:r>
      <w:r w:rsidRPr="002E070A">
        <w:rPr>
          <w:rStyle w:val="Emphasis"/>
        </w:rPr>
        <w:t>knows best</w:t>
      </w:r>
      <w:r w:rsidRPr="002E070A">
        <w:rPr>
          <w:sz w:val="16"/>
        </w:rPr>
        <w:t xml:space="preserve">, </w:t>
      </w:r>
      <w:r w:rsidRPr="002E070A">
        <w:rPr>
          <w:rStyle w:val="Emphasis"/>
        </w:rPr>
        <w:t>trampling</w:t>
      </w:r>
      <w:r w:rsidRPr="00A21DFC">
        <w:rPr>
          <w:rStyle w:val="StyleUnderline"/>
        </w:rPr>
        <w:t xml:space="preserve"> on any detail of middling</w:t>
      </w:r>
      <w:r w:rsidRPr="00A21DFC">
        <w:rPr>
          <w:sz w:val="16"/>
        </w:rPr>
        <w:t xml:space="preserve">, </w:t>
      </w:r>
      <w:r w:rsidRPr="00A21DFC">
        <w:rPr>
          <w:rStyle w:val="StyleUnderline"/>
        </w:rPr>
        <w:t xml:space="preserve">sewing interactivity into a </w:t>
      </w:r>
      <w:r w:rsidRPr="00A21DFC">
        <w:rPr>
          <w:rStyle w:val="Emphasis"/>
        </w:rPr>
        <w:t>twoness without excess</w:t>
      </w:r>
      <w:r w:rsidRPr="00A21DFC">
        <w:rPr>
          <w:sz w:val="16"/>
        </w:rPr>
        <w:t xml:space="preserve">. Hardening the between of interpersonality into the amplification of the self-same, mediation lodges at the interstice, cutting it into a hyphen, setting up its colony on the bridge. Settler, </w:t>
      </w:r>
      <w:r w:rsidRPr="00A21DFC">
        <w:rPr>
          <w:rStyle w:val="StyleUnderline"/>
        </w:rPr>
        <w:t xml:space="preserve">it speaks from a place it has </w:t>
      </w:r>
      <w:r w:rsidRPr="002E070A">
        <w:rPr>
          <w:rStyle w:val="Emphasis"/>
        </w:rPr>
        <w:t>never had to truly encounter</w:t>
      </w:r>
      <w:r w:rsidRPr="00A21DFC">
        <w:rPr>
          <w:rStyle w:val="StyleUnderline"/>
        </w:rPr>
        <w:t xml:space="preserve"> because its role is only to order things apart</w:t>
      </w:r>
      <w:r w:rsidRPr="00A21DFC">
        <w:rPr>
          <w:sz w:val="16"/>
        </w:rPr>
        <w:t>.</w:t>
      </w:r>
    </w:p>
    <w:p w14:paraId="0D419A77" w14:textId="77777777" w:rsidR="00B32AC2" w:rsidRPr="00A21DFC" w:rsidRDefault="00B32AC2" w:rsidP="00B32AC2">
      <w:pPr>
        <w:rPr>
          <w:sz w:val="16"/>
        </w:rPr>
      </w:pPr>
      <w:r w:rsidRPr="00A21DFC">
        <w:rPr>
          <w:sz w:val="16"/>
        </w:rPr>
        <w:t xml:space="preserve">Harney and Moten might speak of mediation with the same disdain as they do of logistics, which they call the “science of whiteness.” </w:t>
      </w:r>
      <w:r w:rsidRPr="00C95E6C">
        <w:rPr>
          <w:rStyle w:val="StyleUnderline"/>
          <w:highlight w:val="cyan"/>
        </w:rPr>
        <w:t xml:space="preserve">Mediation is the </w:t>
      </w:r>
      <w:r w:rsidRPr="00C95E6C">
        <w:rPr>
          <w:rStyle w:val="Emphasis"/>
          <w:highlight w:val="cyan"/>
        </w:rPr>
        <w:t>logistic category par excellence</w:t>
      </w:r>
      <w:r w:rsidRPr="00C95E6C">
        <w:rPr>
          <w:rStyle w:val="StyleUnderline"/>
          <w:highlight w:val="cyan"/>
        </w:rPr>
        <w:t xml:space="preserve"> of whiteness</w:t>
      </w:r>
      <w:r w:rsidRPr="00A21DFC">
        <w:rPr>
          <w:sz w:val="16"/>
        </w:rPr>
        <w:t xml:space="preserve">. </w:t>
      </w:r>
      <w:r w:rsidRPr="00A21DFC">
        <w:rPr>
          <w:rStyle w:val="StyleUnderline"/>
        </w:rPr>
        <w:t xml:space="preserve">It has no </w:t>
      </w:r>
      <w:r w:rsidRPr="00A21DFC">
        <w:rPr>
          <w:rStyle w:val="Emphasis"/>
        </w:rPr>
        <w:t>content</w:t>
      </w:r>
      <w:r w:rsidRPr="00A21DFC">
        <w:rPr>
          <w:sz w:val="16"/>
        </w:rPr>
        <w:t xml:space="preserve">, </w:t>
      </w:r>
      <w:r w:rsidRPr="00A21DFC">
        <w:rPr>
          <w:rStyle w:val="StyleUnderline"/>
        </w:rPr>
        <w:t xml:space="preserve">is not in itself an agent of </w:t>
      </w:r>
      <w:r w:rsidRPr="00A21DFC">
        <w:rPr>
          <w:rStyle w:val="Emphasis"/>
        </w:rPr>
        <w:t>transformation</w:t>
      </w:r>
      <w:r w:rsidRPr="00A21DFC">
        <w:rPr>
          <w:sz w:val="16"/>
        </w:rPr>
        <w:t xml:space="preserve">, </w:t>
      </w:r>
      <w:r w:rsidRPr="00A21DFC">
        <w:rPr>
          <w:rStyle w:val="StyleUnderline"/>
        </w:rPr>
        <w:t xml:space="preserve">does </w:t>
      </w:r>
      <w:r w:rsidRPr="00A21DFC">
        <w:rPr>
          <w:rStyle w:val="Emphasis"/>
        </w:rPr>
        <w:t>nothing</w:t>
      </w:r>
      <w:r w:rsidRPr="00A21DFC">
        <w:rPr>
          <w:rStyle w:val="StyleUnderline"/>
        </w:rPr>
        <w:t xml:space="preserve"> but </w:t>
      </w:r>
      <w:r w:rsidRPr="00A21DFC">
        <w:rPr>
          <w:rStyle w:val="Emphasis"/>
        </w:rPr>
        <w:t>cannibalize</w:t>
      </w:r>
      <w:r w:rsidRPr="00A21DFC">
        <w:rPr>
          <w:rStyle w:val="StyleUnderline"/>
        </w:rPr>
        <w:t xml:space="preserve"> the life it parses</w:t>
      </w:r>
      <w:r w:rsidRPr="00A21DFC">
        <w:rPr>
          <w:sz w:val="16"/>
        </w:rPr>
        <w:t>. Its intervention happens in the beat of enter and retreat, leaving the uneasy twoness of existence to sort itself out. In the name of property and propriety, mediation solves all uncertainties of zoning. That it never actually leaves is its dirty secret.</w:t>
      </w:r>
    </w:p>
    <w:p w14:paraId="28CF80ED" w14:textId="77777777" w:rsidR="00B32AC2" w:rsidRPr="00A21DFC" w:rsidRDefault="00B32AC2" w:rsidP="00B32AC2">
      <w:pPr>
        <w:rPr>
          <w:sz w:val="16"/>
        </w:rPr>
      </w:pPr>
      <w:r w:rsidRPr="00A21DFC">
        <w:rPr>
          <w:sz w:val="16"/>
        </w:rPr>
        <w:t xml:space="preserve">But </w:t>
      </w:r>
      <w:r w:rsidRPr="00C95E6C">
        <w:rPr>
          <w:rStyle w:val="StyleUnderline"/>
          <w:highlight w:val="cyan"/>
        </w:rPr>
        <w:t xml:space="preserve">the logistics of mediation </w:t>
      </w:r>
      <w:r w:rsidRPr="00C95E6C">
        <w:rPr>
          <w:rStyle w:val="Emphasis"/>
          <w:highlight w:val="cyan"/>
        </w:rPr>
        <w:t>can only fail</w:t>
      </w:r>
      <w:r w:rsidRPr="00A21DFC">
        <w:rPr>
          <w:sz w:val="16"/>
        </w:rPr>
        <w:t xml:space="preserve">. </w:t>
      </w:r>
      <w:r w:rsidRPr="00C95E6C">
        <w:rPr>
          <w:rStyle w:val="StyleUnderline"/>
          <w:highlight w:val="cyan"/>
        </w:rPr>
        <w:t xml:space="preserve">The interface is </w:t>
      </w:r>
      <w:r w:rsidRPr="00C95E6C">
        <w:rPr>
          <w:rStyle w:val="Emphasis"/>
          <w:highlight w:val="cyan"/>
        </w:rPr>
        <w:t>shaky</w:t>
      </w:r>
      <w:r w:rsidRPr="00A21DFC">
        <w:rPr>
          <w:sz w:val="16"/>
        </w:rPr>
        <w:t>—</w:t>
      </w:r>
      <w:r w:rsidRPr="00A21DFC">
        <w:rPr>
          <w:rStyle w:val="StyleUnderline"/>
        </w:rPr>
        <w:t>we know this both from</w:t>
      </w:r>
      <w:r w:rsidRPr="00A21DFC">
        <w:rPr>
          <w:sz w:val="16"/>
        </w:rPr>
        <w:t xml:space="preserve"> the endemic </w:t>
      </w:r>
      <w:r w:rsidRPr="00A21DFC">
        <w:rPr>
          <w:rStyle w:val="Emphasis"/>
        </w:rPr>
        <w:t>code 404</w:t>
      </w:r>
      <w:r w:rsidRPr="00A21DFC">
        <w:rPr>
          <w:sz w:val="16"/>
        </w:rPr>
        <w:t xml:space="preserve">, </w:t>
      </w:r>
      <w:r w:rsidRPr="00A21DFC">
        <w:rPr>
          <w:rStyle w:val="Emphasis"/>
        </w:rPr>
        <w:t>page not found</w:t>
      </w:r>
      <w:r w:rsidRPr="00A21DFC">
        <w:rPr>
          <w:sz w:val="16"/>
        </w:rPr>
        <w:t xml:space="preserve">, </w:t>
      </w:r>
      <w:r w:rsidRPr="00A21DFC">
        <w:rPr>
          <w:rStyle w:val="StyleUnderline"/>
        </w:rPr>
        <w:t xml:space="preserve">and from the </w:t>
      </w:r>
      <w:r w:rsidRPr="00A21DFC">
        <w:rPr>
          <w:rStyle w:val="Emphasis"/>
        </w:rPr>
        <w:t>impossibility</w:t>
      </w:r>
      <w:r w:rsidRPr="00A21DFC">
        <w:rPr>
          <w:rStyle w:val="StyleUnderline"/>
        </w:rPr>
        <w:t xml:space="preserve"> of truly domesticating our surrounds</w:t>
      </w:r>
      <w:r w:rsidRPr="00A21DFC">
        <w:rPr>
          <w:sz w:val="16"/>
        </w:rPr>
        <w:t xml:space="preserve">. Ultimately, the squirrels, the black flies, the birds, the worms, the fungi, the weeds, </w:t>
      </w:r>
      <w:r w:rsidRPr="00C95E6C">
        <w:rPr>
          <w:rStyle w:val="StyleUnderline"/>
          <w:highlight w:val="cyan"/>
        </w:rPr>
        <w:t>the viruses</w:t>
      </w:r>
      <w:r w:rsidRPr="00A21DFC">
        <w:rPr>
          <w:sz w:val="16"/>
        </w:rPr>
        <w:t xml:space="preserve">, the hackers </w:t>
      </w:r>
      <w:r w:rsidRPr="00C95E6C">
        <w:rPr>
          <w:rStyle w:val="Emphasis"/>
          <w:highlight w:val="cyan"/>
        </w:rPr>
        <w:t>cannot be kept</w:t>
      </w:r>
      <w:r w:rsidRPr="00C95E6C">
        <w:rPr>
          <w:rStyle w:val="StyleUnderline"/>
          <w:highlight w:val="cyan"/>
        </w:rPr>
        <w:t xml:space="preserve"> in their place</w:t>
      </w:r>
      <w:r w:rsidRPr="00A21DFC">
        <w:rPr>
          <w:sz w:val="16"/>
        </w:rPr>
        <w:t>. The disarray is handled, of course, with more mediation, with more logistics.</w:t>
      </w:r>
    </w:p>
    <w:p w14:paraId="3B91D8B1" w14:textId="77777777" w:rsidR="00B32AC2" w:rsidRPr="00A21DFC" w:rsidRDefault="00B32AC2" w:rsidP="00B32AC2">
      <w:pPr>
        <w:rPr>
          <w:sz w:val="16"/>
        </w:rPr>
      </w:pPr>
      <w:r w:rsidRPr="00A21DFC">
        <w:rPr>
          <w:rStyle w:val="StyleUnderline"/>
        </w:rPr>
        <w:t xml:space="preserve">The interface claims a </w:t>
      </w:r>
      <w:r w:rsidRPr="00A21DFC">
        <w:rPr>
          <w:rStyle w:val="Emphasis"/>
        </w:rPr>
        <w:t>distance</w:t>
      </w:r>
      <w:r w:rsidRPr="00A21DFC">
        <w:rPr>
          <w:sz w:val="16"/>
        </w:rPr>
        <w:t xml:space="preserve">, </w:t>
      </w:r>
      <w:r w:rsidRPr="00A21DFC">
        <w:rPr>
          <w:rStyle w:val="StyleUnderline"/>
        </w:rPr>
        <w:t xml:space="preserve">a </w:t>
      </w:r>
      <w:r w:rsidRPr="00A21DFC">
        <w:rPr>
          <w:rStyle w:val="Emphasis"/>
        </w:rPr>
        <w:t>secure between-two</w:t>
      </w:r>
      <w:r w:rsidRPr="00A21DFC">
        <w:rPr>
          <w:rStyle w:val="StyleUnderline"/>
        </w:rPr>
        <w:t xml:space="preserve"> that</w:t>
      </w:r>
      <w:r w:rsidRPr="00A21DFC">
        <w:rPr>
          <w:sz w:val="16"/>
        </w:rPr>
        <w:t xml:space="preserve"> repeats the refrain of nature colonized, of culture denatured. It </w:t>
      </w:r>
      <w:r w:rsidRPr="00A21DFC">
        <w:rPr>
          <w:rStyle w:val="StyleUnderline"/>
        </w:rPr>
        <w:t>promises</w:t>
      </w:r>
      <w:r w:rsidRPr="00A21DFC">
        <w:rPr>
          <w:sz w:val="16"/>
        </w:rPr>
        <w:t xml:space="preserve"> a security of inhabitation, </w:t>
      </w:r>
      <w:r w:rsidRPr="00A21DFC">
        <w:rPr>
          <w:rStyle w:val="StyleUnderline"/>
        </w:rPr>
        <w:t xml:space="preserve">a zone that can be </w:t>
      </w:r>
      <w:r w:rsidRPr="00A21DFC">
        <w:rPr>
          <w:rStyle w:val="Emphasis"/>
        </w:rPr>
        <w:t>controlled</w:t>
      </w:r>
      <w:r w:rsidRPr="00A21DFC">
        <w:rPr>
          <w:sz w:val="16"/>
        </w:rPr>
        <w:t xml:space="preserve">, a slip through which we can safely enter, we who claim the place. Here, </w:t>
      </w:r>
      <w:r w:rsidRPr="00A21DFC">
        <w:rPr>
          <w:rStyle w:val="StyleUnderline"/>
        </w:rPr>
        <w:t xml:space="preserve">in the logistics of passage that beats at the cadence of the </w:t>
      </w:r>
      <w:r w:rsidRPr="00A21DFC">
        <w:rPr>
          <w:rStyle w:val="Emphasis"/>
        </w:rPr>
        <w:t>one-two</w:t>
      </w:r>
      <w:r w:rsidRPr="00A21DFC">
        <w:rPr>
          <w:sz w:val="16"/>
        </w:rPr>
        <w:t xml:space="preserve">, </w:t>
      </w:r>
      <w:r w:rsidRPr="00A21DFC">
        <w:rPr>
          <w:rStyle w:val="Emphasis"/>
        </w:rPr>
        <w:t>me-you</w:t>
      </w:r>
      <w:r w:rsidRPr="00A21DFC">
        <w:rPr>
          <w:sz w:val="16"/>
        </w:rPr>
        <w:t xml:space="preserve">, </w:t>
      </w:r>
      <w:r w:rsidRPr="00A21DFC">
        <w:rPr>
          <w:rStyle w:val="StyleUnderline"/>
        </w:rPr>
        <w:t xml:space="preserve">the outcome is </w:t>
      </w:r>
      <w:r w:rsidRPr="00A21DFC">
        <w:rPr>
          <w:rStyle w:val="Emphasis"/>
        </w:rPr>
        <w:t>always the same</w:t>
      </w:r>
      <w:r w:rsidRPr="00A21DFC">
        <w:rPr>
          <w:sz w:val="16"/>
        </w:rPr>
        <w:t xml:space="preserve">. </w:t>
      </w:r>
      <w:r w:rsidRPr="00A21DFC">
        <w:rPr>
          <w:rStyle w:val="StyleUnderline"/>
        </w:rPr>
        <w:t>Police to subjugate</w:t>
      </w:r>
      <w:r w:rsidRPr="00A21DFC">
        <w:rPr>
          <w:sz w:val="16"/>
        </w:rPr>
        <w:t xml:space="preserve">. </w:t>
      </w:r>
      <w:r w:rsidRPr="00A21DFC">
        <w:rPr>
          <w:rStyle w:val="StyleUnderline"/>
        </w:rPr>
        <w:t>Code to organize</w:t>
      </w:r>
      <w:r w:rsidRPr="00A21DFC">
        <w:rPr>
          <w:sz w:val="16"/>
        </w:rPr>
        <w:t xml:space="preserve">. </w:t>
      </w:r>
      <w:r w:rsidRPr="00A21DFC">
        <w:rPr>
          <w:rStyle w:val="StyleUnderline"/>
        </w:rPr>
        <w:t>Clear to colonize</w:t>
      </w:r>
      <w:r w:rsidRPr="00A21DFC">
        <w:rPr>
          <w:sz w:val="16"/>
        </w:rPr>
        <w:t>.</w:t>
      </w:r>
    </w:p>
    <w:p w14:paraId="6532DAE9" w14:textId="77777777" w:rsidR="00B32AC2" w:rsidRPr="00A21DFC" w:rsidRDefault="00B32AC2" w:rsidP="00B32AC2">
      <w:pPr>
        <w:rPr>
          <w:sz w:val="16"/>
        </w:rPr>
      </w:pPr>
      <w:r w:rsidRPr="00A21DFC">
        <w:rPr>
          <w:sz w:val="16"/>
        </w:rPr>
        <w:t>Logistics aims to straighten us out, untangle us, and open us to its usufruct, its improving use; such access to us, in its turn, improves the flow line, the straight line. And what logistics takes to be the shortest distance between us requires emplotting us as bodies in space where interiority can be imposed even as the capacity for interiority can be denied, in the constant measure and regulation of flesh and earth.</w:t>
      </w:r>
    </w:p>
    <w:p w14:paraId="6B0509F6" w14:textId="77777777" w:rsidR="00B32AC2" w:rsidRPr="00A21DFC" w:rsidRDefault="00B32AC2" w:rsidP="00B32AC2">
      <w:pPr>
        <w:rPr>
          <w:sz w:val="16"/>
        </w:rPr>
      </w:pPr>
      <w:r w:rsidRPr="00A21DFC">
        <w:rPr>
          <w:sz w:val="16"/>
        </w:rPr>
        <w:t>Scene 5</w:t>
      </w:r>
    </w:p>
    <w:p w14:paraId="3B5C2318" w14:textId="77777777" w:rsidR="00B32AC2" w:rsidRPr="00A21DFC" w:rsidRDefault="00B32AC2" w:rsidP="00B32AC2">
      <w:pPr>
        <w:rPr>
          <w:sz w:val="16"/>
        </w:rPr>
      </w:pPr>
      <w:r w:rsidRPr="00A21DFC">
        <w:rPr>
          <w:sz w:val="16"/>
        </w:rPr>
        <w:t>Deleuze and Guattari speak of man as the white wall of the black hole of existence. Think landscape painting, especially the kind that excises that very life that breathed it into existence. If you</w:t>
      </w:r>
      <w:r>
        <w:rPr>
          <w:sz w:val="16"/>
        </w:rPr>
        <w:t>’</w:t>
      </w:r>
      <w:r w:rsidRPr="00A21DFC">
        <w:rPr>
          <w:sz w:val="16"/>
        </w:rPr>
        <w:t>re not familiar, search for “Canadian art.” And if you don</w:t>
      </w:r>
      <w:r>
        <w:rPr>
          <w:sz w:val="16"/>
        </w:rPr>
        <w:t>’</w:t>
      </w:r>
      <w:r w:rsidRPr="00A21DFC">
        <w:rPr>
          <w:sz w:val="16"/>
        </w:rPr>
        <w:t>t know the history of the mansplaining of the Canadian landscape, search for the Group of Seven, the early twentieth-century Canadian landscape painters, and notice not only the ubiquity of the vast open, uninhabited space, notice the clearing. Very little has changed over the last hundred years. We still see Canada through the clear, in the emptiness of nature cultured.</w:t>
      </w:r>
    </w:p>
    <w:p w14:paraId="58BB2BF4" w14:textId="77777777" w:rsidR="00B32AC2" w:rsidRPr="00A21DFC" w:rsidRDefault="00B32AC2" w:rsidP="00B32AC2">
      <w:pPr>
        <w:rPr>
          <w:sz w:val="16"/>
        </w:rPr>
      </w:pPr>
      <w:r w:rsidRPr="00A21DFC">
        <w:rPr>
          <w:sz w:val="16"/>
        </w:rPr>
        <w:t>The denuded land, the empty north, is how we art ourselves still today, we who property the land. The Group of Seven, those painters of the land pristine, of the great white north, the painters of the land of the (single) pine and of the distant ridges, they are still with us, still managing the imagination, orchestrating the field, playing the dramaturgy of extinction. Logistics are also aesthetic (if not artful).</w:t>
      </w:r>
    </w:p>
    <w:p w14:paraId="1F92207C" w14:textId="77777777" w:rsidR="00B32AC2" w:rsidRPr="00144C42" w:rsidRDefault="00B32AC2" w:rsidP="00B32AC2">
      <w:pPr>
        <w:rPr>
          <w:sz w:val="16"/>
        </w:rPr>
      </w:pPr>
      <w:r w:rsidRPr="00A21DFC">
        <w:rPr>
          <w:sz w:val="16"/>
        </w:rPr>
        <w:t xml:space="preserve">The white man is a specter. That is to say, the white man is without content, without shape. He is the shift in form that allows all takings-place to be propertied inhabitations, which is to say, sites already claimed. This is whiteness: the pretense that the lines that demarcate the boundary between me and you protect you, protect me, from the wilderness of all that cannot be contained (and must be kept at bay). </w:t>
      </w:r>
      <w:r w:rsidRPr="00C95E6C">
        <w:rPr>
          <w:rStyle w:val="StyleUnderline"/>
          <w:highlight w:val="cyan"/>
        </w:rPr>
        <w:t>The truth is</w:t>
      </w:r>
      <w:r w:rsidRPr="00144C42">
        <w:rPr>
          <w:sz w:val="16"/>
        </w:rPr>
        <w:t xml:space="preserve">, </w:t>
      </w:r>
      <w:r w:rsidRPr="00C95E6C">
        <w:rPr>
          <w:rStyle w:val="StyleUnderline"/>
          <w:highlight w:val="cyan"/>
        </w:rPr>
        <w:t xml:space="preserve">the wilderness was </w:t>
      </w:r>
      <w:r w:rsidRPr="00C95E6C">
        <w:rPr>
          <w:rStyle w:val="Emphasis"/>
          <w:highlight w:val="cyan"/>
        </w:rPr>
        <w:t>cleared</w:t>
      </w:r>
      <w:r w:rsidRPr="00144C42">
        <w:rPr>
          <w:sz w:val="16"/>
        </w:rPr>
        <w:t xml:space="preserve">, </w:t>
      </w:r>
      <w:r w:rsidRPr="00C95E6C">
        <w:rPr>
          <w:rStyle w:val="StyleUnderline"/>
          <w:highlight w:val="cyan"/>
        </w:rPr>
        <w:t xml:space="preserve">but </w:t>
      </w:r>
      <w:r w:rsidRPr="00C95E6C">
        <w:rPr>
          <w:rStyle w:val="Emphasis"/>
          <w:highlight w:val="cyan"/>
        </w:rPr>
        <w:t>never quite colonized</w:t>
      </w:r>
      <w:r w:rsidRPr="002E070A">
        <w:rPr>
          <w:sz w:val="16"/>
        </w:rPr>
        <w:t xml:space="preserve">. </w:t>
      </w:r>
      <w:r w:rsidRPr="00C95E6C">
        <w:rPr>
          <w:rStyle w:val="StyleUnderline"/>
          <w:highlight w:val="cyan"/>
        </w:rPr>
        <w:t xml:space="preserve">And that is why whiteness is </w:t>
      </w:r>
      <w:r w:rsidRPr="00C95E6C">
        <w:rPr>
          <w:rStyle w:val="Emphasis"/>
          <w:highlight w:val="cyan"/>
        </w:rPr>
        <w:t>alive</w:t>
      </w:r>
      <w:r w:rsidRPr="00C95E6C">
        <w:rPr>
          <w:rStyle w:val="StyleUnderline"/>
          <w:highlight w:val="cyan"/>
        </w:rPr>
        <w:t xml:space="preserve"> and </w:t>
      </w:r>
      <w:r w:rsidRPr="00C95E6C">
        <w:rPr>
          <w:rStyle w:val="Emphasis"/>
          <w:highlight w:val="cyan"/>
        </w:rPr>
        <w:t>well</w:t>
      </w:r>
      <w:r w:rsidRPr="002E070A">
        <w:rPr>
          <w:sz w:val="16"/>
        </w:rPr>
        <w:t xml:space="preserve">. </w:t>
      </w:r>
      <w:r w:rsidRPr="00C95E6C">
        <w:rPr>
          <w:rStyle w:val="StyleUnderline"/>
          <w:highlight w:val="cyan"/>
        </w:rPr>
        <w:t xml:space="preserve">To police a job </w:t>
      </w:r>
      <w:r w:rsidRPr="00C95E6C">
        <w:rPr>
          <w:rStyle w:val="Emphasis"/>
          <w:highlight w:val="cyan"/>
        </w:rPr>
        <w:t>half-done</w:t>
      </w:r>
      <w:r w:rsidRPr="002E070A">
        <w:rPr>
          <w:sz w:val="16"/>
        </w:rPr>
        <w:t>.</w:t>
      </w:r>
      <w:r>
        <w:rPr>
          <w:sz w:val="16"/>
        </w:rPr>
        <w:t xml:space="preserve"> </w:t>
      </w:r>
    </w:p>
    <w:p w14:paraId="43F4FDA7" w14:textId="77777777" w:rsidR="00B32AC2" w:rsidRPr="00A21DFC" w:rsidRDefault="00B32AC2" w:rsidP="00B32AC2">
      <w:pPr>
        <w:rPr>
          <w:sz w:val="16"/>
        </w:rPr>
      </w:pPr>
      <w:r w:rsidRPr="00A21DFC">
        <w:rPr>
          <w:sz w:val="16"/>
        </w:rPr>
        <w:t>Scene 6</w:t>
      </w:r>
      <w:r>
        <w:rPr>
          <w:sz w:val="16"/>
        </w:rPr>
        <w:t xml:space="preserve"> </w:t>
      </w:r>
    </w:p>
    <w:p w14:paraId="28B3C9E2" w14:textId="77777777" w:rsidR="00B32AC2" w:rsidRPr="00A21DFC" w:rsidRDefault="00B32AC2" w:rsidP="00B32AC2">
      <w:pPr>
        <w:rPr>
          <w:sz w:val="16"/>
        </w:rPr>
      </w:pPr>
      <w:r w:rsidRPr="00C95E6C">
        <w:rPr>
          <w:rStyle w:val="StyleUnderline"/>
          <w:highlight w:val="cyan"/>
        </w:rPr>
        <w:t>Mediation</w:t>
      </w:r>
      <w:r w:rsidRPr="00A21DFC">
        <w:rPr>
          <w:sz w:val="16"/>
        </w:rPr>
        <w:t xml:space="preserve"> makes many promises. It </w:t>
      </w:r>
      <w:r w:rsidRPr="00C95E6C">
        <w:rPr>
          <w:rStyle w:val="StyleUnderline"/>
          <w:highlight w:val="cyan"/>
        </w:rPr>
        <w:t xml:space="preserve">promises </w:t>
      </w:r>
      <w:r w:rsidRPr="006359C7">
        <w:rPr>
          <w:rStyle w:val="Emphasis"/>
        </w:rPr>
        <w:t>clarity</w:t>
      </w:r>
      <w:r w:rsidRPr="00A21DFC">
        <w:rPr>
          <w:sz w:val="16"/>
        </w:rPr>
        <w:t xml:space="preserve">: think, drop-down menu. </w:t>
      </w:r>
      <w:r w:rsidRPr="00A21DFC">
        <w:rPr>
          <w:rStyle w:val="StyleUnderline"/>
        </w:rPr>
        <w:t xml:space="preserve">It promises </w:t>
      </w:r>
      <w:r w:rsidRPr="00C95E6C">
        <w:rPr>
          <w:rStyle w:val="Emphasis"/>
          <w:sz w:val="30"/>
          <w:szCs w:val="30"/>
          <w:highlight w:val="cyan"/>
        </w:rPr>
        <w:t>fairness</w:t>
      </w:r>
      <w:r w:rsidRPr="00A21DFC">
        <w:rPr>
          <w:sz w:val="16"/>
        </w:rPr>
        <w:t xml:space="preserve">: think, divorce court. It promises health: think, therapy. </w:t>
      </w:r>
      <w:r w:rsidRPr="00C95E6C">
        <w:rPr>
          <w:rStyle w:val="StyleUnderline"/>
          <w:highlight w:val="cyan"/>
        </w:rPr>
        <w:t xml:space="preserve">The gesture is cast as </w:t>
      </w:r>
      <w:r w:rsidRPr="00C95E6C">
        <w:rPr>
          <w:rStyle w:val="Emphasis"/>
          <w:highlight w:val="cyan"/>
        </w:rPr>
        <w:t>innocuous</w:t>
      </w:r>
      <w:r w:rsidRPr="00A21DFC">
        <w:rPr>
          <w:sz w:val="16"/>
        </w:rPr>
        <w:t xml:space="preserve">. </w:t>
      </w:r>
      <w:r w:rsidRPr="006359C7">
        <w:rPr>
          <w:rStyle w:val="Emphasis"/>
          <w:sz w:val="30"/>
          <w:szCs w:val="30"/>
        </w:rPr>
        <w:t>A simple third</w:t>
      </w:r>
      <w:r w:rsidRPr="00A21DFC">
        <w:rPr>
          <w:sz w:val="16"/>
        </w:rPr>
        <w:t xml:space="preserve">, </w:t>
      </w:r>
      <w:r w:rsidRPr="00C95E6C">
        <w:rPr>
          <w:rStyle w:val="Emphasis"/>
          <w:sz w:val="30"/>
          <w:szCs w:val="30"/>
          <w:highlight w:val="cyan"/>
        </w:rPr>
        <w:t>a neutral agent</w:t>
      </w:r>
      <w:r w:rsidRPr="00A21DFC">
        <w:rPr>
          <w:sz w:val="16"/>
        </w:rPr>
        <w:t xml:space="preserve">. </w:t>
      </w:r>
      <w:r w:rsidRPr="00C95E6C">
        <w:rPr>
          <w:rStyle w:val="Emphasis"/>
          <w:sz w:val="30"/>
          <w:szCs w:val="30"/>
          <w:highlight w:val="cyan"/>
        </w:rPr>
        <w:t>A little bit of reason</w:t>
      </w:r>
      <w:r w:rsidRPr="00A21DFC">
        <w:rPr>
          <w:sz w:val="16"/>
        </w:rPr>
        <w:t xml:space="preserve">. </w:t>
      </w:r>
      <w:r w:rsidRPr="00C95E6C">
        <w:rPr>
          <w:rStyle w:val="Emphasis"/>
          <w:sz w:val="30"/>
          <w:szCs w:val="30"/>
          <w:highlight w:val="cyan"/>
        </w:rPr>
        <w:t>A moment of distance</w:t>
      </w:r>
      <w:r w:rsidRPr="00A21DFC">
        <w:rPr>
          <w:sz w:val="16"/>
        </w:rPr>
        <w:t xml:space="preserve">. </w:t>
      </w:r>
      <w:r w:rsidRPr="00A21DFC">
        <w:rPr>
          <w:rStyle w:val="StyleUnderline"/>
        </w:rPr>
        <w:t xml:space="preserve">An </w:t>
      </w:r>
      <w:r w:rsidRPr="00A21DFC">
        <w:rPr>
          <w:rStyle w:val="Emphasis"/>
        </w:rPr>
        <w:t>interlude</w:t>
      </w:r>
      <w:r w:rsidRPr="00A21DFC">
        <w:rPr>
          <w:rStyle w:val="StyleUnderline"/>
        </w:rPr>
        <w:t xml:space="preserve"> so that things can be </w:t>
      </w:r>
      <w:r w:rsidRPr="00A21DFC">
        <w:rPr>
          <w:rStyle w:val="Emphasis"/>
        </w:rPr>
        <w:t>tied up again</w:t>
      </w:r>
      <w:r w:rsidRPr="00A21DFC">
        <w:rPr>
          <w:rStyle w:val="StyleUnderline"/>
        </w:rPr>
        <w:t xml:space="preserve"> and </w:t>
      </w:r>
      <w:r w:rsidRPr="00A21DFC">
        <w:rPr>
          <w:rStyle w:val="Emphasis"/>
        </w:rPr>
        <w:t>smooth functioning</w:t>
      </w:r>
      <w:r w:rsidRPr="00A21DFC">
        <w:rPr>
          <w:rStyle w:val="StyleUnderline"/>
        </w:rPr>
        <w:t xml:space="preserve"> can resume</w:t>
      </w:r>
      <w:r w:rsidRPr="00A21DFC">
        <w:rPr>
          <w:sz w:val="16"/>
        </w:rPr>
        <w:t>. A representation of the useful.</w:t>
      </w:r>
    </w:p>
    <w:p w14:paraId="1454B141" w14:textId="77777777" w:rsidR="00B32AC2" w:rsidRPr="00A21DFC" w:rsidRDefault="00B32AC2" w:rsidP="00B32AC2">
      <w:pPr>
        <w:rPr>
          <w:sz w:val="16"/>
        </w:rPr>
      </w:pPr>
      <w:r w:rsidRPr="00C95E6C">
        <w:rPr>
          <w:rStyle w:val="StyleUnderline"/>
          <w:highlight w:val="cyan"/>
        </w:rPr>
        <w:t>But what is</w:t>
      </w:r>
      <w:r w:rsidRPr="006359C7">
        <w:rPr>
          <w:rStyle w:val="StyleUnderline"/>
        </w:rPr>
        <w:t xml:space="preserve"> it to insert </w:t>
      </w:r>
      <w:r w:rsidRPr="00C95E6C">
        <w:rPr>
          <w:rStyle w:val="StyleUnderline"/>
          <w:highlight w:val="cyan"/>
        </w:rPr>
        <w:t xml:space="preserve">distance </w:t>
      </w:r>
      <w:r w:rsidRPr="002201E8">
        <w:rPr>
          <w:rStyle w:val="StyleUnderline"/>
        </w:rPr>
        <w:t xml:space="preserve">into a field of relation </w:t>
      </w:r>
      <w:r w:rsidRPr="00C95E6C">
        <w:rPr>
          <w:rStyle w:val="StyleUnderline"/>
          <w:highlight w:val="cyan"/>
        </w:rPr>
        <w:t xml:space="preserve">if not </w:t>
      </w:r>
      <w:r w:rsidRPr="00C95E6C">
        <w:rPr>
          <w:rStyle w:val="Emphasis"/>
          <w:sz w:val="30"/>
          <w:szCs w:val="30"/>
          <w:highlight w:val="cyan"/>
        </w:rPr>
        <w:t>violence of the highest degree</w:t>
      </w:r>
      <w:r w:rsidRPr="00C95E6C">
        <w:rPr>
          <w:rStyle w:val="StyleUnderline"/>
          <w:highlight w:val="cyan"/>
        </w:rPr>
        <w:t>?</w:t>
      </w:r>
      <w:r w:rsidRPr="00A21DFC">
        <w:rPr>
          <w:sz w:val="16"/>
        </w:rPr>
        <w:t xml:space="preserve"> </w:t>
      </w:r>
      <w:r w:rsidRPr="00A21DFC">
        <w:rPr>
          <w:rStyle w:val="StyleUnderline"/>
        </w:rPr>
        <w:t>Whose distance?</w:t>
      </w:r>
      <w:r w:rsidRPr="00A21DFC">
        <w:rPr>
          <w:sz w:val="16"/>
        </w:rPr>
        <w:t xml:space="preserve"> </w:t>
      </w:r>
      <w:r w:rsidRPr="00A21DFC">
        <w:rPr>
          <w:rStyle w:val="StyleUnderline"/>
        </w:rPr>
        <w:t>At what cost?</w:t>
      </w:r>
      <w:r w:rsidRPr="00A21DFC">
        <w:rPr>
          <w:sz w:val="16"/>
        </w:rPr>
        <w:t xml:space="preserve"> </w:t>
      </w:r>
      <w:r w:rsidRPr="00A21DFC">
        <w:rPr>
          <w:rStyle w:val="StyleUnderline"/>
        </w:rPr>
        <w:t>To what ends?</w:t>
      </w:r>
    </w:p>
    <w:p w14:paraId="1020CF67" w14:textId="77777777" w:rsidR="00B32AC2" w:rsidRPr="00A21DFC" w:rsidRDefault="00B32AC2" w:rsidP="00B32AC2">
      <w:pPr>
        <w:rPr>
          <w:sz w:val="16"/>
        </w:rPr>
      </w:pPr>
      <w:r w:rsidRPr="00A21DFC">
        <w:rPr>
          <w:sz w:val="16"/>
        </w:rPr>
        <w:t xml:space="preserve">Guattari fights against this at every turn, refusing mediation either in politics or in psychiatry. </w:t>
      </w:r>
      <w:r w:rsidRPr="00C95E6C">
        <w:rPr>
          <w:rStyle w:val="StyleUnderline"/>
          <w:highlight w:val="cyan"/>
        </w:rPr>
        <w:t>Schizoanalysis</w:t>
      </w:r>
      <w:r w:rsidRPr="005A26EB">
        <w:rPr>
          <w:rStyle w:val="StyleUnderline"/>
        </w:rPr>
        <w:t xml:space="preserve"> is the</w:t>
      </w:r>
      <w:r w:rsidRPr="00A21DFC">
        <w:rPr>
          <w:sz w:val="16"/>
        </w:rPr>
        <w:t xml:space="preserve"> proposition, a </w:t>
      </w:r>
      <w:r w:rsidRPr="005A26EB">
        <w:rPr>
          <w:rStyle w:val="StyleUnderline"/>
        </w:rPr>
        <w:t>call</w:t>
      </w:r>
      <w:r w:rsidRPr="00A21DFC">
        <w:rPr>
          <w:sz w:val="16"/>
        </w:rPr>
        <w:t xml:space="preserve"> for a transversal operation </w:t>
      </w:r>
      <w:r w:rsidRPr="005A26EB">
        <w:rPr>
          <w:rStyle w:val="StyleUnderline"/>
        </w:rPr>
        <w:t xml:space="preserve">that </w:t>
      </w:r>
      <w:r w:rsidRPr="00C95E6C">
        <w:rPr>
          <w:rStyle w:val="Emphasis"/>
          <w:highlight w:val="cyan"/>
        </w:rPr>
        <w:t>breaks</w:t>
      </w:r>
      <w:r w:rsidRPr="00C95E6C">
        <w:rPr>
          <w:rStyle w:val="StyleUnderline"/>
          <w:highlight w:val="cyan"/>
        </w:rPr>
        <w:t xml:space="preserve"> the pretense of neutrality</w:t>
      </w:r>
      <w:r w:rsidRPr="00A21DFC">
        <w:rPr>
          <w:sz w:val="16"/>
        </w:rPr>
        <w:t xml:space="preserve"> in the encounter. A therapeutics of transversality. No more triangle. No more transference. Schizoanalysis is the event of the encounter itself, the practice of encountering. </w:t>
      </w:r>
      <w:r w:rsidRPr="00C95E6C">
        <w:rPr>
          <w:rStyle w:val="StyleUnderline"/>
          <w:highlight w:val="cyan"/>
        </w:rPr>
        <w:t>To be in the relation is to have been changed by it</w:t>
      </w:r>
      <w:r w:rsidRPr="00A21DFC">
        <w:rPr>
          <w:sz w:val="16"/>
        </w:rPr>
        <w:t>. What this looked like: a years-long institutional arrangement housed at a clinic called La Borde in the north of France whereby to be in the therapeutic encounter was to live with the effects of encounters in the everyday and to learn from them how to continue to live. Nothing very complicated, really. But infinitely complex in its transversality. Because to live in the encounter, to allow ourselves to be changed by it, is to be continuously undone, and to be sensitive to all that comes alive in that undoing.</w:t>
      </w:r>
    </w:p>
    <w:p w14:paraId="55C14C27" w14:textId="77777777" w:rsidR="00B32AC2" w:rsidRPr="00A21DFC" w:rsidRDefault="00B32AC2" w:rsidP="00B32AC2">
      <w:pPr>
        <w:rPr>
          <w:sz w:val="16"/>
        </w:rPr>
      </w:pPr>
      <w:r w:rsidRPr="00A21DFC">
        <w:rPr>
          <w:sz w:val="16"/>
        </w:rPr>
        <w:t xml:space="preserve">Who we are is a question that can only really be asked (and answered) by the mediator. </w:t>
      </w:r>
      <w:r w:rsidRPr="005A26EB">
        <w:rPr>
          <w:rStyle w:val="StyleUnderline"/>
        </w:rPr>
        <w:t>The mediator</w:t>
      </w:r>
      <w:r w:rsidRPr="00A21DFC">
        <w:rPr>
          <w:sz w:val="16"/>
        </w:rPr>
        <w:t xml:space="preserve">, after all, </w:t>
      </w:r>
      <w:r w:rsidRPr="005A26EB">
        <w:rPr>
          <w:rStyle w:val="StyleUnderline"/>
        </w:rPr>
        <w:t xml:space="preserve">looks </w:t>
      </w:r>
      <w:r w:rsidRPr="005A26EB">
        <w:rPr>
          <w:rStyle w:val="Emphasis"/>
        </w:rPr>
        <w:t>in</w:t>
      </w:r>
      <w:r w:rsidRPr="005A26EB">
        <w:rPr>
          <w:rStyle w:val="StyleUnderline"/>
        </w:rPr>
        <w:t xml:space="preserve"> from outside to tell us how our actions are affecting the world</w:t>
      </w:r>
      <w:r w:rsidRPr="00A21DFC">
        <w:rPr>
          <w:sz w:val="16"/>
        </w:rPr>
        <w:t>. Without the mediator there is no steady external gaze, no calm interface for the mirroring. That</w:t>
      </w:r>
      <w:r>
        <w:rPr>
          <w:sz w:val="16"/>
        </w:rPr>
        <w:t>’</w:t>
      </w:r>
      <w:r w:rsidRPr="00A21DFC">
        <w:rPr>
          <w:sz w:val="16"/>
        </w:rPr>
        <w:t>s why “who we are” is always a white question, a question of whiteness, of colonization.</w:t>
      </w:r>
    </w:p>
    <w:p w14:paraId="739354AC" w14:textId="77777777" w:rsidR="00B32AC2" w:rsidRPr="00A21DFC" w:rsidRDefault="00B32AC2" w:rsidP="00B32AC2">
      <w:pPr>
        <w:rPr>
          <w:sz w:val="16"/>
        </w:rPr>
      </w:pPr>
      <w:r w:rsidRPr="00C95E6C">
        <w:rPr>
          <w:rStyle w:val="StyleUnderline"/>
          <w:highlight w:val="cyan"/>
        </w:rPr>
        <w:t>Blackness</w:t>
      </w:r>
      <w:r w:rsidRPr="00A21DFC">
        <w:rPr>
          <w:sz w:val="16"/>
        </w:rPr>
        <w:t xml:space="preserve">, write Harney and Moten, </w:t>
      </w:r>
      <w:r w:rsidRPr="00C95E6C">
        <w:rPr>
          <w:rStyle w:val="StyleUnderline"/>
          <w:highlight w:val="cyan"/>
        </w:rPr>
        <w:t>is not</w:t>
      </w:r>
      <w:r w:rsidRPr="00A21DFC">
        <w:rPr>
          <w:sz w:val="16"/>
        </w:rPr>
        <w:t xml:space="preserve"> a thing, or a state (of </w:t>
      </w:r>
      <w:r w:rsidRPr="00C95E6C">
        <w:rPr>
          <w:rStyle w:val="Emphasis"/>
          <w:highlight w:val="cyan"/>
        </w:rPr>
        <w:t>being</w:t>
      </w:r>
      <w:r w:rsidRPr="00A21DFC">
        <w:rPr>
          <w:sz w:val="16"/>
        </w:rPr>
        <w:t xml:space="preserve">). </w:t>
      </w:r>
      <w:r w:rsidRPr="00A21DFC">
        <w:rPr>
          <w:rStyle w:val="StyleUnderline"/>
        </w:rPr>
        <w:t xml:space="preserve">It is the way the doing </w:t>
      </w:r>
      <w:r w:rsidRPr="00A21DFC">
        <w:rPr>
          <w:rStyle w:val="Emphasis"/>
        </w:rPr>
        <w:t>expresses</w:t>
      </w:r>
      <w:r w:rsidRPr="00A21DFC">
        <w:rPr>
          <w:sz w:val="16"/>
        </w:rPr>
        <w:t xml:space="preserve">. </w:t>
      </w:r>
      <w:r w:rsidRPr="00C95E6C">
        <w:rPr>
          <w:rStyle w:val="StyleUnderline"/>
          <w:highlight w:val="cyan"/>
        </w:rPr>
        <w:t xml:space="preserve">It is not a </w:t>
      </w:r>
      <w:r w:rsidRPr="00C95E6C">
        <w:rPr>
          <w:rStyle w:val="Emphasis"/>
          <w:highlight w:val="cyan"/>
        </w:rPr>
        <w:t>subject</w:t>
      </w:r>
      <w:r w:rsidRPr="00A21DFC">
        <w:rPr>
          <w:sz w:val="16"/>
        </w:rPr>
        <w:t xml:space="preserve">, not a person, not a property. </w:t>
      </w:r>
      <w:r w:rsidRPr="00C95E6C">
        <w:rPr>
          <w:rStyle w:val="StyleUnderline"/>
          <w:highlight w:val="cyan"/>
        </w:rPr>
        <w:t xml:space="preserve">It is a </w:t>
      </w:r>
      <w:r w:rsidRPr="00C95E6C">
        <w:rPr>
          <w:rStyle w:val="Emphasis"/>
          <w:highlight w:val="cyan"/>
        </w:rPr>
        <w:t>field</w:t>
      </w:r>
      <w:r w:rsidRPr="00A21DFC">
        <w:rPr>
          <w:sz w:val="16"/>
        </w:rPr>
        <w:t xml:space="preserve">. It is the excess on itself of a body claimed, blackened by hate. </w:t>
      </w:r>
      <w:r w:rsidRPr="00C95E6C">
        <w:rPr>
          <w:rStyle w:val="StyleUnderline"/>
          <w:highlight w:val="cyan"/>
        </w:rPr>
        <w:t xml:space="preserve">Blackness is the </w:t>
      </w:r>
      <w:r w:rsidRPr="00C95E6C">
        <w:rPr>
          <w:rStyle w:val="Emphasis"/>
          <w:highlight w:val="cyan"/>
        </w:rPr>
        <w:t>celebration</w:t>
      </w:r>
      <w:r w:rsidRPr="00C95E6C">
        <w:rPr>
          <w:rStyle w:val="StyleUnderline"/>
          <w:highlight w:val="cyan"/>
        </w:rPr>
        <w:t xml:space="preserve"> of refusing to claim</w:t>
      </w:r>
      <w:r w:rsidRPr="00A21DFC">
        <w:rPr>
          <w:sz w:val="16"/>
        </w:rPr>
        <w:t xml:space="preserve">, </w:t>
      </w:r>
      <w:r w:rsidRPr="00A21DFC">
        <w:rPr>
          <w:rStyle w:val="StyleUnderline"/>
        </w:rPr>
        <w:t>to be claimed</w:t>
      </w:r>
      <w:r w:rsidRPr="00A21DFC">
        <w:rPr>
          <w:sz w:val="16"/>
        </w:rPr>
        <w:t xml:space="preserve">. “Meanwhile, </w:t>
      </w:r>
      <w:r w:rsidRPr="00A21DFC">
        <w:rPr>
          <w:rStyle w:val="StyleUnderline"/>
        </w:rPr>
        <w:t>Michael Brown is like another fall and rise through man</w:t>
      </w:r>
      <w:r w:rsidRPr="00A21DFC">
        <w:rPr>
          <w:sz w:val="16"/>
        </w:rPr>
        <w:t xml:space="preserve">—come and gone, as irruption and rupture, </w:t>
      </w:r>
      <w:r w:rsidRPr="00A21DFC">
        <w:rPr>
          <w:rStyle w:val="StyleUnderline"/>
        </w:rPr>
        <w:t xml:space="preserve">to remind us not that </w:t>
      </w:r>
      <w:r w:rsidRPr="00A21DFC">
        <w:rPr>
          <w:rStyle w:val="Emphasis"/>
        </w:rPr>
        <w:t>black lives matter</w:t>
      </w:r>
      <w:r w:rsidRPr="00A21DFC">
        <w:rPr>
          <w:rStyle w:val="StyleUnderline"/>
        </w:rPr>
        <w:t xml:space="preserve"> but that </w:t>
      </w:r>
      <w:r w:rsidRPr="00A21DFC">
        <w:rPr>
          <w:rStyle w:val="Emphasis"/>
        </w:rPr>
        <w:t>black life matters</w:t>
      </w:r>
      <w:r w:rsidRPr="00A21DFC">
        <w:rPr>
          <w:sz w:val="16"/>
        </w:rPr>
        <w:t xml:space="preserve">; that the absolute and undeniable blackness of life matters; that </w:t>
      </w:r>
      <w:r w:rsidRPr="00A21DFC">
        <w:rPr>
          <w:rStyle w:val="StyleUnderline"/>
        </w:rPr>
        <w:t xml:space="preserve">this is not a judgment of value but a description of a field of activity that </w:t>
      </w:r>
      <w:r w:rsidRPr="00A21DFC">
        <w:rPr>
          <w:rStyle w:val="Emphasis"/>
        </w:rPr>
        <w:t>obliterates the worldly distinction</w:t>
      </w:r>
      <w:r w:rsidRPr="00A21DFC">
        <w:rPr>
          <w:rStyle w:val="StyleUnderline"/>
        </w:rPr>
        <w:t xml:space="preserve"> between the organic and the inorganic</w:t>
      </w:r>
      <w:r w:rsidRPr="00A21DFC">
        <w:rPr>
          <w:sz w:val="16"/>
        </w:rPr>
        <w:t xml:space="preserve">.” Blackness is not the simple descriptor of what has been enfleshed. </w:t>
      </w:r>
      <w:r w:rsidRPr="00A21DFC">
        <w:rPr>
          <w:rStyle w:val="StyleUnderline"/>
        </w:rPr>
        <w:t xml:space="preserve">Blackness </w:t>
      </w:r>
      <w:r w:rsidRPr="00A21DFC">
        <w:rPr>
          <w:rStyle w:val="Emphasis"/>
        </w:rPr>
        <w:t>cannot be mediated</w:t>
      </w:r>
      <w:r w:rsidRPr="00A21DFC">
        <w:rPr>
          <w:sz w:val="16"/>
        </w:rPr>
        <w:t xml:space="preserve"> into a form imposed (exposed). </w:t>
      </w:r>
      <w:r w:rsidRPr="00A21DFC">
        <w:rPr>
          <w:rStyle w:val="StyleUnderline"/>
        </w:rPr>
        <w:t xml:space="preserve">Blackness is the force of living that </w:t>
      </w:r>
      <w:r w:rsidRPr="00A21DFC">
        <w:rPr>
          <w:rStyle w:val="Emphasis"/>
        </w:rPr>
        <w:t>exceeds</w:t>
      </w:r>
      <w:r w:rsidRPr="00A21DFC">
        <w:rPr>
          <w:rStyle w:val="StyleUnderline"/>
        </w:rPr>
        <w:t xml:space="preserve"> colonization</w:t>
      </w:r>
      <w:r w:rsidRPr="00A21DFC">
        <w:rPr>
          <w:sz w:val="16"/>
        </w:rPr>
        <w:t>, its accursed share. And in that sense, the wildness of the surround, it too is black. As is the earth.</w:t>
      </w:r>
    </w:p>
    <w:p w14:paraId="762448E3" w14:textId="77777777" w:rsidR="00B32AC2" w:rsidRPr="00A21DFC" w:rsidRDefault="00B32AC2" w:rsidP="00B32AC2">
      <w:pPr>
        <w:rPr>
          <w:sz w:val="16"/>
        </w:rPr>
      </w:pPr>
      <w:r w:rsidRPr="00A21DFC">
        <w:rPr>
          <w:sz w:val="16"/>
        </w:rPr>
        <w:t>This is what Guattari means when he entreats us to move from schizoanalysis as a therapeutic-political dispositif, an agencement more than an apparatus, a moving-forth of encounterings afield, toward the transversality of what he calls the “three ecologies.” These three ecologies, the mental/conceptual, the environmental, and the social, are the overlap, as I see it, of a commitment to a blackening of the earth, out of the clear.</w:t>
      </w:r>
    </w:p>
    <w:p w14:paraId="690D16C9" w14:textId="77777777" w:rsidR="00B32AC2" w:rsidRPr="00A21DFC" w:rsidRDefault="00B32AC2" w:rsidP="00B32AC2">
      <w:pPr>
        <w:rPr>
          <w:sz w:val="16"/>
        </w:rPr>
      </w:pPr>
      <w:r w:rsidRPr="00A21DFC">
        <w:rPr>
          <w:sz w:val="16"/>
        </w:rPr>
        <w:t xml:space="preserve">(Necessarily European) man, in and as the exception, imposes speciation upon himself, in an operation that extracts and excepts himself from the earth in order to confirm his supposed dominion over it. And </w:t>
      </w:r>
      <w:r w:rsidRPr="005A26EB">
        <w:rPr>
          <w:rStyle w:val="StyleUnderline"/>
        </w:rPr>
        <w:t xml:space="preserve">just as the earth must be </w:t>
      </w:r>
      <w:r w:rsidRPr="005A26EB">
        <w:rPr>
          <w:rStyle w:val="Emphasis"/>
        </w:rPr>
        <w:t>forcefully speciated</w:t>
      </w:r>
      <w:r w:rsidRPr="005A26EB">
        <w:rPr>
          <w:rStyle w:val="StyleUnderline"/>
        </w:rPr>
        <w:t xml:space="preserve"> to be possessed</w:t>
      </w:r>
      <w:r w:rsidRPr="00A21DFC">
        <w:rPr>
          <w:sz w:val="16"/>
        </w:rPr>
        <w:t xml:space="preserve">, </w:t>
      </w:r>
      <w:r w:rsidRPr="005A26EB">
        <w:rPr>
          <w:rStyle w:val="StyleUnderline"/>
        </w:rPr>
        <w:t xml:space="preserve">man must </w:t>
      </w:r>
      <w:r w:rsidRPr="00761AE1">
        <w:rPr>
          <w:rStyle w:val="Emphasis"/>
        </w:rPr>
        <w:t>forcefully speciate</w:t>
      </w:r>
      <w:r w:rsidRPr="005A26EB">
        <w:rPr>
          <w:rStyle w:val="StyleUnderline"/>
        </w:rPr>
        <w:t xml:space="preserve"> himself in order to enact this kind of possession</w:t>
      </w:r>
      <w:r w:rsidRPr="00A21DFC">
        <w:rPr>
          <w:sz w:val="16"/>
        </w:rPr>
        <w:t xml:space="preserve">. This is to say that </w:t>
      </w:r>
      <w:r w:rsidRPr="00761AE1">
        <w:rPr>
          <w:rStyle w:val="Emphasis"/>
        </w:rPr>
        <w:t>racialization</w:t>
      </w:r>
      <w:r w:rsidRPr="005A26EB">
        <w:rPr>
          <w:rStyle w:val="StyleUnderline"/>
        </w:rPr>
        <w:t xml:space="preserve"> is present in the very idea of </w:t>
      </w:r>
      <w:r w:rsidRPr="00761AE1">
        <w:rPr>
          <w:rStyle w:val="Emphasis"/>
        </w:rPr>
        <w:t>dominion over the earth</w:t>
      </w:r>
      <w:r w:rsidRPr="00A21DFC">
        <w:rPr>
          <w:sz w:val="16"/>
        </w:rPr>
        <w:t xml:space="preserve">; in the very idea and enactment of the exception; in the very nuts and bolts of possession-by-improvement. The world is posed as the way to live on the earth as the individual is posed as the way to live in the world. </w:t>
      </w:r>
      <w:r w:rsidRPr="00761AE1">
        <w:rPr>
          <w:rStyle w:val="StyleUnderline"/>
        </w:rPr>
        <w:t xml:space="preserve">To live in the world as an individual is therefore to be </w:t>
      </w:r>
      <w:r w:rsidRPr="00761AE1">
        <w:rPr>
          <w:rStyle w:val="Emphasis"/>
        </w:rPr>
        <w:t>logistic</w:t>
      </w:r>
      <w:r w:rsidRPr="00A21DFC">
        <w:rPr>
          <w:sz w:val="16"/>
        </w:rPr>
        <w:t xml:space="preserve">, </w:t>
      </w:r>
      <w:r w:rsidRPr="00761AE1">
        <w:rPr>
          <w:rStyle w:val="StyleUnderline"/>
        </w:rPr>
        <w:t xml:space="preserve">and to be logistic is to settle into a rhythm that </w:t>
      </w:r>
      <w:r w:rsidRPr="00761AE1">
        <w:rPr>
          <w:rStyle w:val="Emphasis"/>
        </w:rPr>
        <w:t>kills</w:t>
      </w:r>
      <w:r w:rsidRPr="00A21DFC">
        <w:rPr>
          <w:sz w:val="16"/>
        </w:rPr>
        <w:t>, to beat out that rhythm over the undercommon track that keeps (giving away) its own measure.</w:t>
      </w:r>
    </w:p>
    <w:p w14:paraId="363013A2" w14:textId="77777777" w:rsidR="00B32AC2" w:rsidRPr="00A21DFC" w:rsidRDefault="00B32AC2" w:rsidP="00B32AC2">
      <w:pPr>
        <w:rPr>
          <w:sz w:val="16"/>
        </w:rPr>
      </w:pPr>
      <w:r w:rsidRPr="00A21DFC">
        <w:rPr>
          <w:sz w:val="16"/>
        </w:rPr>
        <w:t>Scene 7</w:t>
      </w:r>
    </w:p>
    <w:p w14:paraId="6D6DF5EE" w14:textId="77777777" w:rsidR="00B32AC2" w:rsidRPr="00A21DFC" w:rsidRDefault="00B32AC2" w:rsidP="00B32AC2">
      <w:pPr>
        <w:rPr>
          <w:sz w:val="16"/>
        </w:rPr>
      </w:pPr>
      <w:r w:rsidRPr="00A21DFC">
        <w:rPr>
          <w:sz w:val="16"/>
        </w:rPr>
        <w:t xml:space="preserve">Guattari wrote The Three Ecologies in what have come to be known as his winter years. The winter years came after a sustained attempt at working with the Green Party in the aftermath of the terrible letdown of post-1968 politics in France. </w:t>
      </w:r>
      <w:r w:rsidRPr="00A21DFC">
        <w:rPr>
          <w:rStyle w:val="StyleUnderline"/>
        </w:rPr>
        <w:t xml:space="preserve">This attempt to </w:t>
      </w:r>
      <w:r w:rsidRPr="00A21DFC">
        <w:rPr>
          <w:rStyle w:val="Emphasis"/>
        </w:rPr>
        <w:t xml:space="preserve">connect to </w:t>
      </w:r>
      <w:r w:rsidRPr="002E070A">
        <w:rPr>
          <w:rStyle w:val="Emphasis"/>
        </w:rPr>
        <w:t>state politics</w:t>
      </w:r>
      <w:r w:rsidRPr="002E070A">
        <w:rPr>
          <w:rStyle w:val="StyleUnderline"/>
        </w:rPr>
        <w:t xml:space="preserve"> left </w:t>
      </w:r>
      <w:r w:rsidRPr="00C95E6C">
        <w:rPr>
          <w:rStyle w:val="StyleUnderline"/>
          <w:highlight w:val="cyan"/>
        </w:rPr>
        <w:t>Guattari</w:t>
      </w:r>
      <w:r w:rsidRPr="002E070A">
        <w:rPr>
          <w:rStyle w:val="StyleUnderline"/>
        </w:rPr>
        <w:t xml:space="preserve"> with a </w:t>
      </w:r>
      <w:r w:rsidRPr="002E070A">
        <w:rPr>
          <w:rStyle w:val="Emphasis"/>
        </w:rPr>
        <w:t>sour taste</w:t>
      </w:r>
      <w:r w:rsidRPr="00A21DFC">
        <w:rPr>
          <w:sz w:val="16"/>
        </w:rPr>
        <w:t xml:space="preserve">. </w:t>
      </w:r>
      <w:r w:rsidRPr="00A21DFC">
        <w:rPr>
          <w:rStyle w:val="StyleUnderline"/>
        </w:rPr>
        <w:t xml:space="preserve">He </w:t>
      </w:r>
      <w:r w:rsidRPr="00C95E6C">
        <w:rPr>
          <w:rStyle w:val="StyleUnderline"/>
          <w:highlight w:val="cyan"/>
        </w:rPr>
        <w:t xml:space="preserve">knew </w:t>
      </w:r>
      <w:r w:rsidRPr="00C95E6C">
        <w:rPr>
          <w:rStyle w:val="Emphasis"/>
          <w:highlight w:val="cyan"/>
        </w:rPr>
        <w:t>better</w:t>
      </w:r>
      <w:r w:rsidRPr="00A21DFC">
        <w:rPr>
          <w:sz w:val="16"/>
        </w:rPr>
        <w:t xml:space="preserve">, of course, </w:t>
      </w:r>
      <w:r w:rsidRPr="00C95E6C">
        <w:rPr>
          <w:rStyle w:val="StyleUnderline"/>
          <w:highlight w:val="cyan"/>
        </w:rPr>
        <w:t xml:space="preserve">than to </w:t>
      </w:r>
      <w:r w:rsidRPr="00C95E6C">
        <w:rPr>
          <w:rStyle w:val="Emphasis"/>
          <w:highlight w:val="cyan"/>
        </w:rPr>
        <w:t>trust state politics</w:t>
      </w:r>
      <w:r w:rsidRPr="00C95E6C">
        <w:rPr>
          <w:rStyle w:val="StyleUnderline"/>
          <w:highlight w:val="cyan"/>
        </w:rPr>
        <w:t xml:space="preserve"> to be a site of </w:t>
      </w:r>
      <w:r w:rsidRPr="00C95E6C">
        <w:rPr>
          <w:rStyle w:val="Emphasis"/>
          <w:highlight w:val="cyan"/>
        </w:rPr>
        <w:t>transformation</w:t>
      </w:r>
      <w:r w:rsidRPr="00A21DFC">
        <w:rPr>
          <w:sz w:val="16"/>
        </w:rPr>
        <w:t xml:space="preserve">. Schizoanalysis had been the wager that there were other ways—that </w:t>
      </w:r>
      <w:r w:rsidRPr="00C95E6C">
        <w:rPr>
          <w:rStyle w:val="StyleUnderline"/>
          <w:highlight w:val="cyan"/>
        </w:rPr>
        <w:t>to work</w:t>
      </w:r>
      <w:r w:rsidRPr="00A21DFC">
        <w:rPr>
          <w:sz w:val="16"/>
        </w:rPr>
        <w:t xml:space="preserve"> “</w:t>
      </w:r>
      <w:r w:rsidRPr="00C95E6C">
        <w:rPr>
          <w:rStyle w:val="StyleUnderline"/>
          <w:highlight w:val="cyan"/>
        </w:rPr>
        <w:t xml:space="preserve">in </w:t>
      </w:r>
      <w:r w:rsidRPr="00C95E6C">
        <w:rPr>
          <w:rStyle w:val="Emphasis"/>
          <w:highlight w:val="cyan"/>
        </w:rPr>
        <w:t>common</w:t>
      </w:r>
      <w:r w:rsidRPr="00A21DFC">
        <w:rPr>
          <w:sz w:val="16"/>
        </w:rPr>
        <w:t xml:space="preserve">,” “toward the common” </w:t>
      </w:r>
      <w:r w:rsidRPr="00C95E6C">
        <w:rPr>
          <w:rStyle w:val="StyleUnderline"/>
          <w:highlight w:val="cyan"/>
        </w:rPr>
        <w:t>is</w:t>
      </w:r>
      <w:r w:rsidRPr="00A21DFC">
        <w:rPr>
          <w:sz w:val="16"/>
        </w:rPr>
        <w:t xml:space="preserve">, ultimately, </w:t>
      </w:r>
      <w:r w:rsidRPr="00C95E6C">
        <w:rPr>
          <w:rStyle w:val="Emphasis"/>
          <w:highlight w:val="cyan"/>
        </w:rPr>
        <w:t>always</w:t>
      </w:r>
      <w:r w:rsidRPr="00C95E6C">
        <w:rPr>
          <w:rStyle w:val="StyleUnderline"/>
          <w:highlight w:val="cyan"/>
        </w:rPr>
        <w:t xml:space="preserve"> to commit to</w:t>
      </w:r>
      <w:r w:rsidRPr="00A21DFC">
        <w:rPr>
          <w:rStyle w:val="StyleUnderline"/>
        </w:rPr>
        <w:t xml:space="preserve"> the logic of </w:t>
      </w:r>
      <w:r w:rsidRPr="00C95E6C">
        <w:rPr>
          <w:rStyle w:val="Emphasis"/>
          <w:highlight w:val="cyan"/>
        </w:rPr>
        <w:t>mediation</w:t>
      </w:r>
      <w:r w:rsidRPr="00A21DFC">
        <w:rPr>
          <w:sz w:val="16"/>
        </w:rPr>
        <w:t xml:space="preserve">. In The Three Ecologies, he makes a plea to invent </w:t>
      </w:r>
      <w:r w:rsidRPr="00761AE1">
        <w:rPr>
          <w:rStyle w:val="StyleUnderline"/>
        </w:rPr>
        <w:t>new ways of</w:t>
      </w:r>
      <w:r w:rsidRPr="00A21DFC">
        <w:rPr>
          <w:sz w:val="16"/>
        </w:rPr>
        <w:t xml:space="preserve"> being committed to and involved in the urgent call to transversalize </w:t>
      </w:r>
      <w:r w:rsidRPr="00761AE1">
        <w:rPr>
          <w:rStyle w:val="StyleUnderline"/>
        </w:rPr>
        <w:t>experience</w:t>
      </w:r>
      <w:r w:rsidRPr="00A21DFC">
        <w:rPr>
          <w:sz w:val="16"/>
        </w:rPr>
        <w:t xml:space="preserve">, ways that </w:t>
      </w:r>
      <w:r w:rsidRPr="00761AE1">
        <w:rPr>
          <w:rStyle w:val="StyleUnderline"/>
        </w:rPr>
        <w:t xml:space="preserve">move </w:t>
      </w:r>
      <w:r w:rsidRPr="00761AE1">
        <w:rPr>
          <w:rStyle w:val="Emphasis"/>
        </w:rPr>
        <w:t>beyond</w:t>
      </w:r>
      <w:r w:rsidRPr="00761AE1">
        <w:rPr>
          <w:rStyle w:val="StyleUnderline"/>
        </w:rPr>
        <w:t xml:space="preserve"> how the state lays claim to existence</w:t>
      </w:r>
      <w:r w:rsidRPr="00A21DFC">
        <w:rPr>
          <w:sz w:val="16"/>
        </w:rPr>
        <w:t>:</w:t>
      </w:r>
      <w:r>
        <w:rPr>
          <w:sz w:val="16"/>
        </w:rPr>
        <w:t xml:space="preserve"> </w:t>
      </w:r>
    </w:p>
    <w:p w14:paraId="2E80A1A0" w14:textId="77777777" w:rsidR="00B32AC2" w:rsidRPr="00A21DFC" w:rsidRDefault="00B32AC2" w:rsidP="00B32AC2">
      <w:pPr>
        <w:rPr>
          <w:sz w:val="16"/>
        </w:rPr>
      </w:pPr>
      <w:r w:rsidRPr="00A21DFC">
        <w:rPr>
          <w:sz w:val="16"/>
        </w:rPr>
        <w:t xml:space="preserve">In the domain of social ecology </w:t>
      </w:r>
      <w:r w:rsidRPr="00C95E6C">
        <w:rPr>
          <w:rStyle w:val="StyleUnderline"/>
          <w:highlight w:val="cyan"/>
        </w:rPr>
        <w:t>there will be times</w:t>
      </w:r>
      <w:r w:rsidRPr="002201E8">
        <w:rPr>
          <w:rStyle w:val="StyleUnderline"/>
        </w:rPr>
        <w:t xml:space="preserve"> of struggle </w:t>
      </w:r>
      <w:r w:rsidRPr="00C95E6C">
        <w:rPr>
          <w:rStyle w:val="StyleUnderline"/>
          <w:highlight w:val="cyan"/>
        </w:rPr>
        <w:t>in which everyone will feel impelled to</w:t>
      </w:r>
      <w:r w:rsidRPr="002201E8">
        <w:rPr>
          <w:rStyle w:val="StyleUnderline"/>
        </w:rPr>
        <w:t xml:space="preserve"> </w:t>
      </w:r>
      <w:r w:rsidRPr="002201E8">
        <w:rPr>
          <w:rStyle w:val="Emphasis"/>
        </w:rPr>
        <w:t>decide on common objectives</w:t>
      </w:r>
      <w:r w:rsidRPr="002201E8">
        <w:rPr>
          <w:rStyle w:val="StyleUnderline"/>
        </w:rPr>
        <w:t xml:space="preserve"> and</w:t>
      </w:r>
      <w:r w:rsidRPr="002E070A">
        <w:rPr>
          <w:sz w:val="16"/>
        </w:rPr>
        <w:t xml:space="preserve"> to </w:t>
      </w:r>
      <w:r w:rsidRPr="00C95E6C">
        <w:rPr>
          <w:rStyle w:val="StyleUnderline"/>
          <w:highlight w:val="cyan"/>
        </w:rPr>
        <w:t>act</w:t>
      </w:r>
      <w:r w:rsidRPr="002E070A">
        <w:rPr>
          <w:sz w:val="16"/>
        </w:rPr>
        <w:t xml:space="preserve"> “</w:t>
      </w:r>
      <w:r w:rsidRPr="002201E8">
        <w:rPr>
          <w:rStyle w:val="StyleUnderline"/>
        </w:rPr>
        <w:t xml:space="preserve">like </w:t>
      </w:r>
      <w:r w:rsidRPr="002201E8">
        <w:rPr>
          <w:rStyle w:val="Emphasis"/>
        </w:rPr>
        <w:t>little soldiers</w:t>
      </w:r>
      <w:r w:rsidRPr="00A21DFC">
        <w:rPr>
          <w:sz w:val="16"/>
        </w:rPr>
        <w:t xml:space="preserve">,” </w:t>
      </w:r>
      <w:r w:rsidRPr="002201E8">
        <w:rPr>
          <w:rStyle w:val="StyleUnderline"/>
        </w:rPr>
        <w:t xml:space="preserve">by which I mean </w:t>
      </w:r>
      <w:r w:rsidRPr="00C95E6C">
        <w:rPr>
          <w:rStyle w:val="StyleUnderline"/>
          <w:highlight w:val="cyan"/>
        </w:rPr>
        <w:t xml:space="preserve">like </w:t>
      </w:r>
      <w:r w:rsidRPr="00C95E6C">
        <w:rPr>
          <w:rStyle w:val="Emphasis"/>
          <w:sz w:val="30"/>
          <w:szCs w:val="30"/>
          <w:highlight w:val="cyan"/>
        </w:rPr>
        <w:t>good activists</w:t>
      </w:r>
      <w:r w:rsidRPr="00A21DFC">
        <w:rPr>
          <w:sz w:val="16"/>
        </w:rPr>
        <w:t xml:space="preserve">. But </w:t>
      </w:r>
      <w:r w:rsidRPr="00C95E6C">
        <w:rPr>
          <w:rStyle w:val="StyleUnderline"/>
          <w:highlight w:val="cyan"/>
        </w:rPr>
        <w:t>there will simultaneously be periods</w:t>
      </w:r>
      <w:r w:rsidRPr="00A21DFC">
        <w:rPr>
          <w:sz w:val="16"/>
        </w:rPr>
        <w:t xml:space="preserve"> of resingularisation </w:t>
      </w:r>
      <w:r w:rsidRPr="00C95E6C">
        <w:rPr>
          <w:rStyle w:val="StyleUnderline"/>
          <w:highlight w:val="cyan"/>
        </w:rPr>
        <w:t>in which</w:t>
      </w:r>
      <w:r w:rsidRPr="00A21DFC">
        <w:rPr>
          <w:rStyle w:val="StyleUnderline"/>
        </w:rPr>
        <w:t xml:space="preserve"> individual and collective </w:t>
      </w:r>
      <w:r w:rsidRPr="00C95E6C">
        <w:rPr>
          <w:rStyle w:val="StyleUnderline"/>
          <w:highlight w:val="cyan"/>
        </w:rPr>
        <w:t>subjectivities will</w:t>
      </w:r>
      <w:r w:rsidRPr="002201E8">
        <w:rPr>
          <w:rStyle w:val="StyleUnderline"/>
        </w:rPr>
        <w:t xml:space="preserve"> </w:t>
      </w:r>
      <w:r w:rsidRPr="002201E8">
        <w:rPr>
          <w:rStyle w:val="Emphasis"/>
          <w:sz w:val="30"/>
          <w:szCs w:val="30"/>
        </w:rPr>
        <w:t>take their marbles</w:t>
      </w:r>
      <w:r w:rsidRPr="002201E8">
        <w:rPr>
          <w:rStyle w:val="StyleUnderline"/>
        </w:rPr>
        <w:t xml:space="preserve"> and </w:t>
      </w:r>
      <w:r w:rsidRPr="00C95E6C">
        <w:rPr>
          <w:rStyle w:val="Emphasis"/>
          <w:sz w:val="30"/>
          <w:szCs w:val="30"/>
          <w:highlight w:val="cyan"/>
        </w:rPr>
        <w:t>go home without a thought for collective goals</w:t>
      </w:r>
      <w:r w:rsidRPr="00A21DFC">
        <w:rPr>
          <w:sz w:val="16"/>
        </w:rPr>
        <w:t xml:space="preserve">, </w:t>
      </w:r>
      <w:r w:rsidRPr="00A21DFC">
        <w:rPr>
          <w:rStyle w:val="StyleUnderline"/>
        </w:rPr>
        <w:t xml:space="preserve">and in which </w:t>
      </w:r>
      <w:r w:rsidRPr="00A21DFC">
        <w:rPr>
          <w:rStyle w:val="Emphasis"/>
        </w:rPr>
        <w:t>creative expression as such</w:t>
      </w:r>
      <w:r w:rsidRPr="00A21DFC">
        <w:rPr>
          <w:rStyle w:val="StyleUnderline"/>
        </w:rPr>
        <w:t xml:space="preserve"> will take precedence</w:t>
      </w:r>
      <w:r w:rsidRPr="00A21DFC">
        <w:rPr>
          <w:sz w:val="16"/>
        </w:rPr>
        <w:t xml:space="preserve">. </w:t>
      </w:r>
      <w:r w:rsidRPr="00C95E6C">
        <w:rPr>
          <w:rStyle w:val="StyleUnderline"/>
          <w:highlight w:val="cyan"/>
        </w:rPr>
        <w:t>This</w:t>
      </w:r>
      <w:r w:rsidRPr="00A21DFC">
        <w:rPr>
          <w:sz w:val="16"/>
        </w:rPr>
        <w:t xml:space="preserve"> new ecosophical logic—and I want to emphasize this point—</w:t>
      </w:r>
      <w:r w:rsidRPr="00C95E6C">
        <w:rPr>
          <w:rStyle w:val="StyleUnderline"/>
          <w:highlight w:val="cyan"/>
        </w:rPr>
        <w:t>resembles the manner in which an artist may</w:t>
      </w:r>
      <w:r w:rsidRPr="00A21DFC">
        <w:rPr>
          <w:rStyle w:val="StyleUnderline"/>
        </w:rPr>
        <w:t xml:space="preserve"> be led to </w:t>
      </w:r>
      <w:r w:rsidRPr="00C95E6C">
        <w:rPr>
          <w:rStyle w:val="Emphasis"/>
          <w:highlight w:val="cyan"/>
        </w:rPr>
        <w:t>alter</w:t>
      </w:r>
      <w:r w:rsidRPr="00A21DFC">
        <w:rPr>
          <w:rStyle w:val="StyleUnderline"/>
        </w:rPr>
        <w:t xml:space="preserve"> his work </w:t>
      </w:r>
      <w:r w:rsidRPr="00C95E6C">
        <w:rPr>
          <w:rStyle w:val="StyleUnderline"/>
          <w:highlight w:val="cyan"/>
        </w:rPr>
        <w:t xml:space="preserve">after the intrusion of </w:t>
      </w:r>
      <w:r w:rsidRPr="00C95E6C">
        <w:rPr>
          <w:rStyle w:val="Emphasis"/>
          <w:highlight w:val="cyan"/>
        </w:rPr>
        <w:t>some accidental detail</w:t>
      </w:r>
      <w:r w:rsidRPr="00A21DFC">
        <w:rPr>
          <w:sz w:val="16"/>
        </w:rPr>
        <w:t xml:space="preserve">, an event-incident that suddenly makes his initial project bifurcate, </w:t>
      </w:r>
      <w:r w:rsidRPr="00A21DFC">
        <w:rPr>
          <w:rStyle w:val="StyleUnderline"/>
        </w:rPr>
        <w:t xml:space="preserve">making it </w:t>
      </w:r>
      <w:r w:rsidRPr="00A21DFC">
        <w:rPr>
          <w:rStyle w:val="Emphasis"/>
        </w:rPr>
        <w:t>drift</w:t>
      </w:r>
      <w:r w:rsidRPr="00A21DFC">
        <w:rPr>
          <w:sz w:val="16"/>
        </w:rPr>
        <w:t xml:space="preserve"> [dériver] </w:t>
      </w:r>
      <w:r w:rsidRPr="00A21DFC">
        <w:rPr>
          <w:rStyle w:val="Emphasis"/>
        </w:rPr>
        <w:t>far</w:t>
      </w:r>
      <w:r w:rsidRPr="00A21DFC">
        <w:rPr>
          <w:rStyle w:val="StyleUnderline"/>
        </w:rPr>
        <w:t xml:space="preserve"> from its previous path</w:t>
      </w:r>
      <w:r w:rsidRPr="00A21DFC">
        <w:rPr>
          <w:sz w:val="16"/>
        </w:rPr>
        <w:t>, however certain it had once appeared to be.</w:t>
      </w:r>
    </w:p>
    <w:p w14:paraId="17C53BD6" w14:textId="77777777" w:rsidR="00B32AC2" w:rsidRPr="00A21DFC" w:rsidRDefault="00B32AC2" w:rsidP="00B32AC2">
      <w:pPr>
        <w:rPr>
          <w:sz w:val="16"/>
        </w:rPr>
      </w:pPr>
      <w:r w:rsidRPr="00A21DFC">
        <w:rPr>
          <w:sz w:val="16"/>
        </w:rPr>
        <w:t>There is an echo in this ecosophic call to Moten and Harney:</w:t>
      </w:r>
    </w:p>
    <w:p w14:paraId="049549E0" w14:textId="77777777" w:rsidR="00B32AC2" w:rsidRPr="00A21DFC" w:rsidRDefault="00B32AC2" w:rsidP="00B32AC2">
      <w:pPr>
        <w:rPr>
          <w:sz w:val="16"/>
        </w:rPr>
      </w:pPr>
      <w:r w:rsidRPr="00A21DFC">
        <w:rPr>
          <w:sz w:val="16"/>
        </w:rPr>
        <w:t>Rather than dissipate our preoccupation with how we live and breathe, we need to defend our ways in our persistent practice of them. It</w:t>
      </w:r>
      <w:r>
        <w:rPr>
          <w:sz w:val="16"/>
        </w:rPr>
        <w:t>’</w:t>
      </w:r>
      <w:r w:rsidRPr="00A21DFC">
        <w:rPr>
          <w:sz w:val="16"/>
        </w:rPr>
        <w:t>s not about taking the streets; it</w:t>
      </w:r>
      <w:r>
        <w:rPr>
          <w:sz w:val="16"/>
        </w:rPr>
        <w:t>’</w:t>
      </w:r>
      <w:r w:rsidRPr="00A21DFC">
        <w:rPr>
          <w:sz w:val="16"/>
        </w:rPr>
        <w:t>s about how, and about what, we take to the streets. What would it be and what would it mean for us jurisgeneratively to take to the streets, to live in the streets, to gather together another city right here, right now?</w:t>
      </w:r>
    </w:p>
    <w:p w14:paraId="6E3FD4A3" w14:textId="77777777" w:rsidR="00B32AC2" w:rsidRPr="00A21DFC" w:rsidRDefault="00B32AC2" w:rsidP="00B32AC2">
      <w:pPr>
        <w:rPr>
          <w:rStyle w:val="StyleUnderline"/>
        </w:rPr>
      </w:pPr>
      <w:r w:rsidRPr="00A21DFC">
        <w:rPr>
          <w:sz w:val="16"/>
        </w:rPr>
        <w:t xml:space="preserve">Ecosophic logic is a refusal of the clearing, of the ways in which we seek to inhabit the space already colonized. It recognizes the lure, and understands the commitment to change that the gesture of taking the streets embodies. But ecosophic logic asks a different question: </w:t>
      </w:r>
      <w:r w:rsidRPr="00A21DFC">
        <w:rPr>
          <w:rStyle w:val="StyleUnderline"/>
        </w:rPr>
        <w:t>What if</w:t>
      </w:r>
      <w:r w:rsidRPr="00A21DFC">
        <w:rPr>
          <w:sz w:val="16"/>
        </w:rPr>
        <w:t xml:space="preserve"> instead </w:t>
      </w:r>
      <w:r w:rsidRPr="00A21DFC">
        <w:rPr>
          <w:rStyle w:val="StyleUnderline"/>
        </w:rPr>
        <w:t xml:space="preserve">we practiced living by creating new conditions that </w:t>
      </w:r>
      <w:r w:rsidRPr="00A21DFC">
        <w:rPr>
          <w:rStyle w:val="Emphasis"/>
        </w:rPr>
        <w:t>didn</w:t>
      </w:r>
      <w:r>
        <w:rPr>
          <w:rStyle w:val="Emphasis"/>
        </w:rPr>
        <w:t>’</w:t>
      </w:r>
      <w:r w:rsidRPr="00A21DFC">
        <w:rPr>
          <w:rStyle w:val="Emphasis"/>
        </w:rPr>
        <w:t>t center us</w:t>
      </w:r>
      <w:r w:rsidRPr="00A21DFC">
        <w:rPr>
          <w:sz w:val="16"/>
        </w:rPr>
        <w:t xml:space="preserve">, </w:t>
      </w:r>
      <w:r w:rsidRPr="00A21DFC">
        <w:rPr>
          <w:rStyle w:val="StyleUnderline"/>
        </w:rPr>
        <w:t xml:space="preserve">that </w:t>
      </w:r>
      <w:r w:rsidRPr="00A21DFC">
        <w:rPr>
          <w:rStyle w:val="Emphasis"/>
        </w:rPr>
        <w:t>didn</w:t>
      </w:r>
      <w:r>
        <w:rPr>
          <w:rStyle w:val="Emphasis"/>
        </w:rPr>
        <w:t>’</w:t>
      </w:r>
      <w:r w:rsidRPr="00A21DFC">
        <w:rPr>
          <w:rStyle w:val="Emphasis"/>
        </w:rPr>
        <w:t>t inadvertently redeem</w:t>
      </w:r>
      <w:r w:rsidRPr="00A21DFC">
        <w:rPr>
          <w:rStyle w:val="StyleUnderline"/>
        </w:rPr>
        <w:t xml:space="preserve"> that central and self-centering figure of man and its mediating logistics?</w:t>
      </w:r>
      <w:r w:rsidRPr="00A21DFC">
        <w:rPr>
          <w:sz w:val="16"/>
        </w:rPr>
        <w:t xml:space="preserve"> What if we painted into the dérive of artfulness</w:t>
      </w:r>
      <w:r>
        <w:rPr>
          <w:sz w:val="16"/>
        </w:rPr>
        <w:t>’</w:t>
      </w:r>
      <w:r w:rsidRPr="00A21DFC">
        <w:rPr>
          <w:sz w:val="16"/>
        </w:rPr>
        <w:t xml:space="preserve">s angle on experience? </w:t>
      </w:r>
      <w:r w:rsidRPr="00A21DFC">
        <w:rPr>
          <w:rStyle w:val="StyleUnderline"/>
        </w:rPr>
        <w:t xml:space="preserve">What if we moved at the pace of that </w:t>
      </w:r>
      <w:r w:rsidRPr="00A21DFC">
        <w:rPr>
          <w:rStyle w:val="Emphasis"/>
        </w:rPr>
        <w:t>accidental detail</w:t>
      </w:r>
      <w:r w:rsidRPr="00A21DFC">
        <w:rPr>
          <w:rStyle w:val="StyleUnderline"/>
        </w:rPr>
        <w:t xml:space="preserve"> tangled with the weeds we have been </w:t>
      </w:r>
      <w:r w:rsidRPr="00A21DFC">
        <w:rPr>
          <w:rStyle w:val="Emphasis"/>
        </w:rPr>
        <w:t>wasting so much time clearing</w:t>
      </w:r>
      <w:r w:rsidRPr="00A21DFC">
        <w:rPr>
          <w:rStyle w:val="StyleUnderline"/>
        </w:rPr>
        <w:t>?</w:t>
      </w:r>
    </w:p>
    <w:p w14:paraId="21CD6F3F" w14:textId="77777777" w:rsidR="00B32AC2" w:rsidRPr="00A21DFC" w:rsidRDefault="00B32AC2" w:rsidP="00B32AC2">
      <w:pPr>
        <w:rPr>
          <w:sz w:val="16"/>
        </w:rPr>
      </w:pPr>
      <w:r w:rsidRPr="00761AE1">
        <w:rPr>
          <w:rStyle w:val="StyleUnderline"/>
        </w:rPr>
        <w:t xml:space="preserve">Ecosophic logic is an urgent call to </w:t>
      </w:r>
      <w:r w:rsidRPr="00CE538F">
        <w:rPr>
          <w:rStyle w:val="Emphasis"/>
        </w:rPr>
        <w:t>refuse</w:t>
      </w:r>
      <w:r w:rsidRPr="00761AE1">
        <w:rPr>
          <w:rStyle w:val="StyleUnderline"/>
        </w:rPr>
        <w:t xml:space="preserve"> the ongoing clearing that </w:t>
      </w:r>
      <w:r w:rsidRPr="00CE538F">
        <w:rPr>
          <w:rStyle w:val="Emphasis"/>
        </w:rPr>
        <w:t>denies</w:t>
      </w:r>
      <w:r w:rsidRPr="00A21DFC">
        <w:rPr>
          <w:sz w:val="16"/>
        </w:rPr>
        <w:t xml:space="preserve">, </w:t>
      </w:r>
      <w:r w:rsidRPr="00CE538F">
        <w:rPr>
          <w:rStyle w:val="Emphasis"/>
        </w:rPr>
        <w:t>decries</w:t>
      </w:r>
      <w:r w:rsidRPr="00A21DFC">
        <w:rPr>
          <w:sz w:val="16"/>
        </w:rPr>
        <w:t xml:space="preserve">, </w:t>
      </w:r>
      <w:r w:rsidRPr="00761AE1">
        <w:rPr>
          <w:rStyle w:val="StyleUnderline"/>
        </w:rPr>
        <w:t xml:space="preserve">and </w:t>
      </w:r>
      <w:r w:rsidRPr="00CE538F">
        <w:rPr>
          <w:rStyle w:val="Emphasis"/>
        </w:rPr>
        <w:t>violates</w:t>
      </w:r>
      <w:r w:rsidRPr="00761AE1">
        <w:rPr>
          <w:rStyle w:val="StyleUnderline"/>
        </w:rPr>
        <w:t xml:space="preserve"> the force of blackness in the </w:t>
      </w:r>
      <w:r w:rsidRPr="00CE538F">
        <w:rPr>
          <w:rStyle w:val="Emphasis"/>
        </w:rPr>
        <w:t>ongoing genocide</w:t>
      </w:r>
      <w:r w:rsidRPr="00761AE1">
        <w:rPr>
          <w:rStyle w:val="StyleUnderline"/>
        </w:rPr>
        <w:t xml:space="preserve"> of all that resists the count</w:t>
      </w:r>
      <w:r w:rsidRPr="00A21DFC">
        <w:rPr>
          <w:sz w:val="16"/>
        </w:rPr>
        <w:t xml:space="preserve">. </w:t>
      </w:r>
      <w:r w:rsidRPr="00761AE1">
        <w:rPr>
          <w:rStyle w:val="StyleUnderline"/>
        </w:rPr>
        <w:t xml:space="preserve">To refuse does </w:t>
      </w:r>
      <w:r w:rsidRPr="00761AE1">
        <w:rPr>
          <w:rStyle w:val="Emphasis"/>
        </w:rPr>
        <w:t>not</w:t>
      </w:r>
      <w:r w:rsidRPr="00761AE1">
        <w:rPr>
          <w:rStyle w:val="StyleUnderline"/>
        </w:rPr>
        <w:t xml:space="preserve"> mean to face and challenge</w:t>
      </w:r>
      <w:r w:rsidRPr="00A21DFC">
        <w:rPr>
          <w:sz w:val="16"/>
        </w:rPr>
        <w:t>. Frontality, the neurotypical activity par excellence, only cements into place what is already there, what is already claiming the ground of existence. To refuse means to move into the accursed share of life-living twisting in the troubled interstice, to move with that anarchic share of existence that keeps giving life.</w:t>
      </w:r>
    </w:p>
    <w:p w14:paraId="61318B71" w14:textId="77777777" w:rsidR="00B32AC2" w:rsidRPr="00A21DFC" w:rsidRDefault="00B32AC2" w:rsidP="00B32AC2">
      <w:pPr>
        <w:rPr>
          <w:sz w:val="16"/>
        </w:rPr>
      </w:pPr>
      <w:r w:rsidRPr="00A21DFC">
        <w:rPr>
          <w:sz w:val="16"/>
        </w:rPr>
        <w:t>For life-living to thrive, life has to be activated at those interstices that exceed man. Life</w:t>
      </w:r>
      <w:r>
        <w:rPr>
          <w:sz w:val="16"/>
        </w:rPr>
        <w:t>’</w:t>
      </w:r>
      <w:r w:rsidRPr="00A21DFC">
        <w:rPr>
          <w:sz w:val="16"/>
        </w:rPr>
        <w:t>s expression as tangle has to be attuned to from the edges in. Conditions have to be crafted to honor what is not about us. This is what the First Nations in Barkskins of course already knew. And for this they were cleared. To see, to feel, what was always already there, to pulse with a force of life-living that cannot be claimed—owed or owned—this was always the crime.</w:t>
      </w:r>
    </w:p>
    <w:p w14:paraId="44BF59CC" w14:textId="77777777" w:rsidR="00B32AC2" w:rsidRPr="00A21DFC" w:rsidRDefault="00B32AC2" w:rsidP="00B32AC2">
      <w:pPr>
        <w:rPr>
          <w:sz w:val="16"/>
        </w:rPr>
      </w:pPr>
      <w:r w:rsidRPr="00A21DFC">
        <w:rPr>
          <w:sz w:val="16"/>
        </w:rPr>
        <w:t>Scene 8</w:t>
      </w:r>
    </w:p>
    <w:p w14:paraId="7BE4C896" w14:textId="77777777" w:rsidR="00B32AC2" w:rsidRPr="00A21DFC" w:rsidRDefault="00B32AC2" w:rsidP="00B32AC2">
      <w:pPr>
        <w:rPr>
          <w:sz w:val="16"/>
        </w:rPr>
      </w:pPr>
      <w:r w:rsidRPr="00A21DFC">
        <w:rPr>
          <w:sz w:val="16"/>
        </w:rPr>
        <w:t>The many years Guattari spent practicing schizoanalysis, which is to say, living at La Borde and encountering, daily, the shape of an existence unmediated, an existence committed, always, to a refusal of normopathy—these are what he takes into the project of the three ecologies. And it is specifically the orientation of La Borde toward neurodiversity, I believe, that makes it necessary to underscore what he calls the mental, or conceptual, ecology as the inflecting force that must, and will, change the contours of the environmental and the social. La Borde taught him this: to skirt the question of the subject leaves the black hole wide open, filled to the brim with neurotypicality, whiteness.</w:t>
      </w:r>
    </w:p>
    <w:p w14:paraId="12F02EC3" w14:textId="77777777" w:rsidR="00B32AC2" w:rsidRPr="00A21DFC" w:rsidRDefault="00B32AC2" w:rsidP="00B32AC2">
      <w:pPr>
        <w:rPr>
          <w:sz w:val="16"/>
        </w:rPr>
      </w:pPr>
      <w:r w:rsidRPr="00A21DFC">
        <w:rPr>
          <w:sz w:val="16"/>
        </w:rPr>
        <w:t>In the sickness that has befallen the earth—the ongoing genocide of all that eludes the count—</w:t>
      </w:r>
      <w:r w:rsidRPr="00761AE1">
        <w:rPr>
          <w:rStyle w:val="StyleUnderline"/>
        </w:rPr>
        <w:t>subjectivity</w:t>
      </w:r>
      <w:r w:rsidRPr="00A21DFC">
        <w:rPr>
          <w:sz w:val="16"/>
        </w:rPr>
        <w:t xml:space="preserve">, too, </w:t>
      </w:r>
      <w:r w:rsidRPr="00761AE1">
        <w:rPr>
          <w:rStyle w:val="StyleUnderline"/>
        </w:rPr>
        <w:t xml:space="preserve">has </w:t>
      </w:r>
      <w:r w:rsidRPr="00761AE1">
        <w:rPr>
          <w:rStyle w:val="Emphasis"/>
        </w:rPr>
        <w:t>fallen ill</w:t>
      </w:r>
      <w:r w:rsidRPr="00A21DFC">
        <w:rPr>
          <w:sz w:val="16"/>
        </w:rPr>
        <w:t xml:space="preserve">. Replaced by the face of man, </w:t>
      </w:r>
      <w:r w:rsidRPr="00761AE1">
        <w:rPr>
          <w:rStyle w:val="StyleUnderline"/>
        </w:rPr>
        <w:t xml:space="preserve">given the </w:t>
      </w:r>
      <w:r w:rsidRPr="00761AE1">
        <w:rPr>
          <w:rStyle w:val="Emphasis"/>
        </w:rPr>
        <w:t>guise of whiteness</w:t>
      </w:r>
      <w:r w:rsidRPr="00761AE1">
        <w:rPr>
          <w:rStyle w:val="StyleUnderline"/>
        </w:rPr>
        <w:t xml:space="preserve"> in all its logistical powers of mediation</w:t>
      </w:r>
      <w:r w:rsidRPr="00A21DFC">
        <w:rPr>
          <w:sz w:val="16"/>
        </w:rPr>
        <w:t xml:space="preserve">, </w:t>
      </w:r>
      <w:r w:rsidRPr="00C95E6C">
        <w:rPr>
          <w:rStyle w:val="StyleUnderline"/>
          <w:highlight w:val="cyan"/>
        </w:rPr>
        <w:t>subjectivity has been</w:t>
      </w:r>
      <w:r w:rsidRPr="00A21DFC">
        <w:rPr>
          <w:sz w:val="16"/>
        </w:rPr>
        <w:t xml:space="preserve"> swallowed, </w:t>
      </w:r>
      <w:r w:rsidRPr="00C95E6C">
        <w:rPr>
          <w:rStyle w:val="Emphasis"/>
          <w:highlight w:val="cyan"/>
        </w:rPr>
        <w:t>engulfed</w:t>
      </w:r>
      <w:r w:rsidRPr="00C95E6C">
        <w:rPr>
          <w:rStyle w:val="StyleUnderline"/>
          <w:highlight w:val="cyan"/>
        </w:rPr>
        <w:t xml:space="preserve"> by the </w:t>
      </w:r>
      <w:r w:rsidRPr="00C95E6C">
        <w:rPr>
          <w:rStyle w:val="Emphasis"/>
          <w:highlight w:val="cyan"/>
        </w:rPr>
        <w:t>subject</w:t>
      </w:r>
      <w:r w:rsidRPr="00A21DFC">
        <w:rPr>
          <w:sz w:val="16"/>
        </w:rPr>
        <w:t>. “The main feature of the colonial-capitalistic unconscious is the reduction of subjectivity to its subject</w:t>
      </w:r>
      <w:r>
        <w:rPr>
          <w:sz w:val="16"/>
        </w:rPr>
        <w:t>’</w:t>
      </w:r>
      <w:r w:rsidRPr="00A21DFC">
        <w:rPr>
          <w:sz w:val="16"/>
        </w:rPr>
        <w:t xml:space="preserve">s experience.” But subjectivity, as Guattari understands it, is nothing other than its ongoing production. It is not the subject. It is the transversal, the emergent unmediated middle, the collectivity that must never be reduced to the one. This is why, for a renewed project of the earth, or as Moten and Harney would have it, for </w:t>
      </w:r>
      <w:r w:rsidRPr="00C95E6C">
        <w:rPr>
          <w:rStyle w:val="StyleUnderline"/>
          <w:highlight w:val="cyan"/>
        </w:rPr>
        <w:t xml:space="preserve">the </w:t>
      </w:r>
      <w:r w:rsidRPr="00C95E6C">
        <w:rPr>
          <w:rStyle w:val="Emphasis"/>
          <w:highlight w:val="cyan"/>
        </w:rPr>
        <w:t>blackening of the earth</w:t>
      </w:r>
      <w:r w:rsidRPr="00A21DFC">
        <w:rPr>
          <w:sz w:val="16"/>
        </w:rPr>
        <w:t xml:space="preserve">—“we are the moving, blackened, blackening earth”—“it </w:t>
      </w:r>
      <w:r w:rsidRPr="00C95E6C">
        <w:rPr>
          <w:rStyle w:val="StyleUnderline"/>
          <w:highlight w:val="cyan"/>
        </w:rPr>
        <w:t>will be a question of</w:t>
      </w:r>
      <w:r w:rsidRPr="00A21DFC">
        <w:rPr>
          <w:sz w:val="16"/>
        </w:rPr>
        <w:t xml:space="preserve"> literally </w:t>
      </w:r>
      <w:r w:rsidRPr="00C95E6C">
        <w:rPr>
          <w:rStyle w:val="Emphasis"/>
          <w:highlight w:val="cyan"/>
        </w:rPr>
        <w:t>reconstructing</w:t>
      </w:r>
      <w:r w:rsidRPr="00A21DFC">
        <w:rPr>
          <w:sz w:val="16"/>
        </w:rPr>
        <w:t xml:space="preserve"> the modalities of </w:t>
      </w:r>
      <w:r>
        <w:rPr>
          <w:sz w:val="16"/>
        </w:rPr>
        <w:t>‘</w:t>
      </w:r>
      <w:r w:rsidRPr="00A21DFC">
        <w:rPr>
          <w:sz w:val="16"/>
        </w:rPr>
        <w:t>group-being</w:t>
      </w:r>
      <w:r>
        <w:rPr>
          <w:sz w:val="16"/>
        </w:rPr>
        <w:t>’</w:t>
      </w:r>
      <w:r w:rsidRPr="00A21DFC">
        <w:rPr>
          <w:sz w:val="16"/>
        </w:rPr>
        <w:t xml:space="preserve"> [l</w:t>
      </w:r>
      <w:r>
        <w:rPr>
          <w:sz w:val="16"/>
        </w:rPr>
        <w:t>’</w:t>
      </w:r>
      <w:r w:rsidRPr="00A21DFC">
        <w:rPr>
          <w:sz w:val="16"/>
        </w:rPr>
        <w:t xml:space="preserve">être-en-groupe], not only through </w:t>
      </w:r>
      <w:r>
        <w:rPr>
          <w:sz w:val="16"/>
        </w:rPr>
        <w:t>‘</w:t>
      </w:r>
      <w:r w:rsidRPr="00A21DFC">
        <w:rPr>
          <w:sz w:val="16"/>
        </w:rPr>
        <w:t>communicational</w:t>
      </w:r>
      <w:r>
        <w:rPr>
          <w:sz w:val="16"/>
        </w:rPr>
        <w:t>’</w:t>
      </w:r>
      <w:r w:rsidRPr="00A21DFC">
        <w:rPr>
          <w:sz w:val="16"/>
        </w:rPr>
        <w:t xml:space="preserve"> interventions but through existential mutations driven by the motor of </w:t>
      </w:r>
      <w:r w:rsidRPr="00C95E6C">
        <w:rPr>
          <w:rStyle w:val="Emphasis"/>
          <w:highlight w:val="cyan"/>
        </w:rPr>
        <w:t>subjectivity</w:t>
      </w:r>
      <w:r w:rsidRPr="00A21DFC">
        <w:rPr>
          <w:sz w:val="16"/>
        </w:rPr>
        <w:t>.”</w:t>
      </w:r>
    </w:p>
    <w:p w14:paraId="233EA384" w14:textId="77777777" w:rsidR="00B32AC2" w:rsidRPr="00A21DFC" w:rsidRDefault="00B32AC2" w:rsidP="00B32AC2">
      <w:pPr>
        <w:rPr>
          <w:sz w:val="16"/>
        </w:rPr>
      </w:pPr>
      <w:r w:rsidRPr="00A21DFC">
        <w:rPr>
          <w:sz w:val="16"/>
        </w:rPr>
        <w:t>To construct modalities for group-being is a call for an aesthetics of sociality which exceeds the 1+1 of interpersonality. Group-being, or what Guattari refers to as the “group subject,” is not countable. The group subject is never the sum of its parts. As solitary as it is multiplicitous, the group subject makes felt how subjectivity is produced in the excess on itself of coming into relation. The group subject is how the more-than of the relational field finds expression. It is the emergent collectivity of an expression of life-living shared (in its accursed excess), expression irreducible to the one, always beyond consensus. Without mediation, the group subject is activated in the renunciation of summing up. To produce the modalities for this excess of existence requires a mutation on existence itself, a mutation that in every sense rethinks subjectivity as a position.</w:t>
      </w:r>
    </w:p>
    <w:p w14:paraId="3513CD08" w14:textId="77777777" w:rsidR="00B32AC2" w:rsidRPr="00A21DFC" w:rsidRDefault="00B32AC2" w:rsidP="00B32AC2">
      <w:pPr>
        <w:rPr>
          <w:sz w:val="16"/>
        </w:rPr>
      </w:pPr>
      <w:r w:rsidRPr="00A21DFC">
        <w:rPr>
          <w:sz w:val="16"/>
        </w:rPr>
        <w:t xml:space="preserve">The group subject reminds us that </w:t>
      </w:r>
      <w:r w:rsidRPr="00A21DFC">
        <w:rPr>
          <w:rStyle w:val="StyleUnderline"/>
        </w:rPr>
        <w:t xml:space="preserve">what we produce is </w:t>
      </w:r>
      <w:r w:rsidRPr="00A21DFC">
        <w:rPr>
          <w:rStyle w:val="Emphasis"/>
        </w:rPr>
        <w:t>never solely ours</w:t>
      </w:r>
      <w:r w:rsidRPr="00A21DFC">
        <w:rPr>
          <w:sz w:val="16"/>
        </w:rPr>
        <w:t xml:space="preserve">. </w:t>
      </w:r>
      <w:r w:rsidRPr="00C95E6C">
        <w:rPr>
          <w:rStyle w:val="StyleUnderline"/>
          <w:highlight w:val="cyan"/>
        </w:rPr>
        <w:t xml:space="preserve">We are </w:t>
      </w:r>
      <w:r w:rsidRPr="00C95E6C">
        <w:rPr>
          <w:rStyle w:val="Emphasis"/>
          <w:highlight w:val="cyan"/>
        </w:rPr>
        <w:t>not simply our-selves</w:t>
      </w:r>
      <w:r w:rsidRPr="00A21DFC">
        <w:rPr>
          <w:sz w:val="16"/>
        </w:rPr>
        <w:t xml:space="preserve">. </w:t>
      </w:r>
      <w:r w:rsidRPr="00C95E6C">
        <w:rPr>
          <w:rStyle w:val="StyleUnderline"/>
          <w:highlight w:val="cyan"/>
        </w:rPr>
        <w:t xml:space="preserve">We are </w:t>
      </w:r>
      <w:r w:rsidRPr="00C95E6C">
        <w:rPr>
          <w:rStyle w:val="Emphasis"/>
          <w:highlight w:val="cyan"/>
        </w:rPr>
        <w:t>fieldings</w:t>
      </w:r>
      <w:r w:rsidRPr="00C95E6C">
        <w:rPr>
          <w:rStyle w:val="StyleUnderline"/>
          <w:highlight w:val="cyan"/>
        </w:rPr>
        <w:t xml:space="preserve"> of complex imbrication</w:t>
      </w:r>
      <w:r w:rsidRPr="00A21DFC">
        <w:rPr>
          <w:sz w:val="16"/>
        </w:rPr>
        <w:t xml:space="preserve">. </w:t>
      </w:r>
      <w:r w:rsidRPr="00C95E6C">
        <w:rPr>
          <w:rStyle w:val="StyleUnderline"/>
          <w:highlight w:val="cyan"/>
        </w:rPr>
        <w:t xml:space="preserve">Any other account </w:t>
      </w:r>
      <w:r w:rsidRPr="002E070A">
        <w:rPr>
          <w:rStyle w:val="StyleUnderline"/>
        </w:rPr>
        <w:t xml:space="preserve">of experience </w:t>
      </w:r>
      <w:r w:rsidRPr="00C95E6C">
        <w:rPr>
          <w:rStyle w:val="StyleUnderline"/>
          <w:highlight w:val="cyan"/>
        </w:rPr>
        <w:t xml:space="preserve">is subjected to </w:t>
      </w:r>
      <w:r w:rsidRPr="00C95E6C">
        <w:rPr>
          <w:rStyle w:val="Emphasis"/>
          <w:highlight w:val="cyan"/>
        </w:rPr>
        <w:t>mediation</w:t>
      </w:r>
      <w:r w:rsidRPr="00A21DFC">
        <w:rPr>
          <w:sz w:val="16"/>
        </w:rPr>
        <w:t xml:space="preserve">, </w:t>
      </w:r>
      <w:r w:rsidRPr="00A21DFC">
        <w:rPr>
          <w:rStyle w:val="StyleUnderline"/>
        </w:rPr>
        <w:t xml:space="preserve">organized by </w:t>
      </w:r>
      <w:r w:rsidRPr="00A21DFC">
        <w:rPr>
          <w:rStyle w:val="Emphasis"/>
        </w:rPr>
        <w:t>logistics</w:t>
      </w:r>
      <w:r w:rsidRPr="00A21DFC">
        <w:rPr>
          <w:sz w:val="16"/>
        </w:rPr>
        <w:t>. Anarchival to the core, the production of subjectivity is not an account of a life contained. It is not condensable to something like identity. It is not reducible to the form of the human. It is always more-than, always in movement, a motor or conduit of a worlding.</w:t>
      </w:r>
    </w:p>
    <w:p w14:paraId="53AD69B9" w14:textId="77777777" w:rsidR="00B32AC2" w:rsidRPr="00A21DFC" w:rsidRDefault="00B32AC2" w:rsidP="00B32AC2">
      <w:pPr>
        <w:rPr>
          <w:sz w:val="16"/>
        </w:rPr>
      </w:pPr>
      <w:r w:rsidRPr="00A21DFC">
        <w:rPr>
          <w:sz w:val="16"/>
        </w:rPr>
        <w:t>The production of subjectivity bodies in the same gesture that it refuses to be a body, an “individual-in-subjection.” That is to say: in the production of subjectivity the bodying is always a being of relation. Always in movement, it does its living in the unlimited exposure that exceeds any body-world separation. Subjectivity is not inside. It is not in me. It is out of me.</w:t>
      </w:r>
    </w:p>
    <w:p w14:paraId="3EBDB26D" w14:textId="77777777" w:rsidR="00B32AC2" w:rsidRPr="00A21DFC" w:rsidRDefault="00B32AC2" w:rsidP="00B32AC2">
      <w:pPr>
        <w:rPr>
          <w:sz w:val="16"/>
        </w:rPr>
      </w:pPr>
      <w:r w:rsidRPr="00A21DFC">
        <w:rPr>
          <w:sz w:val="16"/>
        </w:rPr>
        <w:t>Rather than speak of the “subject,” we should perhaps speak of components of subjectification, each working more or less on its own. This would lead us, necessarily, to re-examine the relation between concepts of the individual and subjectivity, and, above all, to make a clear distinction between the two. Vectors of subjectification do not necessarily pass through the individual, which in reality appears to be something like a “terminal” for processes that involve human groups, socio-economic ensembles, data-processing machines, etc. Therefore, interiority establishes itself at the crossroads of multiple components, each relatively autonomous in relation to the other, and, if need be, in open conflict.</w:t>
      </w:r>
    </w:p>
    <w:p w14:paraId="0E72DFBC" w14:textId="77777777" w:rsidR="00B32AC2" w:rsidRPr="00A21DFC" w:rsidRDefault="00B32AC2" w:rsidP="00B32AC2">
      <w:pPr>
        <w:rPr>
          <w:sz w:val="16"/>
        </w:rPr>
      </w:pPr>
      <w:r w:rsidRPr="00A21DFC">
        <w:rPr>
          <w:sz w:val="16"/>
        </w:rPr>
        <w:t>“That abolition starts with the self.”</w:t>
      </w:r>
    </w:p>
    <w:p w14:paraId="67FDE47E" w14:textId="77777777" w:rsidR="00B32AC2" w:rsidRPr="00A21DFC" w:rsidRDefault="00B32AC2" w:rsidP="00B32AC2">
      <w:pPr>
        <w:rPr>
          <w:sz w:val="16"/>
        </w:rPr>
      </w:pPr>
      <w:r w:rsidRPr="00A21DFC">
        <w:rPr>
          <w:sz w:val="16"/>
        </w:rPr>
        <w:t>In the drift, subjectivity</w:t>
      </w:r>
      <w:r>
        <w:rPr>
          <w:sz w:val="16"/>
        </w:rPr>
        <w:t>’</w:t>
      </w:r>
      <w:r w:rsidRPr="00A21DFC">
        <w:rPr>
          <w:sz w:val="16"/>
        </w:rPr>
        <w:t>s dérive is irreducible to the human. Active in the interval of worlds making themselves, subjectivity is never reducible to a subject. The production of subjectivity is the activity of the interstice: vector, not form. Schizoanalysis works at this uneasy juncture. The task of schizoanalysis is not to get between body and world, between-two. Its task is to make way for all that already populates the between, and to agitate, from within the field of relation, orientations already in germ. Fostering the germination, tending the field, schizoanalysis vectors the inflection.</w:t>
      </w:r>
    </w:p>
    <w:p w14:paraId="1233B4A1" w14:textId="77777777" w:rsidR="00B32AC2" w:rsidRPr="00A21DFC" w:rsidRDefault="00B32AC2" w:rsidP="00B32AC2">
      <w:pPr>
        <w:rPr>
          <w:sz w:val="16"/>
        </w:rPr>
      </w:pPr>
      <w:r w:rsidRPr="00A21DFC">
        <w:rPr>
          <w:sz w:val="16"/>
        </w:rPr>
        <w:t>The vectoring requires a subtraction from the open field of all that is still in potentia. Schizoanalysis culls from potential a shape, a way. This excision from process is a subtraction from infinitude to the finite. From the side of infinitude, in the field of immanence, Whitehead calls this activity that sparks a standing out of experience “importance.” From the side of finitude, in the field of activity, Whitehead calls it “expression”:</w:t>
      </w:r>
    </w:p>
    <w:p w14:paraId="64A54BD1" w14:textId="77777777" w:rsidR="00B32AC2" w:rsidRPr="00A21DFC" w:rsidRDefault="00B32AC2" w:rsidP="00B32AC2">
      <w:pPr>
        <w:rPr>
          <w:sz w:val="16"/>
        </w:rPr>
      </w:pPr>
      <w:r w:rsidRPr="00A21DFC">
        <w:rPr>
          <w:sz w:val="16"/>
        </w:rPr>
        <w:t>Expression is founded on the finite occasion. It is the activity of finitude impressing itself on its environment. Thus it has its origin in the finite; and it represents the immanence of the finite in the multitude of its fellows beyond itself. The two together, namely importance and expression, are witnesses both to the monistic aspect of the universe and to its pluralistic character. Importance passes from the world as one to the world as many; whereas, expression is the gift from the world as many to the world as one.</w:t>
      </w:r>
    </w:p>
    <w:p w14:paraId="345A8E22" w14:textId="77777777" w:rsidR="00B32AC2" w:rsidRPr="00A21DFC" w:rsidRDefault="00B32AC2" w:rsidP="00B32AC2">
      <w:pPr>
        <w:rPr>
          <w:sz w:val="16"/>
        </w:rPr>
      </w:pPr>
      <w:r w:rsidRPr="00A21DFC">
        <w:rPr>
          <w:sz w:val="16"/>
        </w:rPr>
        <w:t xml:space="preserve">Importance and expression function as intensifiers of experience, bringing into activity the singularity of a life that nonetheless continues to carry its anarchic share. </w:t>
      </w:r>
      <w:r w:rsidRPr="00A21DFC">
        <w:rPr>
          <w:rStyle w:val="StyleUnderline"/>
        </w:rPr>
        <w:t>In this account</w:t>
      </w:r>
      <w:r w:rsidRPr="00A21DFC">
        <w:rPr>
          <w:sz w:val="16"/>
        </w:rPr>
        <w:t xml:space="preserve">, </w:t>
      </w:r>
      <w:r w:rsidRPr="00A21DFC">
        <w:rPr>
          <w:rStyle w:val="StyleUnderline"/>
        </w:rPr>
        <w:t xml:space="preserve">the human is </w:t>
      </w:r>
      <w:r w:rsidRPr="00A21DFC">
        <w:rPr>
          <w:rStyle w:val="Emphasis"/>
        </w:rPr>
        <w:t>not singled out</w:t>
      </w:r>
      <w:r w:rsidRPr="00A21DFC">
        <w:rPr>
          <w:sz w:val="16"/>
        </w:rPr>
        <w:t xml:space="preserve">. </w:t>
      </w:r>
      <w:r w:rsidRPr="00A21DFC">
        <w:rPr>
          <w:rStyle w:val="StyleUnderline"/>
        </w:rPr>
        <w:t xml:space="preserve">There is </w:t>
      </w:r>
      <w:r w:rsidRPr="00A21DFC">
        <w:rPr>
          <w:rStyle w:val="Emphasis"/>
        </w:rPr>
        <w:t>no externalizing</w:t>
      </w:r>
      <w:r w:rsidRPr="00A21DFC">
        <w:rPr>
          <w:rStyle w:val="StyleUnderline"/>
        </w:rPr>
        <w:t xml:space="preserve"> voice</w:t>
      </w:r>
      <w:r w:rsidRPr="00A21DFC">
        <w:rPr>
          <w:sz w:val="16"/>
        </w:rPr>
        <w:t xml:space="preserve">, </w:t>
      </w:r>
      <w:r w:rsidRPr="00A21DFC">
        <w:rPr>
          <w:rStyle w:val="Emphasis"/>
        </w:rPr>
        <w:t>no mediator</w:t>
      </w:r>
      <w:r w:rsidRPr="00A21DFC">
        <w:rPr>
          <w:sz w:val="16"/>
        </w:rPr>
        <w:t xml:space="preserve">. </w:t>
      </w:r>
      <w:r w:rsidRPr="00A21DFC">
        <w:rPr>
          <w:rStyle w:val="StyleUnderline"/>
        </w:rPr>
        <w:t xml:space="preserve">Arrows of experience are their </w:t>
      </w:r>
      <w:r w:rsidRPr="00A21DFC">
        <w:rPr>
          <w:rStyle w:val="Emphasis"/>
        </w:rPr>
        <w:t>own force</w:t>
      </w:r>
      <w:r w:rsidRPr="00A21DFC">
        <w:rPr>
          <w:sz w:val="16"/>
        </w:rPr>
        <w:t xml:space="preserve">, </w:t>
      </w:r>
      <w:r w:rsidRPr="00A21DFC">
        <w:rPr>
          <w:rStyle w:val="StyleUnderline"/>
        </w:rPr>
        <w:t xml:space="preserve">importance </w:t>
      </w:r>
      <w:r w:rsidRPr="00A21DFC">
        <w:rPr>
          <w:rStyle w:val="Emphasis"/>
        </w:rPr>
        <w:t>not</w:t>
      </w:r>
      <w:r w:rsidRPr="00A21DFC">
        <w:rPr>
          <w:rStyle w:val="StyleUnderline"/>
        </w:rPr>
        <w:t xml:space="preserve"> a question of what matters to </w:t>
      </w:r>
      <w:r w:rsidRPr="00A21DFC">
        <w:rPr>
          <w:rStyle w:val="Emphasis"/>
        </w:rPr>
        <w:t>me</w:t>
      </w:r>
      <w:r w:rsidRPr="00A21DFC">
        <w:rPr>
          <w:sz w:val="16"/>
        </w:rPr>
        <w:t xml:space="preserve">, </w:t>
      </w:r>
      <w:r w:rsidRPr="00A21DFC">
        <w:rPr>
          <w:rStyle w:val="StyleUnderline"/>
        </w:rPr>
        <w:t xml:space="preserve">but of what </w:t>
      </w:r>
      <w:r w:rsidRPr="00A21DFC">
        <w:rPr>
          <w:rStyle w:val="Emphasis"/>
        </w:rPr>
        <w:t>actually</w:t>
      </w:r>
      <w:r w:rsidRPr="00A21DFC">
        <w:rPr>
          <w:sz w:val="16"/>
        </w:rPr>
        <w:t xml:space="preserve"> (</w:t>
      </w:r>
      <w:r w:rsidRPr="00A21DFC">
        <w:rPr>
          <w:rStyle w:val="StyleUnderline"/>
        </w:rPr>
        <w:t xml:space="preserve">but always also </w:t>
      </w:r>
      <w:r w:rsidRPr="00A21DFC">
        <w:rPr>
          <w:rStyle w:val="Emphasis"/>
        </w:rPr>
        <w:t>in potentia</w:t>
      </w:r>
      <w:r w:rsidRPr="00A21DFC">
        <w:rPr>
          <w:sz w:val="16"/>
        </w:rPr>
        <w:t xml:space="preserve">) </w:t>
      </w:r>
      <w:r w:rsidRPr="00A21DFC">
        <w:rPr>
          <w:rStyle w:val="StyleUnderline"/>
        </w:rPr>
        <w:t>makes a difference</w:t>
      </w:r>
      <w:r w:rsidRPr="00A21DFC">
        <w:rPr>
          <w:sz w:val="16"/>
        </w:rPr>
        <w:t>.</w:t>
      </w:r>
    </w:p>
    <w:p w14:paraId="110B75D6" w14:textId="77777777" w:rsidR="00B32AC2" w:rsidRPr="00A21DFC" w:rsidRDefault="00B32AC2" w:rsidP="00B32AC2">
      <w:pPr>
        <w:rPr>
          <w:sz w:val="16"/>
        </w:rPr>
      </w:pPr>
      <w:r w:rsidRPr="00A21DFC">
        <w:rPr>
          <w:rStyle w:val="StyleUnderline"/>
        </w:rPr>
        <w:t xml:space="preserve">Importance makes way for </w:t>
      </w:r>
      <w:r w:rsidRPr="00A21DFC">
        <w:rPr>
          <w:rStyle w:val="Emphasis"/>
        </w:rPr>
        <w:t>precision</w:t>
      </w:r>
      <w:r w:rsidRPr="00A21DFC">
        <w:rPr>
          <w:rStyle w:val="StyleUnderline"/>
        </w:rPr>
        <w:t xml:space="preserve"> in experience</w:t>
      </w:r>
      <w:r w:rsidRPr="00A21DFC">
        <w:rPr>
          <w:sz w:val="16"/>
        </w:rPr>
        <w:t xml:space="preserve">. That is to say, </w:t>
      </w:r>
      <w:r w:rsidRPr="00A21DFC">
        <w:rPr>
          <w:rStyle w:val="StyleUnderline"/>
        </w:rPr>
        <w:t>importance is what fosters a certain specific angle of existence</w:t>
      </w:r>
      <w:r w:rsidRPr="00A21DFC">
        <w:rPr>
          <w:sz w:val="16"/>
        </w:rPr>
        <w:t xml:space="preserve">, </w:t>
      </w:r>
      <w:r w:rsidRPr="00A21DFC">
        <w:rPr>
          <w:rStyle w:val="StyleUnderline"/>
        </w:rPr>
        <w:t xml:space="preserve">allowing certain qualities of experience to </w:t>
      </w:r>
      <w:r w:rsidRPr="00A21DFC">
        <w:rPr>
          <w:rStyle w:val="Emphasis"/>
        </w:rPr>
        <w:t>take precedence</w:t>
      </w:r>
      <w:r w:rsidRPr="00A21DFC">
        <w:rPr>
          <w:rStyle w:val="StyleUnderline"/>
        </w:rPr>
        <w:t xml:space="preserve"> over others</w:t>
      </w:r>
      <w:r w:rsidRPr="00A21DFC">
        <w:rPr>
          <w:sz w:val="16"/>
        </w:rPr>
        <w:t xml:space="preserve">. </w:t>
      </w:r>
      <w:r w:rsidRPr="00A21DFC">
        <w:rPr>
          <w:rStyle w:val="StyleUnderline"/>
        </w:rPr>
        <w:t xml:space="preserve">We have come to believe that mediation is </w:t>
      </w:r>
      <w:r w:rsidRPr="00A21DFC">
        <w:rPr>
          <w:rStyle w:val="Emphasis"/>
        </w:rPr>
        <w:t>necessary</w:t>
      </w:r>
      <w:r w:rsidRPr="00A21DFC">
        <w:rPr>
          <w:rStyle w:val="StyleUnderline"/>
        </w:rPr>
        <w:t xml:space="preserve"> to parse experience</w:t>
      </w:r>
      <w:r w:rsidRPr="00A21DFC">
        <w:rPr>
          <w:sz w:val="16"/>
        </w:rPr>
        <w:t xml:space="preserve">. But </w:t>
      </w:r>
      <w:r w:rsidRPr="00A21DFC">
        <w:rPr>
          <w:rStyle w:val="StyleUnderline"/>
        </w:rPr>
        <w:t>as</w:t>
      </w:r>
      <w:r w:rsidRPr="00A21DFC">
        <w:rPr>
          <w:sz w:val="16"/>
        </w:rPr>
        <w:t xml:space="preserve"> Whitehead emphasizes, </w:t>
      </w:r>
      <w:r w:rsidRPr="00A21DFC">
        <w:rPr>
          <w:rStyle w:val="StyleUnderline"/>
        </w:rPr>
        <w:t>the world is always in its own pursuit of amplification</w:t>
      </w:r>
      <w:r w:rsidRPr="00A21DFC">
        <w:rPr>
          <w:sz w:val="16"/>
        </w:rPr>
        <w:t xml:space="preserve">. </w:t>
      </w:r>
      <w:r w:rsidRPr="00C95E6C">
        <w:rPr>
          <w:rStyle w:val="StyleUnderline"/>
          <w:highlight w:val="cyan"/>
        </w:rPr>
        <w:t>Incessant clearing</w:t>
      </w:r>
      <w:r w:rsidRPr="00A21DFC">
        <w:rPr>
          <w:sz w:val="16"/>
        </w:rPr>
        <w:t xml:space="preserve">, </w:t>
      </w:r>
      <w:r w:rsidRPr="00C95E6C">
        <w:rPr>
          <w:rStyle w:val="StyleUnderline"/>
          <w:highlight w:val="cyan"/>
        </w:rPr>
        <w:t>colonialism without end</w:t>
      </w:r>
      <w:r w:rsidRPr="00A21DFC">
        <w:rPr>
          <w:sz w:val="16"/>
        </w:rPr>
        <w:t xml:space="preserve">, </w:t>
      </w:r>
      <w:r w:rsidRPr="00C95E6C">
        <w:rPr>
          <w:rStyle w:val="StyleUnderline"/>
          <w:highlight w:val="cyan"/>
        </w:rPr>
        <w:t>in the afterlife of slavery</w:t>
      </w:r>
      <w:r w:rsidRPr="00A21DFC">
        <w:rPr>
          <w:sz w:val="16"/>
        </w:rPr>
        <w:t xml:space="preserve">, </w:t>
      </w:r>
      <w:r w:rsidRPr="00C95E6C">
        <w:rPr>
          <w:rStyle w:val="StyleUnderline"/>
          <w:highlight w:val="cyan"/>
        </w:rPr>
        <w:t xml:space="preserve">results in systems </w:t>
      </w:r>
      <w:r w:rsidRPr="00C95E6C">
        <w:rPr>
          <w:rStyle w:val="Emphasis"/>
          <w:highlight w:val="cyan"/>
        </w:rPr>
        <w:t>out of kilter</w:t>
      </w:r>
      <w:r w:rsidRPr="00A21DFC">
        <w:rPr>
          <w:sz w:val="16"/>
        </w:rPr>
        <w:t xml:space="preserve">. </w:t>
      </w:r>
      <w:r w:rsidRPr="00A21DFC">
        <w:rPr>
          <w:rStyle w:val="Emphasis"/>
        </w:rPr>
        <w:t>Ecological destruction</w:t>
      </w:r>
      <w:r w:rsidRPr="00A21DFC">
        <w:rPr>
          <w:rStyle w:val="StyleUnderline"/>
        </w:rPr>
        <w:t xml:space="preserve"> has finally begun to register</w:t>
      </w:r>
      <w:r w:rsidRPr="00A21DFC">
        <w:rPr>
          <w:sz w:val="16"/>
        </w:rPr>
        <w:t xml:space="preserve">, centuries too late. </w:t>
      </w:r>
      <w:r w:rsidRPr="00C95E6C">
        <w:rPr>
          <w:rStyle w:val="StyleUnderline"/>
          <w:highlight w:val="cyan"/>
        </w:rPr>
        <w:t>The question of</w:t>
      </w:r>
      <w:r w:rsidRPr="00A21DFC">
        <w:rPr>
          <w:rStyle w:val="StyleUnderline"/>
        </w:rPr>
        <w:t xml:space="preserve"> how to bring things into </w:t>
      </w:r>
      <w:r w:rsidRPr="002201E8">
        <w:rPr>
          <w:rStyle w:val="StyleUnderline"/>
        </w:rPr>
        <w:t xml:space="preserve">a </w:t>
      </w:r>
      <w:r w:rsidRPr="002201E8">
        <w:rPr>
          <w:rStyle w:val="Emphasis"/>
        </w:rPr>
        <w:t>metastability</w:t>
      </w:r>
      <w:r w:rsidRPr="002201E8">
        <w:rPr>
          <w:rStyle w:val="StyleUnderline"/>
        </w:rPr>
        <w:t xml:space="preserve"> that is </w:t>
      </w:r>
      <w:r w:rsidRPr="002201E8">
        <w:rPr>
          <w:rStyle w:val="Emphasis"/>
        </w:rPr>
        <w:t xml:space="preserve">conducive to </w:t>
      </w:r>
      <w:r w:rsidRPr="00C95E6C">
        <w:rPr>
          <w:rStyle w:val="Emphasis"/>
          <w:highlight w:val="cyan"/>
        </w:rPr>
        <w:t>life</w:t>
      </w:r>
      <w:r w:rsidRPr="002201E8">
        <w:rPr>
          <w:rStyle w:val="Emphasis"/>
        </w:rPr>
        <w:t>-living</w:t>
      </w:r>
      <w:r w:rsidRPr="002201E8">
        <w:rPr>
          <w:rStyle w:val="StyleUnderline"/>
        </w:rPr>
        <w:t xml:space="preserve"> </w:t>
      </w:r>
      <w:r w:rsidRPr="00C95E6C">
        <w:rPr>
          <w:rStyle w:val="StyleUnderline"/>
          <w:highlight w:val="cyan"/>
        </w:rPr>
        <w:t xml:space="preserve">must involve </w:t>
      </w:r>
      <w:r w:rsidRPr="002201E8">
        <w:rPr>
          <w:rStyle w:val="StyleUnderline"/>
        </w:rPr>
        <w:t xml:space="preserve">a </w:t>
      </w:r>
      <w:r w:rsidRPr="00C95E6C">
        <w:rPr>
          <w:rStyle w:val="Emphasis"/>
          <w:highlight w:val="cyan"/>
        </w:rPr>
        <w:t>reckoning</w:t>
      </w:r>
      <w:r w:rsidRPr="00C95E6C">
        <w:rPr>
          <w:rStyle w:val="StyleUnderline"/>
          <w:highlight w:val="cyan"/>
        </w:rPr>
        <w:t xml:space="preserve"> with </w:t>
      </w:r>
      <w:r w:rsidRPr="002201E8">
        <w:rPr>
          <w:rStyle w:val="StyleUnderline"/>
        </w:rPr>
        <w:t xml:space="preserve">the </w:t>
      </w:r>
      <w:r w:rsidRPr="002201E8">
        <w:rPr>
          <w:rStyle w:val="Emphasis"/>
        </w:rPr>
        <w:t xml:space="preserve">deadening force of </w:t>
      </w:r>
      <w:r w:rsidRPr="00C95E6C">
        <w:rPr>
          <w:rStyle w:val="Emphasis"/>
          <w:highlight w:val="cyan"/>
        </w:rPr>
        <w:t>mediation</w:t>
      </w:r>
      <w:r w:rsidRPr="00A21DFC">
        <w:rPr>
          <w:sz w:val="16"/>
        </w:rPr>
        <w:t xml:space="preserve">. </w:t>
      </w:r>
      <w:r w:rsidRPr="00C95E6C">
        <w:rPr>
          <w:rStyle w:val="StyleUnderline"/>
          <w:highlight w:val="cyan"/>
        </w:rPr>
        <w:t xml:space="preserve">We </w:t>
      </w:r>
      <w:r w:rsidRPr="00C95E6C">
        <w:rPr>
          <w:rStyle w:val="Emphasis"/>
          <w:highlight w:val="cyan"/>
        </w:rPr>
        <w:t>don’t need another apology</w:t>
      </w:r>
      <w:r w:rsidRPr="00A21DFC">
        <w:rPr>
          <w:sz w:val="16"/>
        </w:rPr>
        <w:t xml:space="preserve">. </w:t>
      </w:r>
      <w:r w:rsidRPr="00C95E6C">
        <w:rPr>
          <w:rStyle w:val="StyleUnderline"/>
          <w:highlight w:val="cyan"/>
        </w:rPr>
        <w:t xml:space="preserve">We need to </w:t>
      </w:r>
      <w:r w:rsidRPr="00C95E6C">
        <w:rPr>
          <w:rStyle w:val="Emphasis"/>
          <w:highlight w:val="cyan"/>
        </w:rPr>
        <w:t>get out of the way</w:t>
      </w:r>
      <w:r w:rsidRPr="00A21DFC">
        <w:rPr>
          <w:sz w:val="16"/>
        </w:rPr>
        <w:t xml:space="preserve">. </w:t>
      </w:r>
      <w:r w:rsidRPr="00C95E6C">
        <w:rPr>
          <w:rStyle w:val="Emphasis"/>
          <w:sz w:val="30"/>
          <w:szCs w:val="30"/>
          <w:highlight w:val="cyan"/>
        </w:rPr>
        <w:t>The blackening of the earth requires the production of something entirely other than me</w:t>
      </w:r>
      <w:r w:rsidRPr="00A21DFC">
        <w:rPr>
          <w:sz w:val="16"/>
        </w:rPr>
        <w:t xml:space="preserve">, </w:t>
      </w:r>
      <w:r w:rsidRPr="00C95E6C">
        <w:rPr>
          <w:rStyle w:val="Emphasis"/>
          <w:sz w:val="30"/>
          <w:szCs w:val="30"/>
          <w:highlight w:val="cyan"/>
        </w:rPr>
        <w:t>or you</w:t>
      </w:r>
      <w:r w:rsidRPr="00A21DFC">
        <w:rPr>
          <w:sz w:val="16"/>
        </w:rPr>
        <w:t>.</w:t>
      </w:r>
    </w:p>
    <w:p w14:paraId="7FB45127" w14:textId="77777777" w:rsidR="00B32AC2" w:rsidRPr="00A21DFC" w:rsidRDefault="00B32AC2" w:rsidP="00B32AC2">
      <w:pPr>
        <w:rPr>
          <w:sz w:val="16"/>
        </w:rPr>
      </w:pPr>
      <w:r w:rsidRPr="00A21DFC">
        <w:rPr>
          <w:sz w:val="16"/>
        </w:rPr>
        <w:t>Scene 9</w:t>
      </w:r>
    </w:p>
    <w:p w14:paraId="439A5122" w14:textId="77777777" w:rsidR="00B32AC2" w:rsidRPr="00A21DFC" w:rsidRDefault="00B32AC2" w:rsidP="00B32AC2">
      <w:pPr>
        <w:rPr>
          <w:sz w:val="16"/>
        </w:rPr>
      </w:pPr>
      <w:r w:rsidRPr="00A21DFC">
        <w:rPr>
          <w:sz w:val="16"/>
        </w:rPr>
        <w:t xml:space="preserve">The infraface of the three ecologies—“the world as one to the world as many … the world as many to the world as one”—is immediating. </w:t>
      </w:r>
      <w:r w:rsidRPr="00C95E6C">
        <w:rPr>
          <w:rStyle w:val="Emphasis"/>
          <w:highlight w:val="cyan"/>
        </w:rPr>
        <w:t>Immediation</w:t>
      </w:r>
      <w:r w:rsidRPr="00C95E6C">
        <w:rPr>
          <w:rStyle w:val="StyleUnderline"/>
          <w:highlight w:val="cyan"/>
        </w:rPr>
        <w:t xml:space="preserve"> is not the </w:t>
      </w:r>
      <w:r w:rsidRPr="00C95E6C">
        <w:rPr>
          <w:rStyle w:val="Emphasis"/>
          <w:highlight w:val="cyan"/>
        </w:rPr>
        <w:t>opposite</w:t>
      </w:r>
      <w:r w:rsidRPr="00C95E6C">
        <w:rPr>
          <w:rStyle w:val="StyleUnderline"/>
          <w:highlight w:val="cyan"/>
        </w:rPr>
        <w:t xml:space="preserve"> of mediation</w:t>
      </w:r>
      <w:r w:rsidRPr="00A21DFC">
        <w:rPr>
          <w:sz w:val="16"/>
        </w:rPr>
        <w:t xml:space="preserve">. Rather, </w:t>
      </w:r>
      <w:r w:rsidRPr="00C95E6C">
        <w:rPr>
          <w:rStyle w:val="StyleUnderline"/>
          <w:highlight w:val="cyan"/>
        </w:rPr>
        <w:t>it is</w:t>
      </w:r>
      <w:r w:rsidRPr="00A21DFC">
        <w:rPr>
          <w:rStyle w:val="StyleUnderline"/>
        </w:rPr>
        <w:t xml:space="preserve"> the force of </w:t>
      </w:r>
      <w:r w:rsidRPr="00C95E6C">
        <w:rPr>
          <w:rStyle w:val="StyleUnderline"/>
          <w:highlight w:val="cyan"/>
        </w:rPr>
        <w:t xml:space="preserve">a thirdness </w:t>
      </w:r>
      <w:r w:rsidRPr="00C95E6C">
        <w:rPr>
          <w:rStyle w:val="Emphasis"/>
          <w:highlight w:val="cyan"/>
        </w:rPr>
        <w:t>irreducible</w:t>
      </w:r>
      <w:r w:rsidRPr="00C95E6C">
        <w:rPr>
          <w:rStyle w:val="StyleUnderline"/>
          <w:highlight w:val="cyan"/>
        </w:rPr>
        <w:t xml:space="preserve"> to a between</w:t>
      </w:r>
      <w:r w:rsidRPr="002201E8">
        <w:rPr>
          <w:rStyle w:val="StyleUnderline"/>
        </w:rPr>
        <w:t>-two</w:t>
      </w:r>
      <w:r w:rsidRPr="00A21DFC">
        <w:rPr>
          <w:sz w:val="16"/>
        </w:rPr>
        <w:t xml:space="preserve">. </w:t>
      </w:r>
      <w:r w:rsidRPr="00A21DFC">
        <w:rPr>
          <w:rStyle w:val="StyleUnderline"/>
        </w:rPr>
        <w:t xml:space="preserve">Immediation is the </w:t>
      </w:r>
      <w:r w:rsidRPr="00A21DFC">
        <w:rPr>
          <w:rStyle w:val="Emphasis"/>
        </w:rPr>
        <w:t>more-than</w:t>
      </w:r>
      <w:r w:rsidRPr="00A21DFC">
        <w:rPr>
          <w:sz w:val="16"/>
        </w:rPr>
        <w:t xml:space="preserve">, the n+1 that is by necessity n-1, one as many, many as one, </w:t>
      </w:r>
      <w:r w:rsidRPr="00A21DFC">
        <w:rPr>
          <w:rStyle w:val="StyleUnderline"/>
        </w:rPr>
        <w:t xml:space="preserve">the qualitative force of an </w:t>
      </w:r>
      <w:r w:rsidRPr="00A21DFC">
        <w:rPr>
          <w:rStyle w:val="Emphasis"/>
        </w:rPr>
        <w:t>uncountability</w:t>
      </w:r>
      <w:r w:rsidRPr="00A21DFC">
        <w:rPr>
          <w:rStyle w:val="StyleUnderline"/>
        </w:rPr>
        <w:t xml:space="preserve"> </w:t>
      </w:r>
      <w:r w:rsidRPr="00C95E6C">
        <w:rPr>
          <w:rStyle w:val="StyleUnderline"/>
          <w:highlight w:val="cyan"/>
        </w:rPr>
        <w:t xml:space="preserve">that </w:t>
      </w:r>
      <w:r w:rsidRPr="00C95E6C">
        <w:rPr>
          <w:rStyle w:val="Emphasis"/>
          <w:highlight w:val="cyan"/>
        </w:rPr>
        <w:t>diagonalizes</w:t>
      </w:r>
      <w:r w:rsidRPr="00C95E6C">
        <w:rPr>
          <w:rStyle w:val="StyleUnderline"/>
          <w:highlight w:val="cyan"/>
        </w:rPr>
        <w:t xml:space="preserve"> </w:t>
      </w:r>
      <w:r w:rsidRPr="002201E8">
        <w:rPr>
          <w:rStyle w:val="StyleUnderline"/>
        </w:rPr>
        <w:t xml:space="preserve">to give rise to </w:t>
      </w:r>
      <w:r w:rsidRPr="00C95E6C">
        <w:rPr>
          <w:rStyle w:val="StyleUnderline"/>
          <w:highlight w:val="cyan"/>
        </w:rPr>
        <w:t>what else moves in the relation</w:t>
      </w:r>
      <w:r w:rsidRPr="00A21DFC">
        <w:rPr>
          <w:sz w:val="16"/>
        </w:rPr>
        <w:t>.</w:t>
      </w:r>
    </w:p>
    <w:p w14:paraId="12276AE2" w14:textId="77777777" w:rsidR="00B32AC2" w:rsidRPr="00A21DFC" w:rsidRDefault="00B32AC2" w:rsidP="00B32AC2">
      <w:pPr>
        <w:rPr>
          <w:sz w:val="16"/>
        </w:rPr>
      </w:pPr>
      <w:r w:rsidRPr="00A21DFC">
        <w:rPr>
          <w:rStyle w:val="StyleUnderline"/>
        </w:rPr>
        <w:t xml:space="preserve">The production of subjectivity is </w:t>
      </w:r>
      <w:r w:rsidRPr="00A21DFC">
        <w:rPr>
          <w:rStyle w:val="Emphasis"/>
        </w:rPr>
        <w:t>immediating</w:t>
      </w:r>
      <w:r w:rsidRPr="00A21DFC">
        <w:rPr>
          <w:rStyle w:val="StyleUnderline"/>
        </w:rPr>
        <w:t xml:space="preserve"> to the degree that it is not produced by something outside itself</w:t>
      </w:r>
      <w:r w:rsidRPr="00A21DFC">
        <w:rPr>
          <w:sz w:val="16"/>
        </w:rPr>
        <w:t xml:space="preserve">. Immediating, always at once body and world, its own perspective. That is to say, </w:t>
      </w:r>
      <w:r w:rsidRPr="00A21DFC">
        <w:rPr>
          <w:rStyle w:val="StyleUnderline"/>
        </w:rPr>
        <w:t xml:space="preserve">its angle on existence is </w:t>
      </w:r>
      <w:r w:rsidRPr="00A21DFC">
        <w:rPr>
          <w:rStyle w:val="Emphasis"/>
        </w:rPr>
        <w:t>not ours</w:t>
      </w:r>
      <w:r w:rsidRPr="00A21DFC">
        <w:rPr>
          <w:sz w:val="16"/>
        </w:rPr>
        <w:t xml:space="preserve">, </w:t>
      </w:r>
      <w:r w:rsidRPr="00A21DFC">
        <w:rPr>
          <w:rStyle w:val="StyleUnderline"/>
        </w:rPr>
        <w:t xml:space="preserve">cannot be </w:t>
      </w:r>
      <w:r w:rsidRPr="00A21DFC">
        <w:rPr>
          <w:rStyle w:val="Emphasis"/>
        </w:rPr>
        <w:t>reduced</w:t>
      </w:r>
      <w:r w:rsidRPr="00A21DFC">
        <w:rPr>
          <w:rStyle w:val="StyleUnderline"/>
        </w:rPr>
        <w:t xml:space="preserve"> to us</w:t>
      </w:r>
      <w:r w:rsidRPr="00A21DFC">
        <w:rPr>
          <w:sz w:val="16"/>
        </w:rPr>
        <w:t>. The production of subjectivity is a making-conceptual of existence. It is an attuning to the deadly violence of the body-world split produced in the wake of the clearing.</w:t>
      </w:r>
    </w:p>
    <w:p w14:paraId="0D3C184D" w14:textId="77777777" w:rsidR="00B32AC2" w:rsidRPr="00A21DFC" w:rsidRDefault="00B32AC2" w:rsidP="00B32AC2">
      <w:pPr>
        <w:rPr>
          <w:sz w:val="16"/>
        </w:rPr>
      </w:pPr>
      <w:r w:rsidRPr="00A21DFC">
        <w:rPr>
          <w:sz w:val="16"/>
        </w:rPr>
        <w:t xml:space="preserve">There are not three ecologies. There is one ecology multiply intertwined. To get to the potential of what the three ecologies in their transversality offer, the production of subjectivity must be attended to. </w:t>
      </w:r>
      <w:r w:rsidRPr="00A21DFC">
        <w:rPr>
          <w:rStyle w:val="StyleUnderline"/>
        </w:rPr>
        <w:t xml:space="preserve">We have </w:t>
      </w:r>
      <w:r w:rsidRPr="00A21DFC">
        <w:rPr>
          <w:rStyle w:val="Emphasis"/>
        </w:rPr>
        <w:t>failed</w:t>
      </w:r>
      <w:r w:rsidRPr="00A21DFC">
        <w:rPr>
          <w:rStyle w:val="StyleUnderline"/>
        </w:rPr>
        <w:t xml:space="preserve"> each other at the juncture of the </w:t>
      </w:r>
      <w:r w:rsidRPr="00A21DFC">
        <w:rPr>
          <w:rStyle w:val="Emphasis"/>
        </w:rPr>
        <w:t>production of subjectivity</w:t>
      </w:r>
      <w:r w:rsidRPr="00A21DFC">
        <w:rPr>
          <w:sz w:val="16"/>
        </w:rPr>
        <w:t xml:space="preserve"> in particular, and </w:t>
      </w:r>
      <w:r w:rsidRPr="00A21DFC">
        <w:rPr>
          <w:rStyle w:val="Emphasis"/>
        </w:rPr>
        <w:t>nothing will be possible</w:t>
      </w:r>
      <w:r w:rsidRPr="00A21DFC">
        <w:rPr>
          <w:rStyle w:val="StyleUnderline"/>
        </w:rPr>
        <w:t xml:space="preserve"> without that shift</w:t>
      </w:r>
      <w:r w:rsidRPr="00A21DFC">
        <w:rPr>
          <w:sz w:val="16"/>
        </w:rPr>
        <w:t>. In the words of The Invisible Committee,</w:t>
      </w:r>
    </w:p>
    <w:p w14:paraId="557CFE4A" w14:textId="77777777" w:rsidR="00B32AC2" w:rsidRPr="00A21DFC" w:rsidRDefault="00B32AC2" w:rsidP="00B32AC2">
      <w:pPr>
        <w:rPr>
          <w:sz w:val="16"/>
        </w:rPr>
      </w:pPr>
      <w:r w:rsidRPr="00C95E6C">
        <w:rPr>
          <w:rStyle w:val="StyleUnderline"/>
          <w:highlight w:val="cyan"/>
        </w:rPr>
        <w:t xml:space="preserve">the exhaustion of </w:t>
      </w:r>
      <w:r w:rsidRPr="00C95E6C">
        <w:rPr>
          <w:rStyle w:val="Emphasis"/>
          <w:highlight w:val="cyan"/>
        </w:rPr>
        <w:t>natural</w:t>
      </w:r>
      <w:r w:rsidRPr="00C95E6C">
        <w:rPr>
          <w:rStyle w:val="StyleUnderline"/>
          <w:highlight w:val="cyan"/>
        </w:rPr>
        <w:t xml:space="preserve"> resources is</w:t>
      </w:r>
      <w:r w:rsidRPr="00A21DFC">
        <w:rPr>
          <w:sz w:val="16"/>
        </w:rPr>
        <w:t xml:space="preserve"> probably </w:t>
      </w:r>
      <w:r w:rsidRPr="00C95E6C">
        <w:rPr>
          <w:rStyle w:val="Emphasis"/>
          <w:highlight w:val="cyan"/>
        </w:rPr>
        <w:t>much less advanced</w:t>
      </w:r>
      <w:r w:rsidRPr="00C95E6C">
        <w:rPr>
          <w:rStyle w:val="StyleUnderline"/>
          <w:highlight w:val="cyan"/>
        </w:rPr>
        <w:t xml:space="preserve"> than the exhaustion of </w:t>
      </w:r>
      <w:r w:rsidRPr="00C95E6C">
        <w:rPr>
          <w:rStyle w:val="Emphasis"/>
          <w:highlight w:val="cyan"/>
        </w:rPr>
        <w:t>subjective</w:t>
      </w:r>
      <w:r w:rsidRPr="00C95E6C">
        <w:rPr>
          <w:rStyle w:val="StyleUnderline"/>
          <w:highlight w:val="cyan"/>
        </w:rPr>
        <w:t xml:space="preserve"> resources</w:t>
      </w:r>
      <w:r w:rsidRPr="00A21DFC">
        <w:rPr>
          <w:sz w:val="16"/>
        </w:rPr>
        <w:t xml:space="preserve">, of vital resources, that is afflicting our contemporaries. If </w:t>
      </w:r>
      <w:r w:rsidRPr="00A21DFC">
        <w:rPr>
          <w:rStyle w:val="Emphasis"/>
        </w:rPr>
        <w:t xml:space="preserve">so much </w:t>
      </w:r>
      <w:r w:rsidRPr="002201E8">
        <w:rPr>
          <w:rStyle w:val="Emphasis"/>
        </w:rPr>
        <w:t>satisfaction</w:t>
      </w:r>
      <w:r w:rsidRPr="002201E8">
        <w:rPr>
          <w:rStyle w:val="StyleUnderline"/>
        </w:rPr>
        <w:t xml:space="preserve"> is derived from</w:t>
      </w:r>
      <w:r w:rsidRPr="002201E8">
        <w:rPr>
          <w:sz w:val="16"/>
        </w:rPr>
        <w:t xml:space="preserve"> </w:t>
      </w:r>
      <w:r w:rsidRPr="002201E8">
        <w:rPr>
          <w:rStyle w:val="Emphasis"/>
        </w:rPr>
        <w:t>surveying</w:t>
      </w:r>
      <w:r w:rsidRPr="00A21DFC">
        <w:rPr>
          <w:sz w:val="16"/>
        </w:rPr>
        <w:t xml:space="preserve"> the </w:t>
      </w:r>
      <w:r w:rsidRPr="002201E8">
        <w:rPr>
          <w:rStyle w:val="Emphasis"/>
        </w:rPr>
        <w:t>devastation</w:t>
      </w:r>
      <w:r w:rsidRPr="00A21DFC">
        <w:rPr>
          <w:sz w:val="16"/>
        </w:rPr>
        <w:t xml:space="preserve"> of the environment it</w:t>
      </w:r>
      <w:r>
        <w:rPr>
          <w:sz w:val="16"/>
        </w:rPr>
        <w:t>’</w:t>
      </w:r>
      <w:r w:rsidRPr="00A21DFC">
        <w:rPr>
          <w:sz w:val="16"/>
        </w:rPr>
        <w:t xml:space="preserve">s largely </w:t>
      </w:r>
      <w:r w:rsidRPr="002201E8">
        <w:rPr>
          <w:rStyle w:val="StyleUnderline"/>
        </w:rPr>
        <w:t xml:space="preserve">because this </w:t>
      </w:r>
      <w:r w:rsidRPr="002201E8">
        <w:rPr>
          <w:rStyle w:val="Emphasis"/>
        </w:rPr>
        <w:t>veils the frightening ruin</w:t>
      </w:r>
      <w:r w:rsidRPr="002201E8">
        <w:rPr>
          <w:rStyle w:val="StyleUnderline"/>
        </w:rPr>
        <w:t xml:space="preserve"> of subjectivities</w:t>
      </w:r>
      <w:r w:rsidRPr="00A21DFC">
        <w:rPr>
          <w:sz w:val="16"/>
        </w:rPr>
        <w:t xml:space="preserve">. </w:t>
      </w:r>
      <w:r w:rsidRPr="00C95E6C">
        <w:rPr>
          <w:rStyle w:val="StyleUnderline"/>
          <w:highlight w:val="cyan"/>
        </w:rPr>
        <w:t xml:space="preserve">Every </w:t>
      </w:r>
      <w:r w:rsidRPr="00C95E6C">
        <w:rPr>
          <w:rStyle w:val="Emphasis"/>
          <w:highlight w:val="cyan"/>
        </w:rPr>
        <w:t>oil spill</w:t>
      </w:r>
      <w:r w:rsidRPr="00C95E6C">
        <w:rPr>
          <w:sz w:val="16"/>
          <w:highlight w:val="cyan"/>
        </w:rPr>
        <w:t>,</w:t>
      </w:r>
      <w:r w:rsidRPr="00A21DFC">
        <w:rPr>
          <w:sz w:val="16"/>
        </w:rPr>
        <w:t xml:space="preserve"> </w:t>
      </w:r>
      <w:r w:rsidRPr="00A21DFC">
        <w:rPr>
          <w:rStyle w:val="StyleUnderline"/>
        </w:rPr>
        <w:t xml:space="preserve">every </w:t>
      </w:r>
      <w:r w:rsidRPr="00A21DFC">
        <w:rPr>
          <w:rStyle w:val="Emphasis"/>
        </w:rPr>
        <w:t>sterile plain</w:t>
      </w:r>
      <w:r w:rsidRPr="00A21DFC">
        <w:rPr>
          <w:sz w:val="16"/>
        </w:rPr>
        <w:t xml:space="preserve">, </w:t>
      </w:r>
      <w:r w:rsidRPr="00C95E6C">
        <w:rPr>
          <w:rStyle w:val="StyleUnderline"/>
          <w:highlight w:val="cyan"/>
        </w:rPr>
        <w:t xml:space="preserve">every </w:t>
      </w:r>
      <w:r w:rsidRPr="00C95E6C">
        <w:rPr>
          <w:rStyle w:val="Emphasis"/>
          <w:highlight w:val="cyan"/>
        </w:rPr>
        <w:t>species extinction</w:t>
      </w:r>
      <w:r w:rsidRPr="00C95E6C">
        <w:rPr>
          <w:rStyle w:val="StyleUnderline"/>
          <w:highlight w:val="cyan"/>
        </w:rPr>
        <w:t xml:space="preserve"> is an image of our </w:t>
      </w:r>
      <w:r w:rsidRPr="00C95E6C">
        <w:rPr>
          <w:rStyle w:val="Emphasis"/>
          <w:highlight w:val="cyan"/>
        </w:rPr>
        <w:t>souls in rags</w:t>
      </w:r>
      <w:r w:rsidRPr="00A21DFC">
        <w:rPr>
          <w:sz w:val="16"/>
        </w:rPr>
        <w:t xml:space="preserve">, </w:t>
      </w:r>
      <w:r w:rsidRPr="00C95E6C">
        <w:rPr>
          <w:rStyle w:val="StyleUnderline"/>
          <w:highlight w:val="cyan"/>
        </w:rPr>
        <w:t xml:space="preserve">a reflection of our </w:t>
      </w:r>
      <w:r w:rsidRPr="00C95E6C">
        <w:rPr>
          <w:rStyle w:val="Emphasis"/>
          <w:highlight w:val="cyan"/>
        </w:rPr>
        <w:t>lack of world</w:t>
      </w:r>
      <w:r w:rsidRPr="00A21DFC">
        <w:rPr>
          <w:sz w:val="16"/>
        </w:rPr>
        <w:t xml:space="preserve">, </w:t>
      </w:r>
      <w:r w:rsidRPr="00A21DFC">
        <w:rPr>
          <w:rStyle w:val="StyleUnderline"/>
        </w:rPr>
        <w:t xml:space="preserve">of our </w:t>
      </w:r>
      <w:r w:rsidRPr="00A21DFC">
        <w:rPr>
          <w:rStyle w:val="Emphasis"/>
        </w:rPr>
        <w:t>intimate impotence</w:t>
      </w:r>
      <w:r w:rsidRPr="00A21DFC">
        <w:rPr>
          <w:rStyle w:val="StyleUnderline"/>
        </w:rPr>
        <w:t xml:space="preserve"> to inhabit it</w:t>
      </w:r>
      <w:r w:rsidRPr="00A21DFC">
        <w:rPr>
          <w:sz w:val="16"/>
        </w:rPr>
        <w:t>.</w:t>
      </w:r>
    </w:p>
    <w:p w14:paraId="37343F31" w14:textId="77777777" w:rsidR="00B32AC2" w:rsidRPr="00A21DFC" w:rsidRDefault="00B32AC2" w:rsidP="00B32AC2">
      <w:pPr>
        <w:rPr>
          <w:sz w:val="16"/>
        </w:rPr>
      </w:pPr>
      <w:r w:rsidRPr="00A21DFC">
        <w:rPr>
          <w:rStyle w:val="StyleUnderline"/>
        </w:rPr>
        <w:t xml:space="preserve">To become in </w:t>
      </w:r>
      <w:r w:rsidRPr="00A21DFC">
        <w:rPr>
          <w:rStyle w:val="Emphasis"/>
        </w:rPr>
        <w:t>excess</w:t>
      </w:r>
      <w:r w:rsidRPr="00A21DFC">
        <w:rPr>
          <w:rStyle w:val="StyleUnderline"/>
        </w:rPr>
        <w:t xml:space="preserve"> of a person</w:t>
      </w:r>
      <w:r w:rsidRPr="00A21DFC">
        <w:rPr>
          <w:sz w:val="16"/>
        </w:rPr>
        <w:t xml:space="preserve">, to activate the conditions for a life-living that worlds in the bodying, </w:t>
      </w:r>
      <w:r w:rsidRPr="00A21DFC">
        <w:rPr>
          <w:rStyle w:val="StyleUnderline"/>
        </w:rPr>
        <w:t xml:space="preserve">is a </w:t>
      </w:r>
      <w:r w:rsidRPr="00A21DFC">
        <w:rPr>
          <w:rStyle w:val="Emphasis"/>
        </w:rPr>
        <w:t>social</w:t>
      </w:r>
      <w:r w:rsidRPr="00A21DFC">
        <w:rPr>
          <w:rStyle w:val="StyleUnderline"/>
        </w:rPr>
        <w:t xml:space="preserve"> and </w:t>
      </w:r>
      <w:r w:rsidRPr="00A21DFC">
        <w:rPr>
          <w:rStyle w:val="Emphasis"/>
        </w:rPr>
        <w:t>environmental act</w:t>
      </w:r>
      <w:r w:rsidRPr="00A21DFC">
        <w:rPr>
          <w:sz w:val="16"/>
        </w:rPr>
        <w:t xml:space="preserve">. The </w:t>
      </w:r>
      <w:r w:rsidRPr="00A21DFC">
        <w:rPr>
          <w:rStyle w:val="StyleUnderline"/>
        </w:rPr>
        <w:t>emergent sociality</w:t>
      </w:r>
      <w:r w:rsidRPr="00A21DFC">
        <w:rPr>
          <w:sz w:val="16"/>
        </w:rPr>
        <w:t xml:space="preserve"> of becoming-environmental never happens through the clearing. In </w:t>
      </w:r>
      <w:r w:rsidRPr="00A21DFC">
        <w:rPr>
          <w:rStyle w:val="StyleUnderline"/>
        </w:rPr>
        <w:t xml:space="preserve">happens in the </w:t>
      </w:r>
      <w:r w:rsidRPr="00A21DFC">
        <w:rPr>
          <w:rStyle w:val="Emphasis"/>
        </w:rPr>
        <w:t>midst</w:t>
      </w:r>
      <w:r w:rsidRPr="00A21DFC">
        <w:rPr>
          <w:sz w:val="16"/>
        </w:rPr>
        <w:t xml:space="preserve">, black flies and all. The production of subjectivity in the transversality of the three ecologies is the way the more-than of nature naturing crafts a sociality ecosophically. A sociality, as Harney and Moten might say, </w:t>
      </w:r>
      <w:r w:rsidRPr="00A21DFC">
        <w:rPr>
          <w:rStyle w:val="Emphasis"/>
        </w:rPr>
        <w:t>all incomplete</w:t>
      </w:r>
      <w:r w:rsidRPr="00A21DFC">
        <w:rPr>
          <w:sz w:val="16"/>
        </w:rPr>
        <w:t>.</w:t>
      </w:r>
    </w:p>
    <w:p w14:paraId="643EBABF" w14:textId="77777777" w:rsidR="00B32AC2" w:rsidRPr="00B60329" w:rsidRDefault="00B32AC2" w:rsidP="002C1760">
      <w:pPr>
        <w:rPr>
          <w:sz w:val="16"/>
        </w:rPr>
      </w:pPr>
    </w:p>
    <w:sectPr w:rsidR="00B32AC2" w:rsidRPr="00B6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oper Black">
    <w:panose1 w:val="0208090404030B020404"/>
    <w:charset w:val="00"/>
    <w:family w:val="roman"/>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sig w:usb0="00000003" w:usb1="00000000" w:usb2="00000000" w:usb3="00000000" w:csb0="0061004D" w:csb1="006C0072"/>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Arial"/>
    <w:panose1 w:val="00000000000000000000"/>
    <w:charset w:val="00"/>
    <w:family w:val="roman"/>
    <w:notTrueType/>
    <w:pitch w:val="default"/>
  </w:font>
  <w:font w:name="Futura">
    <w:charset w:val="B1"/>
    <w:family w:val="swiss"/>
    <w:pitch w:val="variable"/>
    <w:sig w:usb0="A0000AEF" w:usb1="5000214A" w:usb2="00000000" w:usb3="00000000" w:csb0="000001FF" w:csb1="00000000"/>
  </w:font>
  <w:font w:name="Estrangelo Edessa">
    <w:panose1 w:val="00000000000000000000"/>
    <w:charset w:val="01"/>
    <w:family w:val="roman"/>
    <w:notTrueType/>
    <w:pitch w:val="variable"/>
  </w:font>
  <w:font w:name="Helvetica Neue">
    <w:altName w:val="Sylfaen"/>
    <w:charset w:val="00"/>
    <w:family w:val="swiss"/>
    <w:pitch w:val="variable"/>
    <w:sig w:usb0="E50002FF" w:usb1="500079DB" w:usb2="00000010" w:usb3="00000000" w:csb0="00000001" w:csb1="00000000"/>
  </w:font>
  <w:font w:name="Adobe Garamond Pro">
    <w:altName w:val="Calibri"/>
    <w:panose1 w:val="00000000000000000000"/>
    <w:charset w:val="00"/>
    <w:family w:val="roman"/>
    <w:notTrueType/>
    <w:pitch w:val="default"/>
  </w:font>
  <w:font w:name="Helvetica LT Std">
    <w:altName w:val="Arial"/>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7585E"/>
    <w:multiLevelType w:val="hybridMultilevel"/>
    <w:tmpl w:val="2E42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A7A5383"/>
    <w:multiLevelType w:val="hybridMultilevel"/>
    <w:tmpl w:val="2E42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4"/>
  </w:num>
  <w:num w:numId="2">
    <w:abstractNumId w:val="12"/>
  </w:num>
  <w:num w:numId="3">
    <w:abstractNumId w:val="16"/>
  </w:num>
  <w:num w:numId="4">
    <w:abstractNumId w:val="11"/>
  </w:num>
  <w:num w:numId="5">
    <w:abstractNumId w:val="13"/>
  </w:num>
  <w:num w:numId="6">
    <w:abstractNumId w:val="15"/>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reator" w:val="DML"/>
    <w:docVar w:name="RibbonPointer" w:val="150407768"/>
    <w:docVar w:name="VerbatimVersion" w:val="5.1"/>
  </w:docVars>
  <w:rsids>
    <w:rsidRoot w:val="00B40A42"/>
    <w:rsid w:val="00000397"/>
    <w:rsid w:val="00000E14"/>
    <w:rsid w:val="000139A3"/>
    <w:rsid w:val="000622D4"/>
    <w:rsid w:val="000A2E93"/>
    <w:rsid w:val="00100833"/>
    <w:rsid w:val="00104529"/>
    <w:rsid w:val="00105942"/>
    <w:rsid w:val="00107396"/>
    <w:rsid w:val="00111D76"/>
    <w:rsid w:val="00144A4C"/>
    <w:rsid w:val="00176AB0"/>
    <w:rsid w:val="00177B7D"/>
    <w:rsid w:val="0018322D"/>
    <w:rsid w:val="00186C20"/>
    <w:rsid w:val="001B5776"/>
    <w:rsid w:val="001C151F"/>
    <w:rsid w:val="001E527A"/>
    <w:rsid w:val="001F78CE"/>
    <w:rsid w:val="002411A2"/>
    <w:rsid w:val="00251FC7"/>
    <w:rsid w:val="00253A00"/>
    <w:rsid w:val="00264D6B"/>
    <w:rsid w:val="002855A7"/>
    <w:rsid w:val="002B146A"/>
    <w:rsid w:val="002B5E17"/>
    <w:rsid w:val="002C1760"/>
    <w:rsid w:val="00300B2E"/>
    <w:rsid w:val="0030276E"/>
    <w:rsid w:val="0031164A"/>
    <w:rsid w:val="00315690"/>
    <w:rsid w:val="00316B75"/>
    <w:rsid w:val="00325646"/>
    <w:rsid w:val="003460F2"/>
    <w:rsid w:val="0038158C"/>
    <w:rsid w:val="003902BA"/>
    <w:rsid w:val="003A09E2"/>
    <w:rsid w:val="003C2553"/>
    <w:rsid w:val="00407037"/>
    <w:rsid w:val="00453722"/>
    <w:rsid w:val="004605D6"/>
    <w:rsid w:val="004675B5"/>
    <w:rsid w:val="00495EB2"/>
    <w:rsid w:val="004C19D7"/>
    <w:rsid w:val="004C60E8"/>
    <w:rsid w:val="004E3579"/>
    <w:rsid w:val="004E728B"/>
    <w:rsid w:val="004F199E"/>
    <w:rsid w:val="004F39E0"/>
    <w:rsid w:val="004F3B63"/>
    <w:rsid w:val="00515A88"/>
    <w:rsid w:val="00537BD5"/>
    <w:rsid w:val="005402A0"/>
    <w:rsid w:val="00546CEE"/>
    <w:rsid w:val="0057268A"/>
    <w:rsid w:val="00582A28"/>
    <w:rsid w:val="005A26E6"/>
    <w:rsid w:val="005A7607"/>
    <w:rsid w:val="005D2912"/>
    <w:rsid w:val="006065BD"/>
    <w:rsid w:val="0060690B"/>
    <w:rsid w:val="00621925"/>
    <w:rsid w:val="006252F3"/>
    <w:rsid w:val="00627E4C"/>
    <w:rsid w:val="00645FA9"/>
    <w:rsid w:val="00647866"/>
    <w:rsid w:val="00665003"/>
    <w:rsid w:val="0069107F"/>
    <w:rsid w:val="006A2AD0"/>
    <w:rsid w:val="006C2375"/>
    <w:rsid w:val="006D4ECC"/>
    <w:rsid w:val="006F2B36"/>
    <w:rsid w:val="00707184"/>
    <w:rsid w:val="00722258"/>
    <w:rsid w:val="007243E5"/>
    <w:rsid w:val="00766EA0"/>
    <w:rsid w:val="007A2226"/>
    <w:rsid w:val="007A2A25"/>
    <w:rsid w:val="007F5B66"/>
    <w:rsid w:val="00807A4F"/>
    <w:rsid w:val="00812467"/>
    <w:rsid w:val="00823A1C"/>
    <w:rsid w:val="00845B9D"/>
    <w:rsid w:val="00846A9E"/>
    <w:rsid w:val="00860984"/>
    <w:rsid w:val="008B3ECB"/>
    <w:rsid w:val="008B4E85"/>
    <w:rsid w:val="008C1B2E"/>
    <w:rsid w:val="0091627E"/>
    <w:rsid w:val="009454CB"/>
    <w:rsid w:val="0097032B"/>
    <w:rsid w:val="00991D06"/>
    <w:rsid w:val="009A0918"/>
    <w:rsid w:val="009D2EAD"/>
    <w:rsid w:val="009D54B2"/>
    <w:rsid w:val="009D5678"/>
    <w:rsid w:val="009E1922"/>
    <w:rsid w:val="009F7ED2"/>
    <w:rsid w:val="00A25AE2"/>
    <w:rsid w:val="00A267DE"/>
    <w:rsid w:val="00A93661"/>
    <w:rsid w:val="00A95652"/>
    <w:rsid w:val="00AC0AB8"/>
    <w:rsid w:val="00AC6D1B"/>
    <w:rsid w:val="00B16D9F"/>
    <w:rsid w:val="00B32AC2"/>
    <w:rsid w:val="00B3377E"/>
    <w:rsid w:val="00B33C6D"/>
    <w:rsid w:val="00B40A42"/>
    <w:rsid w:val="00B4508F"/>
    <w:rsid w:val="00B55AD5"/>
    <w:rsid w:val="00B5622B"/>
    <w:rsid w:val="00B64184"/>
    <w:rsid w:val="00B8057C"/>
    <w:rsid w:val="00B86E8B"/>
    <w:rsid w:val="00BD6238"/>
    <w:rsid w:val="00BF593B"/>
    <w:rsid w:val="00BF773A"/>
    <w:rsid w:val="00BF7E81"/>
    <w:rsid w:val="00C04F10"/>
    <w:rsid w:val="00C13773"/>
    <w:rsid w:val="00C1408E"/>
    <w:rsid w:val="00C17CC8"/>
    <w:rsid w:val="00C21CE1"/>
    <w:rsid w:val="00C4413C"/>
    <w:rsid w:val="00C83417"/>
    <w:rsid w:val="00C9604F"/>
    <w:rsid w:val="00CA19AA"/>
    <w:rsid w:val="00CC5298"/>
    <w:rsid w:val="00CD13AD"/>
    <w:rsid w:val="00CD736E"/>
    <w:rsid w:val="00CD798D"/>
    <w:rsid w:val="00CE161E"/>
    <w:rsid w:val="00CF59A8"/>
    <w:rsid w:val="00D079E9"/>
    <w:rsid w:val="00D325A9"/>
    <w:rsid w:val="00D36A8A"/>
    <w:rsid w:val="00D61409"/>
    <w:rsid w:val="00D6691E"/>
    <w:rsid w:val="00D71170"/>
    <w:rsid w:val="00DA1C92"/>
    <w:rsid w:val="00DA25D4"/>
    <w:rsid w:val="00DA6538"/>
    <w:rsid w:val="00DC5C64"/>
    <w:rsid w:val="00DD53DB"/>
    <w:rsid w:val="00E15E75"/>
    <w:rsid w:val="00E3059E"/>
    <w:rsid w:val="00E316DD"/>
    <w:rsid w:val="00E5262C"/>
    <w:rsid w:val="00E77E8D"/>
    <w:rsid w:val="00EC7DC4"/>
    <w:rsid w:val="00ED30CF"/>
    <w:rsid w:val="00EF70E1"/>
    <w:rsid w:val="00F176EF"/>
    <w:rsid w:val="00F45E10"/>
    <w:rsid w:val="00F6364A"/>
    <w:rsid w:val="00F9113A"/>
    <w:rsid w:val="00F94F6B"/>
    <w:rsid w:val="00FA77BD"/>
    <w:rsid w:val="00FC0B5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6BED"/>
  <w15:chartTrackingRefBased/>
  <w15:docId w15:val="{1FFD68B0-05DA-45E8-B914-416BC37D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82A28"/>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eading 1,CD - Header,HatText,Titles"/>
    <w:basedOn w:val="Normal"/>
    <w:next w:val="Normal"/>
    <w:link w:val="Heading1Char"/>
    <w:qFormat/>
    <w:rsid w:val="00582A2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Char Char Char Char1,Char Char Char Char1 Char, Char Char Char Char1,Heading 2 Char1,Char2,Heading 21"/>
    <w:basedOn w:val="Normal"/>
    <w:next w:val="Normal"/>
    <w:link w:val="Heading2Char"/>
    <w:uiPriority w:val="1"/>
    <w:unhideWhenUsed/>
    <w:qFormat/>
    <w:rsid w:val="00582A2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582A2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582A28"/>
    <w:pPr>
      <w:keepNext/>
      <w:keepLines/>
      <w:spacing w:before="40" w:after="0"/>
      <w:outlineLvl w:val="3"/>
    </w:pPr>
    <w:rPr>
      <w:rFonts w:eastAsiaTheme="majorEastAsia" w:cstheme="majorBidi"/>
      <w:b/>
      <w:iCs/>
      <w:sz w:val="26"/>
    </w:rPr>
  </w:style>
  <w:style w:type="paragraph" w:styleId="Heading5">
    <w:name w:val="heading 5"/>
    <w:aliases w:val="Text,Blocks"/>
    <w:basedOn w:val="Normal"/>
    <w:next w:val="Normal"/>
    <w:link w:val="Heading5Char"/>
    <w:uiPriority w:val="99"/>
    <w:unhideWhenUsed/>
    <w:qFormat/>
    <w:rsid w:val="00B40A42"/>
    <w:pPr>
      <w:keepNext/>
      <w:tabs>
        <w:tab w:val="num" w:pos="0"/>
      </w:tabs>
      <w:suppressAutoHyphens/>
      <w:ind w:left="1008" w:hanging="1008"/>
      <w:outlineLvl w:val="4"/>
    </w:pPr>
    <w:rPr>
      <w:rFonts w:ascii="Garamond" w:eastAsia="Times New Roman" w:hAnsi="Garamond" w:cs="Garamond"/>
      <w:b/>
      <w:bCs/>
      <w:i/>
      <w:iCs/>
      <w:color w:val="FF0000"/>
      <w:szCs w:val="24"/>
      <w:lang w:eastAsia="zh-CN"/>
    </w:rPr>
  </w:style>
  <w:style w:type="paragraph" w:styleId="Heading6">
    <w:name w:val="heading 6"/>
    <w:aliases w:val="Title (no index)"/>
    <w:basedOn w:val="Normal"/>
    <w:next w:val="Normal"/>
    <w:link w:val="Heading6Char"/>
    <w:uiPriority w:val="9"/>
    <w:unhideWhenUsed/>
    <w:qFormat/>
    <w:rsid w:val="00B40A42"/>
    <w:pPr>
      <w:keepNext/>
      <w:tabs>
        <w:tab w:val="num" w:pos="0"/>
      </w:tabs>
      <w:suppressAutoHyphens/>
      <w:spacing w:line="480" w:lineRule="auto"/>
      <w:ind w:firstLine="720"/>
      <w:jc w:val="both"/>
      <w:outlineLvl w:val="5"/>
    </w:pPr>
    <w:rPr>
      <w:rFonts w:ascii="Garamond" w:eastAsia="Times New Roman" w:hAnsi="Garamond" w:cs="Garamond"/>
      <w:b/>
      <w:bCs/>
      <w:szCs w:val="24"/>
      <w:lang w:eastAsia="zh-CN"/>
    </w:rPr>
  </w:style>
  <w:style w:type="paragraph" w:styleId="Heading7">
    <w:name w:val="heading 7"/>
    <w:basedOn w:val="Heading1"/>
    <w:next w:val="Normal"/>
    <w:link w:val="Heading7Char"/>
    <w:qFormat/>
    <w:rsid w:val="00B40A4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40A4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40A4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82A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2A28"/>
  </w:style>
  <w:style w:type="character" w:customStyle="1" w:styleId="Heading1Char">
    <w:name w:val="Heading 1 Char"/>
    <w:aliases w:val="Pocket Char,ALEX Char,Heading Char,Brief - Heading 1 Char,Heading 1 Char Char Char,Header Char Char Char Char,Heading 1 Char Char Char Char Char,Header Char Char Char Char Char Char,Heading 1 Char Char Char Char Char Char Char,Titles Char"/>
    <w:basedOn w:val="DefaultParagraphFont"/>
    <w:link w:val="Heading1"/>
    <w:rsid w:val="00582A28"/>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Char Char Char Char1 Char1,Char Char Char Char1 Char Char,Char2 Char"/>
    <w:basedOn w:val="DefaultParagraphFont"/>
    <w:link w:val="Heading2"/>
    <w:uiPriority w:val="1"/>
    <w:rsid w:val="00582A28"/>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582A2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582A28"/>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582A2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82A28"/>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582A2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82A28"/>
    <w:rPr>
      <w:color w:val="auto"/>
      <w:u w:val="none"/>
    </w:rPr>
  </w:style>
  <w:style w:type="character" w:styleId="FollowedHyperlink">
    <w:name w:val="FollowedHyperlink"/>
    <w:basedOn w:val="DefaultParagraphFont"/>
    <w:uiPriority w:val="99"/>
    <w:unhideWhenUsed/>
    <w:rsid w:val="00582A28"/>
    <w:rPr>
      <w:color w:val="auto"/>
      <w:u w:val="none"/>
    </w:rPr>
  </w:style>
  <w:style w:type="character" w:customStyle="1" w:styleId="Heading5Char">
    <w:name w:val="Heading 5 Char"/>
    <w:aliases w:val="Text Char,Blocks Char"/>
    <w:basedOn w:val="DefaultParagraphFont"/>
    <w:link w:val="Heading5"/>
    <w:uiPriority w:val="99"/>
    <w:rsid w:val="00B40A42"/>
    <w:rPr>
      <w:rFonts w:ascii="Garamond" w:eastAsia="Times New Roman" w:hAnsi="Garamond" w:cs="Garamond"/>
      <w:b/>
      <w:bCs/>
      <w:i/>
      <w:iCs/>
      <w:color w:val="FF0000"/>
      <w:szCs w:val="24"/>
      <w:lang w:eastAsia="zh-CN"/>
    </w:rPr>
  </w:style>
  <w:style w:type="character" w:customStyle="1" w:styleId="Heading6Char">
    <w:name w:val="Heading 6 Char"/>
    <w:aliases w:val="Title (no index) Char"/>
    <w:basedOn w:val="DefaultParagraphFont"/>
    <w:link w:val="Heading6"/>
    <w:uiPriority w:val="9"/>
    <w:rsid w:val="00B40A42"/>
    <w:rPr>
      <w:rFonts w:ascii="Garamond" w:eastAsia="Times New Roman" w:hAnsi="Garamond" w:cs="Garamond"/>
      <w:b/>
      <w:bCs/>
      <w:szCs w:val="24"/>
      <w:lang w:eastAsia="zh-CN"/>
    </w:rPr>
  </w:style>
  <w:style w:type="character" w:customStyle="1" w:styleId="Heading7Char">
    <w:name w:val="Heading 7 Char"/>
    <w:basedOn w:val="DefaultParagraphFont"/>
    <w:link w:val="Heading7"/>
    <w:rsid w:val="00B40A42"/>
    <w:rPr>
      <w:rFonts w:ascii="Georgia" w:eastAsia="Times New Roman" w:hAnsi="Georgia" w:cs="Arial"/>
      <w:b/>
      <w:kern w:val="32"/>
      <w:sz w:val="24"/>
      <w:szCs w:val="24"/>
    </w:rPr>
  </w:style>
  <w:style w:type="character" w:customStyle="1" w:styleId="Heading8Char">
    <w:name w:val="Heading 8 Char"/>
    <w:basedOn w:val="DefaultParagraphFont"/>
    <w:link w:val="Heading8"/>
    <w:rsid w:val="00B40A42"/>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B40A42"/>
    <w:rPr>
      <w:rFonts w:ascii="Georgia" w:eastAsia="Times New Roman" w:hAnsi="Georgia" w:cs="Arial"/>
      <w:b/>
      <w:caps/>
      <w:kern w:val="32"/>
      <w:sz w:val="32"/>
      <w:szCs w:val="24"/>
      <w:u w:val="single"/>
    </w:rPr>
  </w:style>
  <w:style w:type="paragraph" w:styleId="ListParagraph">
    <w:name w:val="List Paragraph"/>
    <w:aliases w:val="6 font"/>
    <w:basedOn w:val="Normal"/>
    <w:uiPriority w:val="99"/>
    <w:unhideWhenUsed/>
    <w:qFormat/>
    <w:rsid w:val="00B40A42"/>
    <w:pPr>
      <w:ind w:left="720"/>
      <w:contextualSpacing/>
    </w:pPr>
  </w:style>
  <w:style w:type="paragraph" w:customStyle="1" w:styleId="textbold">
    <w:name w:val="text bold"/>
    <w:basedOn w:val="Normal"/>
    <w:link w:val="Emphasis"/>
    <w:uiPriority w:val="7"/>
    <w:qFormat/>
    <w:rsid w:val="00B40A42"/>
    <w:pPr>
      <w:ind w:left="720"/>
      <w:jc w:val="both"/>
    </w:pPr>
    <w:rPr>
      <w:b/>
      <w:iCs/>
      <w:u w:val="single"/>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uiPriority w:val="99"/>
    <w:qFormat/>
    <w:rsid w:val="00B40A42"/>
    <w:pPr>
      <w:ind w:left="288" w:right="288"/>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B40A4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B40A4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Analytics">
    <w:name w:val="Analytics"/>
    <w:next w:val="NormalWeb"/>
    <w:link w:val="AnalyticsChar"/>
    <w:uiPriority w:val="4"/>
    <w:qFormat/>
    <w:rsid w:val="00B40A42"/>
    <w:pPr>
      <w:spacing w:after="0"/>
      <w:outlineLvl w:val="3"/>
    </w:pPr>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B40A42"/>
    <w:rPr>
      <w:rFonts w:ascii="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40A42"/>
    <w:rPr>
      <w:rFonts w:ascii="Times New Roman" w:hAnsi="Times New Roman" w:cs="Times New Roman"/>
      <w:sz w:val="24"/>
      <w:szCs w:val="24"/>
    </w:rPr>
  </w:style>
  <w:style w:type="character" w:customStyle="1" w:styleId="AnalyticsChar">
    <w:name w:val="Analytics Char"/>
    <w:basedOn w:val="DefaultParagraphFont"/>
    <w:link w:val="Analytics"/>
    <w:uiPriority w:val="4"/>
    <w:rsid w:val="00B40A42"/>
    <w:rPr>
      <w:rFonts w:ascii="Calibri" w:eastAsiaTheme="majorEastAsia" w:hAnsi="Calibri" w:cstheme="majorBidi"/>
      <w:b/>
      <w:iCs/>
      <w:sz w:val="26"/>
      <w:szCs w:val="28"/>
    </w:rPr>
  </w:style>
  <w:style w:type="paragraph" w:customStyle="1" w:styleId="copy-block">
    <w:name w:val="copy-block"/>
    <w:basedOn w:val="Normal"/>
    <w:rsid w:val="00B40A42"/>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Citation Char Char1 Char Char Char Char Char,Cut,Small 1"/>
    <w:basedOn w:val="DefaultParagraphFont"/>
    <w:uiPriority w:val="22"/>
    <w:qFormat/>
    <w:rsid w:val="00B40A42"/>
    <w:rPr>
      <w:b/>
      <w:bCs/>
    </w:rPr>
  </w:style>
  <w:style w:type="character" w:customStyle="1" w:styleId="company-name">
    <w:name w:val="company-name"/>
    <w:basedOn w:val="DefaultParagraphFont"/>
    <w:rsid w:val="00B40A42"/>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B40A42"/>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B40A42"/>
    <w:pPr>
      <w:outlineLvl w:val="0"/>
    </w:pPr>
    <w:rPr>
      <w:rFonts w:asciiTheme="minorHAnsi" w:hAnsiTheme="minorHAnsi"/>
      <w:sz w:val="20"/>
      <w:u w:val="single"/>
    </w:rPr>
  </w:style>
  <w:style w:type="character" w:customStyle="1" w:styleId="TitleChar1">
    <w:name w:val="Title Char1"/>
    <w:aliases w:val="UNDERLINE Char1,Bold Underlined Char2,title Char1,Non Read Text Char"/>
    <w:basedOn w:val="DefaultParagraphFont"/>
    <w:uiPriority w:val="99"/>
    <w:qFormat/>
    <w:rsid w:val="00B40A42"/>
    <w:rPr>
      <w:rFonts w:asciiTheme="majorHAnsi" w:eastAsiaTheme="majorEastAsia" w:hAnsiTheme="majorHAnsi" w:cstheme="majorBidi"/>
      <w:spacing w:val="-10"/>
      <w:kern w:val="28"/>
      <w:sz w:val="56"/>
      <w:szCs w:val="56"/>
    </w:rPr>
  </w:style>
  <w:style w:type="paragraph" w:customStyle="1" w:styleId="p">
    <w:name w:val="p"/>
    <w:basedOn w:val="Normal"/>
    <w:qFormat/>
    <w:rsid w:val="00B40A42"/>
    <w:pPr>
      <w:spacing w:before="100" w:beforeAutospacing="1" w:after="100" w:afterAutospacing="1"/>
    </w:pPr>
    <w:rPr>
      <w:rFonts w:ascii="Times New Roman" w:eastAsia="Times New Roman" w:hAnsi="Times New Roman" w:cs="Times New Roman"/>
      <w:sz w:val="24"/>
      <w:szCs w:val="24"/>
    </w:rPr>
  </w:style>
  <w:style w:type="paragraph" w:customStyle="1" w:styleId="ssrcss-1q0x1qg-paragraph">
    <w:name w:val="ssrcss-1q0x1qg-paragraph"/>
    <w:basedOn w:val="Normal"/>
    <w:rsid w:val="00B40A42"/>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rsid w:val="00B40A42"/>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B40A42"/>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B40A42"/>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B40A42"/>
  </w:style>
  <w:style w:type="character" w:customStyle="1" w:styleId="basewrap-sc-twddq1">
    <w:name w:val="basewrap-sc-twddq1"/>
    <w:basedOn w:val="DefaultParagraphFont"/>
    <w:rsid w:val="00B40A42"/>
  </w:style>
  <w:style w:type="character" w:customStyle="1" w:styleId="rubricname-eybtuq">
    <w:name w:val="rubricname-eybtuq"/>
    <w:basedOn w:val="DefaultParagraphFont"/>
    <w:rsid w:val="00B40A42"/>
  </w:style>
  <w:style w:type="paragraph" w:customStyle="1" w:styleId="bylinewrapper-ijboum">
    <w:name w:val="bylinewrapper-ijboum"/>
    <w:basedOn w:val="Normal"/>
    <w:rsid w:val="00B40A42"/>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B40A42"/>
  </w:style>
  <w:style w:type="character" w:customStyle="1" w:styleId="num">
    <w:name w:val="num"/>
    <w:basedOn w:val="DefaultParagraphFont"/>
    <w:rsid w:val="00B40A42"/>
  </w:style>
  <w:style w:type="character" w:customStyle="1" w:styleId="dttext">
    <w:name w:val="dttext"/>
    <w:basedOn w:val="DefaultParagraphFont"/>
    <w:rsid w:val="00B40A42"/>
  </w:style>
  <w:style w:type="paragraph" w:styleId="Subtitle">
    <w:name w:val="Subtitle"/>
    <w:aliases w:val="Underlined card text"/>
    <w:basedOn w:val="Normal"/>
    <w:next w:val="Normal"/>
    <w:link w:val="SubtitleChar"/>
    <w:uiPriority w:val="11"/>
    <w:unhideWhenUsed/>
    <w:qFormat/>
    <w:rsid w:val="00B40A42"/>
    <w:rPr>
      <w:rFonts w:asciiTheme="minorHAnsi" w:eastAsiaTheme="minorEastAsia" w:hAnsiTheme="minorHAnsi"/>
      <w:color w:val="5A5A5A" w:themeColor="text1" w:themeTint="A5"/>
      <w:spacing w:val="15"/>
    </w:rPr>
  </w:style>
  <w:style w:type="character" w:customStyle="1" w:styleId="SubtitleChar">
    <w:name w:val="Subtitle Char"/>
    <w:aliases w:val="Underlined card text Char"/>
    <w:basedOn w:val="DefaultParagraphFont"/>
    <w:link w:val="Subtitle"/>
    <w:uiPriority w:val="11"/>
    <w:rsid w:val="00B40A42"/>
    <w:rPr>
      <w:rFonts w:eastAsiaTheme="minorEastAsia"/>
      <w:color w:val="5A5A5A" w:themeColor="text1" w:themeTint="A5"/>
      <w:spacing w:val="15"/>
    </w:rPr>
  </w:style>
  <w:style w:type="paragraph" w:customStyle="1" w:styleId="UnderlinePara">
    <w:name w:val="Underline Para"/>
    <w:basedOn w:val="Normal"/>
    <w:uiPriority w:val="6"/>
    <w:qFormat/>
    <w:rsid w:val="00B40A42"/>
    <w:pPr>
      <w:widowControl w:val="0"/>
      <w:suppressAutoHyphens/>
      <w:spacing w:after="200"/>
      <w:contextualSpacing/>
    </w:pPr>
    <w:rPr>
      <w:rFonts w:asciiTheme="minorHAnsi" w:hAnsiTheme="minorHAnsi"/>
      <w:u w:val="single"/>
    </w:rPr>
  </w:style>
  <w:style w:type="character" w:customStyle="1" w:styleId="underline">
    <w:name w:val="underline"/>
    <w:basedOn w:val="DefaultParagraphFont"/>
    <w:qFormat/>
    <w:rsid w:val="00B40A42"/>
    <w:rPr>
      <w:u w:val="single"/>
    </w:rPr>
  </w:style>
  <w:style w:type="paragraph" w:customStyle="1" w:styleId="CiteSpacing">
    <w:name w:val="Cite Spacing"/>
    <w:basedOn w:val="Normal"/>
    <w:uiPriority w:val="4"/>
    <w:qFormat/>
    <w:rsid w:val="00B40A42"/>
    <w:pPr>
      <w:spacing w:before="60" w:after="60"/>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B40A42"/>
    <w:pPr>
      <w:spacing w:after="0" w:line="240" w:lineRule="auto"/>
    </w:pPr>
    <w:rPr>
      <w:u w:val="single"/>
    </w:rPr>
  </w:style>
  <w:style w:type="paragraph" w:customStyle="1" w:styleId="Underline2">
    <w:name w:val="Underline2"/>
    <w:basedOn w:val="Normal"/>
    <w:link w:val="Underline2Char"/>
    <w:autoRedefine/>
    <w:uiPriority w:val="4"/>
    <w:qFormat/>
    <w:rsid w:val="00B40A42"/>
    <w:rPr>
      <w:b/>
      <w:u w:val="single"/>
    </w:rPr>
  </w:style>
  <w:style w:type="character" w:customStyle="1" w:styleId="Underline2Char">
    <w:name w:val="Underline2 Char"/>
    <w:basedOn w:val="DefaultParagraphFont"/>
    <w:link w:val="Underline2"/>
    <w:uiPriority w:val="4"/>
    <w:rsid w:val="00B40A42"/>
    <w:rPr>
      <w:rFonts w:ascii="Georgia" w:hAnsi="Georgia"/>
      <w:b/>
      <w:u w:val="single"/>
    </w:rPr>
  </w:style>
  <w:style w:type="paragraph" w:customStyle="1" w:styleId="msonormal0">
    <w:name w:val="msonormal"/>
    <w:basedOn w:val="Normal"/>
    <w:uiPriority w:val="99"/>
    <w:qFormat/>
    <w:rsid w:val="00B40A42"/>
    <w:pPr>
      <w:spacing w:before="100" w:beforeAutospacing="1" w:after="100" w:afterAutospacing="1"/>
    </w:pPr>
    <w:rPr>
      <w:rFonts w:ascii="Times New Roman" w:eastAsia="Times New Roman" w:hAnsi="Times New Roman" w:cs="Times New Roman"/>
      <w:sz w:val="24"/>
      <w:szCs w:val="24"/>
    </w:rPr>
  </w:style>
  <w:style w:type="paragraph" w:customStyle="1" w:styleId="Style4">
    <w:name w:val="Style4"/>
    <w:basedOn w:val="Normal"/>
    <w:link w:val="Style4Char"/>
    <w:qFormat/>
    <w:rsid w:val="00B40A42"/>
    <w:pPr>
      <w:ind w:left="720" w:hanging="360"/>
    </w:pPr>
    <w:rPr>
      <w:u w:val="single"/>
    </w:rPr>
  </w:style>
  <w:style w:type="character" w:customStyle="1" w:styleId="Style4Char">
    <w:name w:val="Style4 Char"/>
    <w:link w:val="Style4"/>
    <w:rsid w:val="00B40A42"/>
    <w:rPr>
      <w:rFonts w:ascii="Georgia" w:hAnsi="Georgia"/>
      <w:u w:val="single"/>
    </w:rPr>
  </w:style>
  <w:style w:type="character" w:customStyle="1" w:styleId="UnderlineChar2">
    <w:name w:val="Underline Char2"/>
    <w:rsid w:val="00B40A42"/>
    <w:rPr>
      <w:rFonts w:ascii="Trebuchet MS" w:hAnsi="Trebuchet MS"/>
      <w:u w:val="thick"/>
      <w:lang w:val="en-US" w:eastAsia="zh-CN" w:bidi="ar-SA"/>
    </w:rPr>
  </w:style>
  <w:style w:type="character" w:customStyle="1" w:styleId="hit">
    <w:name w:val="hit"/>
    <w:basedOn w:val="DefaultParagraphFont"/>
    <w:rsid w:val="00B40A42"/>
    <w:rPr>
      <w:rFonts w:cs="Times New Roman"/>
    </w:rPr>
  </w:style>
  <w:style w:type="character" w:customStyle="1" w:styleId="apple-converted-space">
    <w:name w:val="apple-converted-space"/>
    <w:rsid w:val="00B40A42"/>
  </w:style>
  <w:style w:type="character" w:customStyle="1" w:styleId="blue">
    <w:name w:val="blue"/>
    <w:rsid w:val="00B40A42"/>
  </w:style>
  <w:style w:type="paragraph" w:customStyle="1" w:styleId="Cards">
    <w:name w:val="Cards"/>
    <w:basedOn w:val="Normal"/>
    <w:link w:val="CardsChar"/>
    <w:qFormat/>
    <w:rsid w:val="00B40A42"/>
    <w:rPr>
      <w:rFonts w:ascii="Times New Roman" w:eastAsia="Times New Roman" w:hAnsi="Times New Roman" w:cs="Times New Roman"/>
      <w:sz w:val="18"/>
      <w:szCs w:val="24"/>
    </w:rPr>
  </w:style>
  <w:style w:type="character" w:customStyle="1" w:styleId="CardsChar">
    <w:name w:val="Cards Char"/>
    <w:link w:val="Cards"/>
    <w:rsid w:val="00B40A42"/>
    <w:rPr>
      <w:rFonts w:ascii="Times New Roman" w:eastAsia="Times New Roman" w:hAnsi="Times New Roman" w:cs="Times New Roman"/>
      <w:sz w:val="18"/>
      <w:szCs w:val="24"/>
    </w:rPr>
  </w:style>
  <w:style w:type="paragraph" w:customStyle="1" w:styleId="Cites">
    <w:name w:val="Cites"/>
    <w:basedOn w:val="Normal"/>
    <w:next w:val="Cards"/>
    <w:qFormat/>
    <w:rsid w:val="00B40A42"/>
    <w:rPr>
      <w:rFonts w:ascii="Times New Roman" w:eastAsia="Calibri" w:hAnsi="Times New Roman" w:cs="Times New Roman"/>
      <w:b/>
      <w:sz w:val="24"/>
      <w:u w:val="single"/>
    </w:rPr>
  </w:style>
  <w:style w:type="character" w:customStyle="1" w:styleId="DebateUnderline">
    <w:name w:val="Debate Underline"/>
    <w:qFormat/>
    <w:rsid w:val="00B40A42"/>
    <w:rPr>
      <w:rFonts w:ascii="Times New Roman" w:hAnsi="Times New Roman"/>
      <w:sz w:val="24"/>
      <w:u w:val="thick"/>
    </w:rPr>
  </w:style>
  <w:style w:type="character" w:customStyle="1" w:styleId="Author-Date">
    <w:name w:val="Author-Date"/>
    <w:qFormat/>
    <w:rsid w:val="00B40A42"/>
    <w:rPr>
      <w:b/>
      <w:sz w:val="24"/>
    </w:rPr>
  </w:style>
  <w:style w:type="character" w:customStyle="1" w:styleId="Style11ptUnderline">
    <w:name w:val="Style 11 pt Underline"/>
    <w:basedOn w:val="DefaultParagraphFont"/>
    <w:rsid w:val="00B40A42"/>
    <w:rPr>
      <w:sz w:val="20"/>
      <w:u w:val="single"/>
    </w:rPr>
  </w:style>
  <w:style w:type="character" w:customStyle="1" w:styleId="Style12ptBold">
    <w:name w:val="Style 12 pt Bold"/>
    <w:basedOn w:val="DefaultParagraphFont"/>
    <w:rsid w:val="00B40A42"/>
    <w:rPr>
      <w:b/>
      <w:bCs/>
      <w:sz w:val="20"/>
    </w:rPr>
  </w:style>
  <w:style w:type="character" w:customStyle="1" w:styleId="Style1Char">
    <w:name w:val="Style1 Char"/>
    <w:rsid w:val="00B40A42"/>
    <w:rPr>
      <w:rFonts w:ascii="Georgia" w:eastAsia="SimSun" w:hAnsi="Georgia"/>
      <w:szCs w:val="24"/>
      <w:u w:val="single"/>
      <w:lang w:eastAsia="zh-CN"/>
    </w:rPr>
  </w:style>
  <w:style w:type="character" w:customStyle="1" w:styleId="StyleUnderline4">
    <w:name w:val="Style Underline4"/>
    <w:basedOn w:val="DefaultParagraphFont"/>
    <w:rsid w:val="00B40A42"/>
    <w:rPr>
      <w:u w:val="single"/>
    </w:rPr>
  </w:style>
  <w:style w:type="paragraph" w:customStyle="1" w:styleId="Emphasize">
    <w:name w:val="Emphasize"/>
    <w:basedOn w:val="Normal"/>
    <w:uiPriority w:val="7"/>
    <w:qFormat/>
    <w:rsid w:val="00B40A42"/>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Style3">
    <w:name w:val="Style3"/>
    <w:basedOn w:val="Normal"/>
    <w:link w:val="Style3Char"/>
    <w:uiPriority w:val="99"/>
    <w:qFormat/>
    <w:rsid w:val="00B40A42"/>
    <w:rPr>
      <w:rFonts w:eastAsia="Times New Roman"/>
      <w:b/>
      <w:szCs w:val="24"/>
    </w:rPr>
  </w:style>
  <w:style w:type="character" w:customStyle="1" w:styleId="Style3Char">
    <w:name w:val="Style3 Char"/>
    <w:basedOn w:val="DefaultParagraphFont"/>
    <w:link w:val="Style3"/>
    <w:uiPriority w:val="99"/>
    <w:rsid w:val="00B40A42"/>
    <w:rPr>
      <w:rFonts w:ascii="Georgia" w:eastAsia="Times New Roman" w:hAnsi="Georgia"/>
      <w:b/>
      <w:szCs w:val="24"/>
    </w:rPr>
  </w:style>
  <w:style w:type="character" w:customStyle="1" w:styleId="DocumentMapChar">
    <w:name w:val="Document Map Char"/>
    <w:basedOn w:val="DefaultParagraphFont"/>
    <w:link w:val="DocumentMap"/>
    <w:uiPriority w:val="99"/>
    <w:rsid w:val="00B40A42"/>
    <w:rPr>
      <w:rFonts w:ascii="Times New Roman" w:hAnsi="Times New Roman" w:cs="Times New Roman"/>
      <w:sz w:val="24"/>
      <w:szCs w:val="24"/>
    </w:rPr>
  </w:style>
  <w:style w:type="paragraph" w:styleId="DocumentMap">
    <w:name w:val="Document Map"/>
    <w:basedOn w:val="Normal"/>
    <w:link w:val="DocumentMapChar"/>
    <w:uiPriority w:val="99"/>
    <w:unhideWhenUsed/>
    <w:rsid w:val="00B40A42"/>
    <w:rPr>
      <w:rFonts w:ascii="Times New Roman" w:hAnsi="Times New Roman" w:cs="Times New Roman"/>
      <w:sz w:val="24"/>
      <w:szCs w:val="24"/>
    </w:rPr>
  </w:style>
  <w:style w:type="character" w:customStyle="1" w:styleId="DocumentMapChar1">
    <w:name w:val="Document Map Char1"/>
    <w:basedOn w:val="DefaultParagraphFont"/>
    <w:uiPriority w:val="99"/>
    <w:rsid w:val="00B40A42"/>
    <w:rPr>
      <w:rFonts w:ascii="Segoe UI" w:hAnsi="Segoe UI" w:cs="Segoe UI"/>
      <w:sz w:val="16"/>
      <w:szCs w:val="16"/>
    </w:rPr>
  </w:style>
  <w:style w:type="character" w:customStyle="1" w:styleId="DateChar">
    <w:name w:val="Date Char"/>
    <w:aliases w:val="date Char"/>
    <w:basedOn w:val="DefaultParagraphFont"/>
    <w:link w:val="Date"/>
    <w:uiPriority w:val="99"/>
    <w:rsid w:val="00B40A42"/>
    <w:rPr>
      <w:rFonts w:ascii="Arial Narrow" w:hAnsi="Arial Narrow"/>
      <w:sz w:val="20"/>
    </w:rPr>
  </w:style>
  <w:style w:type="paragraph" w:styleId="Date">
    <w:name w:val="Date"/>
    <w:aliases w:val="date"/>
    <w:basedOn w:val="Normal"/>
    <w:next w:val="Normal"/>
    <w:link w:val="DateChar"/>
    <w:uiPriority w:val="99"/>
    <w:unhideWhenUsed/>
    <w:qFormat/>
    <w:rsid w:val="00B40A42"/>
    <w:rPr>
      <w:rFonts w:ascii="Arial Narrow" w:hAnsi="Arial Narrow"/>
      <w:sz w:val="20"/>
    </w:rPr>
  </w:style>
  <w:style w:type="character" w:customStyle="1" w:styleId="DateChar1">
    <w:name w:val="Date Char1"/>
    <w:aliases w:val="date Char1"/>
    <w:basedOn w:val="DefaultParagraphFont"/>
    <w:uiPriority w:val="99"/>
    <w:rsid w:val="00B40A42"/>
    <w:rPr>
      <w:rFonts w:ascii="Georgia" w:hAnsi="Georgia"/>
    </w:rPr>
  </w:style>
  <w:style w:type="paragraph" w:customStyle="1" w:styleId="Second">
    <w:name w:val="Second"/>
    <w:basedOn w:val="Normal"/>
    <w:rsid w:val="00B40A42"/>
    <w:rPr>
      <w:rFonts w:ascii="Arial" w:eastAsia="Calibri" w:hAnsi="Arial" w:cs="Times New Roman"/>
      <w:b/>
      <w:caps/>
      <w:szCs w:val="20"/>
    </w:rPr>
  </w:style>
  <w:style w:type="character" w:customStyle="1" w:styleId="qlabel">
    <w:name w:val="q_label"/>
    <w:basedOn w:val="DefaultParagraphFont"/>
    <w:rsid w:val="00B40A42"/>
  </w:style>
  <w:style w:type="character" w:customStyle="1" w:styleId="alabel">
    <w:name w:val="a_label"/>
    <w:basedOn w:val="DefaultParagraphFont"/>
    <w:rsid w:val="00B40A42"/>
  </w:style>
  <w:style w:type="character" w:customStyle="1" w:styleId="Style11pt">
    <w:name w:val="Style 11 pt"/>
    <w:basedOn w:val="DefaultParagraphFont"/>
    <w:rsid w:val="00B40A42"/>
    <w:rPr>
      <w:sz w:val="20"/>
    </w:rPr>
  </w:style>
  <w:style w:type="character" w:customStyle="1" w:styleId="StyleStyleUnderline311pt">
    <w:name w:val="Style Style Underline3 + 11 pt"/>
    <w:basedOn w:val="DefaultParagraphFont"/>
    <w:rsid w:val="00B40A42"/>
    <w:rPr>
      <w:sz w:val="20"/>
      <w:u w:val="single"/>
    </w:rPr>
  </w:style>
  <w:style w:type="character" w:customStyle="1" w:styleId="StyleStyleUnderline311ptBold">
    <w:name w:val="Style Style Underline3 + 11 pt Bold"/>
    <w:basedOn w:val="DefaultParagraphFont"/>
    <w:rsid w:val="00B40A42"/>
    <w:rPr>
      <w:b/>
      <w:bCs/>
      <w:sz w:val="20"/>
      <w:u w:val="single"/>
    </w:rPr>
  </w:style>
  <w:style w:type="character" w:customStyle="1" w:styleId="StyleStyleUnderline411pt">
    <w:name w:val="Style Style Underline4 + 11 pt"/>
    <w:basedOn w:val="DefaultParagraphFont"/>
    <w:rsid w:val="00B40A42"/>
    <w:rPr>
      <w:sz w:val="20"/>
      <w:u w:val="single"/>
    </w:rPr>
  </w:style>
  <w:style w:type="paragraph" w:customStyle="1" w:styleId="cardtext">
    <w:name w:val="card text"/>
    <w:basedOn w:val="Normal"/>
    <w:link w:val="cardtextChar"/>
    <w:qFormat/>
    <w:rsid w:val="00B40A42"/>
    <w:pPr>
      <w:ind w:left="288" w:right="288"/>
    </w:pPr>
  </w:style>
  <w:style w:type="character" w:customStyle="1" w:styleId="cardtextChar">
    <w:name w:val="card text Char"/>
    <w:link w:val="cardtext"/>
    <w:rsid w:val="00B40A42"/>
    <w:rPr>
      <w:rFonts w:ascii="Georgia" w:hAnsi="Georgia"/>
    </w:rPr>
  </w:style>
  <w:style w:type="character" w:customStyle="1" w:styleId="BalloonTextChar">
    <w:name w:val="Balloon Text Char"/>
    <w:basedOn w:val="DefaultParagraphFont"/>
    <w:link w:val="BalloonText"/>
    <w:uiPriority w:val="99"/>
    <w:rsid w:val="00B40A42"/>
    <w:rPr>
      <w:rFonts w:ascii="Lucida Grande" w:hAnsi="Lucida Grande"/>
      <w:sz w:val="18"/>
      <w:szCs w:val="18"/>
    </w:rPr>
  </w:style>
  <w:style w:type="paragraph" w:styleId="BalloonText">
    <w:name w:val="Balloon Text"/>
    <w:basedOn w:val="Normal"/>
    <w:link w:val="BalloonTextChar"/>
    <w:uiPriority w:val="99"/>
    <w:unhideWhenUsed/>
    <w:rsid w:val="00B40A42"/>
    <w:rPr>
      <w:rFonts w:ascii="Lucida Grande" w:hAnsi="Lucida Grande"/>
      <w:sz w:val="18"/>
      <w:szCs w:val="18"/>
    </w:rPr>
  </w:style>
  <w:style w:type="character" w:customStyle="1" w:styleId="BalloonTextChar1">
    <w:name w:val="Balloon Text Char1"/>
    <w:basedOn w:val="DefaultParagraphFont"/>
    <w:uiPriority w:val="99"/>
    <w:rsid w:val="00B40A42"/>
    <w:rPr>
      <w:rFonts w:ascii="Segoe UI" w:hAnsi="Segoe UI" w:cs="Segoe UI"/>
      <w:sz w:val="18"/>
      <w:szCs w:val="18"/>
    </w:rPr>
  </w:style>
  <w:style w:type="character" w:customStyle="1" w:styleId="CommentTextChar">
    <w:name w:val="Comment Text Char"/>
    <w:basedOn w:val="DefaultParagraphFont"/>
    <w:link w:val="CommentText"/>
    <w:uiPriority w:val="99"/>
    <w:rsid w:val="00B40A42"/>
    <w:rPr>
      <w:rFonts w:ascii="Arial Narrow" w:hAnsi="Arial Narrow"/>
      <w:sz w:val="20"/>
      <w:szCs w:val="20"/>
    </w:rPr>
  </w:style>
  <w:style w:type="paragraph" w:styleId="CommentText">
    <w:name w:val="annotation text"/>
    <w:basedOn w:val="Normal"/>
    <w:link w:val="CommentTextChar"/>
    <w:uiPriority w:val="99"/>
    <w:unhideWhenUsed/>
    <w:rsid w:val="00B40A42"/>
    <w:rPr>
      <w:rFonts w:ascii="Arial Narrow" w:hAnsi="Arial Narrow"/>
      <w:sz w:val="20"/>
      <w:szCs w:val="20"/>
    </w:rPr>
  </w:style>
  <w:style w:type="character" w:customStyle="1" w:styleId="CommentTextChar1">
    <w:name w:val="Comment Text Char1"/>
    <w:basedOn w:val="DefaultParagraphFont"/>
    <w:uiPriority w:val="99"/>
    <w:rsid w:val="00B40A42"/>
    <w:rPr>
      <w:rFonts w:ascii="Georgia" w:hAnsi="Georgia"/>
      <w:sz w:val="20"/>
      <w:szCs w:val="20"/>
    </w:rPr>
  </w:style>
  <w:style w:type="character" w:customStyle="1" w:styleId="CommentSubjectChar">
    <w:name w:val="Comment Subject Char"/>
    <w:basedOn w:val="CommentTextChar"/>
    <w:link w:val="CommentSubject"/>
    <w:uiPriority w:val="99"/>
    <w:rsid w:val="00B40A42"/>
    <w:rPr>
      <w:rFonts w:ascii="Arial Narrow" w:hAnsi="Arial Narrow"/>
      <w:b/>
      <w:bCs/>
      <w:sz w:val="20"/>
      <w:szCs w:val="20"/>
    </w:rPr>
  </w:style>
  <w:style w:type="paragraph" w:styleId="CommentSubject">
    <w:name w:val="annotation subject"/>
    <w:basedOn w:val="CommentText"/>
    <w:next w:val="CommentText"/>
    <w:link w:val="CommentSubjectChar"/>
    <w:uiPriority w:val="99"/>
    <w:unhideWhenUsed/>
    <w:rsid w:val="00B40A42"/>
    <w:rPr>
      <w:b/>
      <w:bCs/>
    </w:rPr>
  </w:style>
  <w:style w:type="character" w:customStyle="1" w:styleId="CommentSubjectChar1">
    <w:name w:val="Comment Subject Char1"/>
    <w:basedOn w:val="CommentTextChar1"/>
    <w:uiPriority w:val="99"/>
    <w:rsid w:val="00B40A42"/>
    <w:rPr>
      <w:rFonts w:ascii="Georgia" w:hAnsi="Georgia"/>
      <w:b/>
      <w:bCs/>
      <w:sz w:val="20"/>
      <w:szCs w:val="20"/>
    </w:rPr>
  </w:style>
  <w:style w:type="character" w:customStyle="1" w:styleId="cardChar">
    <w:name w:val="card Char"/>
    <w:aliases w:val="Bold Cite Char Char,Speed Cite Char"/>
    <w:locked/>
    <w:rsid w:val="00B40A42"/>
    <w:rPr>
      <w:u w:val="single"/>
    </w:rPr>
  </w:style>
  <w:style w:type="character" w:customStyle="1" w:styleId="CharacterStyle1">
    <w:name w:val="Character Style 1"/>
    <w:rsid w:val="00B40A42"/>
    <w:rPr>
      <w:rFonts w:ascii="Tahoma" w:hAnsi="Tahoma" w:cs="Tahoma" w:hint="default"/>
      <w:sz w:val="18"/>
      <w:szCs w:val="18"/>
    </w:rPr>
  </w:style>
  <w:style w:type="character" w:customStyle="1" w:styleId="UnderlineStyleChar7">
    <w:name w:val="Underline Style Char7"/>
    <w:basedOn w:val="DefaultParagraphFont"/>
    <w:rsid w:val="00B40A42"/>
    <w:rPr>
      <w:rFonts w:ascii="Garamond" w:hAnsi="Garamond" w:hint="default"/>
      <w:sz w:val="22"/>
      <w:szCs w:val="24"/>
      <w:u w:val="single"/>
      <w:lang w:val="en-US" w:eastAsia="en-US" w:bidi="ar-SA"/>
    </w:rPr>
  </w:style>
  <w:style w:type="character" w:customStyle="1" w:styleId="StyleArial6ptBold">
    <w:name w:val="Style Arial 6 pt Bold"/>
    <w:basedOn w:val="DefaultParagraphFont"/>
    <w:rsid w:val="00B40A42"/>
    <w:rPr>
      <w:rFonts w:ascii="Arial" w:hAnsi="Arial" w:cs="Arial" w:hint="default"/>
      <w:bCs/>
      <w:sz w:val="12"/>
    </w:rPr>
  </w:style>
  <w:style w:type="character" w:customStyle="1" w:styleId="z-TopofFormChar">
    <w:name w:val="z-Top of Form Char"/>
    <w:basedOn w:val="DefaultParagraphFont"/>
    <w:link w:val="z-TopofForm"/>
    <w:uiPriority w:val="99"/>
    <w:rsid w:val="00B40A42"/>
    <w:rPr>
      <w:rFonts w:ascii="Arial" w:eastAsia="Times New Roman" w:hAnsi="Arial" w:cs="Arial"/>
      <w:vanish/>
      <w:sz w:val="16"/>
      <w:szCs w:val="16"/>
    </w:rPr>
  </w:style>
  <w:style w:type="paragraph" w:styleId="z-TopofForm">
    <w:name w:val="HTML Top of Form"/>
    <w:basedOn w:val="Normal"/>
    <w:next w:val="Normal"/>
    <w:link w:val="z-TopofFormChar"/>
    <w:hidden/>
    <w:uiPriority w:val="99"/>
    <w:unhideWhenUsed/>
    <w:rsid w:val="00B40A42"/>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rsid w:val="00B40A42"/>
    <w:rPr>
      <w:rFonts w:ascii="Arial" w:hAnsi="Arial" w:cs="Arial"/>
      <w:vanish/>
      <w:sz w:val="16"/>
      <w:szCs w:val="16"/>
    </w:rPr>
  </w:style>
  <w:style w:type="character" w:customStyle="1" w:styleId="z-BottomofFormChar">
    <w:name w:val="z-Bottom of Form Char"/>
    <w:basedOn w:val="DefaultParagraphFont"/>
    <w:link w:val="z-BottomofForm"/>
    <w:uiPriority w:val="99"/>
    <w:rsid w:val="00B40A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B40A42"/>
    <w:pPr>
      <w:pBdr>
        <w:top w:val="single" w:sz="6" w:space="1" w:color="auto"/>
      </w:pBdr>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rsid w:val="00B40A42"/>
    <w:rPr>
      <w:rFonts w:ascii="Arial" w:hAnsi="Arial" w:cs="Arial"/>
      <w:vanish/>
      <w:sz w:val="16"/>
      <w:szCs w:val="16"/>
    </w:rPr>
  </w:style>
  <w:style w:type="character" w:customStyle="1" w:styleId="inside-head">
    <w:name w:val="inside-head"/>
    <w:basedOn w:val="DefaultParagraphFont"/>
    <w:rsid w:val="00B40A42"/>
  </w:style>
  <w:style w:type="character" w:customStyle="1" w:styleId="term">
    <w:name w:val="term"/>
    <w:basedOn w:val="DefaultParagraphFont"/>
    <w:rsid w:val="00B40A42"/>
  </w:style>
  <w:style w:type="character" w:customStyle="1" w:styleId="pmterms1">
    <w:name w:val="pmterms1"/>
    <w:basedOn w:val="DefaultParagraphFont"/>
    <w:rsid w:val="00B40A42"/>
  </w:style>
  <w:style w:type="paragraph" w:styleId="Header">
    <w:name w:val="header"/>
    <w:aliases w:val="Header 1 Char Char,Header Char Char,Header Char2,Header Char1 Char,Header 1"/>
    <w:basedOn w:val="Normal"/>
    <w:link w:val="HeaderChar"/>
    <w:uiPriority w:val="99"/>
    <w:qFormat/>
    <w:rsid w:val="00B40A42"/>
    <w:pPr>
      <w:tabs>
        <w:tab w:val="center" w:pos="4320"/>
        <w:tab w:val="right" w:pos="8640"/>
      </w:tabs>
    </w:pPr>
    <w:rPr>
      <w:rFonts w:eastAsia="Times New Roman"/>
      <w:lang w:bidi="en-US"/>
    </w:rPr>
  </w:style>
  <w:style w:type="character" w:customStyle="1" w:styleId="HeaderChar">
    <w:name w:val="Header Char"/>
    <w:aliases w:val="Header 1 Char Char Char,Header Char Char Char2,Header Char2 Char,Header Char1 Char Char,Header 1 Char2"/>
    <w:basedOn w:val="DefaultParagraphFont"/>
    <w:link w:val="Header"/>
    <w:uiPriority w:val="99"/>
    <w:rsid w:val="00B40A42"/>
    <w:rPr>
      <w:rFonts w:ascii="Georgia" w:eastAsia="Times New Roman" w:hAnsi="Georgia"/>
      <w:lang w:bidi="en-US"/>
    </w:rPr>
  </w:style>
  <w:style w:type="character" w:customStyle="1" w:styleId="Style11ptBoldUnderline">
    <w:name w:val="Style 11 pt Bold Underline"/>
    <w:basedOn w:val="DefaultParagraphFont"/>
    <w:rsid w:val="00B40A42"/>
    <w:rPr>
      <w:b/>
      <w:bCs/>
      <w:sz w:val="20"/>
      <w:u w:val="single"/>
    </w:rPr>
  </w:style>
  <w:style w:type="paragraph" w:customStyle="1" w:styleId="StyleStyle411pt">
    <w:name w:val="Style Style4 + 11 pt"/>
    <w:basedOn w:val="Normal"/>
    <w:link w:val="StyleStyle411ptChar"/>
    <w:qFormat/>
    <w:rsid w:val="00B40A42"/>
    <w:rPr>
      <w:rFonts w:eastAsia="Times New Roman"/>
      <w:szCs w:val="24"/>
      <w:u w:val="single"/>
    </w:rPr>
  </w:style>
  <w:style w:type="character" w:customStyle="1" w:styleId="StyleStyle411ptChar">
    <w:name w:val="Style Style4 + 11 pt Char"/>
    <w:basedOn w:val="DefaultParagraphFont"/>
    <w:link w:val="StyleStyle411pt"/>
    <w:rsid w:val="00B40A42"/>
    <w:rPr>
      <w:rFonts w:ascii="Georgia" w:eastAsia="Times New Roman" w:hAnsi="Georgia"/>
      <w:szCs w:val="24"/>
      <w:u w:val="single"/>
    </w:rPr>
  </w:style>
  <w:style w:type="paragraph" w:customStyle="1" w:styleId="StyleStyle411ptBold">
    <w:name w:val="Style Style4 + 11 pt Bold"/>
    <w:basedOn w:val="Normal"/>
    <w:link w:val="StyleStyle411ptBoldChar"/>
    <w:qFormat/>
    <w:rsid w:val="00B40A42"/>
    <w:rPr>
      <w:rFonts w:eastAsia="Times New Roman"/>
      <w:b/>
      <w:bCs/>
      <w:szCs w:val="24"/>
      <w:u w:val="single"/>
    </w:rPr>
  </w:style>
  <w:style w:type="character" w:customStyle="1" w:styleId="StyleStyle411ptBoldChar">
    <w:name w:val="Style Style4 + 11 pt Bold Char"/>
    <w:basedOn w:val="DefaultParagraphFont"/>
    <w:link w:val="StyleStyle411ptBold"/>
    <w:rsid w:val="00B40A42"/>
    <w:rPr>
      <w:rFonts w:ascii="Georgia" w:eastAsia="Times New Roman" w:hAnsi="Georgia"/>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B40A42"/>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40A42"/>
    <w:rPr>
      <w:rFonts w:ascii="Georgia" w:eastAsia="Times New Roman" w:hAnsi="Georgia"/>
      <w:szCs w:val="24"/>
      <w:u w:val="single"/>
      <w:bdr w:val="single" w:sz="4" w:space="0" w:color="auto"/>
    </w:rPr>
  </w:style>
  <w:style w:type="character" w:customStyle="1" w:styleId="Styleunderline11pt">
    <w:name w:val="Style underline + 11 pt"/>
    <w:basedOn w:val="underline"/>
    <w:rsid w:val="00B40A42"/>
    <w:rPr>
      <w:rFonts w:ascii="Times New Roman" w:eastAsia="Times New Roman" w:hAnsi="Times New Roman" w:cs="Times New Roman"/>
      <w:sz w:val="20"/>
      <w:szCs w:val="24"/>
      <w:u w:val="single"/>
    </w:rPr>
  </w:style>
  <w:style w:type="paragraph" w:customStyle="1" w:styleId="CARD0">
    <w:name w:val="CARD"/>
    <w:basedOn w:val="Normal"/>
    <w:link w:val="CARDChar0"/>
    <w:qFormat/>
    <w:rsid w:val="00B40A42"/>
    <w:rPr>
      <w:rFonts w:ascii="Arial" w:eastAsia="Times New Roman" w:hAnsi="Arial" w:cs="Arial"/>
      <w:szCs w:val="20"/>
    </w:rPr>
  </w:style>
  <w:style w:type="character" w:customStyle="1" w:styleId="CARDChar0">
    <w:name w:val="CARD Char"/>
    <w:link w:val="CARD0"/>
    <w:rsid w:val="00B40A42"/>
    <w:rPr>
      <w:rFonts w:ascii="Arial" w:eastAsia="Times New Roman" w:hAnsi="Arial" w:cs="Arial"/>
      <w:szCs w:val="20"/>
    </w:rPr>
  </w:style>
  <w:style w:type="paragraph" w:customStyle="1" w:styleId="CITE">
    <w:name w:val="CITE"/>
    <w:basedOn w:val="Heading2"/>
    <w:link w:val="CITEChar"/>
    <w:autoRedefine/>
    <w:qFormat/>
    <w:rsid w:val="00B40A42"/>
    <w:pPr>
      <w:keepLines w:val="0"/>
      <w:pageBreakBefore w:val="0"/>
      <w:spacing w:before="60" w:after="60"/>
      <w:contextualSpacing/>
      <w:jc w:val="left"/>
    </w:pPr>
    <w:rPr>
      <w:rFonts w:ascii="Arial" w:eastAsia="Times New Roman" w:hAnsi="Arial" w:cs="Arial"/>
      <w:b w:val="0"/>
      <w:bCs/>
      <w:iCs/>
      <w:smallCaps/>
      <w:sz w:val="20"/>
      <w:szCs w:val="20"/>
    </w:rPr>
  </w:style>
  <w:style w:type="character" w:customStyle="1" w:styleId="CITEChar">
    <w:name w:val="CITE Char"/>
    <w:link w:val="CITE"/>
    <w:rsid w:val="00B40A42"/>
    <w:rPr>
      <w:rFonts w:ascii="Arial" w:eastAsia="Times New Roman" w:hAnsi="Arial" w:cs="Arial"/>
      <w:bCs/>
      <w:iCs/>
      <w:smallCaps/>
      <w:sz w:val="20"/>
      <w:szCs w:val="20"/>
      <w:u w:val="double"/>
    </w:rPr>
  </w:style>
  <w:style w:type="paragraph" w:customStyle="1" w:styleId="Fifth">
    <w:name w:val="Fifth"/>
    <w:basedOn w:val="Normal"/>
    <w:link w:val="FifthChar"/>
    <w:uiPriority w:val="99"/>
    <w:qFormat/>
    <w:rsid w:val="00B40A42"/>
    <w:rPr>
      <w:rFonts w:ascii="Arial" w:eastAsia="Calibri" w:hAnsi="Arial" w:cs="Times New Roman"/>
    </w:rPr>
  </w:style>
  <w:style w:type="paragraph" w:customStyle="1" w:styleId="Third">
    <w:name w:val="Third"/>
    <w:basedOn w:val="Normal"/>
    <w:link w:val="ThirdChar"/>
    <w:qFormat/>
    <w:rsid w:val="00B40A42"/>
    <w:rPr>
      <w:rFonts w:ascii="Arial" w:eastAsia="Times New Roman" w:hAnsi="Arial" w:cs="Times New Roman"/>
      <w:b/>
      <w:szCs w:val="24"/>
      <w:u w:val="single"/>
    </w:rPr>
  </w:style>
  <w:style w:type="character" w:customStyle="1" w:styleId="ThirdChar">
    <w:name w:val="Third Char"/>
    <w:basedOn w:val="DefaultParagraphFont"/>
    <w:link w:val="Third"/>
    <w:rsid w:val="00B40A42"/>
    <w:rPr>
      <w:rFonts w:ascii="Arial" w:eastAsia="Times New Roman" w:hAnsi="Arial" w:cs="Times New Roman"/>
      <w:b/>
      <w:szCs w:val="24"/>
      <w:u w:val="single"/>
    </w:rPr>
  </w:style>
  <w:style w:type="paragraph" w:styleId="TOC1">
    <w:name w:val="toc 1"/>
    <w:aliases w:val="Index Basic,good index"/>
    <w:basedOn w:val="Normal"/>
    <w:next w:val="Normal"/>
    <w:autoRedefine/>
    <w:uiPriority w:val="39"/>
    <w:unhideWhenUsed/>
    <w:qFormat/>
    <w:rsid w:val="00B40A42"/>
    <w:pPr>
      <w:spacing w:before="120" w:after="120"/>
    </w:pPr>
    <w:rPr>
      <w:rFonts w:eastAsia="Times New Roman"/>
      <w:b/>
      <w:szCs w:val="24"/>
      <w:u w:val="single"/>
    </w:rPr>
  </w:style>
  <w:style w:type="paragraph" w:styleId="FootnoteText">
    <w:name w:val="footnote text"/>
    <w:basedOn w:val="Normal"/>
    <w:link w:val="FootnoteTextChar"/>
    <w:unhideWhenUsed/>
    <w:rsid w:val="00B40A42"/>
    <w:pPr>
      <w:suppressAutoHyphens/>
    </w:pPr>
    <w:rPr>
      <w:rFonts w:eastAsia="Times New Roman"/>
      <w:szCs w:val="20"/>
      <w:lang w:eastAsia="zh-CN"/>
    </w:rPr>
  </w:style>
  <w:style w:type="character" w:customStyle="1" w:styleId="FootnoteTextChar">
    <w:name w:val="Footnote Text Char"/>
    <w:basedOn w:val="DefaultParagraphFont"/>
    <w:link w:val="FootnoteText"/>
    <w:rsid w:val="00B40A42"/>
    <w:rPr>
      <w:rFonts w:ascii="Georgia" w:eastAsia="Times New Roman" w:hAnsi="Georgia"/>
      <w:szCs w:val="20"/>
      <w:lang w:eastAsia="zh-CN"/>
    </w:rPr>
  </w:style>
  <w:style w:type="character" w:customStyle="1" w:styleId="FooterChar">
    <w:name w:val="Footer Char"/>
    <w:basedOn w:val="DefaultParagraphFont"/>
    <w:link w:val="Footer"/>
    <w:uiPriority w:val="99"/>
    <w:rsid w:val="00B40A42"/>
    <w:rPr>
      <w:rFonts w:ascii="Arial Narrow" w:hAnsi="Arial Narrow"/>
      <w:sz w:val="20"/>
    </w:rPr>
  </w:style>
  <w:style w:type="paragraph" w:styleId="Footer">
    <w:name w:val="footer"/>
    <w:basedOn w:val="Normal"/>
    <w:link w:val="FooterChar"/>
    <w:uiPriority w:val="99"/>
    <w:unhideWhenUsed/>
    <w:rsid w:val="00B40A42"/>
    <w:pPr>
      <w:tabs>
        <w:tab w:val="center" w:pos="4680"/>
        <w:tab w:val="right" w:pos="9360"/>
      </w:tabs>
    </w:pPr>
    <w:rPr>
      <w:rFonts w:ascii="Arial Narrow" w:hAnsi="Arial Narrow"/>
      <w:sz w:val="20"/>
    </w:rPr>
  </w:style>
  <w:style w:type="character" w:customStyle="1" w:styleId="FooterChar1">
    <w:name w:val="Footer Char1"/>
    <w:basedOn w:val="DefaultParagraphFont"/>
    <w:uiPriority w:val="99"/>
    <w:semiHidden/>
    <w:rsid w:val="00B40A42"/>
    <w:rPr>
      <w:rFonts w:ascii="Georgia" w:hAnsi="Georgia"/>
    </w:rPr>
  </w:style>
  <w:style w:type="character" w:customStyle="1" w:styleId="EndnoteTextChar">
    <w:name w:val="Endnote Text Char"/>
    <w:basedOn w:val="DefaultParagraphFont"/>
    <w:link w:val="EndnoteText"/>
    <w:rsid w:val="00B40A42"/>
    <w:rPr>
      <w:rFonts w:ascii="Arial Narrow" w:eastAsia="Times New Roman" w:hAnsi="Arial Narrow"/>
      <w:sz w:val="20"/>
      <w:szCs w:val="20"/>
      <w:lang w:eastAsia="zh-CN"/>
    </w:rPr>
  </w:style>
  <w:style w:type="paragraph" w:styleId="EndnoteText">
    <w:name w:val="endnote text"/>
    <w:basedOn w:val="Normal"/>
    <w:link w:val="EndnoteTextChar"/>
    <w:unhideWhenUsed/>
    <w:rsid w:val="00B40A42"/>
    <w:pPr>
      <w:suppressAutoHyphens/>
    </w:pPr>
    <w:rPr>
      <w:rFonts w:ascii="Arial Narrow" w:eastAsia="Times New Roman" w:hAnsi="Arial Narrow"/>
      <w:sz w:val="20"/>
      <w:szCs w:val="20"/>
      <w:lang w:eastAsia="zh-CN"/>
    </w:rPr>
  </w:style>
  <w:style w:type="character" w:customStyle="1" w:styleId="EndnoteTextChar1">
    <w:name w:val="Endnote Text Char1"/>
    <w:basedOn w:val="DefaultParagraphFont"/>
    <w:rsid w:val="00B40A42"/>
    <w:rPr>
      <w:rFonts w:ascii="Georgia" w:hAnsi="Georgia"/>
      <w:sz w:val="20"/>
      <w:szCs w:val="20"/>
    </w:rPr>
  </w:style>
  <w:style w:type="paragraph" w:styleId="BodyText">
    <w:name w:val="Body Text"/>
    <w:aliases w:val="BT"/>
    <w:basedOn w:val="Normal"/>
    <w:link w:val="BodyTextChar"/>
    <w:unhideWhenUsed/>
    <w:qFormat/>
    <w:rsid w:val="00B40A42"/>
    <w:pPr>
      <w:spacing w:after="120"/>
    </w:pPr>
  </w:style>
  <w:style w:type="character" w:customStyle="1" w:styleId="BodyTextChar">
    <w:name w:val="Body Text Char"/>
    <w:aliases w:val="BT Char"/>
    <w:basedOn w:val="DefaultParagraphFont"/>
    <w:link w:val="BodyText"/>
    <w:rsid w:val="00B40A42"/>
    <w:rPr>
      <w:rFonts w:ascii="Georgia" w:hAnsi="Georgia"/>
    </w:rPr>
  </w:style>
  <w:style w:type="paragraph" w:styleId="List">
    <w:name w:val="List"/>
    <w:basedOn w:val="BodyText"/>
    <w:uiPriority w:val="99"/>
    <w:unhideWhenUsed/>
    <w:rsid w:val="00B40A42"/>
    <w:pPr>
      <w:suppressAutoHyphens/>
      <w:spacing w:after="0" w:line="480" w:lineRule="auto"/>
    </w:pPr>
    <w:rPr>
      <w:rFonts w:eastAsia="Times New Roman"/>
      <w:szCs w:val="20"/>
      <w:lang w:eastAsia="zh-CN"/>
    </w:rPr>
  </w:style>
  <w:style w:type="character" w:customStyle="1" w:styleId="BodyTextIndentChar">
    <w:name w:val="Body Text Indent Char"/>
    <w:basedOn w:val="DefaultParagraphFont"/>
    <w:link w:val="BodyTextIndent"/>
    <w:uiPriority w:val="99"/>
    <w:rsid w:val="00B40A42"/>
    <w:rPr>
      <w:rFonts w:ascii="Garamond" w:eastAsia="Times New Roman" w:hAnsi="Garamond" w:cs="Garamond"/>
      <w:sz w:val="20"/>
      <w:szCs w:val="24"/>
      <w:lang w:eastAsia="zh-CN"/>
    </w:rPr>
  </w:style>
  <w:style w:type="paragraph" w:styleId="BodyTextIndent">
    <w:name w:val="Body Text Indent"/>
    <w:basedOn w:val="Normal"/>
    <w:link w:val="BodyTextIndentChar"/>
    <w:uiPriority w:val="99"/>
    <w:unhideWhenUsed/>
    <w:rsid w:val="00B40A42"/>
    <w:pPr>
      <w:suppressAutoHyphens/>
      <w:spacing w:line="480" w:lineRule="auto"/>
      <w:ind w:firstLine="720"/>
      <w:jc w:val="both"/>
    </w:pPr>
    <w:rPr>
      <w:rFonts w:ascii="Garamond" w:eastAsia="Times New Roman" w:hAnsi="Garamond" w:cs="Garamond"/>
      <w:sz w:val="20"/>
      <w:szCs w:val="24"/>
      <w:lang w:eastAsia="zh-CN"/>
    </w:rPr>
  </w:style>
  <w:style w:type="character" w:customStyle="1" w:styleId="BodyTextIndentChar1">
    <w:name w:val="Body Text Indent Char1"/>
    <w:basedOn w:val="DefaultParagraphFont"/>
    <w:uiPriority w:val="99"/>
    <w:rsid w:val="00B40A42"/>
    <w:rPr>
      <w:rFonts w:ascii="Georgia" w:hAnsi="Georgia"/>
    </w:rPr>
  </w:style>
  <w:style w:type="character" w:customStyle="1" w:styleId="BodyText2Char">
    <w:name w:val="Body Text 2 Char"/>
    <w:basedOn w:val="DefaultParagraphFont"/>
    <w:link w:val="BodyText2"/>
    <w:rsid w:val="00B40A42"/>
    <w:rPr>
      <w:rFonts w:ascii="Arial Narrow" w:eastAsia="Times New Roman" w:hAnsi="Arial Narrow"/>
      <w:b/>
      <w:sz w:val="20"/>
      <w:szCs w:val="20"/>
      <w:lang w:eastAsia="zh-CN"/>
    </w:rPr>
  </w:style>
  <w:style w:type="paragraph" w:styleId="BodyText2">
    <w:name w:val="Body Text 2"/>
    <w:basedOn w:val="Normal"/>
    <w:link w:val="BodyText2Char"/>
    <w:unhideWhenUsed/>
    <w:rsid w:val="00B40A42"/>
    <w:pPr>
      <w:suppressAutoHyphens/>
    </w:pPr>
    <w:rPr>
      <w:rFonts w:ascii="Arial Narrow" w:eastAsia="Times New Roman" w:hAnsi="Arial Narrow"/>
      <w:b/>
      <w:sz w:val="20"/>
      <w:szCs w:val="20"/>
      <w:lang w:eastAsia="zh-CN"/>
    </w:rPr>
  </w:style>
  <w:style w:type="character" w:customStyle="1" w:styleId="BodyText2Char1">
    <w:name w:val="Body Text 2 Char1"/>
    <w:basedOn w:val="DefaultParagraphFont"/>
    <w:uiPriority w:val="99"/>
    <w:rsid w:val="00B40A42"/>
    <w:rPr>
      <w:rFonts w:ascii="Georgia" w:hAnsi="Georgia"/>
    </w:rPr>
  </w:style>
  <w:style w:type="character" w:customStyle="1" w:styleId="BodyText3Char">
    <w:name w:val="Body Text 3 Char"/>
    <w:basedOn w:val="DefaultParagraphFont"/>
    <w:link w:val="BodyText3"/>
    <w:rsid w:val="00B40A42"/>
    <w:rPr>
      <w:rFonts w:ascii="Arial Narrow" w:eastAsia="Times New Roman" w:hAnsi="Arial Narrow"/>
      <w:sz w:val="16"/>
      <w:szCs w:val="20"/>
      <w:lang w:eastAsia="zh-CN"/>
    </w:rPr>
  </w:style>
  <w:style w:type="paragraph" w:styleId="BodyText3">
    <w:name w:val="Body Text 3"/>
    <w:basedOn w:val="Normal"/>
    <w:link w:val="BodyText3Char"/>
    <w:unhideWhenUsed/>
    <w:rsid w:val="00B40A42"/>
    <w:pPr>
      <w:suppressAutoHyphens/>
      <w:spacing w:after="120"/>
    </w:pPr>
    <w:rPr>
      <w:rFonts w:ascii="Arial Narrow" w:eastAsia="Times New Roman" w:hAnsi="Arial Narrow"/>
      <w:sz w:val="16"/>
      <w:szCs w:val="20"/>
      <w:lang w:eastAsia="zh-CN"/>
    </w:rPr>
  </w:style>
  <w:style w:type="character" w:customStyle="1" w:styleId="BodyText3Char1">
    <w:name w:val="Body Text 3 Char1"/>
    <w:basedOn w:val="DefaultParagraphFont"/>
    <w:rsid w:val="00B40A42"/>
    <w:rPr>
      <w:rFonts w:ascii="Georgia" w:hAnsi="Georgia"/>
      <w:sz w:val="16"/>
      <w:szCs w:val="16"/>
    </w:rPr>
  </w:style>
  <w:style w:type="character" w:customStyle="1" w:styleId="BodyTextIndent2Char">
    <w:name w:val="Body Text Indent 2 Char"/>
    <w:basedOn w:val="DefaultParagraphFont"/>
    <w:link w:val="BodyTextIndent2"/>
    <w:rsid w:val="00B40A42"/>
    <w:rPr>
      <w:rFonts w:ascii="Garamond" w:eastAsia="Times New Roman" w:hAnsi="Garamond" w:cs="Garamond"/>
      <w:sz w:val="20"/>
      <w:szCs w:val="24"/>
      <w:lang w:eastAsia="zh-CN"/>
    </w:rPr>
  </w:style>
  <w:style w:type="paragraph" w:styleId="BodyTextIndent2">
    <w:name w:val="Body Text Indent 2"/>
    <w:basedOn w:val="Normal"/>
    <w:link w:val="BodyTextIndent2Char"/>
    <w:unhideWhenUsed/>
    <w:rsid w:val="00B40A42"/>
    <w:pPr>
      <w:suppressAutoHyphens/>
      <w:spacing w:line="480" w:lineRule="auto"/>
      <w:ind w:left="1440"/>
      <w:jc w:val="both"/>
    </w:pPr>
    <w:rPr>
      <w:rFonts w:ascii="Garamond" w:eastAsia="Times New Roman" w:hAnsi="Garamond" w:cs="Garamond"/>
      <w:sz w:val="20"/>
      <w:szCs w:val="24"/>
      <w:lang w:eastAsia="zh-CN"/>
    </w:rPr>
  </w:style>
  <w:style w:type="character" w:customStyle="1" w:styleId="BodyTextIndent2Char1">
    <w:name w:val="Body Text Indent 2 Char1"/>
    <w:basedOn w:val="DefaultParagraphFont"/>
    <w:rsid w:val="00B40A42"/>
    <w:rPr>
      <w:rFonts w:ascii="Georgia" w:hAnsi="Georgia"/>
    </w:rPr>
  </w:style>
  <w:style w:type="character" w:customStyle="1" w:styleId="BodyTextIndent3Char">
    <w:name w:val="Body Text Indent 3 Char"/>
    <w:basedOn w:val="DefaultParagraphFont"/>
    <w:link w:val="BodyTextIndent3"/>
    <w:uiPriority w:val="99"/>
    <w:rsid w:val="00B40A42"/>
    <w:rPr>
      <w:rFonts w:ascii="Arial Narrow" w:eastAsia="Times New Roman" w:hAnsi="Arial Narrow"/>
      <w:sz w:val="20"/>
      <w:szCs w:val="20"/>
      <w:lang w:eastAsia="zh-CN"/>
    </w:rPr>
  </w:style>
  <w:style w:type="paragraph" w:styleId="BodyTextIndent3">
    <w:name w:val="Body Text Indent 3"/>
    <w:basedOn w:val="Normal"/>
    <w:link w:val="BodyTextIndent3Char"/>
    <w:uiPriority w:val="99"/>
    <w:unhideWhenUsed/>
    <w:rsid w:val="00B40A42"/>
    <w:pPr>
      <w:suppressAutoHyphens/>
      <w:ind w:left="1440"/>
    </w:pPr>
    <w:rPr>
      <w:rFonts w:ascii="Arial Narrow" w:eastAsia="Times New Roman" w:hAnsi="Arial Narrow"/>
      <w:sz w:val="20"/>
      <w:szCs w:val="20"/>
      <w:lang w:eastAsia="zh-CN"/>
    </w:rPr>
  </w:style>
  <w:style w:type="character" w:customStyle="1" w:styleId="BodyTextIndent3Char1">
    <w:name w:val="Body Text Indent 3 Char1"/>
    <w:basedOn w:val="DefaultParagraphFont"/>
    <w:uiPriority w:val="99"/>
    <w:rsid w:val="00B40A42"/>
    <w:rPr>
      <w:rFonts w:ascii="Georgia" w:hAnsi="Georgia"/>
      <w:sz w:val="16"/>
      <w:szCs w:val="16"/>
    </w:rPr>
  </w:style>
  <w:style w:type="character" w:customStyle="1" w:styleId="PlainTextChar">
    <w:name w:val="Plain Text Char"/>
    <w:basedOn w:val="DefaultParagraphFont"/>
    <w:link w:val="PlainText"/>
    <w:rsid w:val="00B40A42"/>
    <w:rPr>
      <w:rFonts w:ascii="Courier New" w:hAnsi="Courier New" w:cs="Courier New"/>
      <w:sz w:val="20"/>
    </w:rPr>
  </w:style>
  <w:style w:type="paragraph" w:styleId="PlainText">
    <w:name w:val="Plain Text"/>
    <w:basedOn w:val="Normal"/>
    <w:link w:val="PlainTextChar"/>
    <w:unhideWhenUsed/>
    <w:rsid w:val="00B40A42"/>
    <w:rPr>
      <w:rFonts w:ascii="Courier New" w:hAnsi="Courier New" w:cs="Courier New"/>
      <w:sz w:val="20"/>
    </w:rPr>
  </w:style>
  <w:style w:type="character" w:customStyle="1" w:styleId="PlainTextChar1">
    <w:name w:val="Plain Text Char1"/>
    <w:basedOn w:val="DefaultParagraphFont"/>
    <w:rsid w:val="00B40A42"/>
    <w:rPr>
      <w:rFonts w:ascii="Consolas" w:hAnsi="Consolas"/>
      <w:sz w:val="21"/>
      <w:szCs w:val="21"/>
    </w:rPr>
  </w:style>
  <w:style w:type="character" w:customStyle="1" w:styleId="AnalyticsGBNChar">
    <w:name w:val="AnalyticsGBN Char"/>
    <w:basedOn w:val="DefaultParagraphFont"/>
    <w:link w:val="AnalyticsGBN"/>
    <w:uiPriority w:val="4"/>
    <w:locked/>
    <w:rsid w:val="00B40A42"/>
    <w:rPr>
      <w:rFonts w:ascii="Calibri" w:eastAsiaTheme="majorEastAsia" w:hAnsi="Calibri" w:cstheme="majorBidi"/>
      <w:b/>
      <w:iCs/>
      <w:color w:val="2E74B5" w:themeColor="accent1" w:themeShade="BF"/>
      <w:sz w:val="26"/>
      <w:szCs w:val="28"/>
    </w:rPr>
  </w:style>
  <w:style w:type="paragraph" w:customStyle="1" w:styleId="AnalyticsGBN">
    <w:name w:val="AnalyticsGBN"/>
    <w:basedOn w:val="Normal"/>
    <w:link w:val="AnalyticsGBNChar"/>
    <w:uiPriority w:val="4"/>
    <w:qFormat/>
    <w:rsid w:val="00B40A42"/>
    <w:pPr>
      <w:keepNext/>
      <w:keepLines/>
      <w:spacing w:before="40"/>
      <w:outlineLvl w:val="3"/>
    </w:pPr>
    <w:rPr>
      <w:rFonts w:eastAsiaTheme="majorEastAsia" w:cstheme="majorBidi"/>
      <w:b/>
      <w:iCs/>
      <w:color w:val="2E74B5" w:themeColor="accent1" w:themeShade="BF"/>
      <w:sz w:val="26"/>
      <w:szCs w:val="28"/>
    </w:rPr>
  </w:style>
  <w:style w:type="paragraph" w:customStyle="1" w:styleId="Tag2">
    <w:name w:val="Tag2"/>
    <w:basedOn w:val="Normal"/>
    <w:autoRedefine/>
    <w:uiPriority w:val="99"/>
    <w:qFormat/>
    <w:rsid w:val="00B40A42"/>
    <w:rPr>
      <w:b/>
    </w:rPr>
  </w:style>
  <w:style w:type="character" w:customStyle="1" w:styleId="AnalyticalsChar">
    <w:name w:val="Analyticals Char"/>
    <w:basedOn w:val="AnalyticsChar"/>
    <w:link w:val="Analyticals"/>
    <w:uiPriority w:val="4"/>
    <w:locked/>
    <w:rsid w:val="00B40A42"/>
    <w:rPr>
      <w:rFonts w:ascii="Arial Narrow" w:eastAsiaTheme="majorEastAsia" w:hAnsi="Arial Narrow" w:cstheme="majorBidi"/>
      <w:b/>
      <w:iCs w:val="0"/>
      <w:color w:val="2E74B5" w:themeColor="accent1" w:themeShade="BF"/>
      <w:sz w:val="24"/>
      <w:szCs w:val="28"/>
    </w:rPr>
  </w:style>
  <w:style w:type="paragraph" w:customStyle="1" w:styleId="Analyticals">
    <w:name w:val="Analyticals"/>
    <w:basedOn w:val="Analytics"/>
    <w:link w:val="AnalyticalsChar"/>
    <w:uiPriority w:val="4"/>
    <w:qFormat/>
    <w:rsid w:val="00B40A42"/>
    <w:pPr>
      <w:spacing w:before="60" w:line="240" w:lineRule="auto"/>
      <w:outlineLvl w:val="9"/>
    </w:pPr>
    <w:rPr>
      <w:rFonts w:ascii="Arial Narrow" w:hAnsi="Arial Narrow"/>
      <w:iCs w:val="0"/>
      <w:color w:val="2E74B5" w:themeColor="accent1" w:themeShade="BF"/>
      <w:sz w:val="24"/>
    </w:rPr>
  </w:style>
  <w:style w:type="paragraph" w:customStyle="1" w:styleId="BreakTag">
    <w:name w:val="Break Tag"/>
    <w:basedOn w:val="Normal"/>
    <w:autoRedefine/>
    <w:uiPriority w:val="4"/>
    <w:qFormat/>
    <w:rsid w:val="00B40A42"/>
    <w:pPr>
      <w:spacing w:before="240"/>
    </w:pPr>
    <w:rPr>
      <w:b/>
      <w:sz w:val="26"/>
    </w:rPr>
  </w:style>
  <w:style w:type="paragraph" w:customStyle="1" w:styleId="Undertags">
    <w:name w:val="Undertags"/>
    <w:basedOn w:val="Analytics"/>
    <w:uiPriority w:val="4"/>
    <w:qFormat/>
    <w:rsid w:val="00B40A42"/>
    <w:pPr>
      <w:spacing w:before="60" w:line="240" w:lineRule="auto"/>
      <w:outlineLvl w:val="9"/>
    </w:pPr>
    <w:rPr>
      <w:rFonts w:ascii="Georgia" w:eastAsiaTheme="minorHAnsi" w:hAnsi="Georgia" w:cstheme="minorBidi"/>
      <w:b w:val="0"/>
      <w:iCs w:val="0"/>
      <w:color w:val="2E74B5" w:themeColor="accent1" w:themeShade="BF"/>
      <w:sz w:val="20"/>
      <w:szCs w:val="22"/>
    </w:rPr>
  </w:style>
  <w:style w:type="character" w:customStyle="1" w:styleId="analyticsChar0">
    <w:name w:val="analytics Char"/>
    <w:basedOn w:val="DefaultParagraphFont"/>
    <w:link w:val="analytics0"/>
    <w:uiPriority w:val="4"/>
    <w:locked/>
    <w:rsid w:val="00B40A42"/>
    <w:rPr>
      <w:rFonts w:ascii="Arial Narrow" w:hAnsi="Arial Narrow"/>
      <w:b/>
      <w:color w:val="C00000"/>
      <w:sz w:val="26"/>
    </w:rPr>
  </w:style>
  <w:style w:type="paragraph" w:customStyle="1" w:styleId="analytics0">
    <w:name w:val="analytics"/>
    <w:basedOn w:val="Normal"/>
    <w:link w:val="analyticsChar0"/>
    <w:uiPriority w:val="4"/>
    <w:qFormat/>
    <w:rsid w:val="00B40A42"/>
    <w:rPr>
      <w:rFonts w:ascii="Arial Narrow" w:hAnsi="Arial Narrow"/>
      <w:b/>
      <w:color w:val="C00000"/>
      <w:sz w:val="26"/>
    </w:rPr>
  </w:style>
  <w:style w:type="character" w:customStyle="1" w:styleId="evidencetextChar1">
    <w:name w:val="evidence text Char1"/>
    <w:link w:val="evidencetext"/>
    <w:uiPriority w:val="99"/>
    <w:locked/>
    <w:rsid w:val="00B40A42"/>
    <w:rPr>
      <w:rFonts w:ascii="Calibri" w:hAnsi="Calibri" w:cs="Calibri"/>
      <w:color w:val="000000"/>
    </w:rPr>
  </w:style>
  <w:style w:type="paragraph" w:customStyle="1" w:styleId="evidencetext">
    <w:name w:val="evidence text"/>
    <w:basedOn w:val="Normal"/>
    <w:next w:val="Normal"/>
    <w:link w:val="evidencetextChar1"/>
    <w:uiPriority w:val="99"/>
    <w:qFormat/>
    <w:rsid w:val="00B40A42"/>
    <w:pPr>
      <w:spacing w:line="254" w:lineRule="auto"/>
      <w:ind w:left="432" w:right="432"/>
    </w:pPr>
    <w:rPr>
      <w:color w:val="000000"/>
    </w:rPr>
  </w:style>
  <w:style w:type="character" w:customStyle="1" w:styleId="CardTextChar0">
    <w:name w:val="CardText Char"/>
    <w:basedOn w:val="DefaultParagraphFont"/>
    <w:link w:val="CardText0"/>
    <w:locked/>
    <w:rsid w:val="00B40A42"/>
    <w:rPr>
      <w:rFonts w:ascii="Calibri" w:eastAsia="Times New Roman" w:hAnsi="Calibri" w:cs="Calibri"/>
      <w:sz w:val="16"/>
      <w:szCs w:val="20"/>
    </w:rPr>
  </w:style>
  <w:style w:type="paragraph" w:customStyle="1" w:styleId="CardText0">
    <w:name w:val="CardText"/>
    <w:basedOn w:val="Normal"/>
    <w:next w:val="Normal"/>
    <w:link w:val="CardTextChar0"/>
    <w:qFormat/>
    <w:rsid w:val="00B40A42"/>
    <w:pPr>
      <w:ind w:left="288" w:right="288"/>
    </w:pPr>
    <w:rPr>
      <w:rFonts w:eastAsia="Times New Roman"/>
      <w:sz w:val="16"/>
      <w:szCs w:val="20"/>
    </w:rPr>
  </w:style>
  <w:style w:type="character" w:customStyle="1" w:styleId="NothingChar">
    <w:name w:val="Nothing Char"/>
    <w:link w:val="Nothing"/>
    <w:uiPriority w:val="99"/>
    <w:locked/>
    <w:rsid w:val="00B40A42"/>
    <w:rPr>
      <w:rFonts w:ascii="Times New Roman" w:eastAsia="Times New Roman" w:hAnsi="Times New Roman" w:cs="Times New Roman"/>
      <w:szCs w:val="24"/>
    </w:rPr>
  </w:style>
  <w:style w:type="paragraph" w:customStyle="1" w:styleId="Nothing">
    <w:name w:val="Nothing"/>
    <w:link w:val="NothingChar"/>
    <w:uiPriority w:val="99"/>
    <w:qFormat/>
    <w:rsid w:val="00B40A42"/>
    <w:pPr>
      <w:spacing w:after="0" w:line="240" w:lineRule="auto"/>
    </w:pPr>
    <w:rPr>
      <w:rFonts w:ascii="Times New Roman" w:eastAsia="Times New Roman" w:hAnsi="Times New Roman" w:cs="Times New Roman"/>
      <w:szCs w:val="24"/>
    </w:rPr>
  </w:style>
  <w:style w:type="character" w:customStyle="1" w:styleId="SmalltextChar">
    <w:name w:val="Small text Char"/>
    <w:aliases w:val="Quote Char,Quote1 Char1"/>
    <w:basedOn w:val="DefaultParagraphFont"/>
    <w:link w:val="Smalltext"/>
    <w:locked/>
    <w:rsid w:val="00B40A42"/>
    <w:rPr>
      <w:rFonts w:ascii="Arial Narrow" w:hAnsi="Arial Narrow"/>
      <w:sz w:val="14"/>
    </w:rPr>
  </w:style>
  <w:style w:type="paragraph" w:customStyle="1" w:styleId="Smalltext">
    <w:name w:val="Small text"/>
    <w:aliases w:val="Quote1,Quote11"/>
    <w:basedOn w:val="Normal"/>
    <w:link w:val="SmalltextChar"/>
    <w:qFormat/>
    <w:rsid w:val="00B40A42"/>
    <w:rPr>
      <w:rFonts w:ascii="Arial Narrow" w:hAnsi="Arial Narrow"/>
      <w:sz w:val="14"/>
    </w:rPr>
  </w:style>
  <w:style w:type="paragraph" w:customStyle="1" w:styleId="Index">
    <w:name w:val="Index"/>
    <w:basedOn w:val="Normal"/>
    <w:qFormat/>
    <w:rsid w:val="00B40A42"/>
    <w:pPr>
      <w:suppressLineNumbers/>
      <w:suppressAutoHyphens/>
    </w:pPr>
    <w:rPr>
      <w:rFonts w:eastAsia="Times New Roman"/>
      <w:szCs w:val="24"/>
      <w:lang w:eastAsia="zh-CN"/>
    </w:rPr>
  </w:style>
  <w:style w:type="paragraph" w:customStyle="1" w:styleId="HTMLBody">
    <w:name w:val="HTML Body"/>
    <w:rsid w:val="00B40A42"/>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B40A42"/>
    <w:pPr>
      <w:suppressAutoHyphens/>
      <w:spacing w:after="0" w:line="480" w:lineRule="auto"/>
    </w:pPr>
    <w:rPr>
      <w:rFonts w:eastAsia="Times New Roman"/>
      <w:szCs w:val="20"/>
      <w:lang w:eastAsia="zh-CN"/>
    </w:rPr>
  </w:style>
  <w:style w:type="paragraph" w:customStyle="1" w:styleId="BlockTitle2">
    <w:name w:val="Block Title2"/>
    <w:basedOn w:val="Normal"/>
    <w:next w:val="Normal"/>
    <w:link w:val="BlockTitle2Char"/>
    <w:uiPriority w:val="99"/>
    <w:qFormat/>
    <w:rsid w:val="00B40A42"/>
    <w:pPr>
      <w:spacing w:after="240"/>
      <w:jc w:val="center"/>
    </w:pPr>
    <w:rPr>
      <w:rFonts w:eastAsia="Times New Roman"/>
      <w:b/>
      <w:sz w:val="32"/>
      <w:szCs w:val="24"/>
      <w:u w:val="single"/>
    </w:rPr>
  </w:style>
  <w:style w:type="paragraph" w:customStyle="1" w:styleId="BlockTitle">
    <w:name w:val="Block Title"/>
    <w:basedOn w:val="Heading1"/>
    <w:next w:val="Normal"/>
    <w:uiPriority w:val="99"/>
    <w:qFormat/>
    <w:rsid w:val="00B40A42"/>
    <w:pPr>
      <w:keepLines w:val="0"/>
      <w:pageBreakBefore w:val="0"/>
      <w:spacing w:before="0" w:after="240" w:line="256" w:lineRule="auto"/>
    </w:pPr>
    <w:rPr>
      <w:rFonts w:asciiTheme="majorHAnsi" w:hAnsiTheme="majorHAnsi"/>
      <w:color w:val="2E74B5" w:themeColor="accent1" w:themeShade="BF"/>
      <w:sz w:val="28"/>
    </w:rPr>
  </w:style>
  <w:style w:type="paragraph" w:customStyle="1" w:styleId="TxBrp1">
    <w:name w:val="TxBr_p1"/>
    <w:basedOn w:val="Normal"/>
    <w:uiPriority w:val="99"/>
    <w:qFormat/>
    <w:rsid w:val="00B40A42"/>
    <w:pPr>
      <w:tabs>
        <w:tab w:val="left" w:pos="204"/>
      </w:tabs>
      <w:autoSpaceDE w:val="0"/>
      <w:autoSpaceDN w:val="0"/>
      <w:adjustRightInd w:val="0"/>
      <w:spacing w:line="272" w:lineRule="atLeast"/>
      <w:jc w:val="both"/>
    </w:pPr>
    <w:rPr>
      <w:rFonts w:eastAsia="Times New Roman"/>
      <w:szCs w:val="24"/>
    </w:rPr>
  </w:style>
  <w:style w:type="paragraph" w:customStyle="1" w:styleId="fullstory">
    <w:name w:val="fullstory"/>
    <w:basedOn w:val="Normal"/>
    <w:uiPriority w:val="99"/>
    <w:qFormat/>
    <w:rsid w:val="00B40A42"/>
    <w:pPr>
      <w:spacing w:before="100" w:beforeAutospacing="1" w:after="100" w:afterAutospacing="1"/>
    </w:pPr>
    <w:rPr>
      <w:rFonts w:eastAsia="Times New Roman"/>
      <w:szCs w:val="24"/>
    </w:rPr>
  </w:style>
  <w:style w:type="paragraph" w:customStyle="1" w:styleId="hat">
    <w:name w:val="hat"/>
    <w:basedOn w:val="Normal"/>
    <w:next w:val="Normal"/>
    <w:link w:val="hatChar"/>
    <w:qFormat/>
    <w:rsid w:val="00B40A42"/>
    <w:pPr>
      <w:spacing w:before="240" w:after="240"/>
      <w:jc w:val="center"/>
      <w:outlineLvl w:val="0"/>
    </w:pPr>
    <w:rPr>
      <w:rFonts w:eastAsia="Times New Roman"/>
      <w:b/>
      <w:bCs/>
      <w:sz w:val="32"/>
      <w:szCs w:val="24"/>
      <w:u w:val="single"/>
    </w:rPr>
  </w:style>
  <w:style w:type="paragraph" w:customStyle="1" w:styleId="norm">
    <w:name w:val="norm"/>
    <w:basedOn w:val="Normal"/>
    <w:uiPriority w:val="99"/>
    <w:rsid w:val="00B40A42"/>
    <w:pPr>
      <w:spacing w:before="100" w:beforeAutospacing="1" w:after="100" w:afterAutospacing="1"/>
    </w:pPr>
    <w:rPr>
      <w:rFonts w:eastAsia="Times New Roman"/>
      <w:szCs w:val="24"/>
    </w:rPr>
  </w:style>
  <w:style w:type="paragraph" w:customStyle="1" w:styleId="NormalText">
    <w:name w:val="Normal Text"/>
    <w:basedOn w:val="Normal"/>
    <w:link w:val="NormalTextChar"/>
    <w:autoRedefine/>
    <w:qFormat/>
    <w:rsid w:val="00B40A42"/>
    <w:pPr>
      <w:jc w:val="both"/>
    </w:pPr>
    <w:rPr>
      <w:rFonts w:ascii="TimesNewRomanPSMT" w:eastAsia="Times New Roman" w:hAnsi="TimesNewRomanPSMT"/>
      <w:szCs w:val="26"/>
    </w:rPr>
  </w:style>
  <w:style w:type="character" w:customStyle="1" w:styleId="HotRouteChar">
    <w:name w:val="Hot Route Char"/>
    <w:link w:val="HotRoute"/>
    <w:locked/>
    <w:rsid w:val="00B40A42"/>
    <w:rPr>
      <w:rFonts w:ascii="Arial Narrow" w:eastAsia="Times New Roman" w:hAnsi="Arial Narrow"/>
      <w:szCs w:val="24"/>
    </w:rPr>
  </w:style>
  <w:style w:type="paragraph" w:customStyle="1" w:styleId="HotRoute">
    <w:name w:val="Hot Route"/>
    <w:basedOn w:val="Normal"/>
    <w:link w:val="HotRouteChar"/>
    <w:qFormat/>
    <w:rsid w:val="00B40A42"/>
    <w:pPr>
      <w:ind w:left="144"/>
    </w:pPr>
    <w:rPr>
      <w:rFonts w:ascii="Arial Narrow" w:eastAsia="Times New Roman" w:hAnsi="Arial Narrow"/>
      <w:szCs w:val="24"/>
    </w:rPr>
  </w:style>
  <w:style w:type="character" w:customStyle="1" w:styleId="1AChushushChar">
    <w:name w:val="1AChushush Char"/>
    <w:link w:val="1AChushush"/>
    <w:locked/>
    <w:rsid w:val="00B40A42"/>
    <w:rPr>
      <w:rFonts w:ascii="Arial Narrow" w:hAnsi="Arial Narrow"/>
      <w:szCs w:val="24"/>
    </w:rPr>
  </w:style>
  <w:style w:type="paragraph" w:customStyle="1" w:styleId="1AChushush">
    <w:name w:val="1AChushush"/>
    <w:basedOn w:val="Normal"/>
    <w:link w:val="1AChushushChar"/>
    <w:autoRedefine/>
    <w:qFormat/>
    <w:rsid w:val="00B40A42"/>
    <w:pPr>
      <w:ind w:right="-14"/>
      <w:contextualSpacing/>
    </w:pPr>
    <w:rPr>
      <w:rFonts w:ascii="Arial Narrow" w:hAnsi="Arial Narrow"/>
      <w:szCs w:val="24"/>
    </w:rPr>
  </w:style>
  <w:style w:type="paragraph" w:customStyle="1" w:styleId="Standard">
    <w:name w:val="Standard"/>
    <w:uiPriority w:val="99"/>
    <w:qFormat/>
    <w:rsid w:val="00B40A42"/>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customStyle="1" w:styleId="Default">
    <w:name w:val="Default"/>
    <w:uiPriority w:val="99"/>
    <w:qFormat/>
    <w:rsid w:val="00B40A42"/>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har">
    <w:name w:val="Tag!! Char"/>
    <w:basedOn w:val="DefaultParagraphFont"/>
    <w:link w:val="Tag"/>
    <w:locked/>
    <w:rsid w:val="00B40A42"/>
    <w:rPr>
      <w:rFonts w:ascii="Arial Narrow" w:eastAsia="Times New Roman" w:hAnsi="Arial Narrow"/>
      <w:b/>
    </w:rPr>
  </w:style>
  <w:style w:type="paragraph" w:customStyle="1" w:styleId="Tag">
    <w:name w:val="Tag!!"/>
    <w:basedOn w:val="Normal"/>
    <w:link w:val="TagChar"/>
    <w:qFormat/>
    <w:rsid w:val="00B40A42"/>
    <w:pPr>
      <w:ind w:right="288"/>
    </w:pPr>
    <w:rPr>
      <w:rFonts w:ascii="Arial Narrow" w:eastAsia="Times New Roman" w:hAnsi="Arial Narrow"/>
      <w:b/>
    </w:rPr>
  </w:style>
  <w:style w:type="paragraph" w:customStyle="1" w:styleId="CardIndented">
    <w:name w:val="Card (Indented)"/>
    <w:basedOn w:val="Normal"/>
    <w:link w:val="CardIndentedChar"/>
    <w:qFormat/>
    <w:rsid w:val="00B40A42"/>
    <w:pPr>
      <w:ind w:left="288"/>
    </w:pPr>
    <w:rPr>
      <w:rFonts w:ascii="Times New Roman" w:hAnsi="Times New Roman" w:cs="Times New Roman"/>
    </w:rPr>
  </w:style>
  <w:style w:type="character" w:customStyle="1" w:styleId="m-571360898775243007gmail-style13ptbold">
    <w:name w:val="m_-571360898775243007gmail-style13ptbold"/>
    <w:basedOn w:val="DefaultParagraphFont"/>
    <w:rsid w:val="00B40A42"/>
  </w:style>
  <w:style w:type="character" w:customStyle="1" w:styleId="m-571360898775243007gmail-styleunderline">
    <w:name w:val="m_-571360898775243007gmail-styleunderline"/>
    <w:basedOn w:val="DefaultParagraphFont"/>
    <w:rsid w:val="00B40A42"/>
  </w:style>
  <w:style w:type="character" w:customStyle="1" w:styleId="m-86505881923654819gmail-style13ptbold">
    <w:name w:val="m_-86505881923654819gmail-style13ptbold"/>
    <w:basedOn w:val="DefaultParagraphFont"/>
    <w:rsid w:val="00B40A42"/>
  </w:style>
  <w:style w:type="character" w:customStyle="1" w:styleId="m-86505881923654819gmail-msohyperlink">
    <w:name w:val="m_-86505881923654819gmail-msohyperlink"/>
    <w:basedOn w:val="DefaultParagraphFont"/>
    <w:rsid w:val="00B40A42"/>
  </w:style>
  <w:style w:type="character" w:customStyle="1" w:styleId="m-86505881923654819gmail-styleunderline">
    <w:name w:val="m_-86505881923654819gmail-styleunderline"/>
    <w:basedOn w:val="DefaultParagraphFont"/>
    <w:rsid w:val="00B40A42"/>
  </w:style>
  <w:style w:type="character" w:customStyle="1" w:styleId="m-4682264033821493446gmail-style13ptbold">
    <w:name w:val="m_-4682264033821493446gmail-style13ptbold"/>
    <w:basedOn w:val="DefaultParagraphFont"/>
    <w:rsid w:val="00B40A42"/>
  </w:style>
  <w:style w:type="character" w:customStyle="1" w:styleId="m-4682264033821493446gmail-styleunderline">
    <w:name w:val="m_-4682264033821493446gmail-styleunderline"/>
    <w:basedOn w:val="DefaultParagraphFont"/>
    <w:rsid w:val="00B40A42"/>
  </w:style>
  <w:style w:type="character" w:customStyle="1" w:styleId="Emphasis2">
    <w:name w:val="Emphasis2"/>
    <w:basedOn w:val="DefaultParagraphFont"/>
    <w:rsid w:val="00B40A42"/>
    <w:rPr>
      <w:rFonts w:ascii="Cooper Black" w:hAnsi="Cooper Black" w:hint="default"/>
      <w:iCs/>
      <w:u w:val="single"/>
    </w:rPr>
  </w:style>
  <w:style w:type="character" w:customStyle="1" w:styleId="BoldUnderlineChar">
    <w:name w:val="Bold Underline Char"/>
    <w:locked/>
    <w:rsid w:val="00B40A42"/>
    <w:rPr>
      <w:rFonts w:ascii="Times New Roman" w:eastAsia="Times New Roman" w:hAnsi="Times New Roman" w:cs="Times New Roman" w:hint="default"/>
      <w:b/>
      <w:bCs/>
      <w:sz w:val="20"/>
      <w:szCs w:val="24"/>
      <w:u w:val="single"/>
    </w:rPr>
  </w:style>
  <w:style w:type="character" w:customStyle="1" w:styleId="EmphasisA">
    <w:name w:val="Emphasis A"/>
    <w:rsid w:val="00B40A42"/>
    <w:rPr>
      <w:rFonts w:ascii="Lucida Grande" w:eastAsia="ヒラギノ角ゴ Pro W3" w:hAnsi="Lucida Grande" w:cs="Lucida Grande" w:hint="default"/>
      <w:b/>
      <w:bCs w:val="0"/>
      <w:i w:val="0"/>
      <w:iCs w:val="0"/>
      <w:color w:val="000000"/>
      <w:sz w:val="22"/>
      <w:u w:val="single"/>
    </w:rPr>
  </w:style>
  <w:style w:type="character" w:customStyle="1" w:styleId="DebateHighlighted">
    <w:name w:val="Debate Highlighted"/>
    <w:qFormat/>
    <w:rsid w:val="00B40A42"/>
    <w:rPr>
      <w:rFonts w:ascii="Georgia" w:eastAsia="ヒラギノ角ゴ Pro W3" w:hAnsi="Georgia" w:hint="default"/>
      <w:b w:val="0"/>
      <w:bCs w:val="0"/>
      <w:i w:val="0"/>
      <w:iCs w:val="0"/>
      <w:color w:val="000000"/>
      <w:sz w:val="20"/>
      <w:u w:val="single"/>
      <w:shd w:val="clear" w:color="auto" w:fill="00FFFF"/>
    </w:rPr>
  </w:style>
  <w:style w:type="character" w:customStyle="1" w:styleId="TagsChar">
    <w:name w:val="Tags Char"/>
    <w:rsid w:val="00B40A42"/>
    <w:rPr>
      <w:rFonts w:ascii="Times New Roman" w:hAnsi="Times New Roman" w:cs="Times New Roman" w:hint="default"/>
      <w:b/>
      <w:bCs w:val="0"/>
      <w:sz w:val="24"/>
    </w:rPr>
  </w:style>
  <w:style w:type="character" w:customStyle="1" w:styleId="Absatz-Standardschriftart">
    <w:name w:val="Absatz-Standardschriftart"/>
    <w:rsid w:val="00B40A42"/>
  </w:style>
  <w:style w:type="character" w:customStyle="1" w:styleId="WW-Absatz-Standardschriftart">
    <w:name w:val="WW-Absatz-Standardschriftart"/>
    <w:rsid w:val="00B40A42"/>
  </w:style>
  <w:style w:type="character" w:customStyle="1" w:styleId="WW-Absatz-Standardschriftart1">
    <w:name w:val="WW-Absatz-Standardschriftart1"/>
    <w:rsid w:val="00B40A42"/>
  </w:style>
  <w:style w:type="character" w:customStyle="1" w:styleId="WW8Num4z0">
    <w:name w:val="WW8Num4z0"/>
    <w:rsid w:val="00B40A42"/>
    <w:rPr>
      <w:i w:val="0"/>
      <w:iCs w:val="0"/>
    </w:rPr>
  </w:style>
  <w:style w:type="character" w:customStyle="1" w:styleId="WW8Num6z0">
    <w:name w:val="WW8Num6z0"/>
    <w:rsid w:val="00B40A42"/>
    <w:rPr>
      <w:rFonts w:ascii="Times New Roman" w:eastAsia="Times New Roman" w:hAnsi="Times New Roman" w:cs="Times New Roman" w:hint="default"/>
    </w:rPr>
  </w:style>
  <w:style w:type="character" w:customStyle="1" w:styleId="WW8Num6z1">
    <w:name w:val="WW8Num6z1"/>
    <w:rsid w:val="00B40A42"/>
    <w:rPr>
      <w:rFonts w:ascii="Courier New" w:hAnsi="Courier New" w:cs="Courier New" w:hint="default"/>
    </w:rPr>
  </w:style>
  <w:style w:type="character" w:customStyle="1" w:styleId="WW8Num6z2">
    <w:name w:val="WW8Num6z2"/>
    <w:rsid w:val="00B40A42"/>
    <w:rPr>
      <w:rFonts w:ascii="Wingdings" w:hAnsi="Wingdings" w:cs="Wingdings" w:hint="default"/>
    </w:rPr>
  </w:style>
  <w:style w:type="character" w:customStyle="1" w:styleId="WW8Num6z3">
    <w:name w:val="WW8Num6z3"/>
    <w:rsid w:val="00B40A42"/>
    <w:rPr>
      <w:rFonts w:ascii="Symbol" w:hAnsi="Symbol" w:cs="Symbol" w:hint="default"/>
    </w:rPr>
  </w:style>
  <w:style w:type="character" w:customStyle="1" w:styleId="EndnoteCharacters">
    <w:name w:val="Endnote Characters"/>
    <w:rsid w:val="00B40A42"/>
    <w:rPr>
      <w:vertAlign w:val="superscript"/>
    </w:rPr>
  </w:style>
  <w:style w:type="character" w:customStyle="1" w:styleId="FootnoteCharacters">
    <w:name w:val="Footnote Characters"/>
    <w:rsid w:val="00B40A42"/>
    <w:rPr>
      <w:vertAlign w:val="superscript"/>
    </w:rPr>
  </w:style>
  <w:style w:type="character" w:customStyle="1" w:styleId="CharacterStyle2">
    <w:name w:val="Character Style 2"/>
    <w:uiPriority w:val="99"/>
    <w:rsid w:val="00B40A42"/>
    <w:rPr>
      <w:sz w:val="20"/>
      <w:szCs w:val="20"/>
    </w:rPr>
  </w:style>
  <w:style w:type="character" w:customStyle="1" w:styleId="apple-style-span">
    <w:name w:val="apple-style-span"/>
    <w:rsid w:val="00B40A42"/>
  </w:style>
  <w:style w:type="character" w:customStyle="1" w:styleId="btx1">
    <w:name w:val="btx1"/>
    <w:rsid w:val="00B40A42"/>
    <w:rPr>
      <w:rFonts w:ascii="Verdana" w:hAnsi="Verdana" w:cs="Arial" w:hint="default"/>
      <w:sz w:val="24"/>
      <w:szCs w:val="24"/>
    </w:rPr>
  </w:style>
  <w:style w:type="character" w:customStyle="1" w:styleId="strong-blue">
    <w:name w:val="strong-blue"/>
    <w:rsid w:val="00B40A42"/>
    <w:rPr>
      <w:b/>
      <w:bCs/>
      <w:color w:val="1181C9"/>
    </w:rPr>
  </w:style>
  <w:style w:type="character" w:customStyle="1" w:styleId="UnderlineBold">
    <w:name w:val="Underline + Bold"/>
    <w:uiPriority w:val="1"/>
    <w:qFormat/>
    <w:rsid w:val="00B40A42"/>
    <w:rPr>
      <w:b/>
      <w:bCs w:val="0"/>
      <w:sz w:val="20"/>
      <w:u w:val="single"/>
    </w:rPr>
  </w:style>
  <w:style w:type="character" w:customStyle="1" w:styleId="Style8pt">
    <w:name w:val="Style 8 pt"/>
    <w:rsid w:val="00B40A42"/>
    <w:rPr>
      <w:rFonts w:ascii="Times New Roman" w:hAnsi="Times New Roman" w:cs="Times New Roman" w:hint="default"/>
      <w:sz w:val="16"/>
    </w:rPr>
  </w:style>
  <w:style w:type="character" w:customStyle="1" w:styleId="StyleUnderlineChar">
    <w:name w:val="Style Underline Char"/>
    <w:rsid w:val="00B40A42"/>
    <w:rPr>
      <w:u w:val="single"/>
    </w:rPr>
  </w:style>
  <w:style w:type="character" w:customStyle="1" w:styleId="MicroTextChar">
    <w:name w:val="MicroText Char"/>
    <w:link w:val="MicroText"/>
    <w:rsid w:val="00B40A42"/>
    <w:rPr>
      <w:rFonts w:ascii="Arial Narrow" w:hAnsi="Arial Narrow"/>
      <w:sz w:val="12"/>
      <w:szCs w:val="24"/>
    </w:rPr>
  </w:style>
  <w:style w:type="character" w:customStyle="1" w:styleId="StyleunderlineVerdana">
    <w:name w:val="Style underline + Verdana"/>
    <w:rsid w:val="00B40A42"/>
    <w:rPr>
      <w:rFonts w:ascii="Verdana" w:hAnsi="Verdana" w:hint="default"/>
      <w:b/>
      <w:bCs/>
      <w:sz w:val="20"/>
      <w:u w:val="single"/>
    </w:rPr>
  </w:style>
  <w:style w:type="character" w:customStyle="1" w:styleId="nw">
    <w:name w:val="nw"/>
    <w:rsid w:val="00B40A42"/>
  </w:style>
  <w:style w:type="character" w:customStyle="1" w:styleId="cardCharChar">
    <w:name w:val="card Char Char"/>
    <w:rsid w:val="00B40A42"/>
    <w:rPr>
      <w:rFonts w:ascii="Times New Roman" w:eastAsia="Times New Roman" w:hAnsi="Times New Roman" w:cs="Times New Roman" w:hint="default"/>
      <w:sz w:val="20"/>
      <w:szCs w:val="24"/>
    </w:rPr>
  </w:style>
  <w:style w:type="character" w:customStyle="1" w:styleId="StyleDate">
    <w:name w:val="Style Date"/>
    <w:aliases w:val="Author"/>
    <w:qFormat/>
    <w:rsid w:val="00B40A42"/>
    <w:rPr>
      <w:rFonts w:ascii="Georgia" w:hAnsi="Georgia" w:hint="default"/>
      <w:b/>
      <w:bCs w:val="0"/>
      <w:sz w:val="24"/>
      <w:u w:val="single"/>
    </w:rPr>
  </w:style>
  <w:style w:type="character" w:customStyle="1" w:styleId="EmphasizeThis">
    <w:name w:val="EmphasizeThis"/>
    <w:rsid w:val="00B40A42"/>
    <w:rPr>
      <w:rFonts w:ascii="Georgia" w:hAnsi="Georgia" w:hint="default"/>
      <w:b/>
      <w:bCs w:val="0"/>
      <w:iCs/>
      <w:sz w:val="24"/>
      <w:u w:val="thick"/>
    </w:rPr>
  </w:style>
  <w:style w:type="character" w:customStyle="1" w:styleId="tl8wme">
    <w:name w:val="tl8wme"/>
    <w:basedOn w:val="DefaultParagraphFont"/>
    <w:rsid w:val="00B40A42"/>
  </w:style>
  <w:style w:type="character" w:customStyle="1" w:styleId="m4710685677482277811gmail-styleunderline">
    <w:name w:val="m_4710685677482277811gmail-styleunderline"/>
    <w:basedOn w:val="DefaultParagraphFont"/>
    <w:rsid w:val="00B40A42"/>
  </w:style>
  <w:style w:type="character" w:customStyle="1" w:styleId="il">
    <w:name w:val="il"/>
    <w:basedOn w:val="DefaultParagraphFont"/>
    <w:rsid w:val="00B40A42"/>
  </w:style>
  <w:style w:type="character" w:customStyle="1" w:styleId="m-2888931767716591789gmail-styleunderline">
    <w:name w:val="m_-2888931767716591789gmail-styleunderline"/>
    <w:basedOn w:val="DefaultParagraphFont"/>
    <w:rsid w:val="00B40A42"/>
  </w:style>
  <w:style w:type="character" w:customStyle="1" w:styleId="citation">
    <w:name w:val="citation"/>
    <w:basedOn w:val="DefaultParagraphFont"/>
    <w:rsid w:val="00B40A42"/>
  </w:style>
  <w:style w:type="character" w:customStyle="1" w:styleId="CardsChar1">
    <w:name w:val="Cards Char1"/>
    <w:rsid w:val="00B40A42"/>
    <w:rPr>
      <w:rFonts w:ascii="Arial" w:eastAsia="Times New Roman" w:hAnsi="Arial" w:cs="Arial" w:hint="default"/>
      <w:szCs w:val="20"/>
    </w:rPr>
  </w:style>
  <w:style w:type="paragraph" w:customStyle="1" w:styleId="Analytic">
    <w:name w:val="Analytic"/>
    <w:basedOn w:val="Normal"/>
    <w:link w:val="AnalyticChar"/>
    <w:uiPriority w:val="4"/>
    <w:qFormat/>
    <w:rsid w:val="00B40A42"/>
    <w:pPr>
      <w:keepNext/>
      <w:keepLines/>
      <w:spacing w:before="40"/>
      <w:outlineLvl w:val="3"/>
    </w:pPr>
    <w:rPr>
      <w:rFonts w:eastAsiaTheme="majorEastAsia" w:cstheme="majorBidi"/>
      <w:b/>
      <w:color w:val="2E74B5" w:themeColor="accent1" w:themeShade="BF"/>
      <w:sz w:val="26"/>
      <w:szCs w:val="24"/>
    </w:rPr>
  </w:style>
  <w:style w:type="character" w:customStyle="1" w:styleId="StyleStyle49ptChar">
    <w:name w:val="Style Style4 + 9 pt Char"/>
    <w:link w:val="StyleStyle49pt"/>
    <w:locked/>
    <w:rsid w:val="00B40A42"/>
  </w:style>
  <w:style w:type="character" w:customStyle="1" w:styleId="StyleTimesNewRoman9pt">
    <w:name w:val="Style Times New Roman 9 pt"/>
    <w:rsid w:val="00B40A42"/>
    <w:rPr>
      <w:sz w:val="20"/>
    </w:rPr>
  </w:style>
  <w:style w:type="character" w:customStyle="1" w:styleId="Style9ptItalicUnderline">
    <w:name w:val="Style 9 pt Italic Underline"/>
    <w:rsid w:val="00B40A42"/>
    <w:rPr>
      <w:i/>
      <w:iCs/>
      <w:sz w:val="20"/>
      <w:u w:val="single"/>
    </w:rPr>
  </w:style>
  <w:style w:type="paragraph" w:customStyle="1" w:styleId="analytic0">
    <w:name w:val="**analytic"/>
    <w:basedOn w:val="Heading4"/>
    <w:link w:val="analyticChar0"/>
    <w:uiPriority w:val="4"/>
    <w:qFormat/>
    <w:rsid w:val="00B40A42"/>
    <w:rPr>
      <w:b w:val="0"/>
      <w:iCs w:val="0"/>
      <w:color w:val="2E74B5" w:themeColor="accent1" w:themeShade="BF"/>
    </w:rPr>
  </w:style>
  <w:style w:type="character" w:customStyle="1" w:styleId="analyticChar0">
    <w:name w:val="**analytic Char"/>
    <w:basedOn w:val="DefaultParagraphFont"/>
    <w:link w:val="analytic0"/>
    <w:uiPriority w:val="4"/>
    <w:rsid w:val="00B40A42"/>
    <w:rPr>
      <w:rFonts w:ascii="Georgia" w:eastAsiaTheme="majorEastAsia" w:hAnsi="Georgia" w:cstheme="majorBidi"/>
      <w:color w:val="2E74B5" w:themeColor="accent1" w:themeShade="BF"/>
    </w:rPr>
  </w:style>
  <w:style w:type="paragraph" w:customStyle="1" w:styleId="Gbnanalytic">
    <w:name w:val="Gbn analytic"/>
    <w:basedOn w:val="Normal"/>
    <w:link w:val="GbnanalyticChar"/>
    <w:uiPriority w:val="4"/>
    <w:qFormat/>
    <w:rsid w:val="00B40A42"/>
    <w:pPr>
      <w:keepNext/>
      <w:keepLines/>
      <w:spacing w:before="40" w:line="256" w:lineRule="auto"/>
      <w:outlineLvl w:val="3"/>
    </w:pPr>
    <w:rPr>
      <w:rFonts w:eastAsiaTheme="majorEastAsia" w:cstheme="majorBidi"/>
      <w:b/>
      <w:iCs/>
      <w:color w:val="2E74B5" w:themeColor="accent1" w:themeShade="BF"/>
      <w:szCs w:val="28"/>
    </w:rPr>
  </w:style>
  <w:style w:type="character" w:customStyle="1" w:styleId="GbnanalyticChar">
    <w:name w:val="Gbn analytic Char"/>
    <w:basedOn w:val="DefaultParagraphFont"/>
    <w:link w:val="Gbnanalytic"/>
    <w:uiPriority w:val="4"/>
    <w:locked/>
    <w:rsid w:val="00B40A42"/>
    <w:rPr>
      <w:rFonts w:ascii="Georgia" w:eastAsiaTheme="majorEastAsia" w:hAnsi="Georgia" w:cstheme="majorBidi"/>
      <w:b/>
      <w:iCs/>
      <w:color w:val="2E74B5" w:themeColor="accent1" w:themeShade="BF"/>
      <w:szCs w:val="28"/>
    </w:rPr>
  </w:style>
  <w:style w:type="paragraph" w:customStyle="1" w:styleId="AAAAnalytic">
    <w:name w:val="AAA Analytic"/>
    <w:basedOn w:val="Heading4"/>
    <w:link w:val="AAAAnalyticChar"/>
    <w:qFormat/>
    <w:rsid w:val="00B40A42"/>
    <w:pPr>
      <w:spacing w:after="160"/>
    </w:pPr>
    <w:rPr>
      <w:iCs w:val="0"/>
      <w:color w:val="2E74B5" w:themeColor="accent1" w:themeShade="BF"/>
      <w:szCs w:val="24"/>
    </w:rPr>
  </w:style>
  <w:style w:type="character" w:customStyle="1" w:styleId="AAAAnalyticChar">
    <w:name w:val="AAA Analytic Char"/>
    <w:basedOn w:val="DefaultParagraphFont"/>
    <w:link w:val="AAAAnalytic"/>
    <w:locked/>
    <w:rsid w:val="00B40A42"/>
    <w:rPr>
      <w:rFonts w:ascii="Georgia" w:eastAsiaTheme="majorEastAsia" w:hAnsi="Georgia" w:cstheme="majorBidi"/>
      <w:b/>
      <w:color w:val="2E74B5" w:themeColor="accent1" w:themeShade="BF"/>
      <w:szCs w:val="24"/>
    </w:rPr>
  </w:style>
  <w:style w:type="character" w:customStyle="1" w:styleId="s1">
    <w:name w:val="s1"/>
    <w:basedOn w:val="DefaultParagraphFont"/>
    <w:rsid w:val="00B40A42"/>
  </w:style>
  <w:style w:type="paragraph" w:customStyle="1" w:styleId="card-expert-smalltitle">
    <w:name w:val="card-expert-small__title"/>
    <w:basedOn w:val="Normal"/>
    <w:rsid w:val="00B40A42"/>
    <w:pPr>
      <w:spacing w:before="100" w:beforeAutospacing="1" w:after="100" w:afterAutospacing="1"/>
    </w:pPr>
    <w:rPr>
      <w:rFonts w:ascii="Times New Roman" w:eastAsia="Times New Roman" w:hAnsi="Times New Roman" w:cs="Times New Roman"/>
      <w:sz w:val="24"/>
      <w:szCs w:val="24"/>
    </w:rPr>
  </w:style>
  <w:style w:type="paragraph" w:customStyle="1" w:styleId="component-root-0-2-60">
    <w:name w:val="component-root-0-2-60"/>
    <w:basedOn w:val="Normal"/>
    <w:rsid w:val="00B40A42"/>
    <w:pPr>
      <w:spacing w:before="100" w:beforeAutospacing="1" w:after="100" w:afterAutospacing="1"/>
    </w:pPr>
    <w:rPr>
      <w:rFonts w:ascii="Times New Roman" w:eastAsia="Times New Roman" w:hAnsi="Times New Roman" w:cs="Times New Roman"/>
      <w:sz w:val="24"/>
      <w:szCs w:val="24"/>
    </w:rPr>
  </w:style>
  <w:style w:type="character" w:customStyle="1" w:styleId="TitleChar2">
    <w:name w:val="Title Char2"/>
    <w:basedOn w:val="DefaultParagraphFont"/>
    <w:uiPriority w:val="99"/>
    <w:rsid w:val="00B40A42"/>
    <w:rPr>
      <w:rFonts w:asciiTheme="majorHAnsi" w:eastAsiaTheme="majorEastAsia" w:hAnsiTheme="majorHAnsi" w:cstheme="majorBidi"/>
      <w:spacing w:val="-10"/>
      <w:kern w:val="28"/>
      <w:sz w:val="56"/>
      <w:szCs w:val="56"/>
    </w:rPr>
  </w:style>
  <w:style w:type="character" w:styleId="IntenseEmphasis">
    <w:name w:val="Intense Emphasis"/>
    <w:aliases w:val="cites Char Ch,Citation Char Char Cha,Heading 3 Char Char Char Char Char,cite, Char Char Char1,Char Char2,Underlined Text Char,Underline Cha,Heading 3 Char1 Char Char Char,9.5 pt,Intense Emphasis5,Intense Emphasis6,9.5 p,8.,8,Box Out,ci1"/>
    <w:basedOn w:val="DefaultParagraphFont"/>
    <w:uiPriority w:val="6"/>
    <w:qFormat/>
    <w:rsid w:val="00B40A42"/>
    <w:rPr>
      <w:b w:val="0"/>
      <w:bCs w:val="0"/>
      <w:sz w:val="22"/>
      <w:u w:val="single"/>
    </w:rPr>
  </w:style>
  <w:style w:type="character" w:styleId="FootnoteReference">
    <w:name w:val="footnote reference"/>
    <w:basedOn w:val="DefaultParagraphFont"/>
    <w:uiPriority w:val="99"/>
    <w:unhideWhenUsed/>
    <w:rsid w:val="00B40A42"/>
    <w:rPr>
      <w:vertAlign w:val="superscript"/>
    </w:rPr>
  </w:style>
  <w:style w:type="character" w:styleId="PlaceholderText">
    <w:name w:val="Placeholder Text"/>
    <w:basedOn w:val="DefaultParagraphFont"/>
    <w:uiPriority w:val="99"/>
    <w:unhideWhenUsed/>
    <w:rsid w:val="00B40A42"/>
    <w:rPr>
      <w:color w:val="808080"/>
    </w:rPr>
  </w:style>
  <w:style w:type="paragraph" w:customStyle="1" w:styleId="Small">
    <w:name w:val="Small"/>
    <w:basedOn w:val="Normal"/>
    <w:uiPriority w:val="99"/>
    <w:qFormat/>
    <w:rsid w:val="00B40A42"/>
    <w:rPr>
      <w:sz w:val="14"/>
    </w:rPr>
  </w:style>
  <w:style w:type="character" w:customStyle="1" w:styleId="ref-lnk">
    <w:name w:val="ref-lnk"/>
    <w:basedOn w:val="DefaultParagraphFont"/>
    <w:rsid w:val="00B40A42"/>
  </w:style>
  <w:style w:type="paragraph" w:customStyle="1" w:styleId="inline">
    <w:name w:val="inline"/>
    <w:basedOn w:val="Normal"/>
    <w:rsid w:val="00B40A42"/>
    <w:pPr>
      <w:spacing w:before="100" w:beforeAutospacing="1" w:after="100" w:afterAutospacing="1"/>
    </w:pPr>
    <w:rPr>
      <w:rFonts w:ascii="Times New Roman" w:eastAsia="Times New Roman" w:hAnsi="Times New Roman" w:cs="Times New Roman"/>
      <w:sz w:val="24"/>
      <w:szCs w:val="24"/>
    </w:rPr>
  </w:style>
  <w:style w:type="character" w:customStyle="1" w:styleId="internalref">
    <w:name w:val="internalref"/>
    <w:basedOn w:val="DefaultParagraphFont"/>
    <w:rsid w:val="00B40A42"/>
  </w:style>
  <w:style w:type="paragraph" w:customStyle="1" w:styleId="para">
    <w:name w:val="para"/>
    <w:basedOn w:val="Normal"/>
    <w:qFormat/>
    <w:rsid w:val="00B40A4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B40A42"/>
    <w:rPr>
      <w:color w:val="605E5C"/>
      <w:shd w:val="clear" w:color="auto" w:fill="E1DFDD"/>
    </w:rPr>
  </w:style>
  <w:style w:type="paragraph" w:customStyle="1" w:styleId="dcr-s23rjr">
    <w:name w:val="dcr-s23rjr"/>
    <w:basedOn w:val="Normal"/>
    <w:rsid w:val="00B40A42"/>
    <w:pPr>
      <w:spacing w:before="100" w:beforeAutospacing="1" w:after="100" w:afterAutospacing="1"/>
    </w:pPr>
    <w:rPr>
      <w:rFonts w:ascii="Times New Roman" w:eastAsia="Times New Roman" w:hAnsi="Times New Roman" w:cs="Times New Roman"/>
      <w:sz w:val="24"/>
      <w:szCs w:val="24"/>
    </w:rPr>
  </w:style>
  <w:style w:type="character" w:customStyle="1" w:styleId="dcr-s23rjr1">
    <w:name w:val="dcr-s23rjr1"/>
    <w:basedOn w:val="DefaultParagraphFont"/>
    <w:rsid w:val="00B40A42"/>
  </w:style>
  <w:style w:type="paragraph" w:customStyle="1" w:styleId="zn-bodyparagraph">
    <w:name w:val="zn-body__paragraph"/>
    <w:basedOn w:val="Normal"/>
    <w:rsid w:val="00B40A42"/>
    <w:pPr>
      <w:spacing w:before="100" w:beforeAutospacing="1" w:after="100" w:afterAutospacing="1"/>
    </w:pPr>
    <w:rPr>
      <w:rFonts w:ascii="Times New Roman" w:eastAsia="Times New Roman" w:hAnsi="Times New Roman" w:cs="Times New Roman"/>
      <w:sz w:val="24"/>
      <w:szCs w:val="24"/>
    </w:rPr>
  </w:style>
  <w:style w:type="paragraph" w:customStyle="1" w:styleId="rtejustify">
    <w:name w:val="rtejustify"/>
    <w:basedOn w:val="Normal"/>
    <w:rsid w:val="00B40A42"/>
    <w:pPr>
      <w:spacing w:before="100" w:beforeAutospacing="1" w:after="100" w:afterAutospacing="1"/>
    </w:pPr>
    <w:rPr>
      <w:rFonts w:ascii="Times New Roman" w:eastAsia="Times New Roman" w:hAnsi="Times New Roman" w:cs="Times New Roman"/>
      <w:sz w:val="24"/>
      <w:szCs w:val="24"/>
    </w:rPr>
  </w:style>
  <w:style w:type="paragraph" w:customStyle="1" w:styleId="defaultstyledtext-sc-1jtxuc8-0">
    <w:name w:val="default__styledtext-sc-1jtxuc8-0"/>
    <w:basedOn w:val="Normal"/>
    <w:rsid w:val="00B40A42"/>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B40A42"/>
    <w:rPr>
      <w:sz w:val="16"/>
      <w:szCs w:val="16"/>
    </w:rPr>
  </w:style>
  <w:style w:type="character" w:customStyle="1" w:styleId="table-captionlabel">
    <w:name w:val="table-caption__label"/>
    <w:basedOn w:val="DefaultParagraphFont"/>
    <w:rsid w:val="00B40A42"/>
  </w:style>
  <w:style w:type="character" w:customStyle="1" w:styleId="UnderliningChar">
    <w:name w:val="Underlining Char"/>
    <w:link w:val="Underlining"/>
    <w:uiPriority w:val="99"/>
    <w:rsid w:val="00B40A42"/>
    <w:rPr>
      <w:rFonts w:ascii="Georgia" w:hAnsi="Georgia"/>
      <w:u w:val="single"/>
    </w:rPr>
  </w:style>
  <w:style w:type="paragraph" w:customStyle="1" w:styleId="Underlining">
    <w:name w:val="Underlining"/>
    <w:basedOn w:val="Normal"/>
    <w:next w:val="Normal"/>
    <w:link w:val="UnderliningChar"/>
    <w:uiPriority w:val="99"/>
    <w:qFormat/>
    <w:rsid w:val="00B40A42"/>
    <w:pPr>
      <w:widowControl w:val="0"/>
    </w:pPr>
    <w:rPr>
      <w:u w:val="single"/>
    </w:rPr>
  </w:style>
  <w:style w:type="character" w:customStyle="1" w:styleId="StyleUnderlinePatternClearYellow">
    <w:name w:val="Style Underline Pattern: Clear (Yellow)"/>
    <w:basedOn w:val="DefaultParagraphFont"/>
    <w:rsid w:val="00B40A42"/>
    <w:rPr>
      <w:u w:val="single"/>
      <w:shd w:val="clear" w:color="auto" w:fill="00FF00"/>
    </w:rPr>
  </w:style>
  <w:style w:type="paragraph" w:customStyle="1" w:styleId="StyleUnderlined11pt">
    <w:name w:val="Style Underlined + 11 pt"/>
    <w:basedOn w:val="Normal"/>
    <w:link w:val="StyleUnderlined11ptChar"/>
    <w:qFormat/>
    <w:rsid w:val="00B40A42"/>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B40A42"/>
    <w:rPr>
      <w:rFonts w:ascii="Georgia" w:eastAsia="Times New Roman" w:hAnsi="Georgia"/>
      <w:szCs w:val="24"/>
      <w:u w:val="single"/>
      <w:lang w:eastAsia="zh-CN"/>
    </w:rPr>
  </w:style>
  <w:style w:type="character" w:customStyle="1" w:styleId="StyleThickunderline1">
    <w:name w:val="Style Thick underline1"/>
    <w:basedOn w:val="DefaultParagraphFont"/>
    <w:rsid w:val="00B40A42"/>
    <w:rPr>
      <w:u w:val="single"/>
    </w:rPr>
  </w:style>
  <w:style w:type="character" w:customStyle="1" w:styleId="post-author">
    <w:name w:val="post-author"/>
    <w:basedOn w:val="DefaultParagraphFont"/>
    <w:rsid w:val="00B40A42"/>
  </w:style>
  <w:style w:type="paragraph" w:customStyle="1" w:styleId="StyleUnderlineChar11pt">
    <w:name w:val="Style Underline Char + 11 pt"/>
    <w:basedOn w:val="Normal"/>
    <w:link w:val="StyleUnderlineChar11ptChar"/>
    <w:qFormat/>
    <w:rsid w:val="00B40A42"/>
    <w:rPr>
      <w:rFonts w:eastAsia="Times New Roman"/>
      <w:szCs w:val="24"/>
      <w:u w:val="single"/>
    </w:rPr>
  </w:style>
  <w:style w:type="character" w:customStyle="1" w:styleId="StyleUnderlineChar11ptChar">
    <w:name w:val="Style Underline Char + 11 pt Char"/>
    <w:link w:val="StyleUnderlineChar11pt"/>
    <w:rsid w:val="00B40A42"/>
    <w:rPr>
      <w:rFonts w:ascii="Georgia" w:eastAsia="Times New Roman" w:hAnsi="Georgia"/>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B40A4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40A42"/>
    <w:rPr>
      <w:rFonts w:ascii="Georgia" w:eastAsia="Times New Roman" w:hAnsi="Georgia"/>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B40A42"/>
    <w:rPr>
      <w:rFonts w:ascii="Times New Roman" w:hAnsi="Times New Roman"/>
      <w:b/>
      <w:bCs/>
      <w:sz w:val="20"/>
      <w:u w:val="none"/>
      <w:bdr w:val="none" w:sz="0" w:space="0" w:color="auto"/>
    </w:rPr>
  </w:style>
  <w:style w:type="character" w:customStyle="1" w:styleId="Style11ptUnderlineBorderSinglesolidlineAuto05pt">
    <w:name w:val="Style 11 pt Underline Border: : (Single solid line Auto  0.5 pt..."/>
    <w:rsid w:val="00B40A42"/>
    <w:rPr>
      <w:sz w:val="20"/>
      <w:u w:val="single"/>
      <w:bdr w:val="single" w:sz="4" w:space="0" w:color="auto"/>
    </w:rPr>
  </w:style>
  <w:style w:type="paragraph" w:customStyle="1" w:styleId="StyleUnderlineChar11ptBold">
    <w:name w:val="Style Underline Char + 11 pt Bold"/>
    <w:basedOn w:val="Normal"/>
    <w:link w:val="StyleUnderlineChar11ptBoldChar"/>
    <w:qFormat/>
    <w:rsid w:val="00B40A42"/>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B40A42"/>
    <w:rPr>
      <w:rFonts w:ascii="Georgia" w:eastAsia="Times New Roman" w:hAnsi="Georgia"/>
      <w:b/>
      <w:bCs/>
      <w:szCs w:val="24"/>
      <w:u w:val="single"/>
    </w:rPr>
  </w:style>
  <w:style w:type="paragraph" w:customStyle="1" w:styleId="MinimizedText">
    <w:name w:val="Minimized Text"/>
    <w:link w:val="MinimizedTextChar"/>
    <w:qFormat/>
    <w:rsid w:val="00B40A42"/>
    <w:pPr>
      <w:spacing w:line="240" w:lineRule="auto"/>
    </w:pPr>
    <w:rPr>
      <w:rFonts w:eastAsia="Times New Roman"/>
      <w:sz w:val="16"/>
      <w:szCs w:val="24"/>
    </w:rPr>
  </w:style>
  <w:style w:type="character" w:customStyle="1" w:styleId="MinimizedTextChar">
    <w:name w:val="Minimized Text Char"/>
    <w:link w:val="MinimizedText"/>
    <w:rsid w:val="00B40A42"/>
    <w:rPr>
      <w:rFonts w:eastAsia="Times New Roman"/>
      <w:sz w:val="16"/>
      <w:szCs w:val="24"/>
    </w:rPr>
  </w:style>
  <w:style w:type="character" w:customStyle="1" w:styleId="StyleUnderlineChar6CharCharCharCharCharCharCharChar11">
    <w:name w:val="Style Underline Char6 Char Char Char Char Char Char Char Char + 11 ..."/>
    <w:rsid w:val="00B40A4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40A4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40A4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40A42"/>
    <w:rPr>
      <w:sz w:val="20"/>
      <w:szCs w:val="24"/>
      <w:u w:val="single"/>
      <w:bdr w:val="single" w:sz="4" w:space="0" w:color="auto"/>
      <w:lang w:val="en-US" w:eastAsia="en-US" w:bidi="ar-SA"/>
    </w:rPr>
  </w:style>
  <w:style w:type="character" w:customStyle="1" w:styleId="UnderlineCharChar">
    <w:name w:val="Underline Char Char"/>
    <w:aliases w:val="Cite Char1,Char Char Char1,Char Char Char Char Char Char Char Char Char, Char Char Char Char Char Char Char Char Char2"/>
    <w:qFormat/>
    <w:rsid w:val="00B40A42"/>
    <w:rPr>
      <w:rFonts w:ascii="Calibri" w:eastAsia="Times New Roman" w:hAnsi="Calibri"/>
      <w:szCs w:val="24"/>
      <w:u w:val="single"/>
    </w:rPr>
  </w:style>
  <w:style w:type="paragraph" w:customStyle="1" w:styleId="StyleUnderlineChar11pt3">
    <w:name w:val="Style Underline Char + 11 pt3"/>
    <w:link w:val="StyleUnderlineChar11pt3Char"/>
    <w:qFormat/>
    <w:rsid w:val="00B40A42"/>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B40A42"/>
    <w:rPr>
      <w:rFonts w:ascii="Calibri" w:eastAsia="Times New Roman" w:hAnsi="Calibri"/>
      <w:szCs w:val="24"/>
      <w:u w:val="single"/>
    </w:rPr>
  </w:style>
  <w:style w:type="paragraph" w:customStyle="1" w:styleId="TagText">
    <w:name w:val="TagText"/>
    <w:basedOn w:val="Normal"/>
    <w:uiPriority w:val="99"/>
    <w:qFormat/>
    <w:rsid w:val="00B40A42"/>
    <w:rPr>
      <w:b/>
      <w:sz w:val="24"/>
    </w:rPr>
  </w:style>
  <w:style w:type="character" w:customStyle="1" w:styleId="Heading3CharCharCharChar">
    <w:name w:val="Heading 3 Char Char Char Char"/>
    <w:rsid w:val="00B40A42"/>
    <w:rPr>
      <w:rFonts w:cs="Arial"/>
      <w:bCs/>
      <w:szCs w:val="26"/>
      <w:u w:val="single"/>
      <w:lang w:val="en-US" w:eastAsia="en-US" w:bidi="ar-SA"/>
    </w:rPr>
  </w:style>
  <w:style w:type="character" w:customStyle="1" w:styleId="caps">
    <w:name w:val="caps"/>
    <w:basedOn w:val="DefaultParagraphFont"/>
    <w:rsid w:val="00B40A42"/>
  </w:style>
  <w:style w:type="character" w:customStyle="1" w:styleId="UnderlineChar1">
    <w:name w:val="Underline Char1"/>
    <w:basedOn w:val="DefaultParagraphFont"/>
    <w:locked/>
    <w:rsid w:val="00B40A42"/>
    <w:rPr>
      <w:rFonts w:ascii="Arial Narrow" w:hAnsi="Arial Narrow"/>
      <w:szCs w:val="24"/>
      <w:u w:val="single"/>
      <w:lang w:val="en-US" w:eastAsia="en-US" w:bidi="ar-SA"/>
    </w:rPr>
  </w:style>
  <w:style w:type="paragraph" w:customStyle="1" w:styleId="StyleStyle411ptBoldBorderSinglesolidlineAuto0">
    <w:name w:val="Style Style4 + 11 pt Bold Border: : (Single solid line Auto  0...."/>
    <w:basedOn w:val="Style4"/>
    <w:link w:val="StyleStyle411ptBoldBorderSinglesolidlineAuto0Char"/>
    <w:qFormat/>
    <w:rsid w:val="00B40A42"/>
    <w:pPr>
      <w:ind w:left="0" w:firstLine="0"/>
    </w:pPr>
    <w:rPr>
      <w:rFonts w:eastAsia="Times New Roman"/>
      <w:b/>
      <w:bCs/>
      <w:szCs w:val="24"/>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40A42"/>
    <w:rPr>
      <w:rFonts w:ascii="Georgia" w:eastAsia="Times New Roman" w:hAnsi="Georgia"/>
      <w:b/>
      <w:bCs/>
      <w:szCs w:val="24"/>
      <w:u w:val="single"/>
      <w:bdr w:val="single" w:sz="4" w:space="0" w:color="auto"/>
    </w:rPr>
  </w:style>
  <w:style w:type="character" w:customStyle="1" w:styleId="CiteChar0">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B40A42"/>
    <w:rPr>
      <w:rFonts w:ascii="Garamond" w:hAnsi="Garamond"/>
      <w:b/>
      <w:sz w:val="22"/>
      <w:szCs w:val="22"/>
      <w:u w:val="thick"/>
    </w:rPr>
  </w:style>
  <w:style w:type="character" w:customStyle="1" w:styleId="addmd">
    <w:name w:val="addmd"/>
    <w:basedOn w:val="DefaultParagraphFont"/>
    <w:rsid w:val="00B40A42"/>
  </w:style>
  <w:style w:type="character" w:customStyle="1" w:styleId="Brief-Smalltext">
    <w:name w:val="Brief - Small text"/>
    <w:basedOn w:val="CommentReference"/>
    <w:rsid w:val="00B40A42"/>
    <w:rPr>
      <w:sz w:val="14"/>
      <w:szCs w:val="18"/>
    </w:rPr>
  </w:style>
  <w:style w:type="character" w:customStyle="1" w:styleId="beriefunderline">
    <w:name w:val="berief = underline"/>
    <w:basedOn w:val="DefaultParagraphFont"/>
    <w:rsid w:val="00B40A42"/>
    <w:rPr>
      <w:rFonts w:eastAsia="Times New Roman"/>
      <w:sz w:val="20"/>
      <w:u w:val="single"/>
    </w:rPr>
  </w:style>
  <w:style w:type="character" w:customStyle="1" w:styleId="Emph">
    <w:name w:val="Emph"/>
    <w:uiPriority w:val="1"/>
    <w:qFormat/>
    <w:rsid w:val="00B40A42"/>
    <w:rPr>
      <w:rFonts w:ascii="Arial" w:hAnsi="Arial"/>
      <w:b/>
      <w:sz w:val="20"/>
      <w:u w:val="single"/>
      <w:bdr w:val="single" w:sz="8" w:space="0" w:color="auto"/>
    </w:rPr>
  </w:style>
  <w:style w:type="character" w:customStyle="1" w:styleId="Boxed">
    <w:name w:val="Boxed"/>
    <w:qFormat/>
    <w:rsid w:val="00B40A42"/>
  </w:style>
  <w:style w:type="character" w:customStyle="1" w:styleId="CardsFont12pt0">
    <w:name w:val="Cards + Font 12pt"/>
    <w:uiPriority w:val="1"/>
    <w:rsid w:val="00B40A42"/>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B40A42"/>
    <w:rPr>
      <w:rFonts w:ascii="Arial" w:hAnsi="Arial"/>
      <w:b/>
      <w:bCs/>
      <w:sz w:val="20"/>
      <w:u w:val="single"/>
    </w:rPr>
  </w:style>
  <w:style w:type="paragraph" w:customStyle="1" w:styleId="Cite2">
    <w:name w:val="Cite 2"/>
    <w:basedOn w:val="Normal"/>
    <w:uiPriority w:val="99"/>
    <w:qFormat/>
    <w:rsid w:val="00B40A42"/>
    <w:rPr>
      <w:rFonts w:eastAsia="Calibri"/>
      <w:b/>
      <w:sz w:val="24"/>
      <w:u w:val="single"/>
    </w:rPr>
  </w:style>
  <w:style w:type="paragraph" w:styleId="ListBullet">
    <w:name w:val="List Bullet"/>
    <w:basedOn w:val="Normal"/>
    <w:link w:val="ListBulletChar"/>
    <w:uiPriority w:val="99"/>
    <w:unhideWhenUsed/>
    <w:rsid w:val="00B40A42"/>
    <w:pPr>
      <w:tabs>
        <w:tab w:val="num" w:pos="360"/>
      </w:tabs>
      <w:ind w:left="360" w:hanging="360"/>
      <w:contextualSpacing/>
    </w:pPr>
  </w:style>
  <w:style w:type="character" w:customStyle="1" w:styleId="AnalyticChar">
    <w:name w:val="Analytic Char"/>
    <w:basedOn w:val="DefaultParagraphFont"/>
    <w:link w:val="Analytic"/>
    <w:uiPriority w:val="4"/>
    <w:rsid w:val="00B40A42"/>
    <w:rPr>
      <w:rFonts w:ascii="Georgia" w:eastAsiaTheme="majorEastAsia" w:hAnsi="Georgia" w:cstheme="majorBidi"/>
      <w:b/>
      <w:color w:val="2E74B5" w:themeColor="accent1" w:themeShade="BF"/>
      <w:sz w:val="26"/>
      <w:szCs w:val="24"/>
    </w:rPr>
  </w:style>
  <w:style w:type="character" w:customStyle="1" w:styleId="a">
    <w:name w:val="a"/>
    <w:basedOn w:val="DefaultParagraphFont"/>
    <w:rsid w:val="00B40A42"/>
  </w:style>
  <w:style w:type="paragraph" w:customStyle="1" w:styleId="BoldUnderline">
    <w:name w:val="BoldUnderline"/>
    <w:basedOn w:val="Normal"/>
    <w:link w:val="BoldUnderlineChar0"/>
    <w:qFormat/>
    <w:rsid w:val="00B40A42"/>
    <w:rPr>
      <w:rFonts w:eastAsia="Times New Roman"/>
      <w:b/>
      <w:u w:val="single"/>
    </w:rPr>
  </w:style>
  <w:style w:type="character" w:customStyle="1" w:styleId="BoldUnderlineChar0">
    <w:name w:val="BoldUnderline Char"/>
    <w:basedOn w:val="DefaultParagraphFont"/>
    <w:link w:val="BoldUnderline"/>
    <w:rsid w:val="00B40A42"/>
    <w:rPr>
      <w:rFonts w:ascii="Georgia" w:eastAsia="Times New Roman" w:hAnsi="Georgia"/>
      <w:b/>
      <w:u w:val="single"/>
    </w:rPr>
  </w:style>
  <w:style w:type="character" w:customStyle="1" w:styleId="Heading3CharCharCharChar2">
    <w:name w:val="Heading 3 Char Char Char Char2"/>
    <w:basedOn w:val="DefaultParagraphFont"/>
    <w:rsid w:val="00B40A42"/>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B40A42"/>
    <w:rPr>
      <w:b/>
      <w:bCs/>
      <w:sz w:val="20"/>
      <w:u w:val="single"/>
    </w:rPr>
  </w:style>
  <w:style w:type="character" w:customStyle="1" w:styleId="StyleUnderline3">
    <w:name w:val="Style Underline3"/>
    <w:basedOn w:val="DefaultParagraphFont"/>
    <w:rsid w:val="00B40A42"/>
    <w:rPr>
      <w:u w:val="single"/>
    </w:rPr>
  </w:style>
  <w:style w:type="character" w:customStyle="1" w:styleId="Style1Char1">
    <w:name w:val="Style1 Char1"/>
    <w:basedOn w:val="DefaultParagraphFont"/>
    <w:rsid w:val="00B40A42"/>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B40A42"/>
  </w:style>
  <w:style w:type="paragraph" w:customStyle="1" w:styleId="StyleStyle112pt">
    <w:name w:val="Style Style1 + 12 pt"/>
    <w:basedOn w:val="Normal"/>
    <w:link w:val="StyleStyle112ptChar"/>
    <w:qFormat/>
    <w:rsid w:val="00B40A42"/>
    <w:rPr>
      <w:rFonts w:eastAsia="SimSun"/>
      <w:u w:val="single"/>
      <w:lang w:eastAsia="zh-CN"/>
    </w:rPr>
  </w:style>
  <w:style w:type="character" w:customStyle="1" w:styleId="StyleStyle112ptChar">
    <w:name w:val="Style Style1 + 12 pt Char"/>
    <w:basedOn w:val="DefaultParagraphFont"/>
    <w:link w:val="StyleStyle112pt"/>
    <w:rsid w:val="00B40A42"/>
    <w:rPr>
      <w:rFonts w:ascii="Georgia" w:eastAsia="SimSun" w:hAnsi="Georgia"/>
      <w:u w:val="single"/>
      <w:lang w:eastAsia="zh-CN"/>
    </w:rPr>
  </w:style>
  <w:style w:type="character" w:customStyle="1" w:styleId="UnresolvedMention10">
    <w:name w:val="Unresolved Mention1"/>
    <w:basedOn w:val="DefaultParagraphFont"/>
    <w:uiPriority w:val="99"/>
    <w:unhideWhenUsed/>
    <w:rsid w:val="00B40A42"/>
    <w:rPr>
      <w:color w:val="605E5C"/>
      <w:shd w:val="clear" w:color="auto" w:fill="E1DFDD"/>
    </w:rPr>
  </w:style>
  <w:style w:type="paragraph" w:customStyle="1" w:styleId="AuthorDate">
    <w:name w:val="AuthorDate"/>
    <w:next w:val="Nothing"/>
    <w:link w:val="AuthorDateChar"/>
    <w:qFormat/>
    <w:rsid w:val="00B40A4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40A42"/>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B40A42"/>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B40A42"/>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B40A42"/>
    <w:rPr>
      <w:color w:val="605E5C"/>
      <w:shd w:val="clear" w:color="auto" w:fill="E1DFDD"/>
    </w:rPr>
  </w:style>
  <w:style w:type="paragraph" w:styleId="Revision">
    <w:name w:val="Revision"/>
    <w:hidden/>
    <w:uiPriority w:val="99"/>
    <w:semiHidden/>
    <w:rsid w:val="00B40A42"/>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B40A42"/>
    <w:rPr>
      <w:rFonts w:eastAsia="MS Mincho"/>
      <w:b/>
      <w:sz w:val="24"/>
      <w:u w:val="single"/>
    </w:rPr>
  </w:style>
  <w:style w:type="character" w:styleId="PageNumber">
    <w:name w:val="page number"/>
    <w:aliases w:val="card ununderlined"/>
    <w:uiPriority w:val="99"/>
    <w:rsid w:val="00B40A42"/>
  </w:style>
  <w:style w:type="paragraph" w:customStyle="1" w:styleId="citenon-bold">
    <w:name w:val="cite non-bold"/>
    <w:basedOn w:val="Normal"/>
    <w:link w:val="citenon-boldChar"/>
    <w:qFormat/>
    <w:rsid w:val="00B40A42"/>
    <w:rPr>
      <w:rFonts w:eastAsia="Times New Roman"/>
      <w:szCs w:val="20"/>
    </w:rPr>
  </w:style>
  <w:style w:type="character" w:customStyle="1" w:styleId="citenon-boldChar">
    <w:name w:val="cite non-bold Char"/>
    <w:link w:val="citenon-bold"/>
    <w:rsid w:val="00B40A42"/>
    <w:rPr>
      <w:rFonts w:ascii="Georgia" w:eastAsia="Times New Roman" w:hAnsi="Georgia"/>
      <w:szCs w:val="20"/>
    </w:rPr>
  </w:style>
  <w:style w:type="character" w:customStyle="1" w:styleId="pnumber">
    <w:name w:val="pnumber"/>
    <w:rsid w:val="00B40A42"/>
  </w:style>
  <w:style w:type="character" w:customStyle="1" w:styleId="ital">
    <w:name w:val="ital"/>
    <w:rsid w:val="00B40A42"/>
  </w:style>
  <w:style w:type="character" w:customStyle="1" w:styleId="orgdiv">
    <w:name w:val="orgdiv"/>
    <w:rsid w:val="00B40A42"/>
  </w:style>
  <w:style w:type="character" w:customStyle="1" w:styleId="orgname">
    <w:name w:val="orgname"/>
    <w:rsid w:val="00B40A42"/>
  </w:style>
  <w:style w:type="character" w:customStyle="1" w:styleId="city">
    <w:name w:val="city"/>
    <w:rsid w:val="00B40A42"/>
  </w:style>
  <w:style w:type="character" w:customStyle="1" w:styleId="state">
    <w:name w:val="state"/>
    <w:rsid w:val="00B40A42"/>
  </w:style>
  <w:style w:type="character" w:customStyle="1" w:styleId="country">
    <w:name w:val="country"/>
    <w:rsid w:val="00B40A42"/>
  </w:style>
  <w:style w:type="character" w:customStyle="1" w:styleId="Style8pt1">
    <w:name w:val="Style 8 pt1"/>
    <w:rsid w:val="00B40A42"/>
    <w:rPr>
      <w:rFonts w:ascii="Georgia" w:hAnsi="Georgia" w:hint="default"/>
      <w:sz w:val="16"/>
    </w:rPr>
  </w:style>
  <w:style w:type="numbering" w:customStyle="1" w:styleId="NoList1">
    <w:name w:val="No List1"/>
    <w:next w:val="NoList"/>
    <w:uiPriority w:val="99"/>
    <w:semiHidden/>
    <w:unhideWhenUsed/>
    <w:rsid w:val="00B40A42"/>
  </w:style>
  <w:style w:type="paragraph" w:customStyle="1" w:styleId="2909F619802848F09E01365C32F34654">
    <w:name w:val="2909F619802848F09E01365C32F34654"/>
    <w:uiPriority w:val="99"/>
    <w:qFormat/>
    <w:rsid w:val="00B40A42"/>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B40A42"/>
    <w:pPr>
      <w:keepNext/>
      <w:keepLines/>
    </w:pPr>
    <w:rPr>
      <w:rFonts w:eastAsia="Calibri"/>
      <w:b/>
      <w:sz w:val="24"/>
    </w:rPr>
  </w:style>
  <w:style w:type="character" w:customStyle="1" w:styleId="TagtemplateChar">
    <w:name w:val="Tagtemplate Char"/>
    <w:link w:val="Tagtemplate"/>
    <w:rsid w:val="00B40A42"/>
    <w:rPr>
      <w:rFonts w:ascii="Georgia" w:eastAsia="Calibri" w:hAnsi="Georgia"/>
      <w:b/>
      <w:sz w:val="24"/>
    </w:rPr>
  </w:style>
  <w:style w:type="character" w:customStyle="1" w:styleId="texto1">
    <w:name w:val="texto1"/>
    <w:rsid w:val="00B40A42"/>
  </w:style>
  <w:style w:type="paragraph" w:customStyle="1" w:styleId="MicroText">
    <w:name w:val="MicroText"/>
    <w:basedOn w:val="Normal"/>
    <w:next w:val="Normal"/>
    <w:link w:val="MicroTextChar"/>
    <w:qFormat/>
    <w:rsid w:val="00B40A42"/>
    <w:rPr>
      <w:rFonts w:ascii="Arial Narrow" w:hAnsi="Arial Narrow"/>
      <w:sz w:val="12"/>
      <w:szCs w:val="24"/>
    </w:rPr>
  </w:style>
  <w:style w:type="paragraph" w:customStyle="1" w:styleId="UnderlineS">
    <w:name w:val="Underline S"/>
    <w:basedOn w:val="Normal"/>
    <w:link w:val="UnderlineSChar"/>
    <w:qFormat/>
    <w:rsid w:val="00B40A42"/>
    <w:pPr>
      <w:spacing w:after="200"/>
    </w:pPr>
    <w:rPr>
      <w:rFonts w:eastAsia="Calibri"/>
      <w:u w:val="single"/>
      <w:lang w:val="x-none" w:eastAsia="zh-CN"/>
    </w:rPr>
  </w:style>
  <w:style w:type="character" w:customStyle="1" w:styleId="UnderlineSChar">
    <w:name w:val="Underline S Char"/>
    <w:link w:val="UnderlineS"/>
    <w:rsid w:val="00B40A42"/>
    <w:rPr>
      <w:rFonts w:ascii="Georgia" w:eastAsia="Calibri" w:hAnsi="Georgia"/>
      <w:u w:val="single"/>
      <w:lang w:val="x-none" w:eastAsia="zh-CN"/>
    </w:rPr>
  </w:style>
  <w:style w:type="character" w:customStyle="1" w:styleId="BoldUnderlineCharChar">
    <w:name w:val="BoldUnderline Char Char"/>
    <w:locked/>
    <w:rsid w:val="00B40A42"/>
    <w:rPr>
      <w:rFonts w:ascii="Calibri" w:eastAsia="Times New Roman" w:hAnsi="Calibri" w:cs="Times New Roman"/>
      <w:b/>
      <w:sz w:val="20"/>
      <w:szCs w:val="24"/>
      <w:u w:val="single"/>
    </w:rPr>
  </w:style>
  <w:style w:type="character" w:customStyle="1" w:styleId="CardChar1">
    <w:name w:val="Card Char"/>
    <w:locked/>
    <w:rsid w:val="00B40A42"/>
    <w:rPr>
      <w:rFonts w:ascii="Calibri" w:eastAsia="Times New Roman" w:hAnsi="Calibri" w:cs="Times New Roman"/>
      <w:sz w:val="20"/>
      <w:szCs w:val="20"/>
    </w:rPr>
  </w:style>
  <w:style w:type="character" w:customStyle="1" w:styleId="A5">
    <w:name w:val="A5"/>
    <w:uiPriority w:val="99"/>
    <w:rsid w:val="00B40A42"/>
    <w:rPr>
      <w:rFonts w:ascii="Times New Roman" w:hAnsi="Times New Roman" w:cs="Times New Roman"/>
      <w:color w:val="000000"/>
      <w:sz w:val="13"/>
      <w:szCs w:val="13"/>
    </w:rPr>
  </w:style>
  <w:style w:type="character" w:customStyle="1" w:styleId="smallChar">
    <w:name w:val="small Char"/>
    <w:rsid w:val="00B40A42"/>
    <w:rPr>
      <w:rFonts w:eastAsia="Calibri"/>
      <w:sz w:val="16"/>
      <w:szCs w:val="22"/>
      <w:lang w:val="en-US" w:eastAsia="en-US" w:bidi="ar-SA"/>
    </w:rPr>
  </w:style>
  <w:style w:type="character" w:customStyle="1" w:styleId="CardTextChar1">
    <w:name w:val="Card Text Char"/>
    <w:rsid w:val="00B40A42"/>
    <w:rPr>
      <w:rFonts w:ascii="Georgia" w:hAnsi="Georgia" w:cs="Times New Roman"/>
      <w:sz w:val="24"/>
    </w:rPr>
  </w:style>
  <w:style w:type="character" w:customStyle="1" w:styleId="underline20">
    <w:name w:val="underline2"/>
    <w:rsid w:val="00B40A42"/>
    <w:rPr>
      <w:u w:val="single"/>
      <w:bdr w:val="none" w:sz="0" w:space="0" w:color="auto"/>
      <w:shd w:val="clear" w:color="auto" w:fill="B3B3B3"/>
    </w:rPr>
  </w:style>
  <w:style w:type="character" w:customStyle="1" w:styleId="StyleUnderlineBold">
    <w:name w:val="Style Underline + Bold"/>
    <w:rsid w:val="00B40A42"/>
    <w:rPr>
      <w:b/>
      <w:bCs/>
      <w:u w:val="single"/>
    </w:rPr>
  </w:style>
  <w:style w:type="character" w:customStyle="1" w:styleId="st">
    <w:name w:val="st"/>
    <w:rsid w:val="00B40A42"/>
  </w:style>
  <w:style w:type="character" w:customStyle="1" w:styleId="Underline-Highlighted">
    <w:name w:val="Underline-Highlighted"/>
    <w:uiPriority w:val="1"/>
    <w:qFormat/>
    <w:rsid w:val="00B40A42"/>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40A42"/>
    <w:rPr>
      <w:rFonts w:ascii="Arial Narrow" w:hAnsi="Arial Narrow"/>
      <w:b/>
      <w:sz w:val="26"/>
      <w:szCs w:val="24"/>
    </w:rPr>
  </w:style>
  <w:style w:type="character" w:customStyle="1" w:styleId="CardText1Char">
    <w:name w:val="Card Text 1 Char"/>
    <w:link w:val="CardText1"/>
    <w:rsid w:val="00B40A42"/>
    <w:rPr>
      <w:rFonts w:ascii="Arial Narrow" w:hAnsi="Arial Narrow"/>
      <w:color w:val="000000"/>
      <w:u w:val="single"/>
    </w:rPr>
  </w:style>
  <w:style w:type="character" w:customStyle="1" w:styleId="CardText2Char">
    <w:name w:val="Card Text 2 Char"/>
    <w:link w:val="CardText2"/>
    <w:rsid w:val="00B40A42"/>
    <w:rPr>
      <w:rFonts w:ascii="Arial Narrow" w:hAnsi="Arial Narrow"/>
      <w:b/>
      <w:color w:val="000000"/>
      <w:u w:val="single"/>
    </w:rPr>
  </w:style>
  <w:style w:type="character" w:customStyle="1" w:styleId="SmallText0">
    <w:name w:val="SmallText"/>
    <w:rsid w:val="00B40A42"/>
    <w:rPr>
      <w:color w:val="000000"/>
    </w:rPr>
  </w:style>
  <w:style w:type="character" w:customStyle="1" w:styleId="CitesChar1">
    <w:name w:val="Cites Char1"/>
    <w:rsid w:val="00B40A42"/>
    <w:rPr>
      <w:b/>
      <w:szCs w:val="24"/>
      <w:u w:val="single"/>
      <w:lang w:val="en-US" w:eastAsia="en-US" w:bidi="ar-SA"/>
    </w:rPr>
  </w:style>
  <w:style w:type="character" w:customStyle="1" w:styleId="CardUnderlinedChar">
    <w:name w:val="Card Underlined Char"/>
    <w:rsid w:val="00B40A42"/>
    <w:rPr>
      <w:rFonts w:ascii="Arial Narrow" w:hAnsi="Arial Narrow"/>
      <w:sz w:val="22"/>
      <w:szCs w:val="24"/>
      <w:u w:val="single"/>
      <w:lang w:val="en-US" w:eastAsia="en-US" w:bidi="ar-SA"/>
    </w:rPr>
  </w:style>
  <w:style w:type="paragraph" w:customStyle="1" w:styleId="TagCite">
    <w:name w:val="TagCite"/>
    <w:basedOn w:val="Normal"/>
    <w:uiPriority w:val="99"/>
    <w:qFormat/>
    <w:rsid w:val="00B40A42"/>
    <w:rPr>
      <w:rFonts w:ascii="Garamond" w:eastAsia="Times New Roman" w:hAnsi="Garamond"/>
      <w:b/>
      <w:sz w:val="24"/>
    </w:rPr>
  </w:style>
  <w:style w:type="paragraph" w:customStyle="1" w:styleId="HeadingsBase">
    <w:name w:val="Headings Base"/>
    <w:basedOn w:val="Normal"/>
    <w:link w:val="HeadingsBaseChar"/>
    <w:qFormat/>
    <w:rsid w:val="00B40A42"/>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40A42"/>
    <w:rPr>
      <w:rFonts w:ascii="Georgia" w:eastAsia="Times New Roman" w:hAnsi="Georgia"/>
      <w:b/>
      <w:kern w:val="32"/>
      <w:sz w:val="32"/>
      <w:szCs w:val="20"/>
    </w:rPr>
  </w:style>
  <w:style w:type="character" w:customStyle="1" w:styleId="underline3">
    <w:name w:val="underline3"/>
    <w:rsid w:val="00B40A42"/>
    <w:rPr>
      <w:u w:val="single"/>
      <w:bdr w:val="none" w:sz="0" w:space="0" w:color="auto"/>
      <w:shd w:val="clear" w:color="auto" w:fill="FFFF00"/>
    </w:rPr>
  </w:style>
  <w:style w:type="paragraph" w:customStyle="1" w:styleId="HeadingFake">
    <w:name w:val="Heading Fake"/>
    <w:basedOn w:val="Heading3"/>
    <w:uiPriority w:val="99"/>
    <w:qFormat/>
    <w:rsid w:val="00B40A4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40A4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40A42"/>
  </w:style>
  <w:style w:type="paragraph" w:customStyle="1" w:styleId="SchoolWorksCited">
    <w:name w:val="School Works Cited"/>
    <w:basedOn w:val="SchoolPaper"/>
    <w:uiPriority w:val="99"/>
    <w:qFormat/>
    <w:rsid w:val="00B40A42"/>
  </w:style>
  <w:style w:type="paragraph" w:styleId="TOC2">
    <w:name w:val="toc 2"/>
    <w:basedOn w:val="Normal"/>
    <w:next w:val="Normal"/>
    <w:uiPriority w:val="39"/>
    <w:qFormat/>
    <w:rsid w:val="00B40A42"/>
    <w:pPr>
      <w:ind w:left="200"/>
    </w:pPr>
    <w:rPr>
      <w:rFonts w:eastAsia="Times New Roman"/>
      <w:b/>
      <w:kern w:val="32"/>
      <w:szCs w:val="20"/>
    </w:rPr>
  </w:style>
  <w:style w:type="paragraph" w:customStyle="1" w:styleId="BlockQuote">
    <w:name w:val="Block Quote"/>
    <w:basedOn w:val="Normal"/>
    <w:uiPriority w:val="99"/>
    <w:qFormat/>
    <w:rsid w:val="00B40A42"/>
    <w:pPr>
      <w:ind w:left="720" w:right="720"/>
    </w:pPr>
    <w:rPr>
      <w:rFonts w:eastAsia="Times New Roman"/>
      <w:kern w:val="32"/>
      <w:sz w:val="24"/>
      <w:szCs w:val="20"/>
    </w:rPr>
  </w:style>
  <w:style w:type="character" w:customStyle="1" w:styleId="menu">
    <w:name w:val="menu"/>
    <w:rsid w:val="00B40A42"/>
  </w:style>
  <w:style w:type="paragraph" w:customStyle="1" w:styleId="PaperBody">
    <w:name w:val="Paper Body"/>
    <w:basedOn w:val="Normal"/>
    <w:uiPriority w:val="99"/>
    <w:qFormat/>
    <w:rsid w:val="00B40A42"/>
    <w:pPr>
      <w:spacing w:line="480" w:lineRule="auto"/>
      <w:ind w:firstLine="720"/>
    </w:pPr>
    <w:rPr>
      <w:rFonts w:eastAsia="Times New Roman"/>
      <w:kern w:val="32"/>
    </w:rPr>
  </w:style>
  <w:style w:type="paragraph" w:customStyle="1" w:styleId="PaperCitation">
    <w:name w:val="Paper Citation"/>
    <w:basedOn w:val="Normal"/>
    <w:uiPriority w:val="99"/>
    <w:qFormat/>
    <w:rsid w:val="00B40A42"/>
    <w:pPr>
      <w:spacing w:line="480" w:lineRule="auto"/>
      <w:ind w:left="720" w:hanging="720"/>
    </w:pPr>
    <w:rPr>
      <w:rFonts w:eastAsia="Times New Roman"/>
      <w:kern w:val="32"/>
      <w:szCs w:val="20"/>
    </w:rPr>
  </w:style>
  <w:style w:type="character" w:customStyle="1" w:styleId="hatChar">
    <w:name w:val="hat Char"/>
    <w:link w:val="hat"/>
    <w:rsid w:val="00B40A42"/>
    <w:rPr>
      <w:rFonts w:ascii="Georgia" w:eastAsia="Times New Roman" w:hAnsi="Georgia"/>
      <w:b/>
      <w:bCs/>
      <w:sz w:val="32"/>
      <w:szCs w:val="24"/>
      <w:u w:val="single"/>
    </w:rPr>
  </w:style>
  <w:style w:type="character" w:customStyle="1" w:styleId="BoldUnderlining">
    <w:name w:val="Bold Underlining"/>
    <w:rsid w:val="00B40A42"/>
    <w:rPr>
      <w:b/>
      <w:u w:val="single"/>
    </w:rPr>
  </w:style>
  <w:style w:type="paragraph" w:styleId="TOC4">
    <w:name w:val="toc 4"/>
    <w:basedOn w:val="Normal"/>
    <w:next w:val="Normal"/>
    <w:autoRedefine/>
    <w:uiPriority w:val="39"/>
    <w:rsid w:val="00B40A42"/>
    <w:pPr>
      <w:spacing w:after="100"/>
      <w:ind w:left="600"/>
    </w:pPr>
    <w:rPr>
      <w:rFonts w:eastAsia="Times New Roman"/>
      <w:kern w:val="32"/>
      <w:szCs w:val="20"/>
    </w:rPr>
  </w:style>
  <w:style w:type="paragraph" w:styleId="TOC5">
    <w:name w:val="toc 5"/>
    <w:basedOn w:val="Normal"/>
    <w:next w:val="Normal"/>
    <w:autoRedefine/>
    <w:uiPriority w:val="39"/>
    <w:rsid w:val="00B40A42"/>
    <w:pPr>
      <w:spacing w:after="100"/>
      <w:ind w:left="800"/>
    </w:pPr>
    <w:rPr>
      <w:rFonts w:eastAsia="Times New Roman"/>
      <w:kern w:val="32"/>
      <w:szCs w:val="20"/>
    </w:rPr>
  </w:style>
  <w:style w:type="paragraph" w:styleId="TOC6">
    <w:name w:val="toc 6"/>
    <w:basedOn w:val="Normal"/>
    <w:next w:val="Normal"/>
    <w:autoRedefine/>
    <w:uiPriority w:val="39"/>
    <w:rsid w:val="00B40A42"/>
    <w:pPr>
      <w:spacing w:after="100"/>
      <w:ind w:left="1000"/>
    </w:pPr>
    <w:rPr>
      <w:rFonts w:eastAsia="Times New Roman"/>
      <w:kern w:val="32"/>
      <w:szCs w:val="20"/>
    </w:rPr>
  </w:style>
  <w:style w:type="paragraph" w:styleId="TOC7">
    <w:name w:val="toc 7"/>
    <w:basedOn w:val="Normal"/>
    <w:next w:val="Normal"/>
    <w:autoRedefine/>
    <w:uiPriority w:val="39"/>
    <w:rsid w:val="00B40A42"/>
    <w:pPr>
      <w:spacing w:after="100"/>
      <w:ind w:left="1200"/>
    </w:pPr>
    <w:rPr>
      <w:rFonts w:eastAsia="Times New Roman"/>
      <w:kern w:val="32"/>
      <w:szCs w:val="20"/>
    </w:rPr>
  </w:style>
  <w:style w:type="paragraph" w:styleId="TOC8">
    <w:name w:val="toc 8"/>
    <w:basedOn w:val="Normal"/>
    <w:next w:val="Normal"/>
    <w:autoRedefine/>
    <w:uiPriority w:val="39"/>
    <w:rsid w:val="00B40A42"/>
    <w:pPr>
      <w:spacing w:after="100"/>
      <w:ind w:left="1400"/>
    </w:pPr>
    <w:rPr>
      <w:rFonts w:eastAsia="Times New Roman"/>
      <w:kern w:val="32"/>
      <w:szCs w:val="20"/>
    </w:rPr>
  </w:style>
  <w:style w:type="paragraph" w:styleId="TOC9">
    <w:name w:val="toc 9"/>
    <w:basedOn w:val="Normal"/>
    <w:next w:val="Normal"/>
    <w:autoRedefine/>
    <w:uiPriority w:val="39"/>
    <w:rsid w:val="00B40A42"/>
    <w:pPr>
      <w:spacing w:after="100"/>
      <w:ind w:left="1600"/>
    </w:pPr>
    <w:rPr>
      <w:rFonts w:eastAsia="Times New Roman"/>
      <w:kern w:val="32"/>
      <w:szCs w:val="20"/>
    </w:rPr>
  </w:style>
  <w:style w:type="paragraph" w:customStyle="1" w:styleId="WW-Default">
    <w:name w:val="WW-Default"/>
    <w:uiPriority w:val="99"/>
    <w:qFormat/>
    <w:rsid w:val="00B40A42"/>
    <w:pPr>
      <w:suppressAutoHyphens/>
      <w:spacing w:after="0" w:line="240" w:lineRule="auto"/>
    </w:pPr>
    <w:rPr>
      <w:rFonts w:ascii="Georgia" w:eastAsia="Calibri" w:hAnsi="Georgia" w:cs="Calibri"/>
      <w:lang w:eastAsia="ar-SA"/>
    </w:rPr>
  </w:style>
  <w:style w:type="paragraph" w:styleId="TOC3">
    <w:name w:val="toc 3"/>
    <w:basedOn w:val="Normal"/>
    <w:next w:val="Normal"/>
    <w:uiPriority w:val="39"/>
    <w:qFormat/>
    <w:rsid w:val="00B40A42"/>
    <w:pPr>
      <w:ind w:left="400"/>
    </w:pPr>
    <w:rPr>
      <w:rFonts w:eastAsia="Times New Roman"/>
      <w:kern w:val="32"/>
      <w:szCs w:val="20"/>
    </w:rPr>
  </w:style>
  <w:style w:type="table" w:styleId="TableGrid">
    <w:name w:val="Table Grid"/>
    <w:basedOn w:val="TableNormal"/>
    <w:rsid w:val="00B40A4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40A42"/>
  </w:style>
  <w:style w:type="character" w:customStyle="1" w:styleId="storyby">
    <w:name w:val="storyby"/>
    <w:rsid w:val="00B40A42"/>
  </w:style>
  <w:style w:type="character" w:customStyle="1" w:styleId="7TimesNewRoman">
    <w:name w:val="7 Times New Roman"/>
    <w:rsid w:val="00B40A42"/>
    <w:rPr>
      <w:rFonts w:ascii="Times New Roman" w:hAnsi="Times New Roman"/>
      <w:color w:val="000000"/>
      <w:spacing w:val="0"/>
      <w:position w:val="0"/>
      <w:sz w:val="14"/>
      <w:u w:val="none" w:color="000000"/>
      <w:vertAlign w:val="baseline"/>
      <w:lang w:val="en-US"/>
    </w:rPr>
  </w:style>
  <w:style w:type="paragraph" w:styleId="TOCHeading">
    <w:name w:val="TOC Heading"/>
    <w:basedOn w:val="Heading1"/>
    <w:next w:val="Normal"/>
    <w:uiPriority w:val="39"/>
    <w:unhideWhenUsed/>
    <w:qFormat/>
    <w:rsid w:val="00B40A4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B40A42"/>
    <w:rPr>
      <w:kern w:val="32"/>
      <w:sz w:val="24"/>
    </w:rPr>
  </w:style>
  <w:style w:type="character" w:customStyle="1" w:styleId="CitesChar2">
    <w:name w:val="Cites Char2"/>
    <w:locked/>
    <w:rsid w:val="00B40A42"/>
    <w:rPr>
      <w:rFonts w:ascii="Times New Roman" w:eastAsia="Times New Roman" w:hAnsi="Times New Roman"/>
      <w:b/>
      <w:bCs/>
    </w:rPr>
  </w:style>
  <w:style w:type="character" w:customStyle="1" w:styleId="itxtrst">
    <w:name w:val="itxtrst"/>
    <w:rsid w:val="00B40A42"/>
  </w:style>
  <w:style w:type="character" w:customStyle="1" w:styleId="A-Underlining">
    <w:name w:val="A-Underlining"/>
    <w:rsid w:val="00B40A42"/>
    <w:rPr>
      <w:rFonts w:ascii="Garamond" w:hAnsi="Garamond"/>
      <w:color w:val="auto"/>
      <w:sz w:val="24"/>
      <w:u w:val="single"/>
    </w:rPr>
  </w:style>
  <w:style w:type="paragraph" w:customStyle="1" w:styleId="B-TagCite">
    <w:name w:val="B-TagCite"/>
    <w:uiPriority w:val="99"/>
    <w:qFormat/>
    <w:rsid w:val="00B40A4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40A42"/>
    <w:rPr>
      <w:b/>
      <w:noProof w:val="0"/>
      <w:sz w:val="22"/>
      <w:lang w:val="en-US" w:eastAsia="en-US" w:bidi="ar-SA"/>
    </w:rPr>
  </w:style>
  <w:style w:type="character" w:customStyle="1" w:styleId="fn">
    <w:name w:val="fn"/>
    <w:rsid w:val="00B40A42"/>
  </w:style>
  <w:style w:type="character" w:customStyle="1" w:styleId="newsmain">
    <w:name w:val="news_main"/>
    <w:rsid w:val="00B40A42"/>
  </w:style>
  <w:style w:type="paragraph" w:customStyle="1" w:styleId="UnderlinedText">
    <w:name w:val="Underlined Text"/>
    <w:basedOn w:val="Normal"/>
    <w:autoRedefine/>
    <w:uiPriority w:val="99"/>
    <w:qFormat/>
    <w:rsid w:val="00B40A42"/>
    <w:pPr>
      <w:jc w:val="both"/>
    </w:pPr>
    <w:rPr>
      <w:rFonts w:eastAsia="Calibri"/>
      <w:b/>
      <w:sz w:val="24"/>
    </w:rPr>
  </w:style>
  <w:style w:type="character" w:customStyle="1" w:styleId="verdana">
    <w:name w:val="verdana"/>
    <w:rsid w:val="00B40A42"/>
  </w:style>
  <w:style w:type="character" w:customStyle="1" w:styleId="vitstoryheadline">
    <w:name w:val="vitstoryheadline"/>
    <w:rsid w:val="00B40A42"/>
  </w:style>
  <w:style w:type="character" w:customStyle="1" w:styleId="NormalTextChar">
    <w:name w:val="Normal Text Char"/>
    <w:link w:val="NormalText"/>
    <w:rsid w:val="00B40A42"/>
    <w:rPr>
      <w:rFonts w:ascii="TimesNewRomanPSMT" w:eastAsia="Times New Roman" w:hAnsi="TimesNewRomanPSMT"/>
      <w:szCs w:val="26"/>
    </w:rPr>
  </w:style>
  <w:style w:type="character" w:customStyle="1" w:styleId="AuthorDate0">
    <w:name w:val="Author Date"/>
    <w:rsid w:val="00B40A42"/>
    <w:rPr>
      <w:b/>
      <w:sz w:val="24"/>
      <w:u w:val="thick"/>
    </w:rPr>
  </w:style>
  <w:style w:type="paragraph" w:customStyle="1" w:styleId="HotRoute0">
    <w:name w:val="Hot Route!"/>
    <w:basedOn w:val="Normal"/>
    <w:link w:val="HotRouteChar0"/>
    <w:uiPriority w:val="99"/>
    <w:qFormat/>
    <w:rsid w:val="00B40A42"/>
    <w:pPr>
      <w:ind w:left="144"/>
    </w:pPr>
    <w:rPr>
      <w:rFonts w:eastAsia="Times New Roman"/>
    </w:rPr>
  </w:style>
  <w:style w:type="character" w:customStyle="1" w:styleId="UnderlinedTextCharChar">
    <w:name w:val="Underlined Text Char Char"/>
    <w:rsid w:val="00B40A42"/>
    <w:rPr>
      <w:rFonts w:cs="Arial"/>
      <w:bCs/>
      <w:noProof w:val="0"/>
      <w:szCs w:val="26"/>
      <w:u w:val="single"/>
      <w:lang w:val="en-US" w:eastAsia="en-US" w:bidi="ar-SA"/>
    </w:rPr>
  </w:style>
  <w:style w:type="character" w:customStyle="1" w:styleId="author">
    <w:name w:val="author"/>
    <w:rsid w:val="00B40A42"/>
    <w:rPr>
      <w:rFonts w:ascii="Times New Roman" w:hAnsi="Times New Roman"/>
      <w:b/>
      <w:sz w:val="24"/>
    </w:rPr>
  </w:style>
  <w:style w:type="character" w:customStyle="1" w:styleId="articletitle">
    <w:name w:val="articletitle"/>
    <w:rsid w:val="00B40A42"/>
    <w:rPr>
      <w:rFonts w:cs="Times New Roman"/>
    </w:rPr>
  </w:style>
  <w:style w:type="character" w:customStyle="1" w:styleId="6pointChar">
    <w:name w:val="6 point Char"/>
    <w:rsid w:val="00B40A42"/>
    <w:rPr>
      <w:rFonts w:cs="Times New Roman"/>
      <w:sz w:val="12"/>
      <w:lang w:val="en-US" w:eastAsia="en-US"/>
    </w:rPr>
  </w:style>
  <w:style w:type="character" w:customStyle="1" w:styleId="term1">
    <w:name w:val="term1"/>
    <w:rsid w:val="00B40A42"/>
    <w:rPr>
      <w:b/>
      <w:bCs/>
    </w:rPr>
  </w:style>
  <w:style w:type="paragraph" w:customStyle="1" w:styleId="Minimize">
    <w:name w:val="Minimize"/>
    <w:basedOn w:val="Normal"/>
    <w:next w:val="Normal"/>
    <w:qFormat/>
    <w:rsid w:val="00B40A42"/>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B40A42"/>
    <w:rPr>
      <w:sz w:val="12"/>
      <w:szCs w:val="24"/>
    </w:rPr>
  </w:style>
  <w:style w:type="character" w:customStyle="1" w:styleId="StyleThickunderline">
    <w:name w:val="Style Thick underline"/>
    <w:qFormat/>
    <w:rsid w:val="00B40A42"/>
    <w:rPr>
      <w:u w:val="thick"/>
    </w:rPr>
  </w:style>
  <w:style w:type="character" w:customStyle="1" w:styleId="UnderlineTextChar">
    <w:name w:val="Underline Text Char"/>
    <w:link w:val="UnderlineText"/>
    <w:rsid w:val="00B40A42"/>
    <w:rPr>
      <w:szCs w:val="24"/>
      <w:u w:val="single"/>
    </w:rPr>
  </w:style>
  <w:style w:type="numbering" w:customStyle="1" w:styleId="NoList2">
    <w:name w:val="No List2"/>
    <w:next w:val="NoList"/>
    <w:uiPriority w:val="99"/>
    <w:semiHidden/>
    <w:rsid w:val="00B40A42"/>
  </w:style>
  <w:style w:type="paragraph" w:customStyle="1" w:styleId="underlined">
    <w:name w:val="underlined"/>
    <w:next w:val="Normal"/>
    <w:link w:val="underlinedChar"/>
    <w:autoRedefine/>
    <w:qFormat/>
    <w:rsid w:val="00B40A4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40A42"/>
    <w:rPr>
      <w:rFonts w:ascii="Times New Roman" w:eastAsia="Malgun Gothic" w:hAnsi="Times New Roman" w:cs="Times New Roman"/>
      <w:sz w:val="24"/>
      <w:szCs w:val="24"/>
      <w:u w:val="single"/>
    </w:rPr>
  </w:style>
  <w:style w:type="character" w:customStyle="1" w:styleId="Box">
    <w:name w:val="Box!"/>
    <w:uiPriority w:val="1"/>
    <w:rsid w:val="00B40A42"/>
    <w:rPr>
      <w:rFonts w:ascii="Garamond" w:hAnsi="Garamond"/>
      <w:sz w:val="24"/>
      <w:u w:val="single"/>
      <w:bdr w:val="single" w:sz="4" w:space="0" w:color="auto"/>
    </w:rPr>
  </w:style>
  <w:style w:type="character" w:customStyle="1" w:styleId="citechar1">
    <w:name w:val="citechar"/>
    <w:rsid w:val="00B40A42"/>
  </w:style>
  <w:style w:type="character" w:customStyle="1" w:styleId="underlinechar">
    <w:name w:val="underlinechar"/>
    <w:rsid w:val="00B40A42"/>
  </w:style>
  <w:style w:type="character" w:customStyle="1" w:styleId="CardUnderlineChar">
    <w:name w:val="Card Underline Char"/>
    <w:rsid w:val="00B40A42"/>
    <w:rPr>
      <w:szCs w:val="24"/>
      <w:u w:val="single"/>
      <w:lang w:val="en-US" w:eastAsia="en-US" w:bidi="ar-SA"/>
    </w:rPr>
  </w:style>
  <w:style w:type="character" w:customStyle="1" w:styleId="tagciteChar">
    <w:name w:val="tag/cite Char"/>
    <w:rsid w:val="00B40A42"/>
    <w:rPr>
      <w:b/>
      <w:sz w:val="24"/>
      <w:lang w:val="en-US" w:eastAsia="en-US" w:bidi="ar-SA"/>
    </w:rPr>
  </w:style>
  <w:style w:type="character" w:customStyle="1" w:styleId="8pointChar">
    <w:name w:val="8 point Char"/>
    <w:rsid w:val="00B40A42"/>
    <w:rPr>
      <w:sz w:val="16"/>
      <w:lang w:val="en-US" w:eastAsia="en-US" w:bidi="ar-SA"/>
    </w:rPr>
  </w:style>
  <w:style w:type="character" w:customStyle="1" w:styleId="BoldText12pt">
    <w:name w:val="Bold Text 12 pt"/>
    <w:rsid w:val="00B40A4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B40A42"/>
  </w:style>
  <w:style w:type="paragraph" w:customStyle="1" w:styleId="Ununderlined">
    <w:name w:val="Ununderlined"/>
    <w:basedOn w:val="Normal"/>
    <w:link w:val="UnunderlinedChar"/>
    <w:qFormat/>
    <w:rsid w:val="00B40A42"/>
    <w:pPr>
      <w:jc w:val="both"/>
    </w:pPr>
    <w:rPr>
      <w:rFonts w:eastAsia="SimSun"/>
      <w:sz w:val="12"/>
    </w:rPr>
  </w:style>
  <w:style w:type="character" w:customStyle="1" w:styleId="UnunderlinedChar">
    <w:name w:val="Ununderlined Char"/>
    <w:link w:val="Ununderlined"/>
    <w:rsid w:val="00B40A42"/>
    <w:rPr>
      <w:rFonts w:ascii="Georgia" w:eastAsia="SimSun" w:hAnsi="Georgia"/>
      <w:sz w:val="12"/>
    </w:rPr>
  </w:style>
  <w:style w:type="paragraph" w:customStyle="1" w:styleId="Highlighting">
    <w:name w:val="Highlighting"/>
    <w:basedOn w:val="Normal"/>
    <w:link w:val="HighlightingChar"/>
    <w:autoRedefine/>
    <w:qFormat/>
    <w:rsid w:val="00B40A42"/>
    <w:rPr>
      <w:rFonts w:eastAsia="SimSun"/>
      <w:sz w:val="24"/>
      <w:u w:val="thick"/>
    </w:rPr>
  </w:style>
  <w:style w:type="character" w:customStyle="1" w:styleId="HighlightingChar">
    <w:name w:val="Highlighting Char"/>
    <w:link w:val="Highlighting"/>
    <w:rsid w:val="00B40A42"/>
    <w:rPr>
      <w:rFonts w:ascii="Georgia" w:eastAsia="SimSun" w:hAnsi="Georgia"/>
      <w:sz w:val="24"/>
      <w:u w:val="thick"/>
    </w:rPr>
  </w:style>
  <w:style w:type="character" w:customStyle="1" w:styleId="highlight2">
    <w:name w:val="highlight2"/>
    <w:rsid w:val="00B40A42"/>
    <w:rPr>
      <w:rFonts w:ascii="Arial" w:hAnsi="Arial"/>
      <w:b/>
      <w:sz w:val="19"/>
      <w:u w:val="thick"/>
      <w:bdr w:val="none" w:sz="0" w:space="0" w:color="auto"/>
      <w:shd w:val="clear" w:color="auto" w:fill="auto"/>
    </w:rPr>
  </w:style>
  <w:style w:type="character" w:customStyle="1" w:styleId="box0">
    <w:name w:val="box"/>
    <w:rsid w:val="00B40A42"/>
    <w:rPr>
      <w:rFonts w:ascii="Arial" w:hAnsi="Arial" w:cs="Arial"/>
      <w:b/>
      <w:color w:val="000000"/>
      <w:sz w:val="19"/>
      <w:szCs w:val="22"/>
      <w:u w:val="thick"/>
      <w:bdr w:val="single" w:sz="12" w:space="0" w:color="auto"/>
    </w:rPr>
  </w:style>
  <w:style w:type="paragraph" w:customStyle="1" w:styleId="teaserpermalink">
    <w:name w:val="teaser_permalink"/>
    <w:basedOn w:val="Normal"/>
    <w:uiPriority w:val="99"/>
    <w:qFormat/>
    <w:rsid w:val="00B40A42"/>
    <w:pPr>
      <w:spacing w:before="100" w:beforeAutospacing="1" w:after="100" w:afterAutospacing="1"/>
    </w:pPr>
    <w:rPr>
      <w:rFonts w:eastAsia="Times New Roman"/>
      <w:sz w:val="24"/>
      <w:lang w:eastAsia="zh-CN"/>
    </w:rPr>
  </w:style>
  <w:style w:type="character" w:customStyle="1" w:styleId="Heading2Char5">
    <w:name w:val="Heading 2 Char5"/>
    <w:rsid w:val="00B40A42"/>
    <w:rPr>
      <w:rFonts w:ascii="Garamond" w:hAnsi="Garamond" w:cs="Arial" w:hint="default"/>
      <w:b/>
      <w:bCs/>
      <w:iCs/>
      <w:sz w:val="24"/>
      <w:szCs w:val="28"/>
      <w:lang w:val="en-US" w:eastAsia="en-US" w:bidi="ar-SA"/>
    </w:rPr>
  </w:style>
  <w:style w:type="character" w:customStyle="1" w:styleId="TagGreg">
    <w:name w:val="TagGreg"/>
    <w:uiPriority w:val="1"/>
    <w:qFormat/>
    <w:rsid w:val="00B40A42"/>
    <w:rPr>
      <w:b/>
      <w:sz w:val="24"/>
    </w:rPr>
  </w:style>
  <w:style w:type="character" w:customStyle="1" w:styleId="SmallText-New">
    <w:name w:val="Small Text - New"/>
    <w:rsid w:val="00B40A42"/>
    <w:rPr>
      <w:rFonts w:ascii="Arial Narrow" w:hAnsi="Arial Narrow"/>
      <w:sz w:val="14"/>
    </w:rPr>
  </w:style>
  <w:style w:type="character" w:customStyle="1" w:styleId="Underlined-New">
    <w:name w:val="Underlined - New"/>
    <w:rsid w:val="00B40A42"/>
    <w:rPr>
      <w:rFonts w:ascii="Arial Narrow" w:hAnsi="Arial Narrow"/>
      <w:sz w:val="16"/>
      <w:u w:val="single"/>
    </w:rPr>
  </w:style>
  <w:style w:type="character" w:customStyle="1" w:styleId="Boxing-New">
    <w:name w:val="Boxing - New"/>
    <w:rsid w:val="00B40A42"/>
    <w:rPr>
      <w:rFonts w:ascii="Arial Narrow" w:hAnsi="Arial Narrow"/>
      <w:sz w:val="16"/>
      <w:u w:val="none"/>
      <w:bdr w:val="single" w:sz="4" w:space="0" w:color="auto"/>
    </w:rPr>
  </w:style>
  <w:style w:type="character" w:customStyle="1" w:styleId="hilite1">
    <w:name w:val="hilite1"/>
    <w:rsid w:val="00B40A42"/>
    <w:rPr>
      <w:rFonts w:ascii="Arial Narrow" w:hAnsi="Arial Narrow"/>
      <w:sz w:val="18"/>
      <w:u w:val="single"/>
      <w:bdr w:val="none" w:sz="0" w:space="0" w:color="auto"/>
      <w:shd w:val="clear" w:color="auto" w:fill="00FF00"/>
    </w:rPr>
  </w:style>
  <w:style w:type="character" w:customStyle="1" w:styleId="f">
    <w:name w:val="f"/>
    <w:rsid w:val="00B40A42"/>
  </w:style>
  <w:style w:type="paragraph" w:customStyle="1" w:styleId="StyleStyle49pt">
    <w:name w:val="Style Style4 + 9 pt"/>
    <w:basedOn w:val="Style4"/>
    <w:link w:val="StyleStyle49ptChar"/>
    <w:qFormat/>
    <w:rsid w:val="00B40A42"/>
    <w:pPr>
      <w:ind w:left="0" w:firstLine="0"/>
    </w:pPr>
    <w:rPr>
      <w:rFonts w:asciiTheme="minorHAnsi" w:hAnsiTheme="minorHAnsi"/>
      <w:u w:val="none"/>
    </w:rPr>
  </w:style>
  <w:style w:type="paragraph" w:customStyle="1" w:styleId="StyleStyle49ptBold">
    <w:name w:val="Style Style4 + 9 pt Bold"/>
    <w:basedOn w:val="Style4"/>
    <w:link w:val="StyleStyle49ptBoldChar"/>
    <w:qFormat/>
    <w:rsid w:val="00B40A42"/>
    <w:pPr>
      <w:ind w:left="0" w:firstLine="0"/>
    </w:pPr>
    <w:rPr>
      <w:rFonts w:eastAsia="Times New Roman"/>
      <w:b/>
      <w:bCs/>
    </w:rPr>
  </w:style>
  <w:style w:type="character" w:customStyle="1" w:styleId="StyleStyle49ptBoldChar">
    <w:name w:val="Style Style4 + 9 pt Bold Char"/>
    <w:link w:val="StyleStyle49ptBold"/>
    <w:rsid w:val="00B40A42"/>
    <w:rPr>
      <w:rFonts w:ascii="Georgia" w:eastAsia="Times New Roman" w:hAnsi="Georgia"/>
      <w:b/>
      <w:bCs/>
      <w:u w:val="single"/>
    </w:rPr>
  </w:style>
  <w:style w:type="character" w:customStyle="1" w:styleId="StyleDebateUnderline10pt">
    <w:name w:val="Style Debate Underline + 10 pt"/>
    <w:rsid w:val="00B40A42"/>
    <w:rPr>
      <w:rFonts w:ascii="Times New Roman" w:hAnsi="Times New Roman"/>
      <w:sz w:val="20"/>
      <w:szCs w:val="20"/>
      <w:u w:val="single"/>
    </w:rPr>
  </w:style>
  <w:style w:type="character" w:customStyle="1" w:styleId="ssl01">
    <w:name w:val="ss_l01"/>
    <w:rsid w:val="00B40A42"/>
    <w:rPr>
      <w:color w:val="000000"/>
      <w:sz w:val="32"/>
      <w:szCs w:val="32"/>
    </w:rPr>
  </w:style>
  <w:style w:type="paragraph" w:customStyle="1" w:styleId="Normaltag">
    <w:name w:val="Normal tag"/>
    <w:basedOn w:val="Normal"/>
    <w:link w:val="NormaltagChar"/>
    <w:qFormat/>
    <w:rsid w:val="00B40A42"/>
    <w:rPr>
      <w:rFonts w:eastAsia="Times New Roman"/>
      <w:b/>
      <w:sz w:val="24"/>
      <w:szCs w:val="20"/>
    </w:rPr>
  </w:style>
  <w:style w:type="character" w:customStyle="1" w:styleId="NormaltagChar">
    <w:name w:val="Normal tag Char"/>
    <w:link w:val="Normaltag"/>
    <w:rsid w:val="00B40A42"/>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B40A42"/>
    <w:rPr>
      <w:rFonts w:eastAsia="Times New Roman"/>
      <w:szCs w:val="20"/>
    </w:rPr>
  </w:style>
  <w:style w:type="character" w:customStyle="1" w:styleId="Cardnon-underlinedChar">
    <w:name w:val="Card non-underlined Char"/>
    <w:link w:val="Cardnon-underlined"/>
    <w:rsid w:val="00B40A42"/>
    <w:rPr>
      <w:rFonts w:ascii="Georgia" w:eastAsia="Times New Roman" w:hAnsi="Georgia"/>
      <w:szCs w:val="20"/>
    </w:rPr>
  </w:style>
  <w:style w:type="paragraph" w:customStyle="1" w:styleId="tiny">
    <w:name w:val="tiny"/>
    <w:next w:val="Normal"/>
    <w:link w:val="tinyChar"/>
    <w:autoRedefine/>
    <w:qFormat/>
    <w:rsid w:val="00B40A42"/>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40A42"/>
    <w:rPr>
      <w:rFonts w:ascii="Times New Roman" w:eastAsia="Malgun Gothic" w:hAnsi="Times New Roman" w:cs="Times New Roman"/>
      <w:sz w:val="20"/>
      <w:szCs w:val="20"/>
    </w:rPr>
  </w:style>
  <w:style w:type="character" w:customStyle="1" w:styleId="Style11Char">
    <w:name w:val="Style11 Char"/>
    <w:link w:val="Style11"/>
    <w:rsid w:val="00B40A42"/>
    <w:rPr>
      <w:b/>
      <w:u w:val="thick"/>
    </w:rPr>
  </w:style>
  <w:style w:type="character" w:customStyle="1" w:styleId="Style12Char">
    <w:name w:val="Style12 Char"/>
    <w:link w:val="Style12"/>
    <w:rsid w:val="00B40A42"/>
    <w:rPr>
      <w:b/>
      <w:sz w:val="24"/>
      <w:szCs w:val="24"/>
      <w:u w:val="thick"/>
    </w:rPr>
  </w:style>
  <w:style w:type="character" w:customStyle="1" w:styleId="Heading4Char1">
    <w:name w:val="Heading 4 Char1"/>
    <w:rsid w:val="00B40A42"/>
    <w:rPr>
      <w:rFonts w:ascii="Times New Roman" w:eastAsia="Times New Roman" w:hAnsi="Times New Roman" w:cs="Times New Roman"/>
      <w:b/>
      <w:bCs/>
      <w:sz w:val="28"/>
      <w:szCs w:val="28"/>
    </w:rPr>
  </w:style>
  <w:style w:type="character" w:customStyle="1" w:styleId="allocatoragentsleft">
    <w:name w:val="al_locatoragentsleft"/>
    <w:rsid w:val="00B40A42"/>
  </w:style>
  <w:style w:type="character" w:customStyle="1" w:styleId="grey10">
    <w:name w:val="grey10"/>
    <w:rsid w:val="00B40A42"/>
  </w:style>
  <w:style w:type="character" w:styleId="HTMLTypewriter">
    <w:name w:val="HTML Typewriter"/>
    <w:unhideWhenUsed/>
    <w:rsid w:val="00B40A4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4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40A42"/>
    <w:rPr>
      <w:rFonts w:ascii="Courier New" w:eastAsia="Times New Roman" w:hAnsi="Courier New" w:cs="Courier New"/>
      <w:szCs w:val="20"/>
    </w:rPr>
  </w:style>
  <w:style w:type="character" w:customStyle="1" w:styleId="Style12ptBoldUnderline1">
    <w:name w:val="Style 12 pt Bold Underline1"/>
    <w:rsid w:val="00B40A42"/>
    <w:rPr>
      <w:b/>
      <w:bCs/>
      <w:sz w:val="24"/>
      <w:u w:val="single"/>
    </w:rPr>
  </w:style>
  <w:style w:type="character" w:customStyle="1" w:styleId="UnderlinesCharChar">
    <w:name w:val="Underlines Char Char"/>
    <w:rsid w:val="00B40A42"/>
    <w:rPr>
      <w:rFonts w:cs="Arial"/>
      <w:b/>
      <w:bCs/>
      <w:noProof w:val="0"/>
      <w:sz w:val="22"/>
      <w:szCs w:val="26"/>
      <w:u w:val="single"/>
      <w:lang w:val="en-US" w:eastAsia="en-US" w:bidi="ar-SA"/>
    </w:rPr>
  </w:style>
  <w:style w:type="paragraph" w:customStyle="1" w:styleId="Carding">
    <w:name w:val="Carding"/>
    <w:basedOn w:val="Normal"/>
    <w:uiPriority w:val="99"/>
    <w:qFormat/>
    <w:rsid w:val="00B40A42"/>
    <w:rPr>
      <w:rFonts w:eastAsia="Times New Roman"/>
      <w:sz w:val="18"/>
    </w:rPr>
  </w:style>
  <w:style w:type="character" w:customStyle="1" w:styleId="aunderline">
    <w:name w:val="aunderline"/>
    <w:qFormat/>
    <w:rsid w:val="00B40A42"/>
    <w:rPr>
      <w:rFonts w:ascii="Times New Roman" w:hAnsi="Times New Roman"/>
      <w:sz w:val="20"/>
      <w:szCs w:val="24"/>
      <w:u w:val="thick"/>
    </w:rPr>
  </w:style>
  <w:style w:type="character" w:customStyle="1" w:styleId="tagChar2">
    <w:name w:val="tag Char2"/>
    <w:uiPriority w:val="9"/>
    <w:qFormat/>
    <w:rsid w:val="00B40A42"/>
    <w:rPr>
      <w:b/>
      <w:noProof w:val="0"/>
      <w:sz w:val="24"/>
      <w:lang w:val="en-US" w:eastAsia="en-US" w:bidi="ar-SA"/>
    </w:rPr>
  </w:style>
  <w:style w:type="character" w:customStyle="1" w:styleId="Taggin-New">
    <w:name w:val="Taggin - New"/>
    <w:rsid w:val="00B40A42"/>
    <w:rPr>
      <w:rFonts w:ascii="Arial Narrow" w:hAnsi="Arial Narrow"/>
      <w:b/>
      <w:sz w:val="22"/>
    </w:rPr>
  </w:style>
  <w:style w:type="character" w:customStyle="1" w:styleId="27">
    <w:name w:val="27"/>
    <w:rsid w:val="00B40A42"/>
    <w:rPr>
      <w:rFonts w:cs="Arial"/>
      <w:bCs/>
      <w:sz w:val="20"/>
      <w:u w:val="single"/>
      <w:lang w:val="en-US" w:eastAsia="en-US" w:bidi="ar-SA"/>
    </w:rPr>
  </w:style>
  <w:style w:type="character" w:customStyle="1" w:styleId="ilad">
    <w:name w:val="il_ad"/>
    <w:rsid w:val="00B40A42"/>
  </w:style>
  <w:style w:type="paragraph" w:customStyle="1" w:styleId="CardsHighlighted">
    <w:name w:val="Cards Highlighted"/>
    <w:next w:val="Normal"/>
    <w:link w:val="CardsHighlightedChar"/>
    <w:qFormat/>
    <w:rsid w:val="00B40A4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40A42"/>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40A42"/>
    <w:rPr>
      <w:rFonts w:ascii="Garamond" w:hAnsi="Garamond"/>
      <w:sz w:val="22"/>
      <w:szCs w:val="24"/>
      <w:u w:val="single"/>
      <w:lang w:val="en-US" w:eastAsia="en-US" w:bidi="ar-SA"/>
    </w:rPr>
  </w:style>
  <w:style w:type="paragraph" w:customStyle="1" w:styleId="Style2">
    <w:name w:val="Style2"/>
    <w:basedOn w:val="Heading4"/>
    <w:uiPriority w:val="99"/>
    <w:qFormat/>
    <w:rsid w:val="00B40A42"/>
    <w:pPr>
      <w:spacing w:before="0"/>
    </w:pPr>
    <w:rPr>
      <w:rFonts w:eastAsia="Times New Roman" w:cs="Times New Roman"/>
      <w:caps/>
      <w:szCs w:val="20"/>
    </w:rPr>
  </w:style>
  <w:style w:type="character" w:customStyle="1" w:styleId="StyleStyle4CharTimesNewRoman11pt">
    <w:name w:val="Style Style4 Char + Times New Roman 11 pt"/>
    <w:rsid w:val="00B40A42"/>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40A42"/>
    <w:rPr>
      <w:rFonts w:ascii="Times New Roman" w:hAnsi="Times New Roman"/>
      <w:b/>
      <w:bCs/>
      <w:sz w:val="20"/>
      <w:szCs w:val="24"/>
      <w:u w:val="single"/>
      <w:lang w:val="en-US" w:eastAsia="en-US" w:bidi="ar-SA"/>
    </w:rPr>
  </w:style>
  <w:style w:type="character" w:customStyle="1" w:styleId="SmallFontChar">
    <w:name w:val="Small Font Char"/>
    <w:link w:val="SmallFont"/>
    <w:rsid w:val="00B40A42"/>
    <w:rPr>
      <w:sz w:val="14"/>
      <w:szCs w:val="18"/>
    </w:rPr>
  </w:style>
  <w:style w:type="paragraph" w:customStyle="1" w:styleId="SmallFont">
    <w:name w:val="Small Font"/>
    <w:basedOn w:val="Normal"/>
    <w:link w:val="SmallFontChar"/>
    <w:qFormat/>
    <w:rsid w:val="00B40A42"/>
    <w:pPr>
      <w:spacing w:after="200"/>
      <w:contextualSpacing/>
      <w:jc w:val="both"/>
    </w:pPr>
    <w:rPr>
      <w:rFonts w:asciiTheme="minorHAnsi" w:hAnsiTheme="minorHAnsi"/>
      <w:sz w:val="14"/>
      <w:szCs w:val="18"/>
    </w:rPr>
  </w:style>
  <w:style w:type="paragraph" w:customStyle="1" w:styleId="cites0">
    <w:name w:val="cites"/>
    <w:next w:val="Normal"/>
    <w:link w:val="citesChar"/>
    <w:autoRedefine/>
    <w:qFormat/>
    <w:rsid w:val="00B40A42"/>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0"/>
    <w:rsid w:val="00B40A42"/>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B40A42"/>
    <w:rPr>
      <w:b/>
      <w:sz w:val="22"/>
    </w:rPr>
  </w:style>
  <w:style w:type="character" w:customStyle="1" w:styleId="wikiexternallink">
    <w:name w:val="wikiexternallink"/>
    <w:rsid w:val="00B40A42"/>
  </w:style>
  <w:style w:type="character" w:customStyle="1" w:styleId="senselabelstart">
    <w:name w:val="sense_label start"/>
    <w:rsid w:val="00B40A42"/>
  </w:style>
  <w:style w:type="character" w:customStyle="1" w:styleId="sensecontent">
    <w:name w:val="sense_content"/>
    <w:rsid w:val="00B40A42"/>
  </w:style>
  <w:style w:type="character" w:customStyle="1" w:styleId="vi">
    <w:name w:val="vi"/>
    <w:rsid w:val="00B40A42"/>
  </w:style>
  <w:style w:type="character" w:customStyle="1" w:styleId="pagetitle">
    <w:name w:val="pagetitle"/>
    <w:rsid w:val="00B40A42"/>
  </w:style>
  <w:style w:type="paragraph" w:customStyle="1" w:styleId="text">
    <w:name w:val="text"/>
    <w:basedOn w:val="Normal"/>
    <w:qFormat/>
    <w:rsid w:val="00B40A42"/>
    <w:pPr>
      <w:spacing w:before="100" w:beforeAutospacing="1" w:after="100" w:afterAutospacing="1"/>
    </w:pPr>
    <w:rPr>
      <w:rFonts w:eastAsia="Times New Roman"/>
      <w:sz w:val="24"/>
    </w:rPr>
  </w:style>
  <w:style w:type="character" w:customStyle="1" w:styleId="wikigeneratedlinkcontent">
    <w:name w:val="wikigeneratedlinkcontent"/>
    <w:rsid w:val="00B40A42"/>
  </w:style>
  <w:style w:type="character" w:customStyle="1" w:styleId="StyleUnderlineCharChar9ptBold1">
    <w:name w:val="Style Underline Char Char + 9 pt Bold1"/>
    <w:rsid w:val="00B40A4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40A42"/>
    <w:rPr>
      <w:rFonts w:ascii="Times New Roman" w:hAnsi="Times New Roman"/>
      <w:sz w:val="20"/>
      <w:szCs w:val="24"/>
      <w:u w:val="single"/>
      <w:lang w:val="en-US" w:eastAsia="en-US" w:bidi="ar-SA"/>
    </w:rPr>
  </w:style>
  <w:style w:type="character" w:customStyle="1" w:styleId="StyleUnderlineChar9pt">
    <w:name w:val="Style Underline Char + 9 pt"/>
    <w:rsid w:val="00B40A42"/>
    <w:rPr>
      <w:rFonts w:ascii="Times New Roman" w:hAnsi="Times New Roman"/>
      <w:sz w:val="20"/>
      <w:u w:val="single"/>
      <w:lang w:val="en-US" w:eastAsia="en-US" w:bidi="ar-SA"/>
    </w:rPr>
  </w:style>
  <w:style w:type="character" w:customStyle="1" w:styleId="Style9ptUnderline">
    <w:name w:val="Style 9 pt Underline"/>
    <w:rsid w:val="00B40A42"/>
    <w:rPr>
      <w:sz w:val="20"/>
      <w:u w:val="single"/>
    </w:rPr>
  </w:style>
  <w:style w:type="character" w:customStyle="1" w:styleId="Style9ptBoldUnderline">
    <w:name w:val="Style 9 pt Bold Underline"/>
    <w:rsid w:val="00B40A42"/>
    <w:rPr>
      <w:b/>
      <w:bCs/>
      <w:sz w:val="20"/>
      <w:u w:val="single"/>
    </w:rPr>
  </w:style>
  <w:style w:type="paragraph" w:customStyle="1" w:styleId="StyleUnderline9pt">
    <w:name w:val="Style Underline + 9 pt"/>
    <w:link w:val="StyleUnderline9ptChar"/>
    <w:qFormat/>
    <w:rsid w:val="00B40A42"/>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B40A42"/>
    <w:rPr>
      <w:rFonts w:ascii="Calibri" w:eastAsia="Times New Roman" w:hAnsi="Calibri" w:cs="Times New Roman"/>
      <w:szCs w:val="20"/>
      <w:u w:val="single"/>
    </w:rPr>
  </w:style>
  <w:style w:type="character" w:customStyle="1" w:styleId="StyleUnderlineChar9ptBold">
    <w:name w:val="Style Underline Char + 9 pt Bold"/>
    <w:rsid w:val="00B40A42"/>
    <w:rPr>
      <w:rFonts w:ascii="Times New Roman" w:hAnsi="Times New Roman"/>
      <w:b/>
      <w:bCs/>
      <w:sz w:val="20"/>
      <w:u w:val="single"/>
      <w:lang w:val="en-US" w:eastAsia="en-US" w:bidi="ar-SA"/>
    </w:rPr>
  </w:style>
  <w:style w:type="character" w:customStyle="1" w:styleId="StyleUnderlineChar1Bold">
    <w:name w:val="Style Underline Char1 + Bold"/>
    <w:rsid w:val="00B40A4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40A42"/>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40A42"/>
    <w:rPr>
      <w:rFonts w:ascii="Arial Narrow" w:eastAsia="Times New Roman" w:hAnsi="Arial Narrow"/>
      <w:kern w:val="32"/>
      <w:szCs w:val="20"/>
    </w:rPr>
  </w:style>
  <w:style w:type="paragraph" w:customStyle="1" w:styleId="TagsCharChar">
    <w:name w:val="Tags Char Char"/>
    <w:basedOn w:val="Normal"/>
    <w:uiPriority w:val="99"/>
    <w:qFormat/>
    <w:rsid w:val="00B40A42"/>
    <w:rPr>
      <w:rFonts w:ascii="Times" w:eastAsia="Times" w:hAnsi="Times"/>
      <w:b/>
      <w:sz w:val="24"/>
    </w:rPr>
  </w:style>
  <w:style w:type="character" w:customStyle="1" w:styleId="TagsCharCharChar">
    <w:name w:val="Tags Char Char Char"/>
    <w:rsid w:val="00B40A4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40A42"/>
    <w:pPr>
      <w:spacing w:before="100" w:beforeAutospacing="1" w:after="100" w:afterAutospacing="1"/>
    </w:pPr>
    <w:rPr>
      <w:rFonts w:eastAsia="Times New Roman"/>
      <w:sz w:val="18"/>
      <w:szCs w:val="18"/>
    </w:rPr>
  </w:style>
  <w:style w:type="character" w:customStyle="1" w:styleId="Style11ptBlackUnderline">
    <w:name w:val="Style 11 pt Black Underline"/>
    <w:rsid w:val="00B40A42"/>
    <w:rPr>
      <w:color w:val="000000"/>
      <w:sz w:val="20"/>
      <w:u w:val="single"/>
    </w:rPr>
  </w:style>
  <w:style w:type="character" w:customStyle="1" w:styleId="Style11ptBlack">
    <w:name w:val="Style 11 pt Black"/>
    <w:rsid w:val="00B40A42"/>
    <w:rPr>
      <w:color w:val="000000"/>
      <w:sz w:val="20"/>
    </w:rPr>
  </w:style>
  <w:style w:type="character" w:customStyle="1" w:styleId="Heading2Char1CharCharCharCharCharC">
    <w:name w:val="Heading 2 Char1 Char Char Char Char Char C"/>
    <w:rsid w:val="00B40A42"/>
    <w:rPr>
      <w:rFonts w:cs="Arial"/>
      <w:b/>
      <w:bCs/>
      <w:iCs/>
      <w:sz w:val="24"/>
      <w:szCs w:val="28"/>
      <w:lang w:val="en-US" w:eastAsia="en-US" w:bidi="ar-SA"/>
    </w:rPr>
  </w:style>
  <w:style w:type="character" w:customStyle="1" w:styleId="StyleUnderlineCharTimesBold">
    <w:name w:val="Style Underline Char + Times Bold"/>
    <w:rsid w:val="00B40A42"/>
    <w:rPr>
      <w:rFonts w:ascii="Times" w:hAnsi="Times"/>
      <w:b w:val="0"/>
      <w:bCs/>
      <w:sz w:val="20"/>
      <w:u w:val="single"/>
    </w:rPr>
  </w:style>
  <w:style w:type="character" w:customStyle="1" w:styleId="blubigktbiz">
    <w:name w:val="blubigktbiz"/>
    <w:rsid w:val="00B40A42"/>
  </w:style>
  <w:style w:type="character" w:customStyle="1" w:styleId="evidencetextChar">
    <w:name w:val="evidence text Char"/>
    <w:rsid w:val="00B40A42"/>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40A42"/>
    <w:pPr>
      <w:spacing w:line="240" w:lineRule="auto"/>
      <w:ind w:left="-1080" w:right="1728"/>
    </w:pPr>
    <w:rPr>
      <w:rFonts w:ascii="Georgia" w:eastAsia="Times New Roman" w:hAnsi="Georgia"/>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40A42"/>
    <w:rPr>
      <w:rFonts w:ascii="Georgia" w:eastAsia="Times New Roman" w:hAnsi="Georgia"/>
      <w:sz w:val="24"/>
      <w:szCs w:val="20"/>
      <w:u w:val="thick"/>
      <w:bdr w:val="single" w:sz="4" w:space="0" w:color="auto"/>
    </w:rPr>
  </w:style>
  <w:style w:type="paragraph" w:styleId="Caption">
    <w:name w:val="caption"/>
    <w:aliases w:val="caption"/>
    <w:basedOn w:val="Normal"/>
    <w:next w:val="Normal"/>
    <w:qFormat/>
    <w:rsid w:val="00B40A42"/>
    <w:rPr>
      <w:rFonts w:eastAsia="Times New Roman"/>
      <w:b/>
      <w:bCs/>
      <w:sz w:val="18"/>
      <w:szCs w:val="18"/>
      <w:lang w:bidi="en-US"/>
    </w:rPr>
  </w:style>
  <w:style w:type="character" w:customStyle="1" w:styleId="Style4CharChar">
    <w:name w:val="Style4 Char Char"/>
    <w:rsid w:val="00B40A42"/>
    <w:rPr>
      <w:rFonts w:ascii="Arial Narrow" w:hAnsi="Arial Narrow"/>
      <w:noProof w:val="0"/>
      <w:szCs w:val="24"/>
      <w:u w:val="single"/>
      <w:lang w:val="en-US" w:eastAsia="en-US" w:bidi="ar-SA"/>
    </w:rPr>
  </w:style>
  <w:style w:type="character" w:customStyle="1" w:styleId="StyleEmphasisArial12ptBold">
    <w:name w:val="Style Emphasis + Arial 12 pt Bold"/>
    <w:rsid w:val="00B40A42"/>
    <w:rPr>
      <w:rFonts w:ascii="Arial" w:hAnsi="Arial"/>
      <w:b/>
      <w:bCs/>
      <w:i/>
      <w:iCs/>
      <w:sz w:val="24"/>
    </w:rPr>
  </w:style>
  <w:style w:type="character" w:customStyle="1" w:styleId="super">
    <w:name w:val="super"/>
    <w:rsid w:val="00B40A42"/>
  </w:style>
  <w:style w:type="character" w:customStyle="1" w:styleId="text30">
    <w:name w:val="text30"/>
    <w:rsid w:val="00B40A42"/>
  </w:style>
  <w:style w:type="character" w:customStyle="1" w:styleId="uppercase">
    <w:name w:val="uppercase"/>
    <w:rsid w:val="00B40A42"/>
  </w:style>
  <w:style w:type="character" w:customStyle="1" w:styleId="bodytext0">
    <w:name w:val="bodytext"/>
    <w:rsid w:val="00B40A42"/>
  </w:style>
  <w:style w:type="character" w:customStyle="1" w:styleId="entry-title">
    <w:name w:val="entry-title"/>
    <w:rsid w:val="00B40A42"/>
  </w:style>
  <w:style w:type="character" w:customStyle="1" w:styleId="HTMLPreformattedChar1">
    <w:name w:val="HTML Preformatted Char1"/>
    <w:uiPriority w:val="99"/>
    <w:rsid w:val="00B40A42"/>
    <w:rPr>
      <w:rFonts w:ascii="Consolas" w:hAnsi="Consolas" w:cs="Consolas"/>
      <w:sz w:val="20"/>
      <w:szCs w:val="20"/>
    </w:rPr>
  </w:style>
  <w:style w:type="character" w:customStyle="1" w:styleId="Style6pt">
    <w:name w:val="Style 6 pt"/>
    <w:qFormat/>
    <w:rsid w:val="00B40A42"/>
    <w:rPr>
      <w:sz w:val="12"/>
    </w:rPr>
  </w:style>
  <w:style w:type="character" w:customStyle="1" w:styleId="CiteCharCharCharCharCharChar">
    <w:name w:val="Cite Char Char Char Char Char Char"/>
    <w:rsid w:val="00B40A42"/>
    <w:rPr>
      <w:b/>
      <w:noProof w:val="0"/>
      <w:sz w:val="22"/>
      <w:szCs w:val="24"/>
      <w:u w:val="single"/>
      <w:lang w:val="en-US" w:eastAsia="en-US" w:bidi="ar-SA"/>
    </w:rPr>
  </w:style>
  <w:style w:type="character" w:customStyle="1" w:styleId="mainbody1">
    <w:name w:val="mainbody1"/>
    <w:rsid w:val="00B40A42"/>
    <w:rPr>
      <w:rFonts w:ascii="Verdana" w:hAnsi="Verdana" w:hint="default"/>
      <w:color w:val="000000"/>
      <w:sz w:val="22"/>
      <w:szCs w:val="22"/>
    </w:rPr>
  </w:style>
  <w:style w:type="paragraph" w:customStyle="1" w:styleId="author-name">
    <w:name w:val="author-name"/>
    <w:basedOn w:val="Normal"/>
    <w:uiPriority w:val="99"/>
    <w:qFormat/>
    <w:rsid w:val="00B40A4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B40A42"/>
    <w:pPr>
      <w:spacing w:before="100" w:beforeAutospacing="1" w:after="100" w:afterAutospacing="1"/>
    </w:pPr>
    <w:rPr>
      <w:rFonts w:eastAsia="Times New Roman"/>
      <w:sz w:val="24"/>
    </w:rPr>
  </w:style>
  <w:style w:type="paragraph" w:customStyle="1" w:styleId="Style23">
    <w:name w:val="Style23"/>
    <w:basedOn w:val="Normal"/>
    <w:uiPriority w:val="99"/>
    <w:qFormat/>
    <w:rsid w:val="00B40A42"/>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40A42"/>
    <w:rPr>
      <w:u w:val="single"/>
    </w:rPr>
  </w:style>
  <w:style w:type="character" w:customStyle="1" w:styleId="StyleUnderlined11ptBoldChar">
    <w:name w:val="Style Underlined + 11 pt Bold Char"/>
    <w:link w:val="StyleUnderlined11ptBold"/>
    <w:locked/>
    <w:rsid w:val="00B40A42"/>
    <w:rPr>
      <w:b/>
      <w:bCs/>
      <w:szCs w:val="24"/>
      <w:u w:val="single"/>
    </w:rPr>
  </w:style>
  <w:style w:type="paragraph" w:customStyle="1" w:styleId="StyleUnderlined11ptBold">
    <w:name w:val="Style Underlined + 11 pt Bold"/>
    <w:basedOn w:val="underlined"/>
    <w:link w:val="StyleUnderlined11ptBoldChar"/>
    <w:qFormat/>
    <w:rsid w:val="00B40A42"/>
    <w:pPr>
      <w:contextualSpacing w:val="0"/>
    </w:pPr>
    <w:rPr>
      <w:rFonts w:asciiTheme="minorHAnsi" w:eastAsiaTheme="minorHAnsi" w:hAnsiTheme="minorHAnsi" w:cstheme="minorBidi"/>
      <w:b/>
      <w:bCs/>
      <w:sz w:val="22"/>
    </w:rPr>
  </w:style>
  <w:style w:type="character" w:styleId="HTMLCite">
    <w:name w:val="HTML Cite"/>
    <w:unhideWhenUsed/>
    <w:rsid w:val="00B40A42"/>
    <w:rPr>
      <w:i/>
      <w:iCs/>
    </w:rPr>
  </w:style>
  <w:style w:type="paragraph" w:customStyle="1" w:styleId="StyleCardTextTimesNewRoman11ptUnderline">
    <w:name w:val="Style Card Text + Times New Roman 11 pt Underline"/>
    <w:link w:val="StyleCardTextTimesNewRoman11ptUnderlineChar"/>
    <w:qFormat/>
    <w:rsid w:val="00B40A42"/>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B40A42"/>
    <w:rPr>
      <w:rFonts w:ascii="Calibri" w:eastAsia="Calibri" w:hAnsi="Calibri" w:cs="Times New Roman"/>
      <w:u w:val="single"/>
    </w:rPr>
  </w:style>
  <w:style w:type="paragraph" w:customStyle="1" w:styleId="Cards1">
    <w:name w:val="Cards1"/>
    <w:basedOn w:val="Normal"/>
    <w:link w:val="Cards1Char"/>
    <w:qFormat/>
    <w:rsid w:val="00B40A42"/>
    <w:pPr>
      <w:ind w:left="288"/>
    </w:pPr>
    <w:rPr>
      <w:rFonts w:eastAsia="Times New Roman"/>
      <w:u w:val="single"/>
    </w:rPr>
  </w:style>
  <w:style w:type="character" w:customStyle="1" w:styleId="Cards1Char">
    <w:name w:val="Cards1 Char"/>
    <w:link w:val="Cards1"/>
    <w:rsid w:val="00B40A42"/>
    <w:rPr>
      <w:rFonts w:ascii="Georgia" w:eastAsia="Times New Roman" w:hAnsi="Georgia"/>
      <w:u w:val="single"/>
    </w:rPr>
  </w:style>
  <w:style w:type="paragraph" w:customStyle="1" w:styleId="StyleLeft02">
    <w:name w:val="Style Left:  0.2&quot;"/>
    <w:basedOn w:val="Normal"/>
    <w:uiPriority w:val="99"/>
    <w:qFormat/>
    <w:rsid w:val="00B40A42"/>
    <w:rPr>
      <w:rFonts w:eastAsia="Calibri"/>
      <w:szCs w:val="20"/>
    </w:rPr>
  </w:style>
  <w:style w:type="paragraph" w:customStyle="1" w:styleId="PageHeaderLine1">
    <w:name w:val="PageHeaderLine1"/>
    <w:basedOn w:val="Normal"/>
    <w:uiPriority w:val="99"/>
    <w:qFormat/>
    <w:rsid w:val="00B40A42"/>
    <w:pPr>
      <w:tabs>
        <w:tab w:val="right" w:pos="10800"/>
      </w:tabs>
    </w:pPr>
    <w:rPr>
      <w:rFonts w:eastAsia="Calibri"/>
      <w:b/>
      <w:sz w:val="28"/>
    </w:rPr>
  </w:style>
  <w:style w:type="paragraph" w:customStyle="1" w:styleId="PageHeaderLine2">
    <w:name w:val="PageHeaderLine2"/>
    <w:basedOn w:val="Normal"/>
    <w:next w:val="Normal"/>
    <w:link w:val="PageHeaderLine2Char"/>
    <w:qFormat/>
    <w:rsid w:val="00B40A42"/>
    <w:pPr>
      <w:tabs>
        <w:tab w:val="right" w:pos="10800"/>
      </w:tabs>
      <w:spacing w:line="480" w:lineRule="auto"/>
    </w:pPr>
    <w:rPr>
      <w:rFonts w:eastAsia="Calibri"/>
      <w:b/>
    </w:rPr>
  </w:style>
  <w:style w:type="paragraph" w:customStyle="1" w:styleId="D345FF3D873148C5AE3FBF3267827368">
    <w:name w:val="D345FF3D873148C5AE3FBF3267827368"/>
    <w:uiPriority w:val="99"/>
    <w:qFormat/>
    <w:rsid w:val="00B40A42"/>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B40A42"/>
    <w:pPr>
      <w:ind w:left="432"/>
    </w:pPr>
    <w:rPr>
      <w:rFonts w:eastAsia="SimSun"/>
      <w:color w:val="000000"/>
      <w:sz w:val="16"/>
      <w:szCs w:val="20"/>
      <w:lang w:val="x-none" w:eastAsia="x-none"/>
    </w:rPr>
  </w:style>
  <w:style w:type="character" w:customStyle="1" w:styleId="NormaltextCharChar">
    <w:name w:val="Normal text Char Char"/>
    <w:link w:val="Normaltext0"/>
    <w:rsid w:val="00B40A42"/>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B40A42"/>
    <w:rPr>
      <w:b/>
      <w:sz w:val="28"/>
    </w:rPr>
  </w:style>
  <w:style w:type="character" w:customStyle="1" w:styleId="TagofCardChar">
    <w:name w:val="Tag of Card Char"/>
    <w:link w:val="TagofCard"/>
    <w:rsid w:val="00B40A42"/>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B40A42"/>
    <w:rPr>
      <w:b/>
      <w:bCs/>
      <w:sz w:val="20"/>
    </w:rPr>
  </w:style>
  <w:style w:type="character" w:customStyle="1" w:styleId="SourcenameChar">
    <w:name w:val="Source name Char"/>
    <w:link w:val="Sourcename"/>
    <w:rsid w:val="00B40A42"/>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B40A42"/>
    <w:rPr>
      <w:sz w:val="22"/>
      <w:u w:val="single"/>
    </w:rPr>
  </w:style>
  <w:style w:type="character" w:customStyle="1" w:styleId="underlinedcardChar">
    <w:name w:val="underlined card Char"/>
    <w:link w:val="underlinedcard"/>
    <w:rsid w:val="00B40A42"/>
    <w:rPr>
      <w:rFonts w:ascii="Georgia" w:eastAsia="SimSun" w:hAnsi="Georgia"/>
      <w:color w:val="000000"/>
      <w:szCs w:val="20"/>
      <w:u w:val="single"/>
      <w:lang w:val="x-none" w:eastAsia="x-none"/>
    </w:rPr>
  </w:style>
  <w:style w:type="paragraph" w:customStyle="1" w:styleId="FullText">
    <w:name w:val="Full Text"/>
    <w:basedOn w:val="Normal"/>
    <w:uiPriority w:val="99"/>
    <w:qFormat/>
    <w:rsid w:val="00B40A42"/>
    <w:rPr>
      <w:rFonts w:eastAsia="Times New Roman"/>
      <w:sz w:val="16"/>
    </w:rPr>
  </w:style>
  <w:style w:type="character" w:customStyle="1" w:styleId="SourceBold">
    <w:name w:val="Source Bold"/>
    <w:rsid w:val="00B40A42"/>
    <w:rPr>
      <w:rFonts w:ascii="Arial Narrow" w:hAnsi="Arial Narrow"/>
      <w:b/>
      <w:sz w:val="24"/>
      <w:u w:val="none"/>
    </w:rPr>
  </w:style>
  <w:style w:type="paragraph" w:customStyle="1" w:styleId="TextUnderline">
    <w:name w:val="Text Underline"/>
    <w:basedOn w:val="Normal"/>
    <w:link w:val="TextUnderlineChar"/>
    <w:qFormat/>
    <w:rsid w:val="00B40A4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40A42"/>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B40A42"/>
    <w:rPr>
      <w:rFonts w:ascii="Arial Narrow" w:hAnsi="Arial Narrow"/>
      <w:b/>
      <w:sz w:val="26"/>
      <w:szCs w:val="24"/>
    </w:rPr>
  </w:style>
  <w:style w:type="paragraph" w:customStyle="1" w:styleId="CardText1">
    <w:name w:val="Card Text 1"/>
    <w:basedOn w:val="Normal"/>
    <w:link w:val="CardText1Char"/>
    <w:autoRedefine/>
    <w:qFormat/>
    <w:rsid w:val="00B40A42"/>
    <w:rPr>
      <w:rFonts w:ascii="Arial Narrow" w:hAnsi="Arial Narrow"/>
      <w:color w:val="000000"/>
      <w:u w:val="single"/>
    </w:rPr>
  </w:style>
  <w:style w:type="paragraph" w:customStyle="1" w:styleId="CardText2">
    <w:name w:val="Card Text 2"/>
    <w:basedOn w:val="CardText1"/>
    <w:link w:val="CardText2Char"/>
    <w:qFormat/>
    <w:rsid w:val="00B40A42"/>
    <w:rPr>
      <w:b/>
    </w:rPr>
  </w:style>
  <w:style w:type="character" w:customStyle="1" w:styleId="2xBoldUnderline">
    <w:name w:val="2x_Bold_Underline"/>
    <w:rsid w:val="00B40A42"/>
    <w:rPr>
      <w:b/>
      <w:bCs/>
      <w:sz w:val="24"/>
      <w:u w:val="thick"/>
    </w:rPr>
  </w:style>
  <w:style w:type="character" w:customStyle="1" w:styleId="Dottedunderline">
    <w:name w:val="Dotted underline"/>
    <w:rsid w:val="00B40A42"/>
    <w:rPr>
      <w:u w:val="dotted"/>
    </w:rPr>
  </w:style>
  <w:style w:type="character" w:customStyle="1" w:styleId="loose">
    <w:name w:val="loose"/>
    <w:rsid w:val="00B40A42"/>
  </w:style>
  <w:style w:type="paragraph" w:customStyle="1" w:styleId="citeunread">
    <w:name w:val="cite unread"/>
    <w:basedOn w:val="Normal"/>
    <w:link w:val="citeunreadChar"/>
    <w:qFormat/>
    <w:rsid w:val="00B40A4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40A42"/>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B40A42"/>
    <w:rPr>
      <w:rFonts w:eastAsia="Times New Roman"/>
      <w:b/>
      <w:szCs w:val="20"/>
      <w:u w:val="single"/>
      <w:lang w:val="x-none" w:eastAsia="x-none"/>
    </w:rPr>
  </w:style>
  <w:style w:type="character" w:customStyle="1" w:styleId="readCharChar">
    <w:name w:val="read Char Char"/>
    <w:link w:val="read"/>
    <w:locked/>
    <w:rsid w:val="00B40A42"/>
    <w:rPr>
      <w:rFonts w:ascii="Georgia" w:eastAsia="Times New Roman" w:hAnsi="Georgia"/>
      <w:b/>
      <w:szCs w:val="20"/>
      <w:u w:val="single"/>
      <w:lang w:val="x-none" w:eastAsia="x-none"/>
    </w:rPr>
  </w:style>
  <w:style w:type="paragraph" w:customStyle="1" w:styleId="2ndLevel-TAG">
    <w:name w:val="2nd Level - TAG"/>
    <w:basedOn w:val="Normal"/>
    <w:next w:val="Normal"/>
    <w:uiPriority w:val="99"/>
    <w:qFormat/>
    <w:rsid w:val="00B40A42"/>
    <w:pPr>
      <w:spacing w:before="240"/>
      <w:outlineLvl w:val="2"/>
    </w:pPr>
    <w:rPr>
      <w:rFonts w:eastAsia="Times New Roman"/>
      <w:b/>
    </w:rPr>
  </w:style>
  <w:style w:type="character" w:customStyle="1" w:styleId="readChar">
    <w:name w:val="read Char"/>
    <w:rsid w:val="00B40A42"/>
    <w:rPr>
      <w:szCs w:val="22"/>
      <w:u w:val="single"/>
      <w:lang w:val="en-US" w:eastAsia="en-US" w:bidi="ar-SA"/>
    </w:rPr>
  </w:style>
  <w:style w:type="character" w:customStyle="1" w:styleId="underlining0">
    <w:name w:val="underlining"/>
    <w:rsid w:val="00B40A42"/>
    <w:rPr>
      <w:u w:val="single"/>
    </w:rPr>
  </w:style>
  <w:style w:type="character" w:customStyle="1" w:styleId="A6">
    <w:name w:val="A6"/>
    <w:uiPriority w:val="99"/>
    <w:rsid w:val="00B40A42"/>
    <w:rPr>
      <w:rFonts w:ascii="Times New Roman" w:hAnsi="Times New Roman"/>
      <w:color w:val="000000"/>
      <w:sz w:val="14"/>
      <w:szCs w:val="14"/>
    </w:rPr>
  </w:style>
  <w:style w:type="paragraph" w:customStyle="1" w:styleId="CiteCard">
    <w:name w:val="Cite_Card"/>
    <w:link w:val="CiteCardChar"/>
    <w:qFormat/>
    <w:rsid w:val="00B40A4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40A42"/>
    <w:rPr>
      <w:rFonts w:ascii="Times New Roman" w:eastAsia="Times New Roman" w:hAnsi="Times New Roman" w:cs="Arial"/>
      <w:bCs/>
      <w:sz w:val="20"/>
      <w:szCs w:val="20"/>
    </w:rPr>
  </w:style>
  <w:style w:type="character" w:customStyle="1" w:styleId="btitle">
    <w:name w:val="btitle"/>
    <w:rsid w:val="00B40A42"/>
  </w:style>
  <w:style w:type="character" w:customStyle="1" w:styleId="green">
    <w:name w:val="green"/>
    <w:rsid w:val="00B40A42"/>
  </w:style>
  <w:style w:type="paragraph" w:customStyle="1" w:styleId="CM5">
    <w:name w:val="CM5"/>
    <w:basedOn w:val="Default"/>
    <w:next w:val="Default"/>
    <w:uiPriority w:val="99"/>
    <w:qFormat/>
    <w:rsid w:val="00B40A42"/>
    <w:rPr>
      <w:rFonts w:eastAsia="MS Mincho"/>
      <w:color w:val="auto"/>
    </w:rPr>
  </w:style>
  <w:style w:type="paragraph" w:customStyle="1" w:styleId="CM14">
    <w:name w:val="CM14"/>
    <w:basedOn w:val="Default"/>
    <w:next w:val="Default"/>
    <w:uiPriority w:val="99"/>
    <w:qFormat/>
    <w:rsid w:val="00B40A42"/>
    <w:rPr>
      <w:rFonts w:eastAsia="MS Mincho"/>
      <w:color w:val="auto"/>
    </w:rPr>
  </w:style>
  <w:style w:type="character" w:customStyle="1" w:styleId="BodyText1">
    <w:name w:val="Body Text1"/>
    <w:rsid w:val="00B40A4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40A4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B40A4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40A4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40A4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40A4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B40A4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B40A4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40A42"/>
    <w:rPr>
      <w:rFonts w:ascii="Sylfaen" w:hAnsi="Sylfaen" w:cs="Sylfaen"/>
      <w:i/>
      <w:iCs/>
      <w:sz w:val="19"/>
      <w:szCs w:val="19"/>
      <w:u w:val="none"/>
      <w:shd w:val="clear" w:color="auto" w:fill="FFFFFF"/>
    </w:rPr>
  </w:style>
  <w:style w:type="character" w:customStyle="1" w:styleId="AuthorYear">
    <w:name w:val="AuthorYear"/>
    <w:uiPriority w:val="1"/>
    <w:qFormat/>
    <w:rsid w:val="00B40A42"/>
    <w:rPr>
      <w:rFonts w:ascii="Georgia" w:hAnsi="Georgia"/>
      <w:b/>
      <w:sz w:val="24"/>
    </w:rPr>
  </w:style>
  <w:style w:type="character" w:customStyle="1" w:styleId="ssl4">
    <w:name w:val="ss_l4"/>
    <w:rsid w:val="00B40A42"/>
  </w:style>
  <w:style w:type="character" w:customStyle="1" w:styleId="italic">
    <w:name w:val="italic"/>
    <w:rsid w:val="00B40A42"/>
  </w:style>
  <w:style w:type="character" w:customStyle="1" w:styleId="CardIndentedChar">
    <w:name w:val="Card (Indented) Char"/>
    <w:link w:val="CardIndented"/>
    <w:rsid w:val="00B40A42"/>
    <w:rPr>
      <w:rFonts w:ascii="Times New Roman" w:hAnsi="Times New Roman" w:cs="Times New Roman"/>
    </w:rPr>
  </w:style>
  <w:style w:type="character" w:customStyle="1" w:styleId="cardchar00">
    <w:name w:val="cardchar0"/>
    <w:basedOn w:val="DefaultParagraphFont"/>
    <w:rsid w:val="00B40A42"/>
  </w:style>
  <w:style w:type="character" w:customStyle="1" w:styleId="UnderlineNon-bold">
    <w:name w:val="Underline Non - bold"/>
    <w:rsid w:val="00B40A42"/>
    <w:rPr>
      <w:rFonts w:ascii="Times New Roman" w:hAnsi="Times New Roman"/>
      <w:iCs/>
      <w:sz w:val="22"/>
      <w:u w:val="single"/>
    </w:rPr>
  </w:style>
  <w:style w:type="character" w:customStyle="1" w:styleId="UnderlineBold0">
    <w:name w:val="Underline Bold"/>
    <w:qFormat/>
    <w:rsid w:val="00B40A42"/>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40A42"/>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B40A42"/>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B40A42"/>
    <w:rPr>
      <w:rFonts w:ascii="Bell MT" w:eastAsia="Times New Roman" w:hAnsi="Bell MT"/>
      <w:bCs/>
      <w:iCs/>
      <w:sz w:val="22"/>
      <w:u w:val="single"/>
    </w:rPr>
  </w:style>
  <w:style w:type="character" w:customStyle="1" w:styleId="Heading5Char2">
    <w:name w:val="Heading 5 Char2"/>
    <w:rsid w:val="00B40A42"/>
    <w:rPr>
      <w:rFonts w:ascii="Bell MT" w:eastAsia="Times New Roman" w:hAnsi="Bell MT"/>
      <w:bCs/>
      <w:iCs/>
      <w:sz w:val="10"/>
      <w:szCs w:val="26"/>
    </w:rPr>
  </w:style>
  <w:style w:type="paragraph" w:customStyle="1" w:styleId="Heading2-NotBold">
    <w:name w:val="Heading 2 - Not Bold"/>
    <w:basedOn w:val="Heading2"/>
    <w:autoRedefine/>
    <w:uiPriority w:val="99"/>
    <w:qFormat/>
    <w:rsid w:val="00B40A42"/>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B40A42"/>
    <w:rPr>
      <w:rFonts w:ascii="Garamond" w:eastAsia="Calibri" w:hAnsi="Garamond"/>
      <w:b/>
    </w:rPr>
  </w:style>
  <w:style w:type="paragraph" w:customStyle="1" w:styleId="Microtext0">
    <w:name w:val="Microtext"/>
    <w:basedOn w:val="Normal"/>
    <w:next w:val="Normal"/>
    <w:link w:val="MicrotextChar0"/>
    <w:qFormat/>
    <w:rsid w:val="00B40A42"/>
    <w:rPr>
      <w:rFonts w:eastAsia="Calibri"/>
      <w:sz w:val="12"/>
      <w:lang w:val="x-none" w:eastAsia="x-none"/>
    </w:rPr>
  </w:style>
  <w:style w:type="character" w:customStyle="1" w:styleId="MicrotextChar0">
    <w:name w:val="Microtext Char"/>
    <w:link w:val="Microtext0"/>
    <w:rsid w:val="00B40A42"/>
    <w:rPr>
      <w:rFonts w:ascii="Georgia" w:eastAsia="Calibri" w:hAnsi="Georgia"/>
      <w:sz w:val="12"/>
      <w:lang w:val="x-none" w:eastAsia="x-none"/>
    </w:rPr>
  </w:style>
  <w:style w:type="character" w:customStyle="1" w:styleId="Style2CharChar">
    <w:name w:val="Style2 Char Char"/>
    <w:rsid w:val="00B40A42"/>
    <w:rPr>
      <w:u w:val="thick"/>
      <w:lang w:val="en-US" w:eastAsia="en-US" w:bidi="ar-SA"/>
    </w:rPr>
  </w:style>
  <w:style w:type="character" w:customStyle="1" w:styleId="authordate1">
    <w:name w:val="authordate"/>
    <w:rsid w:val="00B40A42"/>
  </w:style>
  <w:style w:type="paragraph" w:customStyle="1" w:styleId="tag0">
    <w:name w:val="%tag"/>
    <w:basedOn w:val="Normal"/>
    <w:next w:val="Normal"/>
    <w:link w:val="tagChar0"/>
    <w:uiPriority w:val="99"/>
    <w:qFormat/>
    <w:rsid w:val="00B40A42"/>
    <w:rPr>
      <w:rFonts w:ascii="Garamond" w:eastAsia="Calibri" w:hAnsi="Garamond"/>
      <w:bCs/>
      <w:sz w:val="18"/>
    </w:rPr>
  </w:style>
  <w:style w:type="character" w:customStyle="1" w:styleId="underline0">
    <w:name w:val="%underline"/>
    <w:qFormat/>
    <w:rsid w:val="00B40A42"/>
    <w:rPr>
      <w:rFonts w:ascii="Times New Roman" w:hAnsi="Times New Roman"/>
      <w:sz w:val="16"/>
      <w:u w:val="none"/>
    </w:rPr>
  </w:style>
  <w:style w:type="character" w:customStyle="1" w:styleId="AUNDERLINE0">
    <w:name w:val="AUNDERLINE"/>
    <w:qFormat/>
    <w:rsid w:val="00B40A42"/>
    <w:rPr>
      <w:rFonts w:ascii="Times New Roman" w:hAnsi="Times New Roman"/>
      <w:sz w:val="20"/>
      <w:u w:val="single"/>
    </w:rPr>
  </w:style>
  <w:style w:type="paragraph" w:customStyle="1" w:styleId="Style20">
    <w:name w:val="Style 2"/>
    <w:basedOn w:val="Normal"/>
    <w:link w:val="Style2Char"/>
    <w:uiPriority w:val="99"/>
    <w:qFormat/>
    <w:rsid w:val="00B40A42"/>
    <w:pPr>
      <w:ind w:left="432"/>
    </w:pPr>
    <w:rPr>
      <w:rFonts w:eastAsia="Times New Roman"/>
      <w:szCs w:val="20"/>
      <w:u w:val="single"/>
      <w:lang w:val="x-none" w:eastAsia="x-none"/>
    </w:rPr>
  </w:style>
  <w:style w:type="character" w:customStyle="1" w:styleId="Style2Char">
    <w:name w:val="Style 2 Char"/>
    <w:link w:val="Style20"/>
    <w:uiPriority w:val="99"/>
    <w:rsid w:val="00B40A42"/>
    <w:rPr>
      <w:rFonts w:ascii="Georgia" w:eastAsia="Times New Roman" w:hAnsi="Georgia"/>
      <w:szCs w:val="20"/>
      <w:u w:val="single"/>
      <w:lang w:val="x-none" w:eastAsia="x-none"/>
    </w:rPr>
  </w:style>
  <w:style w:type="paragraph" w:customStyle="1" w:styleId="GAUnderline">
    <w:name w:val="GA Underline"/>
    <w:basedOn w:val="Normal"/>
    <w:link w:val="GAUnderlineChar"/>
    <w:qFormat/>
    <w:rsid w:val="00B40A42"/>
    <w:rPr>
      <w:rFonts w:ascii="Garamond" w:eastAsia="Times New Roman" w:hAnsi="Garamond"/>
      <w:szCs w:val="20"/>
      <w:u w:val="single"/>
      <w:lang w:val="x-none" w:eastAsia="x-none"/>
    </w:rPr>
  </w:style>
  <w:style w:type="character" w:customStyle="1" w:styleId="GAUnderlineChar">
    <w:name w:val="GA Underline Char"/>
    <w:link w:val="GAUnderline"/>
    <w:rsid w:val="00B40A42"/>
    <w:rPr>
      <w:rFonts w:ascii="Garamond" w:eastAsia="Times New Roman" w:hAnsi="Garamond"/>
      <w:szCs w:val="20"/>
      <w:u w:val="single"/>
      <w:lang w:val="x-none" w:eastAsia="x-none"/>
    </w:rPr>
  </w:style>
  <w:style w:type="paragraph" w:customStyle="1" w:styleId="textsmall">
    <w:name w:val="textsmall"/>
    <w:basedOn w:val="Normal"/>
    <w:link w:val="textsmallChar"/>
    <w:qFormat/>
    <w:rsid w:val="00B40A42"/>
    <w:rPr>
      <w:rFonts w:eastAsia="Times New Roman"/>
      <w:sz w:val="18"/>
      <w:szCs w:val="20"/>
      <w:lang w:val="x-none" w:eastAsia="x-none"/>
    </w:rPr>
  </w:style>
  <w:style w:type="character" w:customStyle="1" w:styleId="textsmallChar">
    <w:name w:val="textsmall Char"/>
    <w:link w:val="textsmall"/>
    <w:rsid w:val="00B40A42"/>
    <w:rPr>
      <w:rFonts w:ascii="Georgia" w:eastAsia="Times New Roman" w:hAnsi="Georgia"/>
      <w:sz w:val="18"/>
      <w:szCs w:val="20"/>
      <w:lang w:val="x-none" w:eastAsia="x-none"/>
    </w:rPr>
  </w:style>
  <w:style w:type="paragraph" w:customStyle="1" w:styleId="cardtext3">
    <w:name w:val="cardtext"/>
    <w:basedOn w:val="Normal"/>
    <w:link w:val="cardtextChar2"/>
    <w:qFormat/>
    <w:rsid w:val="00B40A42"/>
    <w:rPr>
      <w:rFonts w:eastAsia="Times New Roman"/>
      <w:szCs w:val="20"/>
      <w:u w:val="single"/>
      <w:lang w:val="x-none" w:eastAsia="x-none"/>
    </w:rPr>
  </w:style>
  <w:style w:type="character" w:customStyle="1" w:styleId="cardtextChar2">
    <w:name w:val="cardtext Char"/>
    <w:link w:val="cardtext3"/>
    <w:rsid w:val="00B40A42"/>
    <w:rPr>
      <w:rFonts w:ascii="Georgia" w:eastAsia="Times New Roman" w:hAnsi="Georgia"/>
      <w:szCs w:val="20"/>
      <w:u w:val="single"/>
      <w:lang w:val="x-none" w:eastAsia="x-none"/>
    </w:rPr>
  </w:style>
  <w:style w:type="paragraph" w:customStyle="1" w:styleId="cardtextemphasis">
    <w:name w:val="card text emphasis"/>
    <w:basedOn w:val="Normal"/>
    <w:link w:val="cardtextemphasisChar"/>
    <w:qFormat/>
    <w:rsid w:val="00B40A42"/>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B40A42"/>
    <w:rPr>
      <w:rFonts w:ascii="Georgia" w:eastAsia="Calibri" w:hAnsi="Georgia"/>
      <w:b/>
      <w:sz w:val="18"/>
      <w:u w:val="single"/>
      <w:lang w:val="x-none" w:eastAsia="x-none"/>
    </w:rPr>
  </w:style>
  <w:style w:type="paragraph" w:customStyle="1" w:styleId="Micro">
    <w:name w:val="Micro"/>
    <w:basedOn w:val="Normal"/>
    <w:next w:val="Normal"/>
    <w:link w:val="MicroChar"/>
    <w:qFormat/>
    <w:rsid w:val="00B40A42"/>
    <w:rPr>
      <w:rFonts w:eastAsia="Times New Roman"/>
      <w:sz w:val="12"/>
    </w:rPr>
  </w:style>
  <w:style w:type="character" w:customStyle="1" w:styleId="MicroChar">
    <w:name w:val="Micro Char"/>
    <w:link w:val="Micro"/>
    <w:rsid w:val="00B40A42"/>
    <w:rPr>
      <w:rFonts w:ascii="Georgia" w:eastAsia="Times New Roman" w:hAnsi="Georgia"/>
      <w:sz w:val="12"/>
    </w:rPr>
  </w:style>
  <w:style w:type="paragraph" w:customStyle="1" w:styleId="CardNotUnderlined">
    <w:name w:val="Card Not Underlined"/>
    <w:basedOn w:val="Normal"/>
    <w:link w:val="CardNotUnderlinedChar1"/>
    <w:autoRedefine/>
    <w:qFormat/>
    <w:rsid w:val="00B40A42"/>
    <w:rPr>
      <w:rFonts w:ascii="Bell MT" w:eastAsia="Calibri" w:hAnsi="Bell MT"/>
      <w:szCs w:val="20"/>
    </w:rPr>
  </w:style>
  <w:style w:type="character" w:customStyle="1" w:styleId="UnderlinedCharChar0">
    <w:name w:val="Underlined Char Char"/>
    <w:rsid w:val="00B40A42"/>
    <w:rPr>
      <w:rFonts w:ascii="Garamond" w:hAnsi="Garamond"/>
      <w:szCs w:val="28"/>
      <w:u w:val="single"/>
      <w:lang w:val="en-US" w:eastAsia="en-US" w:bidi="ar-SA"/>
    </w:rPr>
  </w:style>
  <w:style w:type="character" w:customStyle="1" w:styleId="ssl0">
    <w:name w:val="ss_l0"/>
    <w:basedOn w:val="DefaultParagraphFont"/>
    <w:rsid w:val="00B40A42"/>
  </w:style>
  <w:style w:type="paragraph" w:customStyle="1" w:styleId="h-lead">
    <w:name w:val="h-lead"/>
    <w:basedOn w:val="Normal"/>
    <w:uiPriority w:val="99"/>
    <w:qFormat/>
    <w:rsid w:val="00B40A42"/>
    <w:pPr>
      <w:spacing w:before="100" w:beforeAutospacing="1" w:after="100" w:afterAutospacing="1"/>
    </w:pPr>
    <w:rPr>
      <w:rFonts w:eastAsia="Times New Roman"/>
      <w:sz w:val="24"/>
    </w:rPr>
  </w:style>
  <w:style w:type="character" w:customStyle="1" w:styleId="slug-doi">
    <w:name w:val="slug-doi"/>
    <w:basedOn w:val="DefaultParagraphFont"/>
    <w:rsid w:val="00B40A42"/>
  </w:style>
  <w:style w:type="character" w:customStyle="1" w:styleId="slug-pub-date">
    <w:name w:val="slug-pub-date"/>
    <w:basedOn w:val="DefaultParagraphFont"/>
    <w:rsid w:val="00B40A42"/>
  </w:style>
  <w:style w:type="character" w:customStyle="1" w:styleId="slug-vol">
    <w:name w:val="slug-vol"/>
    <w:basedOn w:val="DefaultParagraphFont"/>
    <w:rsid w:val="00B40A42"/>
  </w:style>
  <w:style w:type="character" w:customStyle="1" w:styleId="slug-issue">
    <w:name w:val="slug-issue"/>
    <w:basedOn w:val="DefaultParagraphFont"/>
    <w:rsid w:val="00B40A42"/>
  </w:style>
  <w:style w:type="character" w:customStyle="1" w:styleId="slug-pages">
    <w:name w:val="slug-pages"/>
    <w:basedOn w:val="DefaultParagraphFont"/>
    <w:rsid w:val="00B40A42"/>
  </w:style>
  <w:style w:type="paragraph" w:customStyle="1" w:styleId="intro">
    <w:name w:val="intro"/>
    <w:basedOn w:val="Normal"/>
    <w:uiPriority w:val="99"/>
    <w:qFormat/>
    <w:rsid w:val="00B40A42"/>
    <w:pPr>
      <w:spacing w:before="100" w:beforeAutospacing="1" w:after="100" w:afterAutospacing="1"/>
    </w:pPr>
    <w:rPr>
      <w:rFonts w:eastAsia="Times New Roman"/>
      <w:sz w:val="24"/>
    </w:rPr>
  </w:style>
  <w:style w:type="character" w:customStyle="1" w:styleId="af">
    <w:name w:val="af"/>
    <w:basedOn w:val="DefaultParagraphFont"/>
    <w:rsid w:val="00B40A42"/>
  </w:style>
  <w:style w:type="character" w:customStyle="1" w:styleId="ab">
    <w:name w:val="ab"/>
    <w:basedOn w:val="DefaultParagraphFont"/>
    <w:rsid w:val="00B40A42"/>
  </w:style>
  <w:style w:type="character" w:customStyle="1" w:styleId="em">
    <w:name w:val="em"/>
    <w:basedOn w:val="DefaultParagraphFont"/>
    <w:rsid w:val="00B40A42"/>
  </w:style>
  <w:style w:type="character" w:customStyle="1" w:styleId="au">
    <w:name w:val="au"/>
    <w:basedOn w:val="DefaultParagraphFont"/>
    <w:rsid w:val="00B40A42"/>
  </w:style>
  <w:style w:type="character" w:customStyle="1" w:styleId="ti">
    <w:name w:val="ti"/>
    <w:basedOn w:val="DefaultParagraphFont"/>
    <w:rsid w:val="00B40A42"/>
  </w:style>
  <w:style w:type="character" w:customStyle="1" w:styleId="subheadblue">
    <w:name w:val="subhead_blue"/>
    <w:basedOn w:val="DefaultParagraphFont"/>
    <w:rsid w:val="00B40A42"/>
  </w:style>
  <w:style w:type="paragraph" w:customStyle="1" w:styleId="body-paragraph">
    <w:name w:val="body-paragraph"/>
    <w:basedOn w:val="Normal"/>
    <w:uiPriority w:val="99"/>
    <w:qFormat/>
    <w:rsid w:val="00B40A42"/>
    <w:pPr>
      <w:spacing w:before="100" w:beforeAutospacing="1" w:after="100" w:afterAutospacing="1"/>
    </w:pPr>
    <w:rPr>
      <w:rFonts w:eastAsia="Times New Roman"/>
      <w:sz w:val="24"/>
    </w:rPr>
  </w:style>
  <w:style w:type="character" w:customStyle="1" w:styleId="affiliation">
    <w:name w:val="affiliation"/>
    <w:basedOn w:val="DefaultParagraphFont"/>
    <w:rsid w:val="00B40A42"/>
  </w:style>
  <w:style w:type="character" w:customStyle="1" w:styleId="slug-doi-wrapper">
    <w:name w:val="slug-doi-wrapper"/>
    <w:basedOn w:val="DefaultParagraphFont"/>
    <w:rsid w:val="00B40A42"/>
  </w:style>
  <w:style w:type="character" w:customStyle="1" w:styleId="slug-metadata-noteahead-of-print">
    <w:name w:val="slug-metadata-note ahead-of-print"/>
    <w:basedOn w:val="DefaultParagraphFont"/>
    <w:rsid w:val="00B40A42"/>
  </w:style>
  <w:style w:type="character" w:customStyle="1" w:styleId="slug-ahead-of-print-date">
    <w:name w:val="slug-ahead-of-print-date"/>
    <w:basedOn w:val="DefaultParagraphFont"/>
    <w:rsid w:val="00B40A42"/>
  </w:style>
  <w:style w:type="character" w:customStyle="1" w:styleId="medium-bold">
    <w:name w:val="medium-bold"/>
    <w:basedOn w:val="DefaultParagraphFont"/>
    <w:rsid w:val="00B40A42"/>
  </w:style>
  <w:style w:type="character" w:customStyle="1" w:styleId="updated-short-citation">
    <w:name w:val="updated-short-citation"/>
    <w:basedOn w:val="DefaultParagraphFont"/>
    <w:rsid w:val="00B40A42"/>
  </w:style>
  <w:style w:type="character" w:customStyle="1" w:styleId="goohl0">
    <w:name w:val="goohl0"/>
    <w:basedOn w:val="DefaultParagraphFont"/>
    <w:rsid w:val="00B40A42"/>
  </w:style>
  <w:style w:type="character" w:customStyle="1" w:styleId="CharChar6">
    <w:name w:val="Char Char6"/>
    <w:rsid w:val="00B40A42"/>
    <w:rPr>
      <w:rFonts w:cs="Arial"/>
      <w:bCs/>
      <w:sz w:val="16"/>
      <w:szCs w:val="26"/>
      <w:lang w:val="en-US" w:eastAsia="en-US" w:bidi="ar-SA"/>
    </w:rPr>
  </w:style>
  <w:style w:type="character" w:customStyle="1" w:styleId="CharChar3">
    <w:name w:val="Char Char3"/>
    <w:rsid w:val="00B40A42"/>
    <w:rPr>
      <w:szCs w:val="24"/>
    </w:rPr>
  </w:style>
  <w:style w:type="character" w:customStyle="1" w:styleId="TagCharChar1">
    <w:name w:val="Tag Char Char1"/>
    <w:rsid w:val="00B40A42"/>
    <w:rPr>
      <w:b/>
      <w:sz w:val="24"/>
      <w:szCs w:val="24"/>
      <w:lang w:val="en-US" w:eastAsia="en-US" w:bidi="ar-SA"/>
    </w:rPr>
  </w:style>
  <w:style w:type="numbering" w:customStyle="1" w:styleId="NoList3">
    <w:name w:val="No List3"/>
    <w:next w:val="NoList"/>
    <w:uiPriority w:val="99"/>
    <w:semiHidden/>
    <w:unhideWhenUsed/>
    <w:rsid w:val="00B40A42"/>
  </w:style>
  <w:style w:type="numbering" w:customStyle="1" w:styleId="NoList4">
    <w:name w:val="No List4"/>
    <w:next w:val="NoList"/>
    <w:uiPriority w:val="99"/>
    <w:semiHidden/>
    <w:unhideWhenUsed/>
    <w:rsid w:val="00B40A42"/>
  </w:style>
  <w:style w:type="character" w:customStyle="1" w:styleId="12TimesNewRoman">
    <w:name w:val="12 Times New Roman"/>
    <w:rsid w:val="00B40A4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40A4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40A42"/>
    <w:rPr>
      <w:rFonts w:ascii="Bell MT" w:eastAsia="Times New Roman" w:hAnsi="Bell MT" w:cs="Times New Roman"/>
      <w:b/>
      <w:szCs w:val="28"/>
    </w:rPr>
  </w:style>
  <w:style w:type="paragraph" w:customStyle="1" w:styleId="F4-NormalText">
    <w:name w:val="F4 - Normal Text"/>
    <w:basedOn w:val="Normal"/>
    <w:uiPriority w:val="99"/>
    <w:qFormat/>
    <w:rsid w:val="00B40A42"/>
    <w:rPr>
      <w:rFonts w:eastAsia="Calibri"/>
    </w:rPr>
  </w:style>
  <w:style w:type="character" w:customStyle="1" w:styleId="berief">
    <w:name w:val="berief"/>
    <w:rsid w:val="00B40A42"/>
    <w:rPr>
      <w:rFonts w:ascii="Times New Roman" w:eastAsia="Times New Roman" w:hAnsi="Times New Roman" w:cs="Times New Roman"/>
      <w:sz w:val="20"/>
      <w:u w:val="none"/>
    </w:rPr>
  </w:style>
  <w:style w:type="numbering" w:customStyle="1" w:styleId="NoList5">
    <w:name w:val="No List5"/>
    <w:next w:val="NoList"/>
    <w:semiHidden/>
    <w:unhideWhenUsed/>
    <w:rsid w:val="00B40A42"/>
  </w:style>
  <w:style w:type="paragraph" w:customStyle="1" w:styleId="F3-TagAuthor">
    <w:name w:val="F3 - Tag/Author"/>
    <w:basedOn w:val="Normal"/>
    <w:uiPriority w:val="99"/>
    <w:qFormat/>
    <w:rsid w:val="00B40A42"/>
    <w:rPr>
      <w:rFonts w:eastAsia="Times New Roman"/>
      <w:b/>
    </w:rPr>
  </w:style>
  <w:style w:type="paragraph" w:customStyle="1" w:styleId="F5-UnderlineNormal">
    <w:name w:val="F5 - Underline Normal"/>
    <w:basedOn w:val="Normal"/>
    <w:uiPriority w:val="99"/>
    <w:qFormat/>
    <w:rsid w:val="00B40A42"/>
    <w:rPr>
      <w:rFonts w:eastAsia="Calibri"/>
      <w:u w:val="single"/>
    </w:rPr>
  </w:style>
  <w:style w:type="character" w:customStyle="1" w:styleId="F8-UnderlineBold">
    <w:name w:val="F8 - Underline/Bold"/>
    <w:rsid w:val="00B40A42"/>
    <w:rPr>
      <w:rFonts w:ascii="Times New Roman" w:hAnsi="Times New Roman"/>
      <w:b/>
      <w:sz w:val="20"/>
      <w:u w:val="single"/>
    </w:rPr>
  </w:style>
  <w:style w:type="character" w:customStyle="1" w:styleId="F7-SmallFont">
    <w:name w:val="F7 - Small Font"/>
    <w:rsid w:val="00B40A42"/>
    <w:rPr>
      <w:rFonts w:ascii="Times New Roman" w:hAnsi="Times New Roman"/>
      <w:sz w:val="14"/>
    </w:rPr>
  </w:style>
  <w:style w:type="paragraph" w:customStyle="1" w:styleId="Brief-PrimarySource">
    <w:name w:val="Brief - Primary Source"/>
    <w:basedOn w:val="Normal"/>
    <w:uiPriority w:val="99"/>
    <w:qFormat/>
    <w:rsid w:val="00B40A42"/>
    <w:rPr>
      <w:rFonts w:eastAsia="Times New Roman"/>
      <w:b/>
      <w:sz w:val="24"/>
      <w:u w:val="single"/>
    </w:rPr>
  </w:style>
  <w:style w:type="paragraph" w:customStyle="1" w:styleId="Brief-Underline">
    <w:name w:val="Brief - Underline"/>
    <w:basedOn w:val="Normal"/>
    <w:uiPriority w:val="99"/>
    <w:qFormat/>
    <w:rsid w:val="00B40A42"/>
    <w:rPr>
      <w:rFonts w:eastAsia="Times New Roman"/>
      <w:u w:val="single"/>
    </w:rPr>
  </w:style>
  <w:style w:type="character" w:customStyle="1" w:styleId="Brief-Bold">
    <w:name w:val="Brief - Bold"/>
    <w:rsid w:val="00B40A42"/>
    <w:rPr>
      <w:rFonts w:cs="Times New Roman"/>
      <w:b/>
    </w:rPr>
  </w:style>
  <w:style w:type="character" w:customStyle="1" w:styleId="Card-Underline">
    <w:name w:val="Card - Underline"/>
    <w:rsid w:val="00B40A42"/>
    <w:rPr>
      <w:rFonts w:cs="Times New Roman"/>
      <w:u w:val="single"/>
    </w:rPr>
  </w:style>
  <w:style w:type="paragraph" w:customStyle="1" w:styleId="Brief">
    <w:name w:val="Brief"/>
    <w:basedOn w:val="Brief-PrimarySource"/>
    <w:uiPriority w:val="99"/>
    <w:qFormat/>
    <w:rsid w:val="00B40A42"/>
    <w:rPr>
      <w:b w:val="0"/>
    </w:rPr>
  </w:style>
  <w:style w:type="character" w:customStyle="1" w:styleId="BoldText10pt">
    <w:name w:val="Bold Text 10 pt"/>
    <w:rsid w:val="00B40A4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40A4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40A4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40A4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40A4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40A4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40A42"/>
    <w:pPr>
      <w:spacing w:line="276" w:lineRule="atLeast"/>
    </w:pPr>
    <w:rPr>
      <w:color w:val="auto"/>
    </w:rPr>
  </w:style>
  <w:style w:type="paragraph" w:customStyle="1" w:styleId="CM34">
    <w:name w:val="CM34"/>
    <w:basedOn w:val="Default"/>
    <w:next w:val="Default"/>
    <w:uiPriority w:val="99"/>
    <w:qFormat/>
    <w:rsid w:val="00B40A42"/>
    <w:rPr>
      <w:color w:val="auto"/>
    </w:rPr>
  </w:style>
  <w:style w:type="paragraph" w:customStyle="1" w:styleId="CM56">
    <w:name w:val="CM56"/>
    <w:basedOn w:val="Default"/>
    <w:next w:val="Default"/>
    <w:uiPriority w:val="99"/>
    <w:qFormat/>
    <w:rsid w:val="00B40A42"/>
    <w:rPr>
      <w:rFonts w:eastAsia="Calibri"/>
      <w:color w:val="auto"/>
    </w:rPr>
  </w:style>
  <w:style w:type="paragraph" w:customStyle="1" w:styleId="CM58">
    <w:name w:val="CM58"/>
    <w:basedOn w:val="Default"/>
    <w:next w:val="Default"/>
    <w:uiPriority w:val="99"/>
    <w:qFormat/>
    <w:rsid w:val="00B40A42"/>
    <w:rPr>
      <w:rFonts w:eastAsia="Calibri"/>
      <w:color w:val="auto"/>
    </w:rPr>
  </w:style>
  <w:style w:type="paragraph" w:customStyle="1" w:styleId="CM57">
    <w:name w:val="CM57"/>
    <w:basedOn w:val="Default"/>
    <w:next w:val="Default"/>
    <w:uiPriority w:val="99"/>
    <w:qFormat/>
    <w:rsid w:val="00B40A42"/>
    <w:rPr>
      <w:rFonts w:eastAsia="Calibri"/>
      <w:color w:val="auto"/>
    </w:rPr>
  </w:style>
  <w:style w:type="paragraph" w:customStyle="1" w:styleId="CM1">
    <w:name w:val="CM1"/>
    <w:basedOn w:val="Default"/>
    <w:next w:val="Default"/>
    <w:uiPriority w:val="99"/>
    <w:qFormat/>
    <w:rsid w:val="00B40A42"/>
    <w:rPr>
      <w:rFonts w:eastAsia="Calibri"/>
      <w:color w:val="auto"/>
    </w:rPr>
  </w:style>
  <w:style w:type="paragraph" w:customStyle="1" w:styleId="CM49">
    <w:name w:val="CM49"/>
    <w:basedOn w:val="Default"/>
    <w:next w:val="Default"/>
    <w:uiPriority w:val="99"/>
    <w:qFormat/>
    <w:rsid w:val="00B40A42"/>
    <w:rPr>
      <w:rFonts w:eastAsia="Calibri"/>
      <w:color w:val="auto"/>
    </w:rPr>
  </w:style>
  <w:style w:type="paragraph" w:customStyle="1" w:styleId="CM41">
    <w:name w:val="CM41"/>
    <w:basedOn w:val="Default"/>
    <w:next w:val="Default"/>
    <w:uiPriority w:val="99"/>
    <w:qFormat/>
    <w:rsid w:val="00B40A42"/>
    <w:rPr>
      <w:rFonts w:eastAsia="Calibri"/>
      <w:color w:val="auto"/>
    </w:rPr>
  </w:style>
  <w:style w:type="paragraph" w:customStyle="1" w:styleId="3rdOrderPara">
    <w:name w:val="3rd Order Para"/>
    <w:basedOn w:val="Default"/>
    <w:next w:val="Default"/>
    <w:uiPriority w:val="99"/>
    <w:qFormat/>
    <w:rsid w:val="00B40A42"/>
    <w:rPr>
      <w:rFonts w:eastAsia="Calibri"/>
      <w:color w:val="auto"/>
    </w:rPr>
  </w:style>
  <w:style w:type="paragraph" w:customStyle="1" w:styleId="2ndOrderPara">
    <w:name w:val="2nd Order Para"/>
    <w:basedOn w:val="Default"/>
    <w:next w:val="Default"/>
    <w:uiPriority w:val="99"/>
    <w:qFormat/>
    <w:rsid w:val="00B40A42"/>
    <w:rPr>
      <w:rFonts w:eastAsia="Calibri"/>
      <w:color w:val="auto"/>
    </w:rPr>
  </w:style>
  <w:style w:type="paragraph" w:customStyle="1" w:styleId="Normal-SIGN2">
    <w:name w:val="Normal-SIGN2"/>
    <w:basedOn w:val="Default"/>
    <w:next w:val="Default"/>
    <w:uiPriority w:val="99"/>
    <w:qFormat/>
    <w:rsid w:val="00B40A42"/>
    <w:rPr>
      <w:rFonts w:eastAsia="Calibri"/>
      <w:color w:val="auto"/>
    </w:rPr>
  </w:style>
  <w:style w:type="paragraph" w:customStyle="1" w:styleId="Normal-SIGN1">
    <w:name w:val="Normal-SIGN1"/>
    <w:basedOn w:val="Default"/>
    <w:next w:val="Default"/>
    <w:uiPriority w:val="99"/>
    <w:qFormat/>
    <w:rsid w:val="00B40A42"/>
    <w:rPr>
      <w:rFonts w:eastAsia="Calibri"/>
      <w:color w:val="auto"/>
    </w:rPr>
  </w:style>
  <w:style w:type="paragraph" w:customStyle="1" w:styleId="CM3">
    <w:name w:val="CM3"/>
    <w:basedOn w:val="Default"/>
    <w:next w:val="Default"/>
    <w:uiPriority w:val="99"/>
    <w:qFormat/>
    <w:rsid w:val="00B40A42"/>
    <w:pPr>
      <w:spacing w:line="553" w:lineRule="atLeast"/>
    </w:pPr>
    <w:rPr>
      <w:rFonts w:eastAsia="Calibri"/>
      <w:color w:val="auto"/>
    </w:rPr>
  </w:style>
  <w:style w:type="paragraph" w:customStyle="1" w:styleId="CM33">
    <w:name w:val="CM33"/>
    <w:basedOn w:val="Default"/>
    <w:next w:val="Default"/>
    <w:uiPriority w:val="99"/>
    <w:qFormat/>
    <w:rsid w:val="00B40A42"/>
    <w:rPr>
      <w:rFonts w:eastAsia="Calibri"/>
      <w:color w:val="auto"/>
    </w:rPr>
  </w:style>
  <w:style w:type="paragraph" w:customStyle="1" w:styleId="CM37">
    <w:name w:val="CM37"/>
    <w:basedOn w:val="Default"/>
    <w:next w:val="Default"/>
    <w:uiPriority w:val="99"/>
    <w:qFormat/>
    <w:rsid w:val="00B40A42"/>
    <w:rPr>
      <w:rFonts w:eastAsia="Calibri"/>
      <w:color w:val="auto"/>
    </w:rPr>
  </w:style>
  <w:style w:type="paragraph" w:customStyle="1" w:styleId="CM7">
    <w:name w:val="CM7"/>
    <w:basedOn w:val="Default"/>
    <w:next w:val="Default"/>
    <w:uiPriority w:val="99"/>
    <w:qFormat/>
    <w:rsid w:val="00B40A42"/>
    <w:pPr>
      <w:spacing w:line="553" w:lineRule="atLeast"/>
    </w:pPr>
    <w:rPr>
      <w:rFonts w:eastAsia="Calibri"/>
      <w:color w:val="auto"/>
    </w:rPr>
  </w:style>
  <w:style w:type="paragraph" w:customStyle="1" w:styleId="Brief-SecondarySource">
    <w:name w:val="Brief - Secondary Source"/>
    <w:basedOn w:val="Normal"/>
    <w:uiPriority w:val="99"/>
    <w:qFormat/>
    <w:rsid w:val="00B40A42"/>
    <w:rPr>
      <w:rFonts w:eastAsia="Times New Roman"/>
      <w:sz w:val="14"/>
      <w:szCs w:val="20"/>
    </w:rPr>
  </w:style>
  <w:style w:type="paragraph" w:customStyle="1" w:styleId="Brief-Card">
    <w:name w:val="Brief - Card"/>
    <w:basedOn w:val="Normal"/>
    <w:uiPriority w:val="99"/>
    <w:qFormat/>
    <w:rsid w:val="00B40A42"/>
    <w:rPr>
      <w:rFonts w:eastAsia="Times New Roman"/>
    </w:rPr>
  </w:style>
  <w:style w:type="paragraph" w:customStyle="1" w:styleId="Pa2">
    <w:name w:val="Pa2"/>
    <w:basedOn w:val="Default"/>
    <w:next w:val="Default"/>
    <w:uiPriority w:val="99"/>
    <w:qFormat/>
    <w:rsid w:val="00B40A42"/>
    <w:pPr>
      <w:spacing w:line="201" w:lineRule="atLeast"/>
    </w:pPr>
    <w:rPr>
      <w:rFonts w:ascii="Futura Book" w:hAnsi="Futura Book"/>
      <w:color w:val="auto"/>
    </w:rPr>
  </w:style>
  <w:style w:type="paragraph" w:customStyle="1" w:styleId="Normal3">
    <w:name w:val="Normal+3"/>
    <w:basedOn w:val="Normal"/>
    <w:next w:val="Normal"/>
    <w:uiPriority w:val="99"/>
    <w:qFormat/>
    <w:rsid w:val="00B40A4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40A4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40A4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40A42"/>
    <w:rPr>
      <w:rFonts w:ascii="Arial Black" w:hAnsi="Arial Black"/>
      <w:color w:val="auto"/>
    </w:rPr>
  </w:style>
  <w:style w:type="character" w:customStyle="1" w:styleId="eoeaheader">
    <w:name w:val="eoea_header"/>
    <w:basedOn w:val="DefaultParagraphFont"/>
    <w:rsid w:val="00B40A42"/>
  </w:style>
  <w:style w:type="character" w:customStyle="1" w:styleId="SC4208902">
    <w:name w:val="SC.4.208902"/>
    <w:rsid w:val="00B40A42"/>
    <w:rPr>
      <w:rFonts w:cs="Century"/>
      <w:color w:val="000000"/>
      <w:sz w:val="22"/>
      <w:szCs w:val="22"/>
    </w:rPr>
  </w:style>
  <w:style w:type="character" w:customStyle="1" w:styleId="SC4208915">
    <w:name w:val="SC.4.208915"/>
    <w:rsid w:val="00B40A42"/>
    <w:rPr>
      <w:rFonts w:cs="Century"/>
      <w:color w:val="000000"/>
      <w:sz w:val="13"/>
      <w:szCs w:val="13"/>
    </w:rPr>
  </w:style>
  <w:style w:type="character" w:customStyle="1" w:styleId="SC273764">
    <w:name w:val="SC.2.73764"/>
    <w:rsid w:val="00B40A42"/>
    <w:rPr>
      <w:rFonts w:cs="Century"/>
      <w:color w:val="000000"/>
      <w:sz w:val="72"/>
      <w:szCs w:val="72"/>
    </w:rPr>
  </w:style>
  <w:style w:type="character" w:customStyle="1" w:styleId="SC273779">
    <w:name w:val="SC.2.73779"/>
    <w:rsid w:val="00B40A42"/>
    <w:rPr>
      <w:rFonts w:cs="Century"/>
      <w:color w:val="000000"/>
      <w:sz w:val="40"/>
      <w:szCs w:val="40"/>
    </w:rPr>
  </w:style>
  <w:style w:type="character" w:customStyle="1" w:styleId="SC273763">
    <w:name w:val="SC.2.73763"/>
    <w:rsid w:val="00B40A42"/>
    <w:rPr>
      <w:rFonts w:cs="Century"/>
      <w:b/>
      <w:bCs/>
      <w:color w:val="000000"/>
    </w:rPr>
  </w:style>
  <w:style w:type="character" w:customStyle="1" w:styleId="SC4208910">
    <w:name w:val="SC.4.208910"/>
    <w:rsid w:val="00B40A42"/>
    <w:rPr>
      <w:rFonts w:cs="Century"/>
      <w:color w:val="000000"/>
      <w:sz w:val="28"/>
      <w:szCs w:val="28"/>
    </w:rPr>
  </w:style>
  <w:style w:type="character" w:customStyle="1" w:styleId="SC4208911">
    <w:name w:val="SC.4.208911"/>
    <w:rsid w:val="00B40A42"/>
    <w:rPr>
      <w:rFonts w:cs="Century"/>
      <w:color w:val="000000"/>
    </w:rPr>
  </w:style>
  <w:style w:type="paragraph" w:customStyle="1" w:styleId="Cover1">
    <w:name w:val="Cover 1"/>
    <w:basedOn w:val="Normal"/>
    <w:next w:val="Normal"/>
    <w:uiPriority w:val="99"/>
    <w:qFormat/>
    <w:rsid w:val="00B40A4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40A4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40A42"/>
    <w:rPr>
      <w:color w:val="auto"/>
    </w:rPr>
  </w:style>
  <w:style w:type="paragraph" w:customStyle="1" w:styleId="Pa11">
    <w:name w:val="Pa11"/>
    <w:basedOn w:val="Normal"/>
    <w:next w:val="Normal"/>
    <w:uiPriority w:val="99"/>
    <w:qFormat/>
    <w:rsid w:val="00B40A4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40A4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40A42"/>
    <w:rPr>
      <w:rFonts w:eastAsia="Calibri"/>
      <w:color w:val="auto"/>
    </w:rPr>
  </w:style>
  <w:style w:type="paragraph" w:customStyle="1" w:styleId="CM28">
    <w:name w:val="CM28"/>
    <w:basedOn w:val="Default"/>
    <w:next w:val="Default"/>
    <w:uiPriority w:val="99"/>
    <w:qFormat/>
    <w:rsid w:val="00B40A42"/>
    <w:rPr>
      <w:rFonts w:eastAsia="Calibri"/>
      <w:color w:val="auto"/>
    </w:rPr>
  </w:style>
  <w:style w:type="paragraph" w:customStyle="1" w:styleId="CM8">
    <w:name w:val="CM8"/>
    <w:basedOn w:val="Default"/>
    <w:next w:val="Default"/>
    <w:uiPriority w:val="99"/>
    <w:qFormat/>
    <w:rsid w:val="00B40A42"/>
    <w:rPr>
      <w:rFonts w:eastAsia="Calibri"/>
      <w:color w:val="auto"/>
    </w:rPr>
  </w:style>
  <w:style w:type="paragraph" w:customStyle="1" w:styleId="CM6">
    <w:name w:val="CM6"/>
    <w:basedOn w:val="Default"/>
    <w:next w:val="Default"/>
    <w:uiPriority w:val="99"/>
    <w:qFormat/>
    <w:rsid w:val="00B40A42"/>
    <w:pPr>
      <w:spacing w:line="553" w:lineRule="atLeast"/>
    </w:pPr>
    <w:rPr>
      <w:rFonts w:eastAsia="Calibri"/>
      <w:color w:val="auto"/>
    </w:rPr>
  </w:style>
  <w:style w:type="paragraph" w:customStyle="1" w:styleId="CM22">
    <w:name w:val="CM22"/>
    <w:basedOn w:val="Default"/>
    <w:next w:val="Default"/>
    <w:uiPriority w:val="99"/>
    <w:qFormat/>
    <w:rsid w:val="00B40A42"/>
    <w:rPr>
      <w:rFonts w:eastAsia="Calibri"/>
      <w:color w:val="auto"/>
    </w:rPr>
  </w:style>
  <w:style w:type="character" w:customStyle="1" w:styleId="articlesubtitle">
    <w:name w:val="article_sub_title"/>
    <w:basedOn w:val="DefaultParagraphFont"/>
    <w:rsid w:val="00B40A42"/>
  </w:style>
  <w:style w:type="character" w:customStyle="1" w:styleId="newsdate2">
    <w:name w:val="news_date2"/>
    <w:basedOn w:val="DefaultParagraphFont"/>
    <w:rsid w:val="00B40A42"/>
  </w:style>
  <w:style w:type="character" w:customStyle="1" w:styleId="readarticleheader">
    <w:name w:val="readarticleheader"/>
    <w:basedOn w:val="DefaultParagraphFont"/>
    <w:rsid w:val="00B40A42"/>
  </w:style>
  <w:style w:type="paragraph" w:customStyle="1" w:styleId="DoubleUnderlined">
    <w:name w:val="Double Underlined"/>
    <w:basedOn w:val="Heading2"/>
    <w:autoRedefine/>
    <w:uiPriority w:val="99"/>
    <w:qFormat/>
    <w:rsid w:val="00B40A42"/>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B40A4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B40A42"/>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40A42"/>
    <w:rPr>
      <w:rFonts w:ascii="Arial Narrow" w:eastAsia="Times New Roman" w:hAnsi="Arial Narrow"/>
      <w:b/>
      <w:szCs w:val="24"/>
      <w:u w:val="single"/>
      <w:lang w:val="en-GB" w:eastAsia="en-US" w:bidi="ar-SA"/>
    </w:rPr>
  </w:style>
  <w:style w:type="character" w:customStyle="1" w:styleId="medium-normal1">
    <w:name w:val="medium-normal1"/>
    <w:rsid w:val="00B40A4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B40A4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40A42"/>
    <w:pPr>
      <w:ind w:left="720" w:right="720"/>
    </w:pPr>
    <w:rPr>
      <w:rFonts w:ascii="Palatino Linotype" w:eastAsia="Times New Roman" w:hAnsi="Palatino Linotype"/>
      <w:szCs w:val="20"/>
      <w:u w:val="single"/>
    </w:rPr>
  </w:style>
  <w:style w:type="character" w:customStyle="1" w:styleId="UnderlinedCardChar0">
    <w:name w:val="Underlined Card Char"/>
    <w:rsid w:val="00B40A42"/>
    <w:rPr>
      <w:rFonts w:ascii="Palatino Linotype" w:hAnsi="Palatino Linotype"/>
      <w:u w:val="single"/>
      <w:lang w:val="en-US" w:eastAsia="en-US" w:bidi="ar-SA"/>
    </w:rPr>
  </w:style>
  <w:style w:type="character" w:customStyle="1" w:styleId="Style10ptUnderline">
    <w:name w:val="Style 10 pt Underline"/>
    <w:rsid w:val="00B40A42"/>
    <w:rPr>
      <w:sz w:val="20"/>
      <w:u w:val="single"/>
    </w:rPr>
  </w:style>
  <w:style w:type="character" w:customStyle="1" w:styleId="char">
    <w:name w:val="char"/>
    <w:basedOn w:val="DefaultParagraphFont"/>
    <w:rsid w:val="00B40A42"/>
  </w:style>
  <w:style w:type="character" w:customStyle="1" w:styleId="UnderlineCharCharCharCharCharChar">
    <w:name w:val="Underline Char Char Char Char Char Char"/>
    <w:rsid w:val="00B40A42"/>
    <w:rPr>
      <w:rFonts w:ascii="Arial Narrow" w:hAnsi="Arial Narrow"/>
      <w:szCs w:val="24"/>
      <w:u w:val="single"/>
      <w:lang w:val="en-US" w:eastAsia="en-US" w:bidi="ar-SA"/>
    </w:rPr>
  </w:style>
  <w:style w:type="paragraph" w:customStyle="1" w:styleId="PageHeader-Underline18pt">
    <w:name w:val="Page Header - Underline 18 pt"/>
    <w:uiPriority w:val="99"/>
    <w:qFormat/>
    <w:rsid w:val="00B40A4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40A42"/>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40A42"/>
  </w:style>
  <w:style w:type="character" w:customStyle="1" w:styleId="hdr">
    <w:name w:val="hdr"/>
    <w:basedOn w:val="DefaultParagraphFont"/>
    <w:rsid w:val="00B40A42"/>
  </w:style>
  <w:style w:type="paragraph" w:customStyle="1" w:styleId="subhead">
    <w:name w:val="subhead"/>
    <w:basedOn w:val="Normal"/>
    <w:uiPriority w:val="99"/>
    <w:qFormat/>
    <w:rsid w:val="00B40A42"/>
    <w:pPr>
      <w:spacing w:after="120" w:line="225" w:lineRule="atLeast"/>
      <w:ind w:right="180"/>
    </w:pPr>
    <w:rPr>
      <w:rFonts w:eastAsia="Times New Roman"/>
      <w:color w:val="5177C5"/>
      <w:szCs w:val="20"/>
    </w:rPr>
  </w:style>
  <w:style w:type="character" w:customStyle="1" w:styleId="date1">
    <w:name w:val="date1"/>
    <w:basedOn w:val="DefaultParagraphFont"/>
    <w:rsid w:val="00B40A42"/>
  </w:style>
  <w:style w:type="character" w:customStyle="1" w:styleId="bolding1">
    <w:name w:val="bolding1"/>
    <w:rsid w:val="00B40A42"/>
    <w:rPr>
      <w:b/>
      <w:bCs/>
    </w:rPr>
  </w:style>
  <w:style w:type="character" w:customStyle="1" w:styleId="bookoptions1">
    <w:name w:val="book_options1"/>
    <w:rsid w:val="00B40A42"/>
    <w:rPr>
      <w:b/>
      <w:bCs/>
      <w:color w:val="333366"/>
    </w:rPr>
  </w:style>
  <w:style w:type="character" w:customStyle="1" w:styleId="descriptionblock">
    <w:name w:val="description block"/>
    <w:basedOn w:val="DefaultParagraphFont"/>
    <w:rsid w:val="00B40A42"/>
  </w:style>
  <w:style w:type="character" w:customStyle="1" w:styleId="detailsboxblock">
    <w:name w:val="detailsbox block"/>
    <w:basedOn w:val="DefaultParagraphFont"/>
    <w:rsid w:val="00B40A42"/>
  </w:style>
  <w:style w:type="character" w:customStyle="1" w:styleId="Char3">
    <w:name w:val="Char3"/>
    <w:rsid w:val="00B40A42"/>
    <w:rPr>
      <w:rFonts w:cs="Arial"/>
      <w:bCs/>
      <w:u w:val="thick"/>
      <w:lang w:val="en-US" w:eastAsia="en-US" w:bidi="ar-SA"/>
    </w:rPr>
  </w:style>
  <w:style w:type="paragraph" w:customStyle="1" w:styleId="StyleHeading110pt">
    <w:name w:val="Style Heading 1 + 10 pt"/>
    <w:basedOn w:val="Heading1"/>
    <w:uiPriority w:val="99"/>
    <w:qFormat/>
    <w:rsid w:val="00B40A4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40A42"/>
  </w:style>
  <w:style w:type="paragraph" w:customStyle="1" w:styleId="StyleUnderliningTimesNewRomanBoldNounderlineKernat16">
    <w:name w:val="Style Underlining + Times New Roman Bold No underline Kern at 16..."/>
    <w:basedOn w:val="Normal"/>
    <w:uiPriority w:val="99"/>
    <w:qFormat/>
    <w:rsid w:val="00B40A4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40A42"/>
    <w:rPr>
      <w:rFonts w:eastAsia="Times New Roman"/>
      <w:b/>
      <w:bCs/>
      <w:kern w:val="32"/>
      <w:sz w:val="32"/>
      <w:szCs w:val="32"/>
    </w:rPr>
  </w:style>
  <w:style w:type="paragraph" w:customStyle="1" w:styleId="StyleBoldUnderliningKernat16pt">
    <w:name w:val="Style Bold Underlining + Kern at 16 pt"/>
    <w:uiPriority w:val="99"/>
    <w:qFormat/>
    <w:rsid w:val="00B40A42"/>
  </w:style>
  <w:style w:type="paragraph" w:customStyle="1" w:styleId="boldy">
    <w:name w:val="boldy"/>
    <w:basedOn w:val="Heading2"/>
    <w:uiPriority w:val="99"/>
    <w:qFormat/>
    <w:rsid w:val="00B40A42"/>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B40A42"/>
    <w:pPr>
      <w:autoSpaceDE w:val="0"/>
      <w:autoSpaceDN w:val="0"/>
      <w:adjustRightInd w:val="0"/>
    </w:pPr>
    <w:rPr>
      <w:sz w:val="12"/>
    </w:rPr>
  </w:style>
  <w:style w:type="character" w:customStyle="1" w:styleId="CardsFont6ptChar">
    <w:name w:val="Cards + Font: 6 pt Char"/>
    <w:rsid w:val="00B40A42"/>
    <w:rPr>
      <w:sz w:val="12"/>
      <w:szCs w:val="24"/>
      <w:lang w:val="en-US" w:eastAsia="en-US" w:bidi="ar-SA"/>
    </w:rPr>
  </w:style>
  <w:style w:type="paragraph" w:customStyle="1" w:styleId="TxBr6p1">
    <w:name w:val="TxBr_6p1"/>
    <w:basedOn w:val="Normal"/>
    <w:uiPriority w:val="99"/>
    <w:qFormat/>
    <w:rsid w:val="00B40A4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40A42"/>
    <w:pPr>
      <w:ind w:left="400"/>
    </w:pPr>
    <w:rPr>
      <w:rFonts w:eastAsia="Times New Roman"/>
      <w:szCs w:val="20"/>
    </w:rPr>
  </w:style>
  <w:style w:type="character" w:customStyle="1" w:styleId="texto11">
    <w:name w:val="texto11"/>
    <w:rsid w:val="00B40A42"/>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B40A42"/>
    <w:rPr>
      <w:rFonts w:ascii="Arial Narrow" w:eastAsia="Times New Roman" w:hAnsi="Arial Narrow"/>
      <w:sz w:val="16"/>
      <w:szCs w:val="20"/>
      <w:lang w:val="x-none" w:eastAsia="x-none"/>
    </w:rPr>
  </w:style>
  <w:style w:type="character" w:customStyle="1" w:styleId="CardTagChar">
    <w:name w:val="Card Tag Char"/>
    <w:rsid w:val="00B40A42"/>
    <w:rPr>
      <w:rFonts w:ascii="Arial Narrow" w:hAnsi="Arial Narrow"/>
      <w:b/>
      <w:sz w:val="24"/>
      <w:szCs w:val="24"/>
      <w:lang w:val="en-US" w:eastAsia="en-US" w:bidi="ar-SA"/>
    </w:rPr>
  </w:style>
  <w:style w:type="character" w:customStyle="1" w:styleId="CardtextChar3">
    <w:name w:val="Card text Char"/>
    <w:link w:val="Cardtext4"/>
    <w:rsid w:val="00B40A42"/>
    <w:rPr>
      <w:rFonts w:ascii="Arial Narrow" w:hAnsi="Arial Narrow"/>
      <w:szCs w:val="24"/>
      <w:u w:val="single"/>
    </w:rPr>
  </w:style>
  <w:style w:type="paragraph" w:customStyle="1" w:styleId="UnderlineStyle">
    <w:name w:val="Underline Style"/>
    <w:basedOn w:val="Normal"/>
    <w:link w:val="UnderlineStyleChar"/>
    <w:qFormat/>
    <w:rsid w:val="00B40A42"/>
    <w:rPr>
      <w:rFonts w:eastAsia="Times New Roman"/>
      <w:b/>
      <w:sz w:val="24"/>
      <w:u w:val="single"/>
    </w:rPr>
  </w:style>
  <w:style w:type="paragraph" w:customStyle="1" w:styleId="Normalization">
    <w:name w:val="Normalization"/>
    <w:basedOn w:val="Normal"/>
    <w:uiPriority w:val="99"/>
    <w:qFormat/>
    <w:rsid w:val="00B40A42"/>
    <w:rPr>
      <w:rFonts w:eastAsia="Times New Roman"/>
      <w:sz w:val="18"/>
    </w:rPr>
  </w:style>
  <w:style w:type="paragraph" w:customStyle="1" w:styleId="BreifTitle">
    <w:name w:val="Breif Title"/>
    <w:basedOn w:val="Normal"/>
    <w:autoRedefine/>
    <w:uiPriority w:val="99"/>
    <w:qFormat/>
    <w:rsid w:val="00B40A4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40A4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40A42"/>
    <w:rPr>
      <w:b/>
      <w:sz w:val="32"/>
      <w:szCs w:val="32"/>
      <w:lang w:val="en-US" w:eastAsia="en-US" w:bidi="ar-SA"/>
    </w:rPr>
  </w:style>
  <w:style w:type="paragraph" w:styleId="BodyTextFirstIndent">
    <w:name w:val="Body Text First Indent"/>
    <w:basedOn w:val="BodyText"/>
    <w:link w:val="BodyTextFirstIndentChar"/>
    <w:rsid w:val="00B40A42"/>
    <w:pPr>
      <w:ind w:firstLine="210"/>
    </w:pPr>
    <w:rPr>
      <w:rFonts w:eastAsia="Times New Roman"/>
      <w:sz w:val="24"/>
      <w:szCs w:val="24"/>
    </w:rPr>
  </w:style>
  <w:style w:type="character" w:customStyle="1" w:styleId="BodyTextFirstIndentChar">
    <w:name w:val="Body Text First Indent Char"/>
    <w:basedOn w:val="BodyTextChar"/>
    <w:link w:val="BodyTextFirstIndent"/>
    <w:rsid w:val="00B40A42"/>
    <w:rPr>
      <w:rFonts w:ascii="Georgia" w:eastAsia="Times New Roman" w:hAnsi="Georgia"/>
      <w:sz w:val="24"/>
      <w:szCs w:val="24"/>
    </w:rPr>
  </w:style>
  <w:style w:type="character" w:customStyle="1" w:styleId="TagChar3">
    <w:name w:val="Tag Char3"/>
    <w:rsid w:val="00B40A42"/>
    <w:rPr>
      <w:rFonts w:ascii="Palatino Linotype" w:hAnsi="Palatino Linotype"/>
      <w:b/>
      <w:sz w:val="24"/>
      <w:szCs w:val="24"/>
      <w:lang w:val="en-US" w:eastAsia="en-US" w:bidi="ar-SA"/>
    </w:rPr>
  </w:style>
  <w:style w:type="paragraph" w:customStyle="1" w:styleId="TagCite0">
    <w:name w:val="Tag/Cite"/>
    <w:basedOn w:val="Normal"/>
    <w:uiPriority w:val="99"/>
    <w:qFormat/>
    <w:rsid w:val="00B40A42"/>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B40A42"/>
    <w:pPr>
      <w:spacing w:before="0" w:after="0"/>
      <w:jc w:val="center"/>
      <w:outlineLvl w:val="0"/>
    </w:pPr>
    <w:rPr>
      <w:sz w:val="32"/>
      <w:szCs w:val="32"/>
    </w:rPr>
  </w:style>
  <w:style w:type="paragraph" w:customStyle="1" w:styleId="Tagandcite">
    <w:name w:val="Tag and cite"/>
    <w:basedOn w:val="Normal"/>
    <w:autoRedefine/>
    <w:uiPriority w:val="99"/>
    <w:qFormat/>
    <w:rsid w:val="00B40A42"/>
    <w:rPr>
      <w:rFonts w:eastAsia="Times New Roman"/>
      <w:color w:val="333333"/>
    </w:rPr>
  </w:style>
  <w:style w:type="paragraph" w:customStyle="1" w:styleId="StyleTagandCiteFranklinGothicDemi">
    <w:name w:val="Style Tag and Cite + Franklin Gothic Demi"/>
    <w:basedOn w:val="Normal"/>
    <w:autoRedefine/>
    <w:uiPriority w:val="99"/>
    <w:qFormat/>
    <w:rsid w:val="00B40A4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40A42"/>
  </w:style>
  <w:style w:type="character" w:customStyle="1" w:styleId="Style10ptBold">
    <w:name w:val="Style 10 pt Bold"/>
    <w:rsid w:val="00B40A42"/>
    <w:rPr>
      <w:b/>
      <w:bCs/>
      <w:sz w:val="20"/>
    </w:rPr>
  </w:style>
  <w:style w:type="character" w:customStyle="1" w:styleId="text9">
    <w:name w:val="text9"/>
    <w:basedOn w:val="DefaultParagraphFont"/>
    <w:rsid w:val="00B40A42"/>
  </w:style>
  <w:style w:type="character" w:customStyle="1" w:styleId="text21">
    <w:name w:val="text21"/>
    <w:basedOn w:val="DefaultParagraphFont"/>
    <w:rsid w:val="00B40A42"/>
  </w:style>
  <w:style w:type="character" w:customStyle="1" w:styleId="text19">
    <w:name w:val="text19"/>
    <w:basedOn w:val="DefaultParagraphFont"/>
    <w:rsid w:val="00B40A42"/>
  </w:style>
  <w:style w:type="paragraph" w:customStyle="1" w:styleId="CiteCard0">
    <w:name w:val="Cite/Card"/>
    <w:basedOn w:val="Normal"/>
    <w:uiPriority w:val="99"/>
    <w:qFormat/>
    <w:rsid w:val="00B40A42"/>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40A42"/>
    <w:rPr>
      <w:b/>
      <w:bCs/>
      <w:i w:val="0"/>
      <w:iCs w:val="0"/>
      <w:color w:val="000000"/>
    </w:rPr>
  </w:style>
  <w:style w:type="paragraph" w:customStyle="1" w:styleId="tagCharCharCharCharCharCharChar">
    <w:name w:val="tag Char Char Char Char Char Char Char"/>
    <w:basedOn w:val="Normal"/>
    <w:uiPriority w:val="99"/>
    <w:qFormat/>
    <w:rsid w:val="00B40A42"/>
    <w:rPr>
      <w:rFonts w:eastAsia="Times New Roman"/>
      <w:b/>
      <w:sz w:val="24"/>
      <w:szCs w:val="20"/>
    </w:rPr>
  </w:style>
  <w:style w:type="character" w:customStyle="1" w:styleId="term2">
    <w:name w:val="term2"/>
    <w:rsid w:val="00B40A42"/>
    <w:rPr>
      <w:b/>
      <w:bCs/>
    </w:rPr>
  </w:style>
  <w:style w:type="paragraph" w:customStyle="1" w:styleId="title-bold-medium">
    <w:name w:val="title-bold-medium"/>
    <w:basedOn w:val="Normal"/>
    <w:uiPriority w:val="99"/>
    <w:qFormat/>
    <w:rsid w:val="00B40A42"/>
    <w:pPr>
      <w:spacing w:before="100" w:beforeAutospacing="1" w:after="100" w:afterAutospacing="1"/>
    </w:pPr>
    <w:rPr>
      <w:rFonts w:eastAsia="Arial Unicode MS"/>
      <w:b/>
      <w:bCs/>
      <w:color w:val="000000"/>
      <w:szCs w:val="20"/>
    </w:rPr>
  </w:style>
  <w:style w:type="character" w:customStyle="1" w:styleId="pmterms12">
    <w:name w:val="pmterms12"/>
    <w:rsid w:val="00B40A42"/>
    <w:rPr>
      <w:b/>
      <w:bCs/>
      <w:i w:val="0"/>
      <w:iCs w:val="0"/>
      <w:color w:val="000000"/>
    </w:rPr>
  </w:style>
  <w:style w:type="paragraph" w:customStyle="1" w:styleId="lact">
    <w:name w:val="lact"/>
    <w:basedOn w:val="Normal"/>
    <w:uiPriority w:val="99"/>
    <w:qFormat/>
    <w:rsid w:val="00B40A42"/>
    <w:pPr>
      <w:spacing w:before="100" w:beforeAutospacing="1" w:after="100" w:afterAutospacing="1"/>
    </w:pPr>
    <w:rPr>
      <w:rFonts w:eastAsia="Arial Unicode MS"/>
      <w:b/>
      <w:bCs/>
      <w:color w:val="000000"/>
      <w:szCs w:val="20"/>
    </w:rPr>
  </w:style>
  <w:style w:type="paragraph" w:styleId="BlockText">
    <w:name w:val="Block Text"/>
    <w:basedOn w:val="Normal"/>
    <w:rsid w:val="00B40A42"/>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B40A42"/>
    <w:rPr>
      <w:rFonts w:eastAsia="Times New Roman"/>
      <w:b/>
      <w:sz w:val="24"/>
    </w:rPr>
  </w:style>
  <w:style w:type="paragraph" w:styleId="NormalIndent">
    <w:name w:val="Normal Indent"/>
    <w:basedOn w:val="Normal"/>
    <w:rsid w:val="00B40A42"/>
    <w:pPr>
      <w:ind w:left="720"/>
    </w:pPr>
    <w:rPr>
      <w:rFonts w:eastAsia="Times New Roman"/>
      <w:szCs w:val="20"/>
    </w:rPr>
  </w:style>
  <w:style w:type="character" w:customStyle="1" w:styleId="ToReadChar">
    <w:name w:val="To Read Char"/>
    <w:rsid w:val="00B40A42"/>
    <w:rPr>
      <w:rFonts w:ascii="Verdana" w:hAnsi="Verdana"/>
      <w:b/>
      <w:szCs w:val="24"/>
      <w:u w:val="single"/>
      <w:lang w:val="en-US" w:eastAsia="en-US" w:bidi="ar-SA"/>
    </w:rPr>
  </w:style>
  <w:style w:type="character" w:customStyle="1" w:styleId="ToReadCharChar">
    <w:name w:val="To Read Char Char"/>
    <w:rsid w:val="00B40A42"/>
    <w:rPr>
      <w:rFonts w:ascii="Verdana" w:hAnsi="Verdana"/>
      <w:b/>
      <w:szCs w:val="24"/>
      <w:u w:val="single"/>
      <w:lang w:val="en-US" w:eastAsia="en-US" w:bidi="ar-SA"/>
    </w:rPr>
  </w:style>
  <w:style w:type="paragraph" w:customStyle="1" w:styleId="BLOCKTITLE0">
    <w:name w:val="BLOCK TITLE"/>
    <w:basedOn w:val="Heading1"/>
    <w:uiPriority w:val="99"/>
    <w:qFormat/>
    <w:rsid w:val="00B40A4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B40A42"/>
    <w:rPr>
      <w:b/>
      <w:szCs w:val="24"/>
      <w:u w:val="single"/>
      <w:lang w:val="en-US" w:eastAsia="en-US" w:bidi="ar-SA"/>
    </w:rPr>
  </w:style>
  <w:style w:type="paragraph" w:styleId="EnvelopeReturn">
    <w:name w:val="envelope return"/>
    <w:basedOn w:val="Normal"/>
    <w:rsid w:val="00B40A42"/>
    <w:rPr>
      <w:rFonts w:eastAsia="Times New Roman"/>
      <w:sz w:val="24"/>
      <w:szCs w:val="20"/>
    </w:rPr>
  </w:style>
  <w:style w:type="paragraph" w:styleId="EnvelopeAddress">
    <w:name w:val="envelope address"/>
    <w:basedOn w:val="Normal"/>
    <w:rsid w:val="00B40A42"/>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40A42"/>
  </w:style>
  <w:style w:type="character" w:customStyle="1" w:styleId="bio">
    <w:name w:val="bio"/>
    <w:basedOn w:val="DefaultParagraphFont"/>
    <w:rsid w:val="00B40A42"/>
  </w:style>
  <w:style w:type="character" w:customStyle="1" w:styleId="storytextstyle">
    <w:name w:val="storytextstyle"/>
    <w:basedOn w:val="DefaultParagraphFont"/>
    <w:rsid w:val="00B40A42"/>
  </w:style>
  <w:style w:type="character" w:customStyle="1" w:styleId="cardunderlinedCharChar">
    <w:name w:val="card underlined Char Char"/>
    <w:rsid w:val="00B40A42"/>
    <w:rPr>
      <w:rFonts w:ascii="Arial" w:hAnsi="Arial"/>
      <w:sz w:val="22"/>
      <w:szCs w:val="24"/>
      <w:u w:val="single"/>
      <w:lang w:val="en-US" w:eastAsia="en-US" w:bidi="ar-SA"/>
    </w:rPr>
  </w:style>
  <w:style w:type="character" w:customStyle="1" w:styleId="Style2Char0">
    <w:name w:val="Style2 Char"/>
    <w:rsid w:val="00B40A42"/>
    <w:rPr>
      <w:rFonts w:ascii="Book Antiqua" w:hAnsi="Book Antiqua"/>
      <w:u w:val="thick"/>
      <w:lang w:val="en-US" w:eastAsia="en-US" w:bidi="ar-SA"/>
    </w:rPr>
  </w:style>
  <w:style w:type="character" w:customStyle="1" w:styleId="Style2Char1">
    <w:name w:val="Style2 Char1"/>
    <w:rsid w:val="00B40A42"/>
    <w:rPr>
      <w:rFonts w:ascii="Book Antiqua" w:hAnsi="Book Antiqua"/>
      <w:szCs w:val="24"/>
      <w:u w:val="thick"/>
      <w:lang w:val="en-US" w:eastAsia="en-US" w:bidi="ar-SA"/>
    </w:rPr>
  </w:style>
  <w:style w:type="character" w:customStyle="1" w:styleId="articlehead21">
    <w:name w:val="articlehead21"/>
    <w:rsid w:val="00B40A42"/>
    <w:rPr>
      <w:rFonts w:ascii="Arial" w:hAnsi="Arial" w:cs="Arial" w:hint="default"/>
      <w:b/>
      <w:bCs/>
      <w:color w:val="660000"/>
      <w:sz w:val="20"/>
      <w:szCs w:val="20"/>
    </w:rPr>
  </w:style>
  <w:style w:type="paragraph" w:customStyle="1" w:styleId="shellscontentions">
    <w:name w:val="shells/contentions"/>
    <w:basedOn w:val="TagCite0"/>
    <w:uiPriority w:val="99"/>
    <w:qFormat/>
    <w:rsid w:val="00B40A42"/>
  </w:style>
  <w:style w:type="character" w:customStyle="1" w:styleId="BoldandUnderlineChar2Char1">
    <w:name w:val="Bold and Underline Char2 Char1"/>
    <w:rsid w:val="00B40A42"/>
    <w:rPr>
      <w:b/>
      <w:szCs w:val="24"/>
      <w:u w:val="single"/>
      <w:lang w:val="en-US" w:eastAsia="en-US" w:bidi="ar-SA"/>
    </w:rPr>
  </w:style>
  <w:style w:type="character" w:customStyle="1" w:styleId="TagCiteChar1">
    <w:name w:val="Tag/Cite Char1"/>
    <w:rsid w:val="00B40A42"/>
    <w:rPr>
      <w:b/>
      <w:lang w:val="en-US" w:eastAsia="en-US" w:bidi="ar-SA"/>
    </w:rPr>
  </w:style>
  <w:style w:type="character" w:customStyle="1" w:styleId="goohl2">
    <w:name w:val="goohl2"/>
    <w:basedOn w:val="DefaultParagraphFont"/>
    <w:rsid w:val="00B40A42"/>
  </w:style>
  <w:style w:type="character" w:customStyle="1" w:styleId="Normal10">
    <w:name w:val="Normal1"/>
    <w:basedOn w:val="DefaultParagraphFont"/>
    <w:rsid w:val="00B40A42"/>
  </w:style>
  <w:style w:type="paragraph" w:customStyle="1" w:styleId="BriefTitle1">
    <w:name w:val="Brief Title 1"/>
    <w:basedOn w:val="Normal"/>
    <w:uiPriority w:val="99"/>
    <w:qFormat/>
    <w:rsid w:val="00B40A4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40A42"/>
    <w:pPr>
      <w:widowControl w:val="0"/>
      <w:autoSpaceDE w:val="0"/>
      <w:autoSpaceDN w:val="0"/>
      <w:adjustRightInd w:val="0"/>
    </w:pPr>
    <w:rPr>
      <w:rFonts w:eastAsia="Times New Roman"/>
      <w:b/>
      <w:szCs w:val="20"/>
    </w:rPr>
  </w:style>
  <w:style w:type="character" w:customStyle="1" w:styleId="CardCharChar0">
    <w:name w:val="Card Char Char"/>
    <w:rsid w:val="00B40A42"/>
    <w:rPr>
      <w:lang w:val="en-US" w:eastAsia="en-US" w:bidi="ar-SA"/>
    </w:rPr>
  </w:style>
  <w:style w:type="character" w:customStyle="1" w:styleId="BriefTitle1Char">
    <w:name w:val="Brief Title 1 Char"/>
    <w:rsid w:val="00B40A42"/>
    <w:rPr>
      <w:b/>
      <w:u w:val="single"/>
      <w:lang w:val="en-US" w:eastAsia="en-US" w:bidi="ar-SA"/>
    </w:rPr>
  </w:style>
  <w:style w:type="character" w:customStyle="1" w:styleId="TagCiteCharChar">
    <w:name w:val="Tag/Cite Char Char"/>
    <w:rsid w:val="00B40A42"/>
    <w:rPr>
      <w:b/>
      <w:lang w:val="en-US" w:eastAsia="en-US" w:bidi="ar-SA"/>
    </w:rPr>
  </w:style>
  <w:style w:type="paragraph" w:customStyle="1" w:styleId="ShellTitles">
    <w:name w:val="ShellTitles"/>
    <w:basedOn w:val="Normal"/>
    <w:uiPriority w:val="99"/>
    <w:qFormat/>
    <w:rsid w:val="00B40A4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40A4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40A42"/>
    <w:pPr>
      <w:spacing w:before="100" w:beforeAutospacing="1" w:after="100" w:afterAutospacing="1"/>
    </w:pPr>
    <w:rPr>
      <w:rFonts w:eastAsia="Times New Roman"/>
    </w:rPr>
  </w:style>
  <w:style w:type="character" w:customStyle="1" w:styleId="btx">
    <w:name w:val="btx"/>
    <w:basedOn w:val="DefaultParagraphFont"/>
    <w:rsid w:val="00B40A42"/>
  </w:style>
  <w:style w:type="character" w:customStyle="1" w:styleId="CardChar10">
    <w:name w:val="Card Char1"/>
    <w:rsid w:val="00B40A42"/>
    <w:rPr>
      <w:lang w:val="en-US" w:eastAsia="en-US" w:bidi="ar-SA"/>
    </w:rPr>
  </w:style>
  <w:style w:type="character" w:customStyle="1" w:styleId="prodgeneral1">
    <w:name w:val="prodgeneral1"/>
    <w:rsid w:val="00B40A42"/>
    <w:rPr>
      <w:rFonts w:ascii="Verdana" w:hAnsi="Verdana" w:hint="default"/>
      <w:b w:val="0"/>
      <w:bCs w:val="0"/>
      <w:caps w:val="0"/>
      <w:color w:val="000000"/>
      <w:spacing w:val="0"/>
      <w:sz w:val="16"/>
      <w:szCs w:val="16"/>
    </w:rPr>
  </w:style>
  <w:style w:type="character" w:customStyle="1" w:styleId="summary1">
    <w:name w:val="summary1"/>
    <w:rsid w:val="00B40A42"/>
    <w:rPr>
      <w:rFonts w:ascii="Arial" w:hAnsi="Arial" w:cs="Arial" w:hint="default"/>
      <w:sz w:val="18"/>
      <w:szCs w:val="18"/>
    </w:rPr>
  </w:style>
  <w:style w:type="paragraph" w:customStyle="1" w:styleId="ToRead">
    <w:name w:val="To Read"/>
    <w:basedOn w:val="Normal"/>
    <w:uiPriority w:val="99"/>
    <w:qFormat/>
    <w:rsid w:val="00B40A42"/>
    <w:pPr>
      <w:ind w:left="720"/>
    </w:pPr>
    <w:rPr>
      <w:rFonts w:ascii="Verdana" w:eastAsia="Times New Roman" w:hAnsi="Verdana"/>
      <w:b/>
      <w:u w:val="single"/>
    </w:rPr>
  </w:style>
  <w:style w:type="character" w:customStyle="1" w:styleId="text3">
    <w:name w:val="text3"/>
    <w:basedOn w:val="DefaultParagraphFont"/>
    <w:rsid w:val="00B40A42"/>
  </w:style>
  <w:style w:type="paragraph" w:customStyle="1" w:styleId="Style1">
    <w:name w:val="Style 1"/>
    <w:basedOn w:val="Normal"/>
    <w:uiPriority w:val="99"/>
    <w:qFormat/>
    <w:rsid w:val="00B40A42"/>
    <w:pPr>
      <w:widowControl w:val="0"/>
      <w:ind w:firstLine="216"/>
    </w:pPr>
    <w:rPr>
      <w:rFonts w:eastAsia="Times New Roman"/>
      <w:noProof/>
      <w:color w:val="000000"/>
      <w:szCs w:val="20"/>
    </w:rPr>
  </w:style>
  <w:style w:type="paragraph" w:customStyle="1" w:styleId="Style40">
    <w:name w:val="Style 4"/>
    <w:basedOn w:val="Normal"/>
    <w:uiPriority w:val="99"/>
    <w:qFormat/>
    <w:rsid w:val="00B40A4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40A4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40A4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40A42"/>
  </w:style>
  <w:style w:type="paragraph" w:customStyle="1" w:styleId="PageNumber1">
    <w:name w:val="Page Number1"/>
    <w:basedOn w:val="Normal"/>
    <w:next w:val="Normal"/>
    <w:uiPriority w:val="99"/>
    <w:qFormat/>
    <w:rsid w:val="00B40A42"/>
    <w:rPr>
      <w:rFonts w:eastAsia="Times New Roman"/>
    </w:rPr>
  </w:style>
  <w:style w:type="paragraph" w:customStyle="1" w:styleId="Cite1">
    <w:name w:val="Cite1"/>
    <w:uiPriority w:val="99"/>
    <w:qFormat/>
    <w:rsid w:val="00B40A42"/>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B40A4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40A4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40A42"/>
    <w:pPr>
      <w:ind w:left="288" w:right="288"/>
    </w:pPr>
    <w:rPr>
      <w:rFonts w:eastAsia="Times New Roman"/>
    </w:rPr>
  </w:style>
  <w:style w:type="paragraph" w:customStyle="1" w:styleId="cite21">
    <w:name w:val="cite2"/>
    <w:uiPriority w:val="99"/>
    <w:qFormat/>
    <w:rsid w:val="00B40A42"/>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B40A42"/>
    <w:rPr>
      <w:rFonts w:ascii="Times New Roman" w:hAnsi="Times New Roman"/>
      <w:sz w:val="20"/>
      <w:u w:val="single"/>
      <w:lang w:eastAsia="en-US"/>
    </w:rPr>
  </w:style>
  <w:style w:type="paragraph" w:customStyle="1" w:styleId="articletext">
    <w:name w:val="articletext"/>
    <w:basedOn w:val="Normal"/>
    <w:uiPriority w:val="99"/>
    <w:qFormat/>
    <w:rsid w:val="00B40A42"/>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40A42"/>
    <w:rPr>
      <w:rFonts w:ascii="Arial Narrow" w:hAnsi="Arial Narrow"/>
      <w:sz w:val="24"/>
      <w:szCs w:val="24"/>
      <w:u w:val="single"/>
      <w:lang w:val="en-US" w:eastAsia="en-US" w:bidi="ar-SA"/>
    </w:rPr>
  </w:style>
  <w:style w:type="character" w:customStyle="1" w:styleId="cardtextsmallChar">
    <w:name w:val="card text small Char"/>
    <w:rsid w:val="00B40A42"/>
    <w:rPr>
      <w:rFonts w:ascii="Arial Narrow" w:hAnsi="Arial Narrow"/>
      <w:sz w:val="16"/>
      <w:szCs w:val="24"/>
      <w:lang w:val="en-US" w:eastAsia="en-US" w:bidi="ar-SA"/>
    </w:rPr>
  </w:style>
  <w:style w:type="paragraph" w:customStyle="1" w:styleId="cardtextsmall">
    <w:name w:val="card text small"/>
    <w:basedOn w:val="Normal"/>
    <w:uiPriority w:val="99"/>
    <w:qFormat/>
    <w:rsid w:val="00B40A42"/>
    <w:rPr>
      <w:rFonts w:eastAsia="Times New Roman"/>
      <w:sz w:val="16"/>
    </w:rPr>
  </w:style>
  <w:style w:type="paragraph" w:customStyle="1" w:styleId="CaseListNormal">
    <w:name w:val="Case List Normal"/>
    <w:basedOn w:val="Normal"/>
    <w:uiPriority w:val="99"/>
    <w:qFormat/>
    <w:rsid w:val="00B40A42"/>
    <w:rPr>
      <w:rFonts w:ascii="Times" w:eastAsia="Times New Roman" w:hAnsi="Times"/>
      <w:szCs w:val="26"/>
    </w:rPr>
  </w:style>
  <w:style w:type="paragraph" w:customStyle="1" w:styleId="Body">
    <w:name w:val="Body"/>
    <w:basedOn w:val="Normal"/>
    <w:uiPriority w:val="99"/>
    <w:qFormat/>
    <w:rsid w:val="00B40A42"/>
    <w:pPr>
      <w:outlineLvl w:val="3"/>
    </w:pPr>
    <w:rPr>
      <w:rFonts w:eastAsia="Times New Roman"/>
      <w:szCs w:val="20"/>
    </w:rPr>
  </w:style>
  <w:style w:type="paragraph" w:customStyle="1" w:styleId="3text">
    <w:name w:val="3text"/>
    <w:basedOn w:val="Normal"/>
    <w:uiPriority w:val="99"/>
    <w:qFormat/>
    <w:rsid w:val="00B40A42"/>
    <w:pPr>
      <w:spacing w:before="100" w:beforeAutospacing="1" w:after="100" w:afterAutospacing="1"/>
    </w:pPr>
    <w:rPr>
      <w:rFonts w:eastAsia="Times New Roman"/>
      <w:sz w:val="24"/>
    </w:rPr>
  </w:style>
  <w:style w:type="character" w:customStyle="1" w:styleId="countrytitle1">
    <w:name w:val="countrytitle1"/>
    <w:rsid w:val="00B40A42"/>
    <w:rPr>
      <w:rFonts w:ascii="Verdana" w:hAnsi="Verdana" w:hint="default"/>
      <w:b/>
      <w:bCs/>
      <w:color w:val="293643"/>
      <w:sz w:val="24"/>
      <w:szCs w:val="24"/>
    </w:rPr>
  </w:style>
  <w:style w:type="character" w:customStyle="1" w:styleId="storyheader1">
    <w:name w:val="storyheader1"/>
    <w:rsid w:val="00B40A42"/>
    <w:rPr>
      <w:rFonts w:ascii="Verdana" w:hAnsi="Verdana" w:hint="default"/>
      <w:b/>
      <w:bCs/>
      <w:color w:val="000000"/>
      <w:sz w:val="21"/>
      <w:szCs w:val="21"/>
    </w:rPr>
  </w:style>
  <w:style w:type="paragraph" w:customStyle="1" w:styleId="TimesNewRoman12">
    <w:name w:val="TimesNewRoman12"/>
    <w:uiPriority w:val="99"/>
    <w:qFormat/>
    <w:rsid w:val="00B40A4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B40A42"/>
    <w:pPr>
      <w:spacing w:before="100" w:beforeAutospacing="1" w:after="100" w:afterAutospacing="1"/>
    </w:pPr>
    <w:rPr>
      <w:rFonts w:eastAsia="Times New Roman"/>
      <w:sz w:val="24"/>
    </w:rPr>
  </w:style>
  <w:style w:type="character" w:customStyle="1" w:styleId="cardunderlinedChar0">
    <w:name w:val="card underlined Char"/>
    <w:rsid w:val="00B40A42"/>
    <w:rPr>
      <w:rFonts w:ascii="Arial" w:hAnsi="Arial"/>
      <w:sz w:val="22"/>
      <w:szCs w:val="24"/>
      <w:u w:val="single"/>
      <w:lang w:val="en-US" w:eastAsia="en-US" w:bidi="ar-SA"/>
    </w:rPr>
  </w:style>
  <w:style w:type="paragraph" w:customStyle="1" w:styleId="medium-normal">
    <w:name w:val="medium-normal"/>
    <w:basedOn w:val="Normal"/>
    <w:uiPriority w:val="99"/>
    <w:qFormat/>
    <w:rsid w:val="00B40A4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40A42"/>
    <w:rPr>
      <w:rFonts w:eastAsia="Times New Roman"/>
      <w:color w:val="000000"/>
      <w:sz w:val="18"/>
    </w:rPr>
  </w:style>
  <w:style w:type="paragraph" w:customStyle="1" w:styleId="text1">
    <w:name w:val="text1"/>
    <w:basedOn w:val="Normal"/>
    <w:autoRedefine/>
    <w:uiPriority w:val="99"/>
    <w:qFormat/>
    <w:rsid w:val="00B40A42"/>
    <w:rPr>
      <w:rFonts w:eastAsia="Times New Roman"/>
      <w:szCs w:val="20"/>
    </w:rPr>
  </w:style>
  <w:style w:type="character" w:customStyle="1" w:styleId="article1">
    <w:name w:val="article1"/>
    <w:rsid w:val="00B40A42"/>
    <w:rPr>
      <w:rFonts w:ascii="Verdana" w:hAnsi="Verdana" w:hint="default"/>
      <w:color w:val="333333"/>
      <w:sz w:val="16"/>
      <w:szCs w:val="16"/>
    </w:rPr>
  </w:style>
  <w:style w:type="paragraph" w:customStyle="1" w:styleId="RepeatBlockHeading">
    <w:name w:val="Repeat Block Heading"/>
    <w:basedOn w:val="Normal"/>
    <w:autoRedefine/>
    <w:uiPriority w:val="99"/>
    <w:qFormat/>
    <w:rsid w:val="00B40A42"/>
    <w:pPr>
      <w:jc w:val="center"/>
    </w:pPr>
    <w:rPr>
      <w:rFonts w:eastAsia="Times New Roman"/>
      <w:b/>
      <w:smallCaps/>
      <w:color w:val="000000"/>
      <w:sz w:val="24"/>
      <w:u w:val="thick"/>
    </w:rPr>
  </w:style>
  <w:style w:type="character" w:customStyle="1" w:styleId="Hyperlink6">
    <w:name w:val="Hyperlink6"/>
    <w:rsid w:val="00B40A42"/>
    <w:rPr>
      <w:color w:val="3300CC"/>
      <w:u w:val="single"/>
    </w:rPr>
  </w:style>
  <w:style w:type="paragraph" w:customStyle="1" w:styleId="story-headline">
    <w:name w:val="story-headline"/>
    <w:basedOn w:val="Normal"/>
    <w:uiPriority w:val="99"/>
    <w:qFormat/>
    <w:rsid w:val="00B40A42"/>
    <w:pPr>
      <w:spacing w:before="72" w:after="72"/>
    </w:pPr>
    <w:rPr>
      <w:rFonts w:eastAsia="Times New Roman"/>
      <w:b/>
      <w:bCs/>
      <w:sz w:val="26"/>
      <w:szCs w:val="26"/>
    </w:rPr>
  </w:style>
  <w:style w:type="paragraph" w:customStyle="1" w:styleId="story-body">
    <w:name w:val="story-body"/>
    <w:basedOn w:val="Normal"/>
    <w:uiPriority w:val="99"/>
    <w:qFormat/>
    <w:rsid w:val="00B40A42"/>
    <w:pPr>
      <w:spacing w:before="100" w:beforeAutospacing="1" w:after="100" w:afterAutospacing="1"/>
    </w:pPr>
    <w:rPr>
      <w:rFonts w:eastAsia="Times New Roman"/>
    </w:rPr>
  </w:style>
  <w:style w:type="character" w:customStyle="1" w:styleId="story-posted-date1">
    <w:name w:val="story-posted-date1"/>
    <w:rsid w:val="00B40A42"/>
    <w:rPr>
      <w:rFonts w:ascii="Arial" w:hAnsi="Arial" w:cs="Arial" w:hint="default"/>
      <w:b w:val="0"/>
      <w:bCs w:val="0"/>
      <w:sz w:val="19"/>
      <w:szCs w:val="19"/>
    </w:rPr>
  </w:style>
  <w:style w:type="paragraph" w:customStyle="1" w:styleId="story-dateline">
    <w:name w:val="story-dateline"/>
    <w:basedOn w:val="Normal"/>
    <w:uiPriority w:val="99"/>
    <w:qFormat/>
    <w:rsid w:val="00B40A42"/>
    <w:rPr>
      <w:rFonts w:eastAsia="Times New Roman"/>
      <w:b/>
      <w:bCs/>
    </w:rPr>
  </w:style>
  <w:style w:type="paragraph" w:customStyle="1" w:styleId="TextofCards">
    <w:name w:val="Text of Cards"/>
    <w:basedOn w:val="Normal"/>
    <w:uiPriority w:val="99"/>
    <w:qFormat/>
    <w:rsid w:val="00B40A42"/>
    <w:rPr>
      <w:rFonts w:eastAsia="Times New Roman"/>
      <w:color w:val="000000"/>
      <w:spacing w:val="6"/>
      <w:szCs w:val="23"/>
    </w:rPr>
  </w:style>
  <w:style w:type="paragraph" w:customStyle="1" w:styleId="Corpotesto">
    <w:name w:val="Corpo testo"/>
    <w:basedOn w:val="Normal"/>
    <w:uiPriority w:val="99"/>
    <w:qFormat/>
    <w:rsid w:val="00B40A4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40A42"/>
    <w:rPr>
      <w:rFonts w:eastAsia="SimSun" w:cs="Arial"/>
      <w:b/>
      <w:bCs/>
      <w:iCs/>
      <w:sz w:val="24"/>
      <w:szCs w:val="28"/>
      <w:lang w:val="en-US" w:eastAsia="zh-CN" w:bidi="ar-SA"/>
    </w:rPr>
  </w:style>
  <w:style w:type="paragraph" w:customStyle="1" w:styleId="PageHeading">
    <w:name w:val="Page Heading"/>
    <w:basedOn w:val="Heading2"/>
    <w:uiPriority w:val="99"/>
    <w:qFormat/>
    <w:rsid w:val="00B40A42"/>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B40A42"/>
  </w:style>
  <w:style w:type="paragraph" w:customStyle="1" w:styleId="tagCharChar1Char">
    <w:name w:val="tag Char Char1 Char"/>
    <w:uiPriority w:val="99"/>
    <w:qFormat/>
    <w:rsid w:val="00B40A42"/>
    <w:rPr>
      <w:rFonts w:eastAsia="Times New Roman"/>
      <w:b/>
      <w:bCs/>
      <w:sz w:val="24"/>
      <w:szCs w:val="24"/>
    </w:rPr>
  </w:style>
  <w:style w:type="character" w:customStyle="1" w:styleId="textmedium">
    <w:name w:val="textmedium"/>
    <w:basedOn w:val="DefaultParagraphFont"/>
    <w:rsid w:val="00B40A42"/>
  </w:style>
  <w:style w:type="character" w:customStyle="1" w:styleId="citation1">
    <w:name w:val="citation1"/>
    <w:rsid w:val="00B40A42"/>
    <w:rPr>
      <w:rFonts w:ascii="Verdana" w:hAnsi="Verdana" w:hint="default"/>
      <w:sz w:val="17"/>
      <w:szCs w:val="17"/>
    </w:rPr>
  </w:style>
  <w:style w:type="character" w:customStyle="1" w:styleId="hithighlite">
    <w:name w:val="hithighlite"/>
    <w:basedOn w:val="DefaultParagraphFont"/>
    <w:rsid w:val="00B40A42"/>
  </w:style>
  <w:style w:type="character" w:customStyle="1" w:styleId="articlecontent">
    <w:name w:val="articlecontent"/>
    <w:basedOn w:val="DefaultParagraphFont"/>
    <w:rsid w:val="00B40A42"/>
  </w:style>
  <w:style w:type="paragraph" w:customStyle="1" w:styleId="inside-copy">
    <w:name w:val="inside-copy"/>
    <w:basedOn w:val="Normal"/>
    <w:uiPriority w:val="99"/>
    <w:qFormat/>
    <w:rsid w:val="00B40A4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B40A4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40A4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40A42"/>
  </w:style>
  <w:style w:type="paragraph" w:customStyle="1" w:styleId="ProjectTitleLine">
    <w:name w:val="Project Title Line"/>
    <w:basedOn w:val="Normal"/>
    <w:next w:val="Normal"/>
    <w:autoRedefine/>
    <w:uiPriority w:val="99"/>
    <w:qFormat/>
    <w:rsid w:val="00B40A42"/>
    <w:pPr>
      <w:jc w:val="center"/>
    </w:pPr>
    <w:rPr>
      <w:rFonts w:eastAsia="Times New Roman"/>
      <w:caps/>
      <w:szCs w:val="20"/>
    </w:rPr>
  </w:style>
  <w:style w:type="character" w:customStyle="1" w:styleId="fource1">
    <w:name w:val="fource1"/>
    <w:rsid w:val="00B40A42"/>
    <w:rPr>
      <w:sz w:val="34"/>
      <w:szCs w:val="34"/>
    </w:rPr>
  </w:style>
  <w:style w:type="paragraph" w:customStyle="1" w:styleId="LanguageStrike">
    <w:name w:val="Language Strike"/>
    <w:basedOn w:val="Normal"/>
    <w:next w:val="Normal"/>
    <w:uiPriority w:val="99"/>
    <w:qFormat/>
    <w:rsid w:val="00B40A42"/>
    <w:rPr>
      <w:rFonts w:eastAsia="Times New Roman"/>
      <w:strike/>
    </w:rPr>
  </w:style>
  <w:style w:type="character" w:customStyle="1" w:styleId="LanguageStrikeChar">
    <w:name w:val="Language Strike Char"/>
    <w:rsid w:val="00B40A4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40A42"/>
    <w:rPr>
      <w:rFonts w:eastAsia="Times New Roman"/>
      <w:szCs w:val="20"/>
      <w:u w:val="single"/>
    </w:rPr>
  </w:style>
  <w:style w:type="paragraph" w:customStyle="1" w:styleId="Normal10pt">
    <w:name w:val="Normal + 10 pt"/>
    <w:basedOn w:val="Normal"/>
    <w:uiPriority w:val="99"/>
    <w:qFormat/>
    <w:rsid w:val="00B40A42"/>
    <w:rPr>
      <w:rFonts w:eastAsia="Times New Roman"/>
      <w:szCs w:val="20"/>
    </w:rPr>
  </w:style>
  <w:style w:type="paragraph" w:customStyle="1" w:styleId="cardChar1Char">
    <w:name w:val="card Char1 Char"/>
    <w:basedOn w:val="Normal"/>
    <w:uiPriority w:val="99"/>
    <w:qFormat/>
    <w:rsid w:val="00B40A42"/>
    <w:pPr>
      <w:ind w:left="288" w:right="288"/>
    </w:pPr>
    <w:rPr>
      <w:rFonts w:eastAsia="Times New Roman"/>
      <w:szCs w:val="20"/>
    </w:rPr>
  </w:style>
  <w:style w:type="character" w:customStyle="1" w:styleId="normal11">
    <w:name w:val="normal1"/>
    <w:basedOn w:val="DefaultParagraphFont"/>
    <w:rsid w:val="00B40A42"/>
  </w:style>
  <w:style w:type="character" w:customStyle="1" w:styleId="ds">
    <w:name w:val="ds"/>
    <w:basedOn w:val="DefaultParagraphFont"/>
    <w:rsid w:val="00B40A42"/>
  </w:style>
  <w:style w:type="character" w:customStyle="1" w:styleId="UnderliningChar1">
    <w:name w:val="Underlining Char1"/>
    <w:rsid w:val="00B40A42"/>
    <w:rPr>
      <w:rFonts w:ascii="Arial Narrow" w:hAnsi="Arial Narrow"/>
      <w:szCs w:val="24"/>
      <w:u w:val="single"/>
      <w:lang w:val="en-US" w:eastAsia="en-US" w:bidi="ar-SA"/>
    </w:rPr>
  </w:style>
  <w:style w:type="character" w:customStyle="1" w:styleId="UnderliningChar2">
    <w:name w:val="Underlining Char2"/>
    <w:rsid w:val="00B40A42"/>
    <w:rPr>
      <w:rFonts w:ascii="Arial Narrow" w:hAnsi="Arial Narrow"/>
      <w:szCs w:val="24"/>
      <w:u w:val="single"/>
      <w:lang w:val="en-US" w:eastAsia="en-US" w:bidi="ar-SA"/>
    </w:rPr>
  </w:style>
  <w:style w:type="character" w:customStyle="1" w:styleId="MicroTextChar1">
    <w:name w:val="MicroText Char1"/>
    <w:rsid w:val="00B40A42"/>
    <w:rPr>
      <w:rFonts w:ascii="Arial Narrow" w:hAnsi="Arial Narrow"/>
      <w:sz w:val="12"/>
      <w:szCs w:val="24"/>
      <w:lang w:val="en-US" w:eastAsia="en-US" w:bidi="ar-SA"/>
    </w:rPr>
  </w:style>
  <w:style w:type="paragraph" w:customStyle="1" w:styleId="CM12">
    <w:name w:val="CM12"/>
    <w:basedOn w:val="Default"/>
    <w:next w:val="Default"/>
    <w:uiPriority w:val="99"/>
    <w:qFormat/>
    <w:rsid w:val="00B40A42"/>
    <w:pPr>
      <w:spacing w:line="320" w:lineRule="atLeast"/>
    </w:pPr>
    <w:rPr>
      <w:rFonts w:ascii="Granjon LT Std" w:hAnsi="Granjon LT Std"/>
      <w:color w:val="auto"/>
    </w:rPr>
  </w:style>
  <w:style w:type="paragraph" w:customStyle="1" w:styleId="CM44">
    <w:name w:val="CM44"/>
    <w:basedOn w:val="Default"/>
    <w:next w:val="Default"/>
    <w:uiPriority w:val="99"/>
    <w:qFormat/>
    <w:rsid w:val="00B40A42"/>
    <w:pPr>
      <w:spacing w:after="480"/>
    </w:pPr>
    <w:rPr>
      <w:rFonts w:ascii="Granjon LT Std" w:hAnsi="Granjon LT Std"/>
      <w:color w:val="auto"/>
    </w:rPr>
  </w:style>
  <w:style w:type="paragraph" w:customStyle="1" w:styleId="CM10">
    <w:name w:val="CM10"/>
    <w:basedOn w:val="Default"/>
    <w:next w:val="Default"/>
    <w:uiPriority w:val="99"/>
    <w:qFormat/>
    <w:rsid w:val="00B40A42"/>
    <w:pPr>
      <w:spacing w:line="320" w:lineRule="atLeast"/>
    </w:pPr>
    <w:rPr>
      <w:rFonts w:ascii="Granjon LT Std" w:hAnsi="Granjon LT Std"/>
      <w:color w:val="auto"/>
    </w:rPr>
  </w:style>
  <w:style w:type="character" w:styleId="EndnoteReference">
    <w:name w:val="endnote reference"/>
    <w:rsid w:val="00B40A42"/>
    <w:rPr>
      <w:vertAlign w:val="baseline"/>
    </w:rPr>
  </w:style>
  <w:style w:type="paragraph" w:customStyle="1" w:styleId="bold">
    <w:name w:val="bold"/>
    <w:basedOn w:val="Normal"/>
    <w:uiPriority w:val="99"/>
    <w:qFormat/>
    <w:rsid w:val="00B40A4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40A42"/>
    <w:rPr>
      <w:rFonts w:eastAsia="Times New Roman"/>
      <w:strike/>
      <w:szCs w:val="20"/>
    </w:rPr>
  </w:style>
  <w:style w:type="paragraph" w:customStyle="1" w:styleId="textbodyblack">
    <w:name w:val="textbodyblack"/>
    <w:basedOn w:val="Normal"/>
    <w:uiPriority w:val="99"/>
    <w:qFormat/>
    <w:rsid w:val="00B40A42"/>
    <w:pPr>
      <w:spacing w:before="100" w:beforeAutospacing="1" w:after="100" w:afterAutospacing="1"/>
    </w:pPr>
    <w:rPr>
      <w:rFonts w:eastAsia="Times New Roman"/>
      <w:sz w:val="24"/>
    </w:rPr>
  </w:style>
  <w:style w:type="character" w:customStyle="1" w:styleId="DefaultPara">
    <w:name w:val="Default Para"/>
    <w:rsid w:val="00B40A42"/>
    <w:rPr>
      <w:sz w:val="20"/>
    </w:rPr>
  </w:style>
  <w:style w:type="character" w:customStyle="1" w:styleId="SYSHYPERTEXT">
    <w:name w:val="SYS_HYPERTEXT"/>
    <w:rsid w:val="00B40A42"/>
    <w:rPr>
      <w:color w:val="0000FF"/>
      <w:u w:val="single"/>
    </w:rPr>
  </w:style>
  <w:style w:type="character" w:customStyle="1" w:styleId="Hyperlink1">
    <w:name w:val="Hyperlink1"/>
    <w:rsid w:val="00B40A4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40A4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40A42"/>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40A4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B40A42"/>
    <w:rPr>
      <w:rFonts w:ascii="Georgia" w:hAnsi="Georgia"/>
      <w:b/>
      <w:emboss/>
      <w:color w:val="000000"/>
      <w:sz w:val="48"/>
      <w:szCs w:val="48"/>
      <w:lang w:val="en-US" w:eastAsia="en-US" w:bidi="ar-SA"/>
    </w:rPr>
  </w:style>
  <w:style w:type="character" w:customStyle="1" w:styleId="citationunderlineChar">
    <w:name w:val="citation/underline Char"/>
    <w:rsid w:val="00B40A42"/>
    <w:rPr>
      <w:b/>
      <w:sz w:val="24"/>
      <w:szCs w:val="24"/>
      <w:u w:val="single"/>
      <w:lang w:val="en-US" w:eastAsia="en-US" w:bidi="ar-SA"/>
    </w:rPr>
  </w:style>
  <w:style w:type="character" w:customStyle="1" w:styleId="StyleTagTimesNewRomanChar">
    <w:name w:val="Style Tag + Times New Roman Char"/>
    <w:rsid w:val="00B40A42"/>
    <w:rPr>
      <w:b/>
      <w:bCs/>
      <w:noProof w:val="0"/>
      <w:sz w:val="24"/>
      <w:szCs w:val="24"/>
      <w:lang w:val="en-US" w:eastAsia="en-US" w:bidi="ar-SA"/>
    </w:rPr>
  </w:style>
  <w:style w:type="character" w:customStyle="1" w:styleId="ShrinkChar">
    <w:name w:val="Shrink Char"/>
    <w:link w:val="Shrink"/>
    <w:rsid w:val="00B40A42"/>
    <w:rPr>
      <w:rFonts w:cs="Courier"/>
      <w:bCs/>
      <w:sz w:val="16"/>
      <w:szCs w:val="16"/>
    </w:rPr>
  </w:style>
  <w:style w:type="paragraph" w:customStyle="1" w:styleId="SmallCard">
    <w:name w:val="Small Card"/>
    <w:basedOn w:val="Normal"/>
    <w:uiPriority w:val="99"/>
    <w:qFormat/>
    <w:rsid w:val="00B40A4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40A42"/>
    <w:rPr>
      <w:rFonts w:ascii="Arial Narrow" w:hAnsi="Arial Narrow" w:cs="Arial"/>
      <w:b/>
      <w:bCs/>
      <w:iCs/>
      <w:sz w:val="24"/>
      <w:szCs w:val="28"/>
      <w:lang w:val="en-US" w:eastAsia="en-US" w:bidi="ar-SA"/>
    </w:rPr>
  </w:style>
  <w:style w:type="character" w:customStyle="1" w:styleId="UnderliningCharChar">
    <w:name w:val="Underlining Char Char"/>
    <w:rsid w:val="00B40A42"/>
    <w:rPr>
      <w:rFonts w:ascii="Arial Narrow" w:hAnsi="Arial Narrow"/>
      <w:szCs w:val="24"/>
      <w:u w:val="single"/>
      <w:lang w:val="en-US" w:eastAsia="en-US" w:bidi="ar-SA"/>
    </w:rPr>
  </w:style>
  <w:style w:type="character" w:customStyle="1" w:styleId="StyleArialNarrow12ptBold">
    <w:name w:val="Style Arial Narrow 12 pt Bold"/>
    <w:rsid w:val="00B40A42"/>
    <w:rPr>
      <w:rFonts w:ascii="Arial Narrow" w:hAnsi="Arial Narrow"/>
      <w:b/>
      <w:bCs/>
      <w:sz w:val="24"/>
    </w:rPr>
  </w:style>
  <w:style w:type="character" w:customStyle="1" w:styleId="Style1CharChar">
    <w:name w:val="Style1 Char Char"/>
    <w:rsid w:val="00B40A4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40A4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40A42"/>
    <w:rPr>
      <w:u w:val="single"/>
    </w:rPr>
  </w:style>
  <w:style w:type="character" w:customStyle="1" w:styleId="UnderlinedCharChar1">
    <w:name w:val="Underlined Char Char1"/>
    <w:rsid w:val="00B40A42"/>
    <w:rPr>
      <w:rFonts w:ascii="Bell MT" w:eastAsia="Times New Roman" w:hAnsi="Bell MT"/>
      <w:bCs/>
      <w:iCs/>
      <w:sz w:val="22"/>
      <w:u w:val="single"/>
    </w:rPr>
  </w:style>
  <w:style w:type="character" w:customStyle="1" w:styleId="Heading2CharChar2">
    <w:name w:val="Heading 2 Char Char2"/>
    <w:rsid w:val="00B40A42"/>
    <w:rPr>
      <w:rFonts w:cs="Arial"/>
      <w:b/>
      <w:bCs/>
      <w:iCs/>
      <w:sz w:val="22"/>
      <w:szCs w:val="28"/>
      <w:lang w:val="en-US" w:eastAsia="en-US" w:bidi="ar-SA"/>
    </w:rPr>
  </w:style>
  <w:style w:type="character" w:customStyle="1" w:styleId="doctitle">
    <w:name w:val="doctitle"/>
    <w:rsid w:val="00B40A42"/>
  </w:style>
  <w:style w:type="paragraph" w:customStyle="1" w:styleId="CiteCorrected">
    <w:name w:val="Cite Corrected"/>
    <w:basedOn w:val="Normal"/>
    <w:link w:val="CiteCorrectedChar"/>
    <w:qFormat/>
    <w:rsid w:val="00B40A42"/>
    <w:rPr>
      <w:rFonts w:eastAsia="Times New Roman"/>
      <w:b/>
      <w:bCs/>
      <w:sz w:val="24"/>
      <w:szCs w:val="16"/>
      <w:u w:val="single"/>
    </w:rPr>
  </w:style>
  <w:style w:type="character" w:customStyle="1" w:styleId="CiteCorrectedChar">
    <w:name w:val="Cite Corrected Char"/>
    <w:link w:val="CiteCorrected"/>
    <w:rsid w:val="00B40A42"/>
    <w:rPr>
      <w:rFonts w:ascii="Georgia" w:eastAsia="Times New Roman" w:hAnsi="Georgia"/>
      <w:b/>
      <w:bCs/>
      <w:sz w:val="24"/>
      <w:szCs w:val="16"/>
      <w:u w:val="single"/>
    </w:rPr>
  </w:style>
  <w:style w:type="character" w:customStyle="1" w:styleId="cardtext-underlined">
    <w:name w:val="card text- underlined"/>
    <w:rsid w:val="00B40A42"/>
    <w:rPr>
      <w:rFonts w:ascii="Garamond" w:hAnsi="Garamond"/>
      <w:u w:val="single"/>
    </w:rPr>
  </w:style>
  <w:style w:type="numbering" w:customStyle="1" w:styleId="NoList6">
    <w:name w:val="No List6"/>
    <w:next w:val="NoList"/>
    <w:uiPriority w:val="99"/>
    <w:semiHidden/>
    <w:unhideWhenUsed/>
    <w:rsid w:val="00B40A42"/>
  </w:style>
  <w:style w:type="numbering" w:customStyle="1" w:styleId="NoList7">
    <w:name w:val="No List7"/>
    <w:next w:val="NoList"/>
    <w:semiHidden/>
    <w:unhideWhenUsed/>
    <w:rsid w:val="00B40A42"/>
  </w:style>
  <w:style w:type="character" w:customStyle="1" w:styleId="stylestylebold12pt">
    <w:name w:val="stylestylebold12pt"/>
    <w:basedOn w:val="DefaultParagraphFont"/>
    <w:rsid w:val="00B40A42"/>
  </w:style>
  <w:style w:type="character" w:customStyle="1" w:styleId="styleboldunderline">
    <w:name w:val="styleboldunderline"/>
    <w:basedOn w:val="DefaultParagraphFont"/>
    <w:rsid w:val="00B40A42"/>
  </w:style>
  <w:style w:type="character" w:customStyle="1" w:styleId="Styleunderline11ptBold">
    <w:name w:val="Style underline + 11 pt Bold"/>
    <w:rsid w:val="00B40A42"/>
    <w:rPr>
      <w:rFonts w:ascii="Times New Roman" w:hAnsi="Times New Roman"/>
      <w:b/>
      <w:bCs w:val="0"/>
      <w:sz w:val="20"/>
      <w:u w:val="single"/>
    </w:rPr>
  </w:style>
  <w:style w:type="paragraph" w:customStyle="1" w:styleId="story-body-text">
    <w:name w:val="story-body-text"/>
    <w:basedOn w:val="Normal"/>
    <w:uiPriority w:val="99"/>
    <w:qFormat/>
    <w:rsid w:val="00B40A42"/>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40A42"/>
  </w:style>
  <w:style w:type="character" w:customStyle="1" w:styleId="BriefTitleChar">
    <w:name w:val="Brief Title Char"/>
    <w:basedOn w:val="DefaultParagraphFont"/>
    <w:rsid w:val="00B40A42"/>
    <w:rPr>
      <w:b/>
      <w:sz w:val="24"/>
      <w:szCs w:val="24"/>
      <w:u w:val="single"/>
      <w:lang w:val="en-US" w:eastAsia="en-US" w:bidi="ar-SA"/>
    </w:rPr>
  </w:style>
  <w:style w:type="paragraph" w:customStyle="1" w:styleId="BriefTitle2">
    <w:name w:val="Brief Title 2"/>
    <w:basedOn w:val="Heading1"/>
    <w:uiPriority w:val="99"/>
    <w:qFormat/>
    <w:rsid w:val="00B40A4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40A42"/>
    <w:rPr>
      <w:b/>
      <w:sz w:val="24"/>
      <w:szCs w:val="24"/>
      <w:u w:val="single"/>
      <w:lang w:val="en-US" w:eastAsia="en-US" w:bidi="ar-SA"/>
    </w:rPr>
  </w:style>
  <w:style w:type="paragraph" w:customStyle="1" w:styleId="cards0">
    <w:name w:val="cards"/>
    <w:basedOn w:val="Normal"/>
    <w:uiPriority w:val="99"/>
    <w:qFormat/>
    <w:rsid w:val="00B40A42"/>
    <w:rPr>
      <w:rFonts w:eastAsia="Calibri"/>
    </w:rPr>
  </w:style>
  <w:style w:type="character" w:customStyle="1" w:styleId="StyleStyle4CharTimesNewRoman11pt1">
    <w:name w:val="Style Style4 Char + Times New Roman 11 pt1"/>
    <w:basedOn w:val="DefaultParagraphFont"/>
    <w:rsid w:val="00B40A42"/>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40A42"/>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40A42"/>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B40A42"/>
    <w:rPr>
      <w:sz w:val="20"/>
      <w:u w:val="single"/>
    </w:rPr>
  </w:style>
  <w:style w:type="character" w:customStyle="1" w:styleId="FootnoteTextChar1">
    <w:name w:val="Footnote Text Char1"/>
    <w:basedOn w:val="DefaultParagraphFont"/>
    <w:uiPriority w:val="99"/>
    <w:rsid w:val="00B40A42"/>
    <w:rPr>
      <w:rFonts w:ascii="Georgia" w:hAnsi="Georgia"/>
      <w:sz w:val="20"/>
      <w:szCs w:val="20"/>
    </w:rPr>
  </w:style>
  <w:style w:type="character" w:customStyle="1" w:styleId="SubtitleChar1">
    <w:name w:val="Subtitle Char1"/>
    <w:aliases w:val="Underlined card text Char1"/>
    <w:basedOn w:val="DefaultParagraphFont"/>
    <w:uiPriority w:val="11"/>
    <w:rsid w:val="00B40A42"/>
    <w:rPr>
      <w:rFonts w:eastAsiaTheme="minorEastAsia"/>
      <w:color w:val="5A5A5A" w:themeColor="text1" w:themeTint="A5"/>
      <w:spacing w:val="15"/>
    </w:rPr>
  </w:style>
  <w:style w:type="character" w:customStyle="1" w:styleId="StyleCardText11ptUnderlineChar">
    <w:name w:val="Style Card Text + 11 pt Underline Char"/>
    <w:link w:val="StyleCardText11ptUnderline"/>
    <w:locked/>
    <w:rsid w:val="00B40A42"/>
    <w:rPr>
      <w:szCs w:val="24"/>
      <w:u w:val="single"/>
    </w:rPr>
  </w:style>
  <w:style w:type="paragraph" w:customStyle="1" w:styleId="StyleCardText11ptUnderline">
    <w:name w:val="Style Card Text + 11 pt Underline"/>
    <w:link w:val="StyleCardText11ptUnderlineChar"/>
    <w:qFormat/>
    <w:rsid w:val="00B40A42"/>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B40A42"/>
    <w:rPr>
      <w:rFonts w:ascii="Georgia" w:hAnsi="Georgia"/>
      <w:sz w:val="16"/>
      <w:szCs w:val="24"/>
    </w:rPr>
  </w:style>
  <w:style w:type="paragraph" w:customStyle="1" w:styleId="StyleMinimizedText11pt">
    <w:name w:val="Style Minimized Text + 11 pt"/>
    <w:basedOn w:val="Normal"/>
    <w:link w:val="StyleMinimizedText11ptChar"/>
    <w:qFormat/>
    <w:rsid w:val="00B40A42"/>
    <w:rPr>
      <w:sz w:val="16"/>
      <w:szCs w:val="24"/>
    </w:rPr>
  </w:style>
  <w:style w:type="character" w:customStyle="1" w:styleId="StyleMinimizedText11pt1Char">
    <w:name w:val="Style Minimized Text + 11 pt1 Char"/>
    <w:basedOn w:val="DefaultParagraphFont"/>
    <w:link w:val="StyleMinimizedText11pt1"/>
    <w:locked/>
    <w:rsid w:val="00B40A42"/>
    <w:rPr>
      <w:rFonts w:ascii="Georgia" w:hAnsi="Georgia"/>
      <w:sz w:val="16"/>
      <w:szCs w:val="24"/>
    </w:rPr>
  </w:style>
  <w:style w:type="paragraph" w:customStyle="1" w:styleId="StyleMinimizedText11pt1">
    <w:name w:val="Style Minimized Text + 11 pt1"/>
    <w:basedOn w:val="Normal"/>
    <w:link w:val="StyleMinimizedText11pt1Char"/>
    <w:qFormat/>
    <w:rsid w:val="00B40A42"/>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B40A42"/>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B40A42"/>
    <w:rPr>
      <w:rFonts w:eastAsia="SimSun"/>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40A42"/>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40A42"/>
    <w:rPr>
      <w:rFonts w:eastAsia="SimSun"/>
      <w:b/>
      <w:bCs/>
      <w:szCs w:val="24"/>
      <w:u w:val="single"/>
    </w:rPr>
  </w:style>
  <w:style w:type="character" w:customStyle="1" w:styleId="Debate-CardSmalltextF2Char">
    <w:name w:val="Debate- Card Small text F2 Char"/>
    <w:link w:val="Debate-CardSmalltextF2"/>
    <w:locked/>
    <w:rsid w:val="00B40A42"/>
    <w:rPr>
      <w:rFonts w:ascii="Arial Narrow" w:hAnsi="Arial Narrow"/>
      <w:sz w:val="16"/>
    </w:rPr>
  </w:style>
  <w:style w:type="paragraph" w:customStyle="1" w:styleId="Debate-CardSmalltextF2">
    <w:name w:val="Debate- Card Small text F2"/>
    <w:basedOn w:val="Normal"/>
    <w:next w:val="Normal"/>
    <w:link w:val="Debate-CardSmalltextF2Char"/>
    <w:qFormat/>
    <w:rsid w:val="00B40A42"/>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B40A42"/>
    <w:rPr>
      <w:rFonts w:ascii="Arial Narrow" w:hAnsi="Arial Narrow"/>
      <w:b/>
      <w:sz w:val="18"/>
      <w:u w:val="single"/>
    </w:rPr>
  </w:style>
  <w:style w:type="paragraph" w:customStyle="1" w:styleId="Debate-EmphasizedText-F5">
    <w:name w:val="Debate- Emphasized Text- F5"/>
    <w:basedOn w:val="Normal"/>
    <w:link w:val="Debate-EmphasizedText-F5Char"/>
    <w:qFormat/>
    <w:rsid w:val="00B40A42"/>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B40A4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40A42"/>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B40A42"/>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B40A42"/>
    <w:rPr>
      <w:rFonts w:ascii="Times New Roman" w:eastAsia="Times New Roman" w:hAnsi="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B40A42"/>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B40A42"/>
    <w:pPr>
      <w:spacing w:line="259" w:lineRule="auto"/>
    </w:pPr>
    <w:rPr>
      <w:rFonts w:ascii="Georgia" w:hAnsi="Georgia"/>
      <w:sz w:val="20"/>
    </w:rPr>
  </w:style>
  <w:style w:type="character" w:customStyle="1" w:styleId="StyleStyle49pt3Char">
    <w:name w:val="Style Style4 + 9 pt3 Char"/>
    <w:basedOn w:val="Style4Char"/>
    <w:link w:val="StyleStyle49pt3"/>
    <w:locked/>
    <w:rsid w:val="00B40A42"/>
    <w:rPr>
      <w:rFonts w:ascii="Georgia" w:eastAsia="Times New Roman" w:hAnsi="Georgia" w:cs="Times New Roman"/>
      <w:szCs w:val="24"/>
      <w:u w:val="single"/>
    </w:rPr>
  </w:style>
  <w:style w:type="paragraph" w:customStyle="1" w:styleId="StyleStyle49pt3">
    <w:name w:val="Style Style4 + 9 pt3"/>
    <w:basedOn w:val="Style4"/>
    <w:link w:val="StyleStyle49pt3Char"/>
    <w:qFormat/>
    <w:rsid w:val="00B40A42"/>
    <w:pPr>
      <w:ind w:left="0" w:firstLine="0"/>
    </w:pPr>
    <w:rPr>
      <w:rFonts w:eastAsia="Times New Roman" w:cs="Times New Roman"/>
      <w:szCs w:val="24"/>
    </w:rPr>
  </w:style>
  <w:style w:type="character" w:customStyle="1" w:styleId="StyleStyle4BoldChar">
    <w:name w:val="Style Style4 + Bold Char"/>
    <w:basedOn w:val="Style4Char"/>
    <w:link w:val="StyleStyle4Bold"/>
    <w:locked/>
    <w:rsid w:val="00B40A42"/>
    <w:rPr>
      <w:rFonts w:ascii="Georgia" w:eastAsia="Times New Roman" w:hAnsi="Georgia" w:cs="Times New Roman"/>
      <w:szCs w:val="24"/>
      <w:u w:val="single"/>
    </w:rPr>
  </w:style>
  <w:style w:type="paragraph" w:customStyle="1" w:styleId="StyleStyle4Bold">
    <w:name w:val="Style Style4 + Bold"/>
    <w:basedOn w:val="Style4"/>
    <w:link w:val="StyleStyle4BoldChar"/>
    <w:qFormat/>
    <w:rsid w:val="00B40A42"/>
    <w:pPr>
      <w:ind w:left="0" w:firstLine="0"/>
    </w:pPr>
    <w:rPr>
      <w:rFonts w:eastAsia="Times New Roman" w:cs="Times New Roman"/>
      <w:szCs w:val="24"/>
    </w:rPr>
  </w:style>
  <w:style w:type="character" w:customStyle="1" w:styleId="CircledChar">
    <w:name w:val="Circled Char"/>
    <w:basedOn w:val="CardTextChar1"/>
    <w:link w:val="Circled"/>
    <w:locked/>
    <w:rsid w:val="00B40A42"/>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40A42"/>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40A42"/>
    <w:rPr>
      <w:rFonts w:ascii="Georgia" w:eastAsia="Times New Roman" w:hAnsi="Georgia" w:cs="Times New Roman"/>
      <w:szCs w:val="24"/>
      <w:u w:val="single"/>
    </w:rPr>
  </w:style>
  <w:style w:type="paragraph" w:customStyle="1" w:styleId="StyleStyle411pt1">
    <w:name w:val="Style Style4 + 11 pt1"/>
    <w:basedOn w:val="Style4"/>
    <w:link w:val="StyleStyle411pt1Char"/>
    <w:qFormat/>
    <w:rsid w:val="00B40A42"/>
    <w:pPr>
      <w:ind w:left="0" w:firstLine="0"/>
    </w:pPr>
    <w:rPr>
      <w:rFonts w:eastAsia="Times New Roman" w:cs="Times New Roman"/>
      <w:szCs w:val="24"/>
    </w:rPr>
  </w:style>
  <w:style w:type="character" w:customStyle="1" w:styleId="StyleBoldandUnderlineChar11ptChar">
    <w:name w:val="Style Bold and Underline Char + 11 pt Char"/>
    <w:basedOn w:val="BoldandUnderlineCharChar2"/>
    <w:link w:val="StyleBoldandUnderlineChar11pt"/>
    <w:locked/>
    <w:rsid w:val="00B40A42"/>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40A42"/>
    <w:rPr>
      <w:b/>
      <w:bCs w:val="0"/>
      <w:u w:val="single"/>
      <w:lang w:val="en-US" w:eastAsia="en-US" w:bidi="ar-SA"/>
    </w:rPr>
  </w:style>
  <w:style w:type="paragraph" w:customStyle="1" w:styleId="StyleBoldandUnderlineChar11pt">
    <w:name w:val="Style Bold and Underline Char + 11 pt"/>
    <w:link w:val="StyleBoldandUnderlineChar11ptChar"/>
    <w:qFormat/>
    <w:rsid w:val="00B40A42"/>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40A42"/>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B40A42"/>
    <w:rPr>
      <w:rFonts w:eastAsia="Times New Roman"/>
      <w:szCs w:val="24"/>
    </w:rPr>
  </w:style>
  <w:style w:type="character" w:customStyle="1" w:styleId="StyleBoldandUnderlineChar11ptNotBoldChar">
    <w:name w:val="Style Bold and Underline Char + 11 pt Not Bold Char"/>
    <w:basedOn w:val="BoldandUnderlineCharChar2"/>
    <w:link w:val="StyleBoldandUnderlineChar11ptNotBold"/>
    <w:locked/>
    <w:rsid w:val="00B40A42"/>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40A4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40A4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B40A42"/>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B40A42"/>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B40A42"/>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ocked/>
    <w:rsid w:val="00B40A42"/>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B40A42"/>
    <w:rPr>
      <w:rFonts w:ascii="Georgia" w:eastAsia="Times New Roman" w:hAnsi="Georgia"/>
      <w:szCs w:val="20"/>
    </w:rPr>
  </w:style>
  <w:style w:type="paragraph" w:customStyle="1" w:styleId="StylecardCharCharArialNarrow9pt">
    <w:name w:val="Style card Char Char + Arial Narrow 9 pt"/>
    <w:link w:val="StylecardCharCharArialNarrow9ptChar"/>
    <w:qFormat/>
    <w:rsid w:val="00B40A42"/>
    <w:pPr>
      <w:ind w:left="288" w:right="288"/>
    </w:pPr>
    <w:rPr>
      <w:rFonts w:ascii="Georgia" w:eastAsia="Times New Roman" w:hAnsi="Georgia"/>
      <w:szCs w:val="20"/>
    </w:rPr>
  </w:style>
  <w:style w:type="character" w:customStyle="1" w:styleId="StyleCardTextArialNarrow9ptChar">
    <w:name w:val="Style Card Text + Arial Narrow 9 pt Char"/>
    <w:basedOn w:val="CardTextChar10"/>
    <w:link w:val="StyleCardTextArialNarrow9pt"/>
    <w:locked/>
    <w:rsid w:val="00B40A4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40A42"/>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40A42"/>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B40A4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40A42"/>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B40A42"/>
    <w:rPr>
      <w:rFonts w:ascii="Georgia" w:eastAsia="Times New Roman" w:hAnsi="Georgia"/>
      <w:sz w:val="16"/>
      <w:szCs w:val="24"/>
    </w:rPr>
  </w:style>
  <w:style w:type="paragraph" w:customStyle="1" w:styleId="Textsmall0">
    <w:name w:val="Textsmall"/>
    <w:basedOn w:val="Normal"/>
    <w:next w:val="Normal"/>
    <w:link w:val="TextsmallChar0"/>
    <w:qFormat/>
    <w:rsid w:val="00B40A42"/>
    <w:rPr>
      <w:rFonts w:eastAsia="Times New Roman"/>
      <w:sz w:val="16"/>
      <w:szCs w:val="24"/>
    </w:rPr>
  </w:style>
  <w:style w:type="character" w:customStyle="1" w:styleId="StyleStyle49pt10Char">
    <w:name w:val="Style Style4 + 9 pt10 Char"/>
    <w:basedOn w:val="Style4Char"/>
    <w:link w:val="StyleStyle49pt10"/>
    <w:locked/>
    <w:rsid w:val="00B40A42"/>
    <w:rPr>
      <w:rFonts w:ascii="Georgia" w:eastAsia="Times New Roman" w:hAnsi="Georgia" w:cs="Times New Roman"/>
      <w:szCs w:val="24"/>
      <w:u w:val="single"/>
    </w:rPr>
  </w:style>
  <w:style w:type="paragraph" w:customStyle="1" w:styleId="StyleStyle49pt10">
    <w:name w:val="Style Style4 + 9 pt10"/>
    <w:basedOn w:val="Style4"/>
    <w:link w:val="StyleStyle49pt10Char"/>
    <w:qFormat/>
    <w:rsid w:val="00B40A42"/>
    <w:pPr>
      <w:ind w:left="0" w:firstLine="0"/>
    </w:pPr>
    <w:rPr>
      <w:rFonts w:eastAsia="Times New Roman" w:cs="Times New Roman"/>
      <w:szCs w:val="24"/>
    </w:rPr>
  </w:style>
  <w:style w:type="character" w:customStyle="1" w:styleId="StyleStyle49ptBold7Char">
    <w:name w:val="Style Style4 + 9 pt Bold7 Char"/>
    <w:link w:val="StyleStyle49ptBold7"/>
    <w:locked/>
    <w:rsid w:val="00B40A42"/>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B40A42"/>
    <w:pPr>
      <w:ind w:left="0" w:firstLine="0"/>
    </w:pPr>
    <w:rPr>
      <w:rFonts w:ascii="Times New Roman" w:eastAsia="Times New Roman" w:hAnsi="Times New Roman" w:cs="Times New Roman"/>
      <w:b/>
      <w:bCs/>
      <w:szCs w:val="24"/>
    </w:rPr>
  </w:style>
  <w:style w:type="character" w:customStyle="1" w:styleId="NormalUnderlineChar">
    <w:name w:val="Normal Underline Char"/>
    <w:link w:val="NormalUnderline"/>
    <w:locked/>
    <w:rsid w:val="00B40A42"/>
    <w:rPr>
      <w:rFonts w:ascii="Georgia" w:eastAsia="Times New Roman" w:hAnsi="Georgia"/>
      <w:szCs w:val="24"/>
      <w:u w:val="single"/>
    </w:rPr>
  </w:style>
  <w:style w:type="paragraph" w:customStyle="1" w:styleId="NormalUnderline">
    <w:name w:val="Normal Underline"/>
    <w:basedOn w:val="Normal"/>
    <w:link w:val="NormalUnderlineChar"/>
    <w:qFormat/>
    <w:rsid w:val="00B40A42"/>
    <w:pPr>
      <w:ind w:left="288"/>
    </w:pPr>
    <w:rPr>
      <w:rFonts w:eastAsia="Times New Roman"/>
      <w:szCs w:val="24"/>
      <w:u w:val="single"/>
    </w:rPr>
  </w:style>
  <w:style w:type="paragraph" w:customStyle="1" w:styleId="Underlinestyle0">
    <w:name w:val="Underline style"/>
    <w:basedOn w:val="Normal"/>
    <w:uiPriority w:val="99"/>
    <w:qFormat/>
    <w:rsid w:val="00B40A42"/>
    <w:rPr>
      <w:rFonts w:eastAsia="Times New Roman"/>
      <w:u w:val="single"/>
    </w:rPr>
  </w:style>
  <w:style w:type="paragraph" w:customStyle="1" w:styleId="WW-Default1">
    <w:name w:val="WW-Default1"/>
    <w:basedOn w:val="Normal"/>
    <w:uiPriority w:val="99"/>
    <w:qFormat/>
    <w:rsid w:val="00B40A42"/>
    <w:pPr>
      <w:suppressAutoHyphens/>
    </w:pPr>
    <w:rPr>
      <w:rFonts w:eastAsia="Times New Roman"/>
      <w:b/>
      <w:bCs/>
      <w:szCs w:val="20"/>
      <w:lang w:eastAsia="ar-SA"/>
    </w:rPr>
  </w:style>
  <w:style w:type="paragraph" w:customStyle="1" w:styleId="CardStyle">
    <w:name w:val="Card Style"/>
    <w:basedOn w:val="Normal"/>
    <w:link w:val="CardStyleChar"/>
    <w:qFormat/>
    <w:rsid w:val="00B40A42"/>
    <w:rPr>
      <w:rFonts w:eastAsia="Times New Roman"/>
    </w:rPr>
  </w:style>
  <w:style w:type="character" w:customStyle="1" w:styleId="Stylecard11ptChar">
    <w:name w:val="Style card + 11 pt Char"/>
    <w:link w:val="Stylecard11pt"/>
    <w:locked/>
    <w:rsid w:val="00B40A42"/>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B40A42"/>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B40A42"/>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B40A42"/>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40A42"/>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40A42"/>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uiPriority w:val="99"/>
    <w:qFormat/>
    <w:rsid w:val="00B40A42"/>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40A42"/>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B40A42"/>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B40A42"/>
    <w:rPr>
      <w:b/>
      <w:szCs w:val="24"/>
      <w:u w:val="single"/>
    </w:rPr>
  </w:style>
  <w:style w:type="paragraph" w:customStyle="1" w:styleId="BoldandUnderline">
    <w:name w:val="Bold and Underline"/>
    <w:basedOn w:val="Normal"/>
    <w:link w:val="BoldandUnderlineChar"/>
    <w:qFormat/>
    <w:rsid w:val="00B40A42"/>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B40A42"/>
    <w:rPr>
      <w:rFonts w:ascii="Georgia" w:eastAsia="Times New Roman" w:hAnsi="Georgia" w:cs="Times New Roman"/>
      <w:szCs w:val="24"/>
      <w:u w:val="single"/>
    </w:rPr>
  </w:style>
  <w:style w:type="paragraph" w:customStyle="1" w:styleId="StyleStyle49ptBold3">
    <w:name w:val="Style Style4 + 9 pt Bold3"/>
    <w:basedOn w:val="Style4"/>
    <w:link w:val="StyleStyle49ptBold3Char"/>
    <w:qFormat/>
    <w:rsid w:val="00B40A42"/>
    <w:pPr>
      <w:ind w:left="0" w:firstLine="0"/>
    </w:pPr>
    <w:rPr>
      <w:rFonts w:eastAsia="Times New Roman" w:cs="Times New Roman"/>
      <w:szCs w:val="24"/>
    </w:rPr>
  </w:style>
  <w:style w:type="character" w:customStyle="1" w:styleId="StyleUnderlining11ptChar">
    <w:name w:val="Style Underlining + 11 pt Char"/>
    <w:basedOn w:val="UnderliningChar"/>
    <w:link w:val="StyleUnderlining11pt"/>
    <w:locked/>
    <w:rsid w:val="00B40A42"/>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B40A42"/>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40A42"/>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B40A42"/>
    <w:rPr>
      <w:rFonts w:eastAsia="Times New Roman"/>
      <w:szCs w:val="24"/>
    </w:rPr>
  </w:style>
  <w:style w:type="character" w:customStyle="1" w:styleId="Stylecard11ptBoldUnderlineChar">
    <w:name w:val="Style card + 11 pt Bold Underline Char"/>
    <w:basedOn w:val="cardChar"/>
    <w:link w:val="Stylecard11ptBoldUnderline"/>
    <w:locked/>
    <w:rsid w:val="00B40A42"/>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B40A42"/>
    <w:pPr>
      <w:ind w:left="288" w:right="288"/>
    </w:pPr>
    <w:rPr>
      <w:rFonts w:ascii="Times New Roman" w:eastAsia="SimSun" w:hAnsi="Times New Roman"/>
      <w:b/>
      <w:bCs/>
      <w:sz w:val="20"/>
      <w:szCs w:val="24"/>
      <w:u w:val="single"/>
      <w:lang w:val="x-none" w:eastAsia="zh-CN"/>
    </w:rPr>
  </w:style>
  <w:style w:type="character" w:customStyle="1" w:styleId="Stylecard8ptChar">
    <w:name w:val="Style card + 8 pt Char"/>
    <w:basedOn w:val="cardChar"/>
    <w:link w:val="Stylecard8pt"/>
    <w:locked/>
    <w:rsid w:val="00B40A42"/>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B40A42"/>
    <w:pPr>
      <w:ind w:left="288" w:right="288"/>
    </w:pPr>
    <w:rPr>
      <w:rFonts w:ascii="Times New Roman" w:eastAsia="Times New Roman" w:hAnsi="Times New Roman"/>
      <w:sz w:val="20"/>
      <w:szCs w:val="24"/>
      <w:u w:val="single"/>
      <w:lang w:val="x-none" w:eastAsia="ar-SA"/>
    </w:rPr>
  </w:style>
  <w:style w:type="paragraph" w:customStyle="1" w:styleId="emactive">
    <w:name w:val="emactive"/>
    <w:basedOn w:val="Normal"/>
    <w:uiPriority w:val="99"/>
    <w:qFormat/>
    <w:rsid w:val="00B40A42"/>
    <w:pPr>
      <w:spacing w:before="100" w:beforeAutospacing="1" w:after="100" w:afterAutospacing="1"/>
    </w:pPr>
    <w:rPr>
      <w:rFonts w:eastAsia="Times New Roman"/>
      <w:sz w:val="24"/>
    </w:rPr>
  </w:style>
  <w:style w:type="paragraph" w:customStyle="1" w:styleId="emready">
    <w:name w:val="emready"/>
    <w:basedOn w:val="Normal"/>
    <w:uiPriority w:val="99"/>
    <w:qFormat/>
    <w:rsid w:val="00B40A42"/>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40A42"/>
    <w:rPr>
      <w:rFonts w:ascii="Times New Roman" w:hAnsi="Times New Roman" w:cs="Times New Roman"/>
      <w:u w:val="single"/>
    </w:rPr>
  </w:style>
  <w:style w:type="paragraph" w:customStyle="1" w:styleId="UnderlinedCardText">
    <w:name w:val="Underlined Card Text"/>
    <w:basedOn w:val="Normal"/>
    <w:link w:val="UnderlinedCardTextChar"/>
    <w:qFormat/>
    <w:rsid w:val="00B40A42"/>
    <w:pPr>
      <w:spacing w:after="200"/>
      <w:contextualSpacing/>
    </w:pPr>
    <w:rPr>
      <w:rFonts w:ascii="Times New Roman" w:hAnsi="Times New Roman" w:cs="Times New Roman"/>
      <w:u w:val="single"/>
    </w:rPr>
  </w:style>
  <w:style w:type="paragraph" w:customStyle="1" w:styleId="Shrink">
    <w:name w:val="Shrink"/>
    <w:link w:val="ShrinkChar"/>
    <w:qFormat/>
    <w:rsid w:val="00B40A42"/>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B40A42"/>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B40A42"/>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B40A42"/>
    <w:rPr>
      <w:rFonts w:eastAsia="Times New Roman" w:cs="Times New Roman"/>
      <w:b/>
      <w:szCs w:val="24"/>
      <w:u w:val="single"/>
    </w:rPr>
  </w:style>
  <w:style w:type="character" w:customStyle="1" w:styleId="CardHighlightChar">
    <w:name w:val="Card Highlight Char"/>
    <w:link w:val="CardHighlight"/>
    <w:locked/>
    <w:rsid w:val="00B40A42"/>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B40A42"/>
    <w:pPr>
      <w:shd w:val="clear" w:color="auto" w:fill="66FFFF"/>
    </w:pPr>
    <w:rPr>
      <w:rFonts w:eastAsia="Calibri"/>
      <w:sz w:val="24"/>
      <w:u w:val="single"/>
    </w:rPr>
  </w:style>
  <w:style w:type="paragraph" w:customStyle="1" w:styleId="BlockHeaderHidden">
    <w:name w:val="Block Header Hidden"/>
    <w:link w:val="BlockHeaderHiddenChar"/>
    <w:qFormat/>
    <w:rsid w:val="00B40A42"/>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40A42"/>
    <w:pPr>
      <w:spacing w:before="100" w:beforeAutospacing="1" w:after="100" w:afterAutospacing="1"/>
    </w:pPr>
    <w:rPr>
      <w:rFonts w:eastAsia="Times New Roman"/>
      <w:sz w:val="24"/>
    </w:rPr>
  </w:style>
  <w:style w:type="paragraph" w:customStyle="1" w:styleId="norma">
    <w:name w:val="norma"/>
    <w:basedOn w:val="Heading3"/>
    <w:uiPriority w:val="99"/>
    <w:qFormat/>
    <w:rsid w:val="00B40A42"/>
    <w:rPr>
      <w:rFonts w:eastAsia="MS Gothic" w:cs="Arial"/>
      <w:sz w:val="24"/>
    </w:rPr>
  </w:style>
  <w:style w:type="character" w:customStyle="1" w:styleId="Emphasis20">
    <w:name w:val="Emphasis 2"/>
    <w:uiPriority w:val="1"/>
    <w:qFormat/>
    <w:rsid w:val="00B40A42"/>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40A42"/>
  </w:style>
  <w:style w:type="character" w:customStyle="1" w:styleId="Heading3CharCharChar3">
    <w:name w:val="Heading 3 Char Char Char3"/>
    <w:aliases w:val="Char Char Char3, Char Char Char3,Heading 3 Char Char Char2, Char Char Char2,Char Char Char2"/>
    <w:basedOn w:val="DefaultParagraphFont"/>
    <w:rsid w:val="00B40A42"/>
    <w:rPr>
      <w:rFonts w:ascii="Arial" w:hAnsi="Arial" w:cs="Arial" w:hint="default"/>
      <w:bCs/>
      <w:szCs w:val="26"/>
      <w:u w:val="single"/>
      <w:lang w:val="en-US" w:eastAsia="en-US" w:bidi="ar-SA"/>
    </w:rPr>
  </w:style>
  <w:style w:type="character" w:customStyle="1" w:styleId="Styleunderline9pt0">
    <w:name w:val="Style underline + 9 pt"/>
    <w:basedOn w:val="underline"/>
    <w:rsid w:val="00B40A42"/>
    <w:rPr>
      <w:u w:val="single"/>
    </w:rPr>
  </w:style>
  <w:style w:type="character" w:customStyle="1" w:styleId="Styleunderline9pt1">
    <w:name w:val="Style underline + 9 pt1"/>
    <w:basedOn w:val="underline"/>
    <w:rsid w:val="00B40A42"/>
    <w:rPr>
      <w:u w:val="single"/>
    </w:rPr>
  </w:style>
  <w:style w:type="character" w:customStyle="1" w:styleId="Hyperlink23">
    <w:name w:val="Hyperlink23"/>
    <w:basedOn w:val="DefaultParagraphFont"/>
    <w:rsid w:val="00B40A42"/>
    <w:rPr>
      <w:color w:val="3300CC"/>
      <w:u w:val="single"/>
    </w:rPr>
  </w:style>
  <w:style w:type="character" w:customStyle="1" w:styleId="body-text">
    <w:name w:val="body-text"/>
    <w:basedOn w:val="DefaultParagraphFont"/>
    <w:rsid w:val="00B40A42"/>
  </w:style>
  <w:style w:type="character" w:customStyle="1" w:styleId="globalcontentbody">
    <w:name w:val="globalcontentbody"/>
    <w:basedOn w:val="DefaultParagraphFont"/>
    <w:rsid w:val="00B40A42"/>
  </w:style>
  <w:style w:type="character" w:customStyle="1" w:styleId="Styleterm111ptUnderline">
    <w:name w:val="Style term1 + 11 pt Underline"/>
    <w:basedOn w:val="term1"/>
    <w:rsid w:val="00B40A42"/>
    <w:rPr>
      <w:b/>
      <w:bCs/>
    </w:rPr>
  </w:style>
  <w:style w:type="character" w:customStyle="1" w:styleId="Style9pt">
    <w:name w:val="Style 9 pt"/>
    <w:basedOn w:val="DefaultParagraphFont"/>
    <w:rsid w:val="00B40A42"/>
    <w:rPr>
      <w:rFonts w:ascii="Times New Roman" w:hAnsi="Times New Roman" w:cs="Times New Roman" w:hint="default"/>
      <w:sz w:val="20"/>
    </w:rPr>
  </w:style>
  <w:style w:type="character" w:customStyle="1" w:styleId="CharChar11">
    <w:name w:val="Char Char11"/>
    <w:basedOn w:val="DefaultParagraphFont"/>
    <w:rsid w:val="00B40A42"/>
    <w:rPr>
      <w:rFonts w:ascii="Arial" w:hAnsi="Arial" w:cs="Arial" w:hint="default"/>
      <w:bCs/>
      <w:szCs w:val="26"/>
      <w:u w:val="single"/>
      <w:lang w:val="en-US" w:eastAsia="en-US" w:bidi="ar-SA"/>
    </w:rPr>
  </w:style>
  <w:style w:type="character" w:customStyle="1" w:styleId="authorbio">
    <w:name w:val="authorbio"/>
    <w:basedOn w:val="DefaultParagraphFont"/>
    <w:rsid w:val="00B40A42"/>
  </w:style>
  <w:style w:type="character" w:customStyle="1" w:styleId="underlineChar0">
    <w:name w:val="underline Char"/>
    <w:basedOn w:val="DefaultParagraphFont"/>
    <w:rsid w:val="00B40A4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40A4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40A42"/>
    <w:rPr>
      <w:sz w:val="20"/>
      <w:u w:val="single"/>
    </w:rPr>
  </w:style>
  <w:style w:type="character" w:customStyle="1" w:styleId="base">
    <w:name w:val="base"/>
    <w:basedOn w:val="DefaultParagraphFont"/>
    <w:rsid w:val="00B40A42"/>
  </w:style>
  <w:style w:type="character" w:customStyle="1" w:styleId="part-of-speech">
    <w:name w:val="part-of-speech"/>
    <w:basedOn w:val="DefaultParagraphFont"/>
    <w:rsid w:val="00B40A42"/>
  </w:style>
  <w:style w:type="character" w:customStyle="1" w:styleId="sep">
    <w:name w:val="sep"/>
    <w:basedOn w:val="DefaultParagraphFont"/>
    <w:rsid w:val="00B40A42"/>
  </w:style>
  <w:style w:type="character" w:customStyle="1" w:styleId="pron">
    <w:name w:val="pron"/>
    <w:basedOn w:val="DefaultParagraphFont"/>
    <w:rsid w:val="00B40A42"/>
  </w:style>
  <w:style w:type="character" w:customStyle="1" w:styleId="UnderlineCharChar1">
    <w:name w:val="Underline Char Char1"/>
    <w:basedOn w:val="DefaultParagraphFont"/>
    <w:rsid w:val="00B40A42"/>
    <w:rPr>
      <w:u w:val="single"/>
      <w:lang w:val="en-US" w:eastAsia="en-US" w:bidi="ar-SA"/>
    </w:rPr>
  </w:style>
  <w:style w:type="character" w:customStyle="1" w:styleId="StyleUnderlineCharChar111pt">
    <w:name w:val="Style Underline Char Char1 + 11 pt"/>
    <w:basedOn w:val="UnderlineCharChar1"/>
    <w:rsid w:val="00B40A4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40A4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40A42"/>
    <w:rPr>
      <w:b/>
      <w:bCs/>
      <w:noProof w:val="0"/>
      <w:sz w:val="20"/>
      <w:u w:val="single"/>
      <w:lang w:val="en-US" w:eastAsia="en-US" w:bidi="ar-SA"/>
    </w:rPr>
  </w:style>
  <w:style w:type="character" w:customStyle="1" w:styleId="StyleunderlineArialNarrow9ptBold">
    <w:name w:val="Style underline + Arial Narrow 9 pt Bold"/>
    <w:basedOn w:val="underline"/>
    <w:rsid w:val="00B40A42"/>
    <w:rPr>
      <w:u w:val="single"/>
    </w:rPr>
  </w:style>
  <w:style w:type="character" w:customStyle="1" w:styleId="StyleBoldandUnderlineCharCharCharChar9pt">
    <w:name w:val="Style Bold and Underline Char Char Char Char + 9 pt"/>
    <w:basedOn w:val="DefaultParagraphFont"/>
    <w:rsid w:val="00B40A4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40A4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40A4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B40A42"/>
    <w:rPr>
      <w:rFonts w:ascii="Arial" w:hAnsi="Arial" w:cs="Arial" w:hint="default"/>
      <w:color w:val="000000"/>
      <w:sz w:val="10"/>
      <w:szCs w:val="22"/>
    </w:rPr>
  </w:style>
  <w:style w:type="character" w:customStyle="1" w:styleId="CharChar111">
    <w:name w:val="Char Char111"/>
    <w:basedOn w:val="DefaultParagraphFont"/>
    <w:rsid w:val="00B40A42"/>
    <w:rPr>
      <w:rFonts w:ascii="Arial" w:hAnsi="Arial" w:cs="Arial" w:hint="default"/>
      <w:bCs/>
      <w:szCs w:val="26"/>
      <w:u w:val="single"/>
      <w:lang w:val="en-US" w:eastAsia="en-US" w:bidi="ar-SA"/>
    </w:rPr>
  </w:style>
  <w:style w:type="character" w:customStyle="1" w:styleId="AUnterdline">
    <w:name w:val="AUnterdline"/>
    <w:qFormat/>
    <w:rsid w:val="00B40A4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40A4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40A42"/>
  </w:style>
  <w:style w:type="character" w:customStyle="1" w:styleId="StyleUnderline1">
    <w:name w:val="Style Underline1"/>
    <w:basedOn w:val="DefaultParagraphFont"/>
    <w:rsid w:val="00B40A42"/>
    <w:rPr>
      <w:rFonts w:ascii="Times New Roman" w:hAnsi="Times New Roman" w:cs="Times New Roman" w:hint="default"/>
      <w:sz w:val="20"/>
      <w:u w:val="single"/>
    </w:rPr>
  </w:style>
  <w:style w:type="character" w:customStyle="1" w:styleId="DontRead">
    <w:name w:val="Don't Read"/>
    <w:qFormat/>
    <w:rsid w:val="00B40A42"/>
    <w:rPr>
      <w:rFonts w:ascii="Times New Roman" w:hAnsi="Times New Roman" w:cs="Times New Roman" w:hint="default"/>
      <w:sz w:val="16"/>
    </w:rPr>
  </w:style>
  <w:style w:type="character" w:customStyle="1" w:styleId="Style11ptUnderline3">
    <w:name w:val="Style 11 pt Underline3"/>
    <w:rsid w:val="00B40A42"/>
    <w:rPr>
      <w:sz w:val="20"/>
      <w:u w:val="single"/>
    </w:rPr>
  </w:style>
  <w:style w:type="character" w:customStyle="1" w:styleId="2">
    <w:name w:val="2"/>
    <w:rsid w:val="00B40A4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40A42"/>
    <w:rPr>
      <w:sz w:val="20"/>
      <w:u w:val="single"/>
    </w:rPr>
  </w:style>
  <w:style w:type="character" w:customStyle="1" w:styleId="Style9ptBoldUnderline5">
    <w:name w:val="Style 9 pt Bold Underline5"/>
    <w:basedOn w:val="DefaultParagraphFont"/>
    <w:rsid w:val="00B40A42"/>
    <w:rPr>
      <w:b/>
      <w:bCs/>
      <w:sz w:val="20"/>
      <w:u w:val="single"/>
    </w:rPr>
  </w:style>
  <w:style w:type="character" w:customStyle="1" w:styleId="CharChar114">
    <w:name w:val="Char Char114"/>
    <w:basedOn w:val="DefaultParagraphFont"/>
    <w:rsid w:val="00B40A42"/>
    <w:rPr>
      <w:rFonts w:ascii="Arial" w:hAnsi="Arial" w:cs="Arial" w:hint="default"/>
      <w:bCs/>
      <w:szCs w:val="26"/>
      <w:u w:val="single"/>
      <w:lang w:val="en-US" w:eastAsia="en-US" w:bidi="ar-SA"/>
    </w:rPr>
  </w:style>
  <w:style w:type="character" w:customStyle="1" w:styleId="CharChar113">
    <w:name w:val="Char Char113"/>
    <w:basedOn w:val="DefaultParagraphFont"/>
    <w:rsid w:val="00B40A42"/>
    <w:rPr>
      <w:rFonts w:ascii="Arial" w:hAnsi="Arial" w:cs="Arial" w:hint="default"/>
      <w:bCs/>
      <w:szCs w:val="26"/>
      <w:u w:val="single"/>
      <w:lang w:val="en-US" w:eastAsia="en-US" w:bidi="ar-SA"/>
    </w:rPr>
  </w:style>
  <w:style w:type="character" w:customStyle="1" w:styleId="CharChar112">
    <w:name w:val="Char Char112"/>
    <w:basedOn w:val="DefaultParagraphFont"/>
    <w:rsid w:val="00B40A42"/>
    <w:rPr>
      <w:rFonts w:ascii="Arial" w:hAnsi="Arial" w:cs="Arial" w:hint="default"/>
      <w:bCs/>
      <w:szCs w:val="26"/>
      <w:u w:val="single"/>
      <w:lang w:val="en-US" w:eastAsia="en-US" w:bidi="ar-SA"/>
    </w:rPr>
  </w:style>
  <w:style w:type="character" w:customStyle="1" w:styleId="zoomme">
    <w:name w:val="zoomme"/>
    <w:basedOn w:val="DefaultParagraphFont"/>
    <w:rsid w:val="00B40A42"/>
  </w:style>
  <w:style w:type="character" w:customStyle="1" w:styleId="Date10">
    <w:name w:val="Date1"/>
    <w:basedOn w:val="DefaultParagraphFont"/>
    <w:rsid w:val="00B40A42"/>
  </w:style>
  <w:style w:type="character" w:customStyle="1" w:styleId="classauthor">
    <w:name w:val="class=&quot;author&quot;"/>
    <w:basedOn w:val="DefaultParagraphFont"/>
    <w:rsid w:val="00B40A42"/>
  </w:style>
  <w:style w:type="character" w:customStyle="1" w:styleId="CharCharChar">
    <w:name w:val="Char Char Char"/>
    <w:basedOn w:val="DefaultParagraphFont"/>
    <w:rsid w:val="00B40A42"/>
    <w:rPr>
      <w:rFonts w:ascii="Arial" w:hAnsi="Arial" w:cs="Arial" w:hint="default"/>
      <w:bCs/>
      <w:szCs w:val="26"/>
      <w:u w:val="single"/>
      <w:lang w:val="en-US" w:eastAsia="en-US" w:bidi="ar-SA"/>
    </w:rPr>
  </w:style>
  <w:style w:type="character" w:customStyle="1" w:styleId="officialstitle-">
    <w:name w:val="official_s_title-"/>
    <w:basedOn w:val="DefaultParagraphFont"/>
    <w:rsid w:val="00B40A42"/>
  </w:style>
  <w:style w:type="character" w:customStyle="1" w:styleId="officialsbureau">
    <w:name w:val="official_s_bureau"/>
    <w:basedOn w:val="DefaultParagraphFont"/>
    <w:rsid w:val="00B40A42"/>
  </w:style>
  <w:style w:type="character" w:customStyle="1" w:styleId="gray">
    <w:name w:val="gray"/>
    <w:basedOn w:val="DefaultParagraphFont"/>
    <w:rsid w:val="00B40A42"/>
  </w:style>
  <w:style w:type="character" w:customStyle="1" w:styleId="Styleunderline11ptBorderSinglesolidlineAuto05p">
    <w:name w:val="Style underline + 11 pt Border: : (Single solid line Auto  0.5 p..."/>
    <w:rsid w:val="00B40A42"/>
    <w:rPr>
      <w:sz w:val="20"/>
      <w:u w:val="single"/>
      <w:bdr w:val="single" w:sz="4" w:space="0" w:color="auto" w:frame="1"/>
    </w:rPr>
  </w:style>
  <w:style w:type="character" w:customStyle="1" w:styleId="CardText-Underlined0">
    <w:name w:val="Card Text - Underlined"/>
    <w:rsid w:val="00B40A42"/>
    <w:rPr>
      <w:b/>
      <w:bCs w:val="0"/>
      <w:sz w:val="20"/>
      <w:u w:val="single"/>
    </w:rPr>
  </w:style>
  <w:style w:type="character" w:customStyle="1" w:styleId="Style11ptItalicUnderline">
    <w:name w:val="Style 11 pt Italic Underline"/>
    <w:basedOn w:val="DefaultParagraphFont"/>
    <w:rsid w:val="00B40A42"/>
    <w:rPr>
      <w:i/>
      <w:iCs/>
      <w:sz w:val="20"/>
      <w:u w:val="single"/>
    </w:rPr>
  </w:style>
  <w:style w:type="character" w:customStyle="1" w:styleId="Style11ptItalic">
    <w:name w:val="Style 11 pt Italic"/>
    <w:basedOn w:val="DefaultParagraphFont"/>
    <w:rsid w:val="00B40A42"/>
    <w:rPr>
      <w:rFonts w:ascii="Times New Roman" w:hAnsi="Times New Roman" w:cs="Times New Roman" w:hint="default"/>
      <w:i/>
      <w:iCs/>
      <w:sz w:val="20"/>
    </w:rPr>
  </w:style>
  <w:style w:type="character" w:customStyle="1" w:styleId="Style9ptUnderline6">
    <w:name w:val="Style 9 pt Underline6"/>
    <w:basedOn w:val="DefaultParagraphFont"/>
    <w:rsid w:val="00B40A42"/>
    <w:rPr>
      <w:sz w:val="20"/>
      <w:u w:val="single"/>
    </w:rPr>
  </w:style>
  <w:style w:type="character" w:customStyle="1" w:styleId="ct-with-fmlt">
    <w:name w:val="ct-with-fmlt"/>
    <w:basedOn w:val="DefaultParagraphFont"/>
    <w:rsid w:val="00B40A42"/>
  </w:style>
  <w:style w:type="character" w:customStyle="1" w:styleId="ital-inline">
    <w:name w:val="ital-inline"/>
    <w:basedOn w:val="DefaultParagraphFont"/>
    <w:rsid w:val="00B40A42"/>
  </w:style>
  <w:style w:type="character" w:customStyle="1" w:styleId="cross-head">
    <w:name w:val="cross-head"/>
    <w:rsid w:val="00B40A42"/>
  </w:style>
  <w:style w:type="character" w:customStyle="1" w:styleId="dateline">
    <w:name w:val="dateline"/>
    <w:rsid w:val="00B40A42"/>
  </w:style>
  <w:style w:type="character" w:customStyle="1" w:styleId="Subtitle1">
    <w:name w:val="Subtitle1"/>
    <w:rsid w:val="00B40A42"/>
  </w:style>
  <w:style w:type="character" w:customStyle="1" w:styleId="metaorigin">
    <w:name w:val="meta_origin"/>
    <w:rsid w:val="00B40A42"/>
  </w:style>
  <w:style w:type="character" w:customStyle="1" w:styleId="mandelbrotrefrag">
    <w:name w:val="mandelbrot_refrag"/>
    <w:rsid w:val="00B40A42"/>
  </w:style>
  <w:style w:type="character" w:customStyle="1" w:styleId="eminfo">
    <w:name w:val="eminfo"/>
    <w:rsid w:val="00B40A42"/>
  </w:style>
  <w:style w:type="character" w:customStyle="1" w:styleId="emhighlight">
    <w:name w:val="emhighlight"/>
    <w:rsid w:val="00B40A42"/>
  </w:style>
  <w:style w:type="character" w:customStyle="1" w:styleId="at">
    <w:name w:val="at"/>
    <w:rsid w:val="00B40A42"/>
  </w:style>
  <w:style w:type="character" w:customStyle="1" w:styleId="name">
    <w:name w:val="name"/>
    <w:rsid w:val="00B40A42"/>
  </w:style>
  <w:style w:type="character" w:customStyle="1" w:styleId="tkrname">
    <w:name w:val="tkrname"/>
    <w:rsid w:val="00B40A42"/>
  </w:style>
  <w:style w:type="character" w:customStyle="1" w:styleId="tkrchange">
    <w:name w:val="tkrchange"/>
    <w:rsid w:val="00B40A42"/>
  </w:style>
  <w:style w:type="character" w:customStyle="1" w:styleId="source-org">
    <w:name w:val="source-org"/>
    <w:rsid w:val="00B40A42"/>
  </w:style>
  <w:style w:type="character" w:customStyle="1" w:styleId="updated">
    <w:name w:val="updated"/>
    <w:rsid w:val="00B40A42"/>
  </w:style>
  <w:style w:type="character" w:customStyle="1" w:styleId="last">
    <w:name w:val="last"/>
    <w:rsid w:val="00B40A42"/>
  </w:style>
  <w:style w:type="character" w:customStyle="1" w:styleId="institution">
    <w:name w:val="institution"/>
    <w:rsid w:val="00B40A42"/>
  </w:style>
  <w:style w:type="character" w:customStyle="1" w:styleId="CharChar5">
    <w:name w:val="Char Char5"/>
    <w:rsid w:val="00B40A4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40A42"/>
  </w:style>
  <w:style w:type="character" w:customStyle="1" w:styleId="Style11ptBoldUnderline1">
    <w:name w:val="Style 11 pt Bold Underline1"/>
    <w:rsid w:val="00B40A42"/>
    <w:rPr>
      <w:b/>
      <w:bCs/>
      <w:sz w:val="20"/>
      <w:u w:val="single"/>
    </w:rPr>
  </w:style>
  <w:style w:type="character" w:customStyle="1" w:styleId="StyleStyleunderlineBold11pt">
    <w:name w:val="Style Style underline + Bold + 11 pt"/>
    <w:rsid w:val="00B40A42"/>
    <w:rPr>
      <w:bCs/>
      <w:sz w:val="20"/>
      <w:u w:val="single"/>
    </w:rPr>
  </w:style>
  <w:style w:type="character" w:customStyle="1" w:styleId="StyleunderlineAsianTimesNewRomanBold">
    <w:name w:val="Style underline + (Asian) Times New Roman Bold"/>
    <w:rsid w:val="00B40A4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40A42"/>
    <w:rPr>
      <w:b/>
      <w:bCs/>
      <w:sz w:val="20"/>
      <w:u w:val="single"/>
      <w:bdr w:val="single" w:sz="4" w:space="0" w:color="auto" w:frame="1"/>
    </w:rPr>
  </w:style>
  <w:style w:type="character" w:customStyle="1" w:styleId="Style9ptBoldUnderline1">
    <w:name w:val="Style 9 pt Bold Underline1"/>
    <w:rsid w:val="00B40A42"/>
    <w:rPr>
      <w:bCs/>
      <w:sz w:val="22"/>
      <w:u w:val="single"/>
    </w:rPr>
  </w:style>
  <w:style w:type="character" w:customStyle="1" w:styleId="Style11ptBoldUnderlineBorderSinglesolidlineAuto1">
    <w:name w:val="Style 11 pt Bold Underline Border: : (Single solid line Auto  ...1"/>
    <w:rsid w:val="00B40A42"/>
    <w:rPr>
      <w:b/>
      <w:bCs/>
      <w:sz w:val="20"/>
      <w:u w:val="single"/>
      <w:bdr w:val="single" w:sz="4" w:space="0" w:color="auto" w:frame="1"/>
    </w:rPr>
  </w:style>
  <w:style w:type="character" w:customStyle="1" w:styleId="quotepeekbase">
    <w:name w:val="quotepeekbase"/>
    <w:rsid w:val="00B40A42"/>
  </w:style>
  <w:style w:type="character" w:customStyle="1" w:styleId="cardChar11">
    <w:name w:val="card Char1"/>
    <w:rsid w:val="00B40A42"/>
    <w:rPr>
      <w:rFonts w:ascii="Calibri" w:eastAsia="Calibri" w:hAnsi="Calibri" w:hint="default"/>
      <w:sz w:val="24"/>
      <w:szCs w:val="22"/>
      <w:lang w:val="x-none" w:eastAsia="x-none"/>
    </w:rPr>
  </w:style>
  <w:style w:type="character" w:customStyle="1" w:styleId="NormalCard">
    <w:name w:val="Normal Card"/>
    <w:uiPriority w:val="1"/>
    <w:qFormat/>
    <w:rsid w:val="00B40A42"/>
    <w:rPr>
      <w:rFonts w:ascii="Times New Roman" w:hAnsi="Times New Roman" w:cs="Times New Roman" w:hint="default"/>
      <w:sz w:val="24"/>
    </w:rPr>
  </w:style>
  <w:style w:type="character" w:customStyle="1" w:styleId="HighlightedUnderline">
    <w:name w:val="Highlighted Underline"/>
    <w:uiPriority w:val="1"/>
    <w:qFormat/>
    <w:rsid w:val="00B40A4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40A42"/>
    <w:rPr>
      <w:rFonts w:ascii="Times New Roman" w:hAnsi="Times New Roman" w:cs="Times New Roman" w:hint="default"/>
      <w:sz w:val="16"/>
      <w:szCs w:val="16"/>
    </w:rPr>
  </w:style>
  <w:style w:type="character" w:customStyle="1" w:styleId="timebox">
    <w:name w:val="timebox"/>
    <w:rsid w:val="00B40A42"/>
  </w:style>
  <w:style w:type="character" w:customStyle="1" w:styleId="Heading2Subtext">
    <w:name w:val="Heading 2 Subtext"/>
    <w:rsid w:val="00B40A42"/>
    <w:rPr>
      <w:rFonts w:ascii="Times New Roman" w:hAnsi="Times New Roman" w:cs="Times New Roman" w:hint="default"/>
      <w:sz w:val="16"/>
    </w:rPr>
  </w:style>
  <w:style w:type="character" w:customStyle="1" w:styleId="-SmallText-">
    <w:name w:val="-Small Text-"/>
    <w:rsid w:val="00B40A42"/>
    <w:rPr>
      <w:rFonts w:ascii="Garamond" w:hAnsi="Garamond" w:hint="default"/>
      <w:sz w:val="16"/>
    </w:rPr>
  </w:style>
  <w:style w:type="character" w:customStyle="1" w:styleId="tagchar1">
    <w:name w:val="tagchar"/>
    <w:basedOn w:val="DefaultParagraphFont"/>
    <w:rsid w:val="00B40A42"/>
  </w:style>
  <w:style w:type="character" w:customStyle="1" w:styleId="StyleBoldUnderline1">
    <w:name w:val="Style Bold Underline1"/>
    <w:basedOn w:val="DefaultParagraphFont"/>
    <w:rsid w:val="00B40A42"/>
    <w:rPr>
      <w:b w:val="0"/>
      <w:bCs/>
      <w:u w:val="single"/>
    </w:rPr>
  </w:style>
  <w:style w:type="character" w:customStyle="1" w:styleId="label">
    <w:name w:val="label"/>
    <w:rsid w:val="00B40A42"/>
  </w:style>
  <w:style w:type="paragraph" w:customStyle="1" w:styleId="nromal">
    <w:name w:val="nromal"/>
    <w:basedOn w:val="Normal"/>
    <w:uiPriority w:val="99"/>
    <w:qFormat/>
    <w:rsid w:val="00B40A42"/>
    <w:pPr>
      <w:keepNext/>
      <w:keepLines/>
      <w:spacing w:before="200"/>
      <w:outlineLvl w:val="3"/>
    </w:pPr>
    <w:rPr>
      <w:rFonts w:eastAsia="Times New Roman" w:cs="Cambria"/>
      <w:b/>
      <w:iCs/>
    </w:rPr>
  </w:style>
  <w:style w:type="paragraph" w:customStyle="1" w:styleId="natural">
    <w:name w:val="natural"/>
    <w:basedOn w:val="Normal"/>
    <w:uiPriority w:val="99"/>
    <w:qFormat/>
    <w:rsid w:val="00B40A42"/>
    <w:pPr>
      <w:keepNext/>
      <w:keepLines/>
      <w:spacing w:before="200"/>
      <w:outlineLvl w:val="3"/>
    </w:pPr>
    <w:rPr>
      <w:rFonts w:eastAsia="Times New Roman"/>
      <w:b/>
      <w:iCs/>
    </w:rPr>
  </w:style>
  <w:style w:type="paragraph" w:customStyle="1" w:styleId="nroaml">
    <w:name w:val="nroaml"/>
    <w:basedOn w:val="Normal"/>
    <w:uiPriority w:val="99"/>
    <w:qFormat/>
    <w:rsid w:val="00B40A42"/>
    <w:pPr>
      <w:keepNext/>
      <w:keepLines/>
      <w:spacing w:before="200"/>
      <w:outlineLvl w:val="3"/>
    </w:pPr>
    <w:rPr>
      <w:rFonts w:eastAsia="Times New Roman"/>
      <w:b/>
      <w:iCs/>
    </w:rPr>
  </w:style>
  <w:style w:type="paragraph" w:customStyle="1" w:styleId="noraml">
    <w:name w:val="noraml"/>
    <w:basedOn w:val="Normal"/>
    <w:uiPriority w:val="99"/>
    <w:qFormat/>
    <w:rsid w:val="00B40A42"/>
    <w:pPr>
      <w:keepNext/>
      <w:keepLines/>
      <w:spacing w:before="200"/>
      <w:outlineLvl w:val="3"/>
    </w:pPr>
    <w:rPr>
      <w:rFonts w:eastAsia="Times New Roman"/>
      <w:b/>
      <w:iCs/>
      <w:sz w:val="24"/>
    </w:rPr>
  </w:style>
  <w:style w:type="table" w:styleId="MediumGrid1">
    <w:name w:val="Medium Grid 1"/>
    <w:basedOn w:val="TableNormal"/>
    <w:uiPriority w:val="67"/>
    <w:rsid w:val="00B40A4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40A42"/>
    <w:rPr>
      <w:rFonts w:eastAsia="Calibri"/>
      <w:sz w:val="16"/>
      <w:szCs w:val="16"/>
    </w:rPr>
  </w:style>
  <w:style w:type="character" w:customStyle="1" w:styleId="SmallSizeParagraphChar">
    <w:name w:val="Small Size Paragraph Char"/>
    <w:link w:val="SmallSizeParagraph"/>
    <w:rsid w:val="00B40A42"/>
    <w:rPr>
      <w:rFonts w:ascii="Georgia" w:eastAsia="Calibri" w:hAnsi="Georgia"/>
      <w:sz w:val="16"/>
      <w:szCs w:val="16"/>
    </w:rPr>
  </w:style>
  <w:style w:type="character" w:customStyle="1" w:styleId="lede">
    <w:name w:val="lede"/>
    <w:basedOn w:val="DefaultParagraphFont"/>
    <w:rsid w:val="00B40A42"/>
  </w:style>
  <w:style w:type="character" w:customStyle="1" w:styleId="Heading7Char1">
    <w:name w:val="Heading 7 Char1"/>
    <w:basedOn w:val="DefaultParagraphFont"/>
    <w:semiHidden/>
    <w:rsid w:val="00B40A42"/>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B40A4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40A42"/>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40A42"/>
    <w:rPr>
      <w:rFonts w:eastAsia="MS Mincho"/>
      <w:szCs w:val="20"/>
      <w:u w:val="single"/>
    </w:rPr>
  </w:style>
  <w:style w:type="character" w:customStyle="1" w:styleId="UnderlineChar2CharCharChar">
    <w:name w:val="Underline Char2 Char Char Char"/>
    <w:link w:val="UnderlineChar2CharChar"/>
    <w:rsid w:val="00B40A42"/>
    <w:rPr>
      <w:rFonts w:ascii="Georgia" w:eastAsia="MS Mincho" w:hAnsi="Georgia"/>
      <w:szCs w:val="20"/>
      <w:u w:val="single"/>
    </w:rPr>
  </w:style>
  <w:style w:type="paragraph" w:customStyle="1" w:styleId="StylecardLatinVerdana-BoldUnderline">
    <w:name w:val="Style card + (Latin) Verdana-Bold Underline"/>
    <w:basedOn w:val="Normal"/>
    <w:link w:val="StylecardLatinVerdana-BoldUnderlineChar"/>
    <w:qFormat/>
    <w:rsid w:val="00B40A42"/>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B40A42"/>
    <w:rPr>
      <w:rFonts w:ascii="Georgia" w:eastAsia="SimSun" w:hAnsi="Georgia" w:cs="Times New Roman"/>
      <w:kern w:val="32"/>
      <w:sz w:val="20"/>
      <w:u w:val="single"/>
      <w:lang w:val="x-none" w:eastAsia="zh-CN"/>
    </w:rPr>
  </w:style>
  <w:style w:type="paragraph" w:customStyle="1" w:styleId="StyleCardText9pt">
    <w:name w:val="Style Card Text + 9 pt"/>
    <w:basedOn w:val="Normal"/>
    <w:link w:val="StyleCardText9ptChar"/>
    <w:qFormat/>
    <w:rsid w:val="00B40A42"/>
    <w:pPr>
      <w:spacing w:after="200"/>
      <w:contextualSpacing/>
    </w:pPr>
    <w:rPr>
      <w:rFonts w:eastAsia="Calibri"/>
    </w:rPr>
  </w:style>
  <w:style w:type="character" w:customStyle="1" w:styleId="StyleCardText9ptChar">
    <w:name w:val="Style Card Text + 9 pt Char"/>
    <w:basedOn w:val="DefaultParagraphFont"/>
    <w:link w:val="StyleCardText9pt"/>
    <w:rsid w:val="00B40A42"/>
    <w:rPr>
      <w:rFonts w:ascii="Georgia" w:eastAsia="Calibri" w:hAnsi="Georgia"/>
    </w:rPr>
  </w:style>
  <w:style w:type="paragraph" w:styleId="Quote">
    <w:name w:val="Quote"/>
    <w:basedOn w:val="Normal"/>
    <w:next w:val="Normal"/>
    <w:link w:val="QuoteChar1"/>
    <w:uiPriority w:val="29"/>
    <w:qFormat/>
    <w:rsid w:val="00B40A42"/>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B40A42"/>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40A42"/>
    <w:pPr>
      <w:ind w:left="0" w:firstLine="0"/>
    </w:pPr>
    <w:rPr>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40A42"/>
    <w:rPr>
      <w:rFonts w:ascii="Georgia" w:hAnsi="Georgia"/>
      <w:b/>
      <w:bCs/>
      <w:u w:val="single"/>
      <w:bdr w:val="single" w:sz="4" w:space="0" w:color="auto"/>
    </w:rPr>
  </w:style>
  <w:style w:type="character" w:customStyle="1" w:styleId="UnderlinedChar1">
    <w:name w:val="Underlined Char1"/>
    <w:basedOn w:val="DefaultParagraphFont"/>
    <w:rsid w:val="00B40A42"/>
    <w:rPr>
      <w:rFonts w:ascii="Century Gothic" w:hAnsi="Century Gothic"/>
      <w:sz w:val="24"/>
      <w:u w:val="thick"/>
    </w:rPr>
  </w:style>
  <w:style w:type="character" w:customStyle="1" w:styleId="StyleTimesNewRoman12ptBold">
    <w:name w:val="Style Times New Roman 12 pt Bold"/>
    <w:rsid w:val="00B40A42"/>
    <w:rPr>
      <w:b/>
      <w:bCs/>
      <w:sz w:val="24"/>
    </w:rPr>
  </w:style>
  <w:style w:type="character" w:customStyle="1" w:styleId="Intemphasis">
    <w:name w:val="Intemphasis"/>
    <w:uiPriority w:val="1"/>
    <w:qFormat/>
    <w:rsid w:val="00B40A42"/>
    <w:rPr>
      <w:rFonts w:ascii="Cambria" w:hAnsi="Cambria"/>
      <w:b/>
      <w:sz w:val="20"/>
      <w:u w:val="single"/>
      <w:bdr w:val="single" w:sz="4" w:space="0" w:color="auto"/>
      <w:shd w:val="pct25" w:color="auto" w:fill="auto"/>
    </w:rPr>
  </w:style>
  <w:style w:type="character" w:customStyle="1" w:styleId="BoldUnderlineChar1">
    <w:name w:val="BoldUnderline Char1"/>
    <w:rsid w:val="00B40A42"/>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B40A42"/>
    <w:pPr>
      <w:contextualSpacing/>
    </w:pPr>
    <w:rPr>
      <w:rFonts w:eastAsia="Cambria"/>
      <w:b/>
      <w:sz w:val="24"/>
    </w:rPr>
  </w:style>
  <w:style w:type="paragraph" w:customStyle="1" w:styleId="Shrink8">
    <w:name w:val="Shrink8"/>
    <w:basedOn w:val="Normal"/>
    <w:uiPriority w:val="99"/>
    <w:qFormat/>
    <w:rsid w:val="00B40A42"/>
    <w:rPr>
      <w:rFonts w:eastAsia="Cambria"/>
    </w:rPr>
  </w:style>
  <w:style w:type="paragraph" w:customStyle="1" w:styleId="UnderlineText">
    <w:name w:val="Underline Text"/>
    <w:basedOn w:val="Normal"/>
    <w:link w:val="UnderlineTextChar"/>
    <w:qFormat/>
    <w:rsid w:val="00B40A42"/>
    <w:pPr>
      <w:ind w:left="288"/>
    </w:pPr>
    <w:rPr>
      <w:rFonts w:asciiTheme="minorHAnsi" w:hAnsiTheme="minorHAnsi"/>
      <w:szCs w:val="24"/>
      <w:u w:val="single"/>
    </w:rPr>
  </w:style>
  <w:style w:type="character" w:customStyle="1" w:styleId="commentstext">
    <w:name w:val="comments_text"/>
    <w:uiPriority w:val="99"/>
    <w:rsid w:val="00B40A42"/>
    <w:rPr>
      <w:rFonts w:cs="Times New Roman"/>
    </w:rPr>
  </w:style>
  <w:style w:type="paragraph" w:customStyle="1" w:styleId="Heading42">
    <w:name w:val="Heading 42"/>
    <w:basedOn w:val="Normal"/>
    <w:uiPriority w:val="99"/>
    <w:qFormat/>
    <w:rsid w:val="00B40A42"/>
    <w:rPr>
      <w:rFonts w:eastAsia="Times New Roman"/>
    </w:rPr>
  </w:style>
  <w:style w:type="paragraph" w:customStyle="1" w:styleId="DebateNormal">
    <w:name w:val="DebateNormal"/>
    <w:basedOn w:val="Normal"/>
    <w:link w:val="DebateNormalChar"/>
    <w:qFormat/>
    <w:rsid w:val="00B40A42"/>
    <w:pPr>
      <w:spacing w:line="276" w:lineRule="auto"/>
    </w:pPr>
    <w:rPr>
      <w:rFonts w:eastAsia="Calibri"/>
      <w:szCs w:val="20"/>
    </w:rPr>
  </w:style>
  <w:style w:type="character" w:customStyle="1" w:styleId="DebateNormalChar">
    <w:name w:val="DebateNormal Char"/>
    <w:basedOn w:val="DefaultParagraphFont"/>
    <w:link w:val="DebateNormal"/>
    <w:rsid w:val="00B40A42"/>
    <w:rPr>
      <w:rFonts w:ascii="Georgia" w:eastAsia="Calibri" w:hAnsi="Georgia"/>
      <w:szCs w:val="20"/>
    </w:rPr>
  </w:style>
  <w:style w:type="paragraph" w:customStyle="1" w:styleId="DebateEmphasis">
    <w:name w:val="DebateEmphasis"/>
    <w:basedOn w:val="Normal"/>
    <w:link w:val="DebateEmphasisChar"/>
    <w:qFormat/>
    <w:rsid w:val="00B40A4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40A42"/>
    <w:rPr>
      <w:rFonts w:ascii="Georgia" w:eastAsia="Calibri" w:hAnsi="Georgia"/>
      <w:b/>
      <w:szCs w:val="20"/>
      <w:u w:val="single"/>
    </w:rPr>
  </w:style>
  <w:style w:type="paragraph" w:customStyle="1" w:styleId="NormalCite">
    <w:name w:val="NormalCite"/>
    <w:link w:val="NormalCiteChar"/>
    <w:qFormat/>
    <w:rsid w:val="00B40A4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40A42"/>
    <w:rPr>
      <w:rFonts w:ascii="Times New Roman" w:hAnsi="Times New Roman" w:cs="Times New Roman"/>
      <w:sz w:val="18"/>
    </w:rPr>
  </w:style>
  <w:style w:type="character" w:customStyle="1" w:styleId="date-display-single">
    <w:name w:val="date-display-single"/>
    <w:basedOn w:val="DefaultParagraphFont"/>
    <w:rsid w:val="00B40A42"/>
  </w:style>
  <w:style w:type="character" w:customStyle="1" w:styleId="StyleunderlineBold0">
    <w:name w:val="Style underline + Bold"/>
    <w:basedOn w:val="underline"/>
    <w:rsid w:val="00B40A42"/>
    <w:rPr>
      <w:u w:val="single"/>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B40A42"/>
    <w:rPr>
      <w:b/>
      <w:bCs/>
      <w:strike w:val="0"/>
      <w:dstrike w:val="0"/>
      <w:sz w:val="24"/>
      <w:u w:val="none"/>
      <w:effect w:val="none"/>
    </w:rPr>
  </w:style>
  <w:style w:type="character" w:customStyle="1" w:styleId="UnderlineChar5Char">
    <w:name w:val="Underline Char5 Char"/>
    <w:basedOn w:val="DefaultParagraphFont"/>
    <w:rsid w:val="00B40A4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40A4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40A42"/>
    <w:rPr>
      <w:szCs w:val="24"/>
      <w:u w:val="single"/>
      <w:lang w:val="en-US" w:eastAsia="en-US" w:bidi="ar-SA"/>
    </w:rPr>
  </w:style>
  <w:style w:type="character" w:customStyle="1" w:styleId="UnderlineChar4Char">
    <w:name w:val="Underline Char4 Char"/>
    <w:basedOn w:val="DefaultParagraphFont"/>
    <w:link w:val="UnderlineChar4"/>
    <w:rsid w:val="00B40A42"/>
    <w:rPr>
      <w:szCs w:val="24"/>
      <w:u w:val="single"/>
    </w:rPr>
  </w:style>
  <w:style w:type="paragraph" w:customStyle="1" w:styleId="UnderlineChar4">
    <w:name w:val="Underline Char4"/>
    <w:basedOn w:val="Normal"/>
    <w:link w:val="UnderlineChar4Char"/>
    <w:qFormat/>
    <w:rsid w:val="00B40A42"/>
    <w:rPr>
      <w:rFonts w:asciiTheme="minorHAnsi" w:hAnsiTheme="minorHAnsi"/>
      <w:szCs w:val="24"/>
      <w:u w:val="single"/>
    </w:rPr>
  </w:style>
  <w:style w:type="character" w:customStyle="1" w:styleId="BoldandUnderlineChar3Char2">
    <w:name w:val="Bold and Underline Char3 Char2"/>
    <w:basedOn w:val="DefaultParagraphFont"/>
    <w:link w:val="BoldandUnderlineChar3"/>
    <w:rsid w:val="00B40A42"/>
    <w:rPr>
      <w:b/>
      <w:szCs w:val="24"/>
      <w:u w:val="single"/>
    </w:rPr>
  </w:style>
  <w:style w:type="paragraph" w:customStyle="1" w:styleId="BoldandUnderlineChar3">
    <w:name w:val="Bold and Underline Char3"/>
    <w:basedOn w:val="Normal"/>
    <w:link w:val="BoldandUnderlineChar3Char2"/>
    <w:qFormat/>
    <w:rsid w:val="00B40A42"/>
    <w:rPr>
      <w:rFonts w:asciiTheme="minorHAnsi" w:hAnsiTheme="minorHAnsi"/>
      <w:b/>
      <w:szCs w:val="24"/>
      <w:u w:val="single"/>
    </w:rPr>
  </w:style>
  <w:style w:type="paragraph" w:customStyle="1" w:styleId="Language">
    <w:name w:val="Language"/>
    <w:basedOn w:val="Normal"/>
    <w:link w:val="LanguageChar"/>
    <w:qFormat/>
    <w:rsid w:val="00B40A42"/>
    <w:rPr>
      <w:rFonts w:eastAsia="Times New Roman"/>
      <w:strike/>
      <w:szCs w:val="20"/>
    </w:rPr>
  </w:style>
  <w:style w:type="character" w:customStyle="1" w:styleId="LanguageChar">
    <w:name w:val="Language Char"/>
    <w:basedOn w:val="DefaultParagraphFont"/>
    <w:link w:val="Language"/>
    <w:rsid w:val="00B40A42"/>
    <w:rPr>
      <w:rFonts w:ascii="Georgia" w:eastAsia="Times New Roman" w:hAnsi="Georgia"/>
      <w:strike/>
      <w:szCs w:val="20"/>
    </w:rPr>
  </w:style>
  <w:style w:type="paragraph" w:customStyle="1" w:styleId="UnderlineChar3">
    <w:name w:val="Underline Char3"/>
    <w:basedOn w:val="Normal"/>
    <w:link w:val="UnderlineChar3Char"/>
    <w:qFormat/>
    <w:rsid w:val="00B40A42"/>
    <w:rPr>
      <w:rFonts w:eastAsia="Times New Roman"/>
      <w:u w:val="single"/>
    </w:rPr>
  </w:style>
  <w:style w:type="character" w:customStyle="1" w:styleId="UnderlineChar3Char">
    <w:name w:val="Underline Char3 Char"/>
    <w:basedOn w:val="DefaultParagraphFont"/>
    <w:link w:val="UnderlineChar3"/>
    <w:rsid w:val="00B40A42"/>
    <w:rPr>
      <w:rFonts w:ascii="Georgia" w:eastAsia="Times New Roman" w:hAnsi="Georgia"/>
      <w:u w:val="single"/>
    </w:rPr>
  </w:style>
  <w:style w:type="paragraph" w:customStyle="1" w:styleId="BoldandUnderlineChar3Char">
    <w:name w:val="Bold and Underline Char3 Char"/>
    <w:basedOn w:val="Normal"/>
    <w:link w:val="BoldandUnderlineChar3CharChar"/>
    <w:qFormat/>
    <w:rsid w:val="00B40A42"/>
    <w:rPr>
      <w:rFonts w:eastAsia="Times New Roman"/>
      <w:b/>
      <w:u w:val="single"/>
    </w:rPr>
  </w:style>
  <w:style w:type="character" w:customStyle="1" w:styleId="BoldandUnderlineChar3CharChar">
    <w:name w:val="Bold and Underline Char3 Char Char"/>
    <w:basedOn w:val="DefaultParagraphFont"/>
    <w:link w:val="BoldandUnderlineChar3Char"/>
    <w:rsid w:val="00B40A42"/>
    <w:rPr>
      <w:rFonts w:ascii="Georgia" w:eastAsia="Times New Roman" w:hAnsi="Georgia"/>
      <w:b/>
      <w:u w:val="single"/>
    </w:rPr>
  </w:style>
  <w:style w:type="character" w:customStyle="1" w:styleId="FontStyle477">
    <w:name w:val="Font Style477"/>
    <w:basedOn w:val="DefaultParagraphFont"/>
    <w:uiPriority w:val="99"/>
    <w:rsid w:val="00B40A42"/>
    <w:rPr>
      <w:rFonts w:ascii="Times New Roman" w:hAnsi="Times New Roman" w:cs="Times New Roman"/>
      <w:sz w:val="18"/>
      <w:szCs w:val="18"/>
    </w:rPr>
  </w:style>
  <w:style w:type="character" w:customStyle="1" w:styleId="FontStyle505">
    <w:name w:val="Font Style505"/>
    <w:basedOn w:val="DefaultParagraphFont"/>
    <w:uiPriority w:val="99"/>
    <w:rsid w:val="00B40A42"/>
    <w:rPr>
      <w:rFonts w:ascii="Times New Roman" w:hAnsi="Times New Roman" w:cs="Times New Roman"/>
      <w:sz w:val="18"/>
      <w:szCs w:val="18"/>
    </w:rPr>
  </w:style>
  <w:style w:type="character" w:customStyle="1" w:styleId="FontStyle514">
    <w:name w:val="Font Style514"/>
    <w:basedOn w:val="DefaultParagraphFont"/>
    <w:uiPriority w:val="99"/>
    <w:rsid w:val="00B40A42"/>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40A4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40A42"/>
    <w:rPr>
      <w:rFonts w:ascii="Georgia" w:eastAsia="Times New Roman" w:hAnsi="Georgia"/>
      <w:b/>
      <w:bCs/>
      <w:i/>
      <w:iCs/>
      <w:u w:val="single"/>
    </w:rPr>
  </w:style>
  <w:style w:type="character" w:customStyle="1" w:styleId="FontStyle500">
    <w:name w:val="Font Style500"/>
    <w:basedOn w:val="DefaultParagraphFont"/>
    <w:uiPriority w:val="99"/>
    <w:rsid w:val="00B40A42"/>
    <w:rPr>
      <w:rFonts w:ascii="Times New Roman" w:hAnsi="Times New Roman" w:cs="Times New Roman"/>
      <w:b/>
      <w:bCs/>
      <w:sz w:val="16"/>
      <w:szCs w:val="16"/>
    </w:rPr>
  </w:style>
  <w:style w:type="character" w:customStyle="1" w:styleId="LanguageEditingChar">
    <w:name w:val="Language Editing Char"/>
    <w:link w:val="LanguageEditing"/>
    <w:locked/>
    <w:rsid w:val="00B40A42"/>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B40A42"/>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B40A42"/>
    <w:rPr>
      <w:rFonts w:ascii="Times New Roman" w:eastAsia="Times New Roman" w:hAnsi="Times New Roman" w:cs="Times New Roman"/>
      <w:b/>
      <w:szCs w:val="24"/>
      <w:u w:val="single"/>
    </w:rPr>
  </w:style>
  <w:style w:type="paragraph" w:customStyle="1" w:styleId="CardT1">
    <w:name w:val="CardT1"/>
    <w:basedOn w:val="Normal"/>
    <w:link w:val="CardT1Char"/>
    <w:qFormat/>
    <w:rsid w:val="00B40A42"/>
    <w:rPr>
      <w:rFonts w:eastAsia="Calibri"/>
      <w:kern w:val="2"/>
      <w:sz w:val="14"/>
      <w:szCs w:val="14"/>
      <w:lang w:eastAsia="zh-TW"/>
    </w:rPr>
  </w:style>
  <w:style w:type="character" w:customStyle="1" w:styleId="CardT1Char">
    <w:name w:val="CardT1 Char"/>
    <w:link w:val="CardT1"/>
    <w:rsid w:val="00B40A42"/>
    <w:rPr>
      <w:rFonts w:ascii="Georgia" w:eastAsia="Calibri" w:hAnsi="Georgia"/>
      <w:kern w:val="2"/>
      <w:sz w:val="14"/>
      <w:szCs w:val="14"/>
      <w:lang w:eastAsia="zh-TW"/>
    </w:rPr>
  </w:style>
  <w:style w:type="character" w:customStyle="1" w:styleId="CardCite1">
    <w:name w:val="CardCite1"/>
    <w:qFormat/>
    <w:rsid w:val="00B40A42"/>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40A42"/>
    <w:rPr>
      <w:rFonts w:ascii="Times New Roman" w:hAnsi="Times New Roman" w:cs="Times New Roman"/>
      <w:sz w:val="14"/>
      <w:szCs w:val="14"/>
    </w:rPr>
  </w:style>
  <w:style w:type="character" w:customStyle="1" w:styleId="FontStyle212">
    <w:name w:val="Font Style212"/>
    <w:basedOn w:val="DefaultParagraphFont"/>
    <w:uiPriority w:val="99"/>
    <w:rsid w:val="00B40A42"/>
    <w:rPr>
      <w:rFonts w:ascii="Times New Roman" w:hAnsi="Times New Roman" w:cs="Times New Roman"/>
      <w:b/>
      <w:bCs/>
      <w:sz w:val="18"/>
      <w:szCs w:val="18"/>
    </w:rPr>
  </w:style>
  <w:style w:type="character" w:customStyle="1" w:styleId="FontStyle275">
    <w:name w:val="Font Style275"/>
    <w:basedOn w:val="DefaultParagraphFont"/>
    <w:uiPriority w:val="99"/>
    <w:rsid w:val="00B40A42"/>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40A42"/>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B40A42"/>
    <w:rPr>
      <w:rFonts w:eastAsia="Times New Roman"/>
      <w:b/>
      <w:bCs/>
      <w:szCs w:val="24"/>
      <w:u w:val="single"/>
    </w:rPr>
  </w:style>
  <w:style w:type="character" w:customStyle="1" w:styleId="CharacterStyle3">
    <w:name w:val="Character Style 3"/>
    <w:uiPriority w:val="99"/>
    <w:rsid w:val="00B40A42"/>
    <w:rPr>
      <w:rFonts w:ascii="Bookman Old Style" w:hAnsi="Bookman Old Style" w:cs="Bookman Old Style"/>
      <w:spacing w:val="-5"/>
      <w:sz w:val="18"/>
      <w:szCs w:val="18"/>
    </w:rPr>
  </w:style>
  <w:style w:type="paragraph" w:customStyle="1" w:styleId="p0">
    <w:name w:val="p0"/>
    <w:basedOn w:val="Normal"/>
    <w:uiPriority w:val="99"/>
    <w:qFormat/>
    <w:rsid w:val="00B40A42"/>
    <w:pPr>
      <w:spacing w:before="100" w:beforeAutospacing="1" w:after="100" w:afterAutospacing="1"/>
    </w:pPr>
    <w:rPr>
      <w:rFonts w:eastAsia="Times New Roman"/>
      <w:sz w:val="24"/>
    </w:rPr>
  </w:style>
  <w:style w:type="character" w:customStyle="1" w:styleId="1">
    <w:name w:val="1"/>
    <w:rsid w:val="00B40A42"/>
    <w:rPr>
      <w:rFonts w:cs="Arial"/>
      <w:bCs/>
      <w:sz w:val="20"/>
      <w:u w:val="single"/>
      <w:lang w:val="en-US" w:eastAsia="en-US" w:bidi="ar-SA"/>
    </w:rPr>
  </w:style>
  <w:style w:type="paragraph" w:customStyle="1" w:styleId="dropcap">
    <w:name w:val="dropcap"/>
    <w:basedOn w:val="Normal"/>
    <w:uiPriority w:val="99"/>
    <w:qFormat/>
    <w:rsid w:val="00B40A42"/>
    <w:pPr>
      <w:spacing w:before="100" w:beforeAutospacing="1" w:after="100" w:afterAutospacing="1"/>
    </w:pPr>
    <w:rPr>
      <w:rFonts w:eastAsia="Times New Roman"/>
      <w:sz w:val="24"/>
    </w:rPr>
  </w:style>
  <w:style w:type="paragraph" w:customStyle="1" w:styleId="StyleStyle49pt6">
    <w:name w:val="Style Style4 + 9 pt6"/>
    <w:basedOn w:val="Style4"/>
    <w:link w:val="StyleStyle49pt6Char"/>
    <w:qFormat/>
    <w:rsid w:val="00B40A42"/>
    <w:pPr>
      <w:ind w:left="0" w:firstLine="0"/>
    </w:pPr>
    <w:rPr>
      <w:rFonts w:eastAsia="Times New Roman"/>
      <w:szCs w:val="24"/>
    </w:rPr>
  </w:style>
  <w:style w:type="character" w:customStyle="1" w:styleId="StyleStyle49pt6Char">
    <w:name w:val="Style Style4 + 9 pt6 Char"/>
    <w:basedOn w:val="Style4Char"/>
    <w:link w:val="StyleStyle49pt6"/>
    <w:rsid w:val="00B40A42"/>
    <w:rPr>
      <w:rFonts w:ascii="Georgia" w:eastAsia="Times New Roman" w:hAnsi="Georgia"/>
      <w:szCs w:val="24"/>
      <w:u w:val="single"/>
    </w:rPr>
  </w:style>
  <w:style w:type="paragraph" w:customStyle="1" w:styleId="UnderlineCharCharCharChar">
    <w:name w:val="Underline Char Char Char Char"/>
    <w:basedOn w:val="Normal"/>
    <w:link w:val="UnderlineCharCharCharCharChar"/>
    <w:qFormat/>
    <w:rsid w:val="00B40A42"/>
    <w:rPr>
      <w:rFonts w:eastAsia="Times New Roman" w:cs="Times New Roman"/>
      <w:szCs w:val="24"/>
      <w:u w:val="single"/>
    </w:rPr>
  </w:style>
  <w:style w:type="character" w:customStyle="1" w:styleId="CharChar31">
    <w:name w:val="Char Char31"/>
    <w:rsid w:val="00B40A4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40A42"/>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40A42"/>
    <w:rPr>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40A42"/>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40A42"/>
    <w:rPr>
      <w:b/>
      <w:bCs/>
      <w:szCs w:val="24"/>
      <w:u w:val="single"/>
    </w:rPr>
  </w:style>
  <w:style w:type="character" w:customStyle="1" w:styleId="Subtitle2">
    <w:name w:val="Subtitle2"/>
    <w:rsid w:val="00B40A42"/>
  </w:style>
  <w:style w:type="character" w:customStyle="1" w:styleId="drop">
    <w:name w:val="drop"/>
    <w:rsid w:val="00B40A42"/>
  </w:style>
  <w:style w:type="character" w:customStyle="1" w:styleId="bioline">
    <w:name w:val="bioline"/>
    <w:rsid w:val="00B40A42"/>
  </w:style>
  <w:style w:type="character" w:customStyle="1" w:styleId="articletitle0">
    <w:name w:val="article_title"/>
    <w:rsid w:val="00B40A42"/>
  </w:style>
  <w:style w:type="character" w:customStyle="1" w:styleId="A4">
    <w:name w:val="A4"/>
    <w:uiPriority w:val="99"/>
    <w:rsid w:val="00B40A42"/>
    <w:rPr>
      <w:color w:val="000000"/>
    </w:rPr>
  </w:style>
  <w:style w:type="character" w:customStyle="1" w:styleId="DebatenoramlChar">
    <w:name w:val="Debatenoraml Char"/>
    <w:link w:val="Debatenoraml"/>
    <w:locked/>
    <w:rsid w:val="00B40A42"/>
    <w:rPr>
      <w:rFonts w:ascii="Times New Roman" w:hAnsi="Times New Roman"/>
    </w:rPr>
  </w:style>
  <w:style w:type="paragraph" w:customStyle="1" w:styleId="Debatenoraml">
    <w:name w:val="Debatenoraml"/>
    <w:basedOn w:val="NoSpacing"/>
    <w:link w:val="DebatenoramlChar"/>
    <w:qFormat/>
    <w:rsid w:val="00B40A42"/>
    <w:pPr>
      <w:spacing w:line="240" w:lineRule="auto"/>
    </w:pPr>
    <w:rPr>
      <w:rFonts w:ascii="Times New Roman" w:hAnsi="Times New Roman"/>
    </w:rPr>
  </w:style>
  <w:style w:type="character" w:customStyle="1" w:styleId="s2">
    <w:name w:val="s2"/>
    <w:rsid w:val="00B40A42"/>
  </w:style>
  <w:style w:type="character" w:customStyle="1" w:styleId="s4">
    <w:name w:val="s4"/>
    <w:rsid w:val="00B40A42"/>
  </w:style>
  <w:style w:type="character" w:customStyle="1" w:styleId="s5">
    <w:name w:val="s5"/>
    <w:rsid w:val="00B40A42"/>
  </w:style>
  <w:style w:type="paragraph" w:customStyle="1" w:styleId="SynergyTag">
    <w:name w:val="SynergyTag"/>
    <w:basedOn w:val="Normal"/>
    <w:uiPriority w:val="99"/>
    <w:qFormat/>
    <w:rsid w:val="00B40A42"/>
    <w:rPr>
      <w:rFonts w:eastAsia="Calibri"/>
      <w:b/>
    </w:rPr>
  </w:style>
  <w:style w:type="paragraph" w:customStyle="1" w:styleId="Quals">
    <w:name w:val="Quals"/>
    <w:basedOn w:val="Normal"/>
    <w:link w:val="QualsChar"/>
    <w:qFormat/>
    <w:rsid w:val="00B40A42"/>
    <w:rPr>
      <w:rFonts w:eastAsia="Calibri"/>
      <w:sz w:val="18"/>
    </w:rPr>
  </w:style>
  <w:style w:type="character" w:customStyle="1" w:styleId="QualsChar">
    <w:name w:val="Quals Char"/>
    <w:link w:val="Quals"/>
    <w:rsid w:val="00B40A42"/>
    <w:rPr>
      <w:rFonts w:ascii="Georgia" w:eastAsia="Calibri" w:hAnsi="Georgia"/>
      <w:sz w:val="18"/>
    </w:rPr>
  </w:style>
  <w:style w:type="character" w:customStyle="1" w:styleId="cap">
    <w:name w:val="cap"/>
    <w:rsid w:val="00B40A42"/>
  </w:style>
  <w:style w:type="character" w:customStyle="1" w:styleId="rightsnotice">
    <w:name w:val="rightsnotice"/>
    <w:rsid w:val="00B40A42"/>
  </w:style>
  <w:style w:type="paragraph" w:customStyle="1" w:styleId="times">
    <w:name w:val="times"/>
    <w:basedOn w:val="Normal"/>
    <w:uiPriority w:val="99"/>
    <w:qFormat/>
    <w:rsid w:val="00B40A42"/>
    <w:pPr>
      <w:spacing w:before="100" w:beforeAutospacing="1" w:after="100" w:afterAutospacing="1"/>
    </w:pPr>
    <w:rPr>
      <w:rFonts w:eastAsia="Times New Roman"/>
      <w:sz w:val="24"/>
    </w:rPr>
  </w:style>
  <w:style w:type="character" w:customStyle="1" w:styleId="Caption1">
    <w:name w:val="Caption1"/>
    <w:rsid w:val="00B40A42"/>
  </w:style>
  <w:style w:type="character" w:customStyle="1" w:styleId="credit">
    <w:name w:val="credit"/>
    <w:rsid w:val="00B40A42"/>
  </w:style>
  <w:style w:type="character" w:customStyle="1" w:styleId="scaps">
    <w:name w:val="scaps"/>
    <w:rsid w:val="00B40A42"/>
  </w:style>
  <w:style w:type="character" w:customStyle="1" w:styleId="current-article">
    <w:name w:val="current-article"/>
    <w:rsid w:val="00B40A42"/>
  </w:style>
  <w:style w:type="character" w:customStyle="1" w:styleId="related-current-indicator">
    <w:name w:val="related-current-indicator"/>
    <w:rsid w:val="00B40A42"/>
  </w:style>
  <w:style w:type="character" w:customStyle="1" w:styleId="bylclear">
    <w:name w:val="bylclear"/>
    <w:rsid w:val="00B40A42"/>
  </w:style>
  <w:style w:type="character" w:customStyle="1" w:styleId="timestamp">
    <w:name w:val="timestamp"/>
    <w:rsid w:val="00B40A42"/>
  </w:style>
  <w:style w:type="character" w:customStyle="1" w:styleId="comments">
    <w:name w:val="comments"/>
    <w:rsid w:val="00B40A42"/>
  </w:style>
  <w:style w:type="character" w:customStyle="1" w:styleId="essaytext">
    <w:name w:val="essaytext"/>
    <w:rsid w:val="00B40A42"/>
  </w:style>
  <w:style w:type="character" w:customStyle="1" w:styleId="byline">
    <w:name w:val="byline"/>
    <w:rsid w:val="00B40A42"/>
  </w:style>
  <w:style w:type="character" w:customStyle="1" w:styleId="username">
    <w:name w:val="username"/>
    <w:rsid w:val="00B40A42"/>
  </w:style>
  <w:style w:type="character" w:customStyle="1" w:styleId="toplinks">
    <w:name w:val="toplinks"/>
    <w:rsid w:val="00B40A42"/>
  </w:style>
  <w:style w:type="paragraph" w:customStyle="1" w:styleId="BodyA">
    <w:name w:val="Body A"/>
    <w:uiPriority w:val="99"/>
    <w:qFormat/>
    <w:rsid w:val="00B40A42"/>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B40A4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40A42"/>
    <w:rPr>
      <w:rFonts w:ascii="Georgia" w:eastAsia="Times New Roman" w:hAnsi="Georgia"/>
      <w:b/>
      <w:caps/>
      <w:szCs w:val="28"/>
      <w:u w:val="single"/>
    </w:rPr>
  </w:style>
  <w:style w:type="paragraph" w:customStyle="1" w:styleId="NotStarred">
    <w:name w:val="NotStarred"/>
    <w:basedOn w:val="Normal"/>
    <w:link w:val="NotStarredChar"/>
    <w:qFormat/>
    <w:rsid w:val="00B40A4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40A42"/>
    <w:rPr>
      <w:rFonts w:ascii="Georgia" w:eastAsia="Times New Roman" w:hAnsi="Georgia"/>
      <w:b/>
      <w:caps/>
      <w:szCs w:val="28"/>
      <w:u w:val="single"/>
    </w:rPr>
  </w:style>
  <w:style w:type="character" w:customStyle="1" w:styleId="A3">
    <w:name w:val="A3"/>
    <w:rsid w:val="00B40A42"/>
    <w:rPr>
      <w:rFonts w:cs="Perpetua"/>
      <w:color w:val="000000"/>
      <w:sz w:val="15"/>
      <w:szCs w:val="15"/>
    </w:rPr>
  </w:style>
  <w:style w:type="character" w:customStyle="1" w:styleId="see">
    <w:name w:val="see"/>
    <w:rsid w:val="00B40A42"/>
  </w:style>
  <w:style w:type="character" w:customStyle="1" w:styleId="first-letter">
    <w:name w:val="first-letter"/>
    <w:rsid w:val="00B40A42"/>
  </w:style>
  <w:style w:type="character" w:customStyle="1" w:styleId="focusparagraph">
    <w:name w:val="focusparagraph"/>
    <w:rsid w:val="00B40A42"/>
  </w:style>
  <w:style w:type="character" w:customStyle="1" w:styleId="lightblue">
    <w:name w:val="lightblue"/>
    <w:rsid w:val="00B40A42"/>
  </w:style>
  <w:style w:type="character" w:customStyle="1" w:styleId="StyleUnderlineCharChar9pt">
    <w:name w:val="Style Underline Char Char + 9 pt"/>
    <w:rsid w:val="00B40A4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40A42"/>
    <w:pPr>
      <w:spacing w:after="200" w:line="276" w:lineRule="auto"/>
    </w:pPr>
    <w:rPr>
      <w:rFonts w:eastAsia="Times New Roman"/>
      <w:b/>
      <w:sz w:val="24"/>
    </w:rPr>
  </w:style>
  <w:style w:type="character" w:customStyle="1" w:styleId="tagCharCharChar">
    <w:name w:val="tag Char Char Char"/>
    <w:link w:val="tagCharChar"/>
    <w:rsid w:val="00B40A42"/>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B40A42"/>
    <w:pPr>
      <w:ind w:left="0" w:firstLine="0"/>
    </w:pPr>
    <w:rPr>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40A42"/>
    <w:rPr>
      <w:rFonts w:ascii="Georgia" w:hAnsi="Georgia"/>
      <w:u w:val="single"/>
      <w:bdr w:val="single" w:sz="4" w:space="0" w:color="auto"/>
    </w:rPr>
  </w:style>
  <w:style w:type="character" w:customStyle="1" w:styleId="Header1">
    <w:name w:val="Header1"/>
    <w:rsid w:val="00B40A42"/>
  </w:style>
  <w:style w:type="paragraph" w:customStyle="1" w:styleId="H4Tag">
    <w:name w:val="H4 (Tag)"/>
    <w:basedOn w:val="Normal"/>
    <w:link w:val="H4TagChar1"/>
    <w:qFormat/>
    <w:rsid w:val="00B40A42"/>
    <w:rPr>
      <w:rFonts w:eastAsia="Calibri"/>
      <w:b/>
    </w:rPr>
  </w:style>
  <w:style w:type="character" w:customStyle="1" w:styleId="H4TagChar1">
    <w:name w:val="H4 (Tag) Char1"/>
    <w:link w:val="H4Tag"/>
    <w:rsid w:val="00B40A42"/>
    <w:rPr>
      <w:rFonts w:ascii="Georgia" w:eastAsia="Calibri" w:hAnsi="Georgia"/>
      <w:b/>
    </w:rPr>
  </w:style>
  <w:style w:type="character" w:customStyle="1" w:styleId="citationgenerated">
    <w:name w:val="citation generated"/>
    <w:rsid w:val="00B40A42"/>
  </w:style>
  <w:style w:type="paragraph" w:customStyle="1" w:styleId="CM25">
    <w:name w:val="CM25"/>
    <w:basedOn w:val="Default"/>
    <w:next w:val="Default"/>
    <w:uiPriority w:val="99"/>
    <w:qFormat/>
    <w:rsid w:val="00B40A42"/>
    <w:pPr>
      <w:widowControl/>
      <w:spacing w:after="233" w:line="276" w:lineRule="auto"/>
    </w:pPr>
    <w:rPr>
      <w:rFonts w:ascii="Georgia" w:eastAsia="Calibri" w:hAnsi="Georgia"/>
      <w:color w:val="auto"/>
      <w:sz w:val="22"/>
    </w:rPr>
  </w:style>
  <w:style w:type="character" w:customStyle="1" w:styleId="Title10">
    <w:name w:val="Title1"/>
    <w:rsid w:val="00B40A42"/>
  </w:style>
  <w:style w:type="character" w:customStyle="1" w:styleId="BoldandUnderlineCharCharCharChar">
    <w:name w:val="Bold and Underline Char Char Char Char"/>
    <w:rsid w:val="00B40A42"/>
    <w:rPr>
      <w:b/>
      <w:noProof w:val="0"/>
      <w:u w:val="single"/>
      <w:lang w:val="en-US" w:eastAsia="en-US" w:bidi="ar-SA"/>
    </w:rPr>
  </w:style>
  <w:style w:type="character" w:customStyle="1" w:styleId="FontStyle29">
    <w:name w:val="Font Style29"/>
    <w:uiPriority w:val="99"/>
    <w:rsid w:val="00B40A42"/>
    <w:rPr>
      <w:rFonts w:ascii="Arial" w:hAnsi="Arial" w:cs="Arial"/>
      <w:sz w:val="14"/>
      <w:szCs w:val="14"/>
    </w:rPr>
  </w:style>
  <w:style w:type="character" w:customStyle="1" w:styleId="Debate-CardTagandCite-F6Char">
    <w:name w:val="Debate- Card Tag and Cite- F6 Char"/>
    <w:link w:val="Debate-CardTagandCite-F6"/>
    <w:locked/>
    <w:rsid w:val="00B40A42"/>
    <w:rPr>
      <w:rFonts w:ascii="Georgia" w:hAnsi="Georgia"/>
      <w:b/>
    </w:rPr>
  </w:style>
  <w:style w:type="paragraph" w:customStyle="1" w:styleId="Debate-CardTagandCite-F6">
    <w:name w:val="Debate- Card Tag and Cite- F6"/>
    <w:basedOn w:val="Normal"/>
    <w:link w:val="Debate-CardTagandCite-F6Char"/>
    <w:qFormat/>
    <w:rsid w:val="00B40A42"/>
    <w:pPr>
      <w:contextualSpacing/>
    </w:pPr>
    <w:rPr>
      <w:b/>
    </w:rPr>
  </w:style>
  <w:style w:type="paragraph" w:customStyle="1" w:styleId="Cardtext4">
    <w:name w:val="Card text"/>
    <w:link w:val="CardtextChar3"/>
    <w:qFormat/>
    <w:rsid w:val="00B40A42"/>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B40A42"/>
    <w:pPr>
      <w:spacing w:before="240" w:after="60"/>
    </w:pPr>
    <w:rPr>
      <w:rFonts w:eastAsia="Times New Roman"/>
      <w:b/>
      <w:szCs w:val="28"/>
      <w:u w:val="single"/>
    </w:rPr>
  </w:style>
  <w:style w:type="character" w:customStyle="1" w:styleId="NewHeading2Char">
    <w:name w:val="NewHeading2 Char"/>
    <w:link w:val="NewHeading2"/>
    <w:rsid w:val="00B40A42"/>
    <w:rPr>
      <w:rFonts w:ascii="Georgia" w:eastAsia="Times New Roman" w:hAnsi="Georgia"/>
      <w:b/>
      <w:szCs w:val="28"/>
      <w:u w:val="single"/>
    </w:rPr>
  </w:style>
  <w:style w:type="paragraph" w:customStyle="1" w:styleId="TagGA11">
    <w:name w:val="Tag GA 11"/>
    <w:basedOn w:val="TOC1"/>
    <w:uiPriority w:val="99"/>
    <w:qFormat/>
    <w:rsid w:val="00B40A42"/>
    <w:pPr>
      <w:spacing w:before="0" w:after="0"/>
    </w:pPr>
    <w:rPr>
      <w:rFonts w:eastAsia="Calibri"/>
      <w:szCs w:val="20"/>
      <w:u w:val="none"/>
    </w:rPr>
  </w:style>
  <w:style w:type="paragraph" w:customStyle="1" w:styleId="CM32">
    <w:name w:val="CM3+2"/>
    <w:basedOn w:val="Normal"/>
    <w:next w:val="Normal"/>
    <w:uiPriority w:val="99"/>
    <w:qFormat/>
    <w:rsid w:val="00B40A4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40A42"/>
    <w:rPr>
      <w:rFonts w:eastAsia="Calibri"/>
    </w:rPr>
  </w:style>
  <w:style w:type="paragraph" w:customStyle="1" w:styleId="TagLine">
    <w:name w:val="Tag Line"/>
    <w:basedOn w:val="Normal"/>
    <w:next w:val="FullText"/>
    <w:uiPriority w:val="99"/>
    <w:qFormat/>
    <w:rsid w:val="00B40A42"/>
    <w:rPr>
      <w:rFonts w:eastAsia="Times New Roman"/>
      <w:b/>
      <w:sz w:val="28"/>
    </w:rPr>
  </w:style>
  <w:style w:type="paragraph" w:customStyle="1" w:styleId="msolistparagraphcxspfirst">
    <w:name w:val="msolistparagraphcxspfirst"/>
    <w:basedOn w:val="Normal"/>
    <w:uiPriority w:val="99"/>
    <w:qFormat/>
    <w:rsid w:val="00B40A4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40A42"/>
    <w:pPr>
      <w:spacing w:before="100" w:beforeAutospacing="1" w:after="100" w:afterAutospacing="1"/>
    </w:pPr>
    <w:rPr>
      <w:rFonts w:eastAsia="Times New Roman"/>
      <w:sz w:val="24"/>
    </w:rPr>
  </w:style>
  <w:style w:type="character" w:customStyle="1" w:styleId="CardsUnderlined">
    <w:name w:val="Cards Underlined"/>
    <w:qFormat/>
    <w:rsid w:val="00B40A42"/>
    <w:rPr>
      <w:rFonts w:ascii="Helvetica" w:hAnsi="Helvetica" w:hint="default"/>
      <w:sz w:val="22"/>
      <w:szCs w:val="24"/>
      <w:u w:val="thick"/>
    </w:rPr>
  </w:style>
  <w:style w:type="paragraph" w:customStyle="1" w:styleId="Card6pt">
    <w:name w:val="Card 6pt"/>
    <w:basedOn w:val="Normal"/>
    <w:uiPriority w:val="99"/>
    <w:qFormat/>
    <w:rsid w:val="00B40A42"/>
    <w:pPr>
      <w:ind w:left="288" w:right="288"/>
    </w:pPr>
    <w:rPr>
      <w:rFonts w:eastAsia="Calibri"/>
      <w:color w:val="000000"/>
      <w:sz w:val="12"/>
      <w:szCs w:val="20"/>
    </w:rPr>
  </w:style>
  <w:style w:type="paragraph" w:customStyle="1" w:styleId="FullCite">
    <w:name w:val="Full Cite"/>
    <w:basedOn w:val="Normal"/>
    <w:next w:val="Normal"/>
    <w:link w:val="FullCiteChar"/>
    <w:qFormat/>
    <w:rsid w:val="00B40A42"/>
    <w:rPr>
      <w:rFonts w:ascii="Garamond" w:eastAsia="Calibri" w:hAnsi="Garamond"/>
    </w:rPr>
  </w:style>
  <w:style w:type="character" w:customStyle="1" w:styleId="FullCiteChar">
    <w:name w:val="Full Cite Char"/>
    <w:link w:val="FullCite"/>
    <w:rsid w:val="00B40A42"/>
    <w:rPr>
      <w:rFonts w:ascii="Garamond" w:eastAsia="Calibri" w:hAnsi="Garamond"/>
    </w:rPr>
  </w:style>
  <w:style w:type="paragraph" w:customStyle="1" w:styleId="StyleNormalWeb11ptUnderline">
    <w:name w:val="Style Normal (Web) + 11 pt Underline"/>
    <w:basedOn w:val="NormalWeb"/>
    <w:link w:val="StyleNormalWeb11ptUnderlineChar"/>
    <w:qFormat/>
    <w:rsid w:val="00B40A42"/>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B40A42"/>
    <w:rPr>
      <w:rFonts w:ascii="Arial" w:hAnsi="Arial" w:cs="Arial"/>
      <w:sz w:val="24"/>
    </w:rPr>
  </w:style>
  <w:style w:type="paragraph" w:customStyle="1" w:styleId="StyleCardStyleBlackUnderline">
    <w:name w:val="Style Card Style + Black Underline"/>
    <w:basedOn w:val="Normal"/>
    <w:link w:val="StyleCardStyleBlackUnderlineChar"/>
    <w:qFormat/>
    <w:rsid w:val="00B40A42"/>
    <w:rPr>
      <w:rFonts w:eastAsia="Times New Roman"/>
      <w:color w:val="000000"/>
      <w:u w:val="single"/>
    </w:rPr>
  </w:style>
  <w:style w:type="character" w:customStyle="1" w:styleId="StyleCardStyleBlackUnderlineChar">
    <w:name w:val="Style Card Style + Black Underline Char"/>
    <w:link w:val="StyleCardStyleBlackUnderline"/>
    <w:rsid w:val="00B40A42"/>
    <w:rPr>
      <w:rFonts w:ascii="Georgia" w:eastAsia="Times New Roman" w:hAnsi="Georgia"/>
      <w:color w:val="000000"/>
      <w:u w:val="single"/>
    </w:rPr>
  </w:style>
  <w:style w:type="character" w:customStyle="1" w:styleId="titles">
    <w:name w:val="titles"/>
    <w:rsid w:val="00B40A42"/>
  </w:style>
  <w:style w:type="character" w:customStyle="1" w:styleId="articletext0">
    <w:name w:val="article_text"/>
    <w:rsid w:val="00B40A42"/>
  </w:style>
  <w:style w:type="paragraph" w:customStyle="1" w:styleId="StyleHeading2LatinArialMT13pt">
    <w:name w:val="Style Heading 2 + (Latin) ArialMT 13 pt"/>
    <w:basedOn w:val="Heading2"/>
    <w:next w:val="Heading2"/>
    <w:uiPriority w:val="99"/>
    <w:qFormat/>
    <w:rsid w:val="00B40A42"/>
    <w:pPr>
      <w:keepLines w:val="0"/>
      <w:pageBreakBefore w:val="0"/>
      <w:jc w:val="left"/>
    </w:pPr>
    <w:rPr>
      <w:rFonts w:eastAsia="SimSun" w:cs="Arial"/>
      <w:b w:val="0"/>
      <w:bCs/>
      <w:iCs/>
      <w:caps/>
      <w:sz w:val="24"/>
      <w:szCs w:val="28"/>
      <w:lang w:eastAsia="zh-CN"/>
    </w:rPr>
  </w:style>
  <w:style w:type="character" w:customStyle="1" w:styleId="contentauthor">
    <w:name w:val="contentauthor"/>
    <w:rsid w:val="00B40A42"/>
  </w:style>
  <w:style w:type="character" w:customStyle="1" w:styleId="subarticleheader">
    <w:name w:val="subarticleheader"/>
    <w:rsid w:val="00B40A42"/>
  </w:style>
  <w:style w:type="paragraph" w:customStyle="1" w:styleId="NotUnderlined">
    <w:name w:val="Not Underlined"/>
    <w:basedOn w:val="Normal"/>
    <w:uiPriority w:val="99"/>
    <w:qFormat/>
    <w:rsid w:val="00B40A42"/>
    <w:rPr>
      <w:rFonts w:ascii="Century Gothic" w:eastAsia="Times New Roman" w:hAnsi="Century Gothic"/>
      <w:sz w:val="16"/>
    </w:rPr>
  </w:style>
  <w:style w:type="character" w:customStyle="1" w:styleId="spelle">
    <w:name w:val="spelle"/>
    <w:rsid w:val="00B40A42"/>
  </w:style>
  <w:style w:type="character" w:customStyle="1" w:styleId="grame">
    <w:name w:val="grame"/>
    <w:rsid w:val="00B40A42"/>
  </w:style>
  <w:style w:type="character" w:customStyle="1" w:styleId="CardStyleChar">
    <w:name w:val="Card Style Char"/>
    <w:link w:val="CardStyle"/>
    <w:rsid w:val="00B40A42"/>
    <w:rPr>
      <w:rFonts w:ascii="Georgia" w:eastAsia="Times New Roman" w:hAnsi="Georgia"/>
    </w:rPr>
  </w:style>
  <w:style w:type="character" w:customStyle="1" w:styleId="newstitle1">
    <w:name w:val="newstitle1"/>
    <w:rsid w:val="00B40A42"/>
  </w:style>
  <w:style w:type="character" w:customStyle="1" w:styleId="copy">
    <w:name w:val="copy"/>
    <w:rsid w:val="00B40A42"/>
  </w:style>
  <w:style w:type="character" w:customStyle="1" w:styleId="topheadline">
    <w:name w:val="topheadline"/>
    <w:rsid w:val="00B40A42"/>
  </w:style>
  <w:style w:type="paragraph" w:customStyle="1" w:styleId="StylecardThickunderline">
    <w:name w:val="Style card + Thick underline"/>
    <w:basedOn w:val="Normal"/>
    <w:link w:val="StylecardThickunderlineChar"/>
    <w:qFormat/>
    <w:rsid w:val="00B40A42"/>
    <w:pPr>
      <w:ind w:left="288" w:right="288"/>
    </w:pPr>
    <w:rPr>
      <w:rFonts w:eastAsia="SimSun"/>
      <w:u w:val="single"/>
      <w:lang w:eastAsia="zh-CN"/>
    </w:rPr>
  </w:style>
  <w:style w:type="character" w:customStyle="1" w:styleId="StylecardThickunderlineChar">
    <w:name w:val="Style card + Thick underline Char"/>
    <w:link w:val="StylecardThickunderline"/>
    <w:rsid w:val="00B40A42"/>
    <w:rPr>
      <w:rFonts w:ascii="Georgia" w:eastAsia="SimSun" w:hAnsi="Georgia"/>
      <w:u w:val="single"/>
      <w:lang w:eastAsia="zh-CN"/>
    </w:rPr>
  </w:style>
  <w:style w:type="paragraph" w:customStyle="1" w:styleId="StylecardBoldThickunderline">
    <w:name w:val="Style card + Bold Thick underline"/>
    <w:basedOn w:val="Normal"/>
    <w:link w:val="StylecardBoldThickunderlineChar"/>
    <w:qFormat/>
    <w:rsid w:val="00B40A4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40A42"/>
    <w:rPr>
      <w:rFonts w:ascii="Georgia" w:eastAsia="SimSun" w:hAnsi="Georgia"/>
      <w:b/>
      <w:bCs/>
      <w:u w:val="single"/>
      <w:lang w:eastAsia="zh-CN"/>
    </w:rPr>
  </w:style>
  <w:style w:type="character" w:customStyle="1" w:styleId="headline">
    <w:name w:val="headline"/>
    <w:rsid w:val="00B40A42"/>
  </w:style>
  <w:style w:type="character" w:customStyle="1" w:styleId="Stylereduce27pt">
    <w:name w:val="Style reduce2 + 7 pt"/>
    <w:rsid w:val="00B40A42"/>
    <w:rPr>
      <w:rFonts w:ascii="Times New Roman" w:hAnsi="Times New Roman" w:cs="Arial"/>
      <w:color w:val="000000"/>
      <w:sz w:val="14"/>
      <w:szCs w:val="22"/>
    </w:rPr>
  </w:style>
  <w:style w:type="paragraph" w:customStyle="1" w:styleId="BlockHeadings">
    <w:name w:val="Block Headings"/>
    <w:next w:val="Normal"/>
    <w:link w:val="BlockHeadingsChar"/>
    <w:qFormat/>
    <w:rsid w:val="00B40A4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B40A42"/>
  </w:style>
  <w:style w:type="character" w:customStyle="1" w:styleId="st1">
    <w:name w:val="st1"/>
    <w:rsid w:val="00B40A42"/>
  </w:style>
  <w:style w:type="paragraph" w:customStyle="1" w:styleId="CM27">
    <w:name w:val="CM27"/>
    <w:basedOn w:val="Default"/>
    <w:next w:val="Default"/>
    <w:uiPriority w:val="99"/>
    <w:qFormat/>
    <w:rsid w:val="00B40A42"/>
    <w:pPr>
      <w:widowControl/>
      <w:spacing w:after="200" w:line="276" w:lineRule="auto"/>
    </w:pPr>
    <w:rPr>
      <w:rFonts w:eastAsia="Calibri"/>
      <w:color w:val="auto"/>
      <w:sz w:val="22"/>
    </w:rPr>
  </w:style>
  <w:style w:type="character" w:customStyle="1" w:styleId="caps-label">
    <w:name w:val="caps-label"/>
    <w:rsid w:val="00B40A4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40A42"/>
    <w:rPr>
      <w:rFonts w:ascii="Garamond" w:hAnsi="Garamond" w:cs="Times New Roman"/>
      <w:sz w:val="20"/>
    </w:rPr>
  </w:style>
  <w:style w:type="character" w:customStyle="1" w:styleId="quotechar">
    <w:name w:val="quotechar"/>
    <w:rsid w:val="00B40A42"/>
  </w:style>
  <w:style w:type="character" w:customStyle="1" w:styleId="boldunderline0">
    <w:name w:val="boldunderline"/>
    <w:rsid w:val="00B40A42"/>
  </w:style>
  <w:style w:type="paragraph" w:customStyle="1" w:styleId="font-null">
    <w:name w:val="font-null"/>
    <w:basedOn w:val="Normal"/>
    <w:uiPriority w:val="99"/>
    <w:qFormat/>
    <w:rsid w:val="00B40A42"/>
    <w:pPr>
      <w:spacing w:before="100" w:beforeAutospacing="1" w:after="100" w:afterAutospacing="1"/>
    </w:pPr>
    <w:rPr>
      <w:rFonts w:eastAsia="Times New Roman"/>
      <w:sz w:val="24"/>
    </w:rPr>
  </w:style>
  <w:style w:type="paragraph" w:customStyle="1" w:styleId="rteindent1">
    <w:name w:val="rteindent1"/>
    <w:basedOn w:val="Normal"/>
    <w:uiPriority w:val="99"/>
    <w:qFormat/>
    <w:rsid w:val="00B40A42"/>
    <w:pPr>
      <w:spacing w:before="100" w:beforeAutospacing="1" w:after="100" w:afterAutospacing="1"/>
    </w:pPr>
    <w:rPr>
      <w:rFonts w:eastAsia="Times New Roman"/>
      <w:sz w:val="24"/>
    </w:rPr>
  </w:style>
  <w:style w:type="character" w:customStyle="1" w:styleId="A8">
    <w:name w:val="A8"/>
    <w:rsid w:val="00B40A42"/>
    <w:rPr>
      <w:rFonts w:cs="Scala"/>
      <w:color w:val="000000"/>
      <w:sz w:val="15"/>
      <w:szCs w:val="15"/>
    </w:rPr>
  </w:style>
  <w:style w:type="paragraph" w:customStyle="1" w:styleId="Pa12">
    <w:name w:val="Pa12"/>
    <w:basedOn w:val="Default"/>
    <w:next w:val="Default"/>
    <w:uiPriority w:val="99"/>
    <w:qFormat/>
    <w:rsid w:val="00B40A42"/>
    <w:pPr>
      <w:widowControl/>
      <w:spacing w:after="200" w:line="191" w:lineRule="atLeast"/>
    </w:pPr>
    <w:rPr>
      <w:rFonts w:ascii="Scala" w:eastAsia="Calibri" w:hAnsi="Scala"/>
      <w:color w:val="auto"/>
      <w:sz w:val="22"/>
    </w:rPr>
  </w:style>
  <w:style w:type="character" w:customStyle="1" w:styleId="A0">
    <w:name w:val="A0"/>
    <w:uiPriority w:val="99"/>
    <w:rsid w:val="00B40A42"/>
    <w:rPr>
      <w:rFonts w:cs="Scala"/>
      <w:color w:val="000000"/>
      <w:sz w:val="16"/>
      <w:szCs w:val="16"/>
    </w:rPr>
  </w:style>
  <w:style w:type="character" w:customStyle="1" w:styleId="Date11">
    <w:name w:val="Date11"/>
    <w:rsid w:val="00B40A42"/>
  </w:style>
  <w:style w:type="paragraph" w:customStyle="1" w:styleId="introduction">
    <w:name w:val="introduction"/>
    <w:basedOn w:val="Normal"/>
    <w:uiPriority w:val="99"/>
    <w:qFormat/>
    <w:rsid w:val="00B40A42"/>
    <w:pPr>
      <w:spacing w:before="100" w:beforeAutospacing="1" w:after="100" w:afterAutospacing="1"/>
    </w:pPr>
    <w:rPr>
      <w:rFonts w:eastAsia="Times New Roman"/>
      <w:sz w:val="24"/>
    </w:rPr>
  </w:style>
  <w:style w:type="character" w:customStyle="1" w:styleId="Boxout">
    <w:name w:val="Box out"/>
    <w:uiPriority w:val="1"/>
    <w:qFormat/>
    <w:rsid w:val="00B40A4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40A4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40A4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40A42"/>
    <w:pPr>
      <w:spacing w:before="100" w:beforeAutospacing="1" w:after="100" w:afterAutospacing="1"/>
    </w:pPr>
    <w:rPr>
      <w:rFonts w:eastAsia="Times New Roman"/>
      <w:sz w:val="24"/>
    </w:rPr>
  </w:style>
  <w:style w:type="character" w:customStyle="1" w:styleId="metad">
    <w:name w:val="metad"/>
    <w:rsid w:val="00B40A42"/>
  </w:style>
  <w:style w:type="paragraph" w:customStyle="1" w:styleId="class">
    <w:name w:val="class"/>
    <w:basedOn w:val="Normal"/>
    <w:uiPriority w:val="99"/>
    <w:qFormat/>
    <w:rsid w:val="00B40A42"/>
    <w:pPr>
      <w:spacing w:before="100" w:beforeAutospacing="1" w:after="100" w:afterAutospacing="1"/>
    </w:pPr>
    <w:rPr>
      <w:rFonts w:eastAsia="Times New Roman"/>
      <w:sz w:val="24"/>
    </w:rPr>
  </w:style>
  <w:style w:type="character" w:customStyle="1" w:styleId="sifr-alternate">
    <w:name w:val="sifr-alternate"/>
    <w:rsid w:val="00B40A42"/>
  </w:style>
  <w:style w:type="character" w:customStyle="1" w:styleId="justify1">
    <w:name w:val="justify1"/>
    <w:rsid w:val="00B40A42"/>
  </w:style>
  <w:style w:type="character" w:customStyle="1" w:styleId="artbody1">
    <w:name w:val="art_body1"/>
    <w:rsid w:val="00B40A42"/>
    <w:rPr>
      <w:rFonts w:ascii="Arial" w:hAnsi="Arial" w:cs="Arial" w:hint="default"/>
    </w:rPr>
  </w:style>
  <w:style w:type="character" w:customStyle="1" w:styleId="A1">
    <w:name w:val="A1"/>
    <w:uiPriority w:val="99"/>
    <w:rsid w:val="00B40A42"/>
    <w:rPr>
      <w:rFonts w:cs="Book Antiqua"/>
      <w:color w:val="221E1F"/>
      <w:sz w:val="22"/>
      <w:szCs w:val="22"/>
    </w:rPr>
  </w:style>
  <w:style w:type="character" w:customStyle="1" w:styleId="UnderlineStyleChar">
    <w:name w:val="Underline Style Char"/>
    <w:link w:val="UnderlineStyle"/>
    <w:rsid w:val="00B40A42"/>
    <w:rPr>
      <w:rFonts w:ascii="Georgia" w:eastAsia="Times New Roman" w:hAnsi="Georgia"/>
      <w:b/>
      <w:sz w:val="24"/>
      <w:u w:val="single"/>
    </w:rPr>
  </w:style>
  <w:style w:type="paragraph" w:customStyle="1" w:styleId="blocktitle1">
    <w:name w:val="block title"/>
    <w:basedOn w:val="Normal"/>
    <w:link w:val="blocktitleChar"/>
    <w:qFormat/>
    <w:rsid w:val="00B40A42"/>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B40A42"/>
    <w:rPr>
      <w:rFonts w:ascii="Garamond" w:eastAsia="Calibri" w:hAnsi="Garamond"/>
      <w:b/>
      <w:caps/>
      <w:sz w:val="28"/>
      <w:lang w:val="x-none" w:eastAsia="x-none"/>
    </w:rPr>
  </w:style>
  <w:style w:type="character" w:customStyle="1" w:styleId="reality">
    <w:name w:val="reality"/>
    <w:rsid w:val="00B40A42"/>
  </w:style>
  <w:style w:type="paragraph" w:customStyle="1" w:styleId="Pa6">
    <w:name w:val="Pa6"/>
    <w:basedOn w:val="Normal"/>
    <w:next w:val="Normal"/>
    <w:uiPriority w:val="99"/>
    <w:qFormat/>
    <w:rsid w:val="00B40A4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40A4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40A4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40A4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40A4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40A42"/>
    <w:pPr>
      <w:spacing w:before="100" w:beforeAutospacing="1" w:after="100" w:afterAutospacing="1"/>
    </w:pPr>
    <w:rPr>
      <w:rFonts w:eastAsia="Times New Roman"/>
      <w:sz w:val="24"/>
    </w:rPr>
  </w:style>
  <w:style w:type="character" w:customStyle="1" w:styleId="text2">
    <w:name w:val="text2"/>
    <w:rsid w:val="00B40A42"/>
  </w:style>
  <w:style w:type="character" w:customStyle="1" w:styleId="StyleUnderlineChar2CharChar11pt">
    <w:name w:val="Style Underline Char2 Char Char + 11 pt"/>
    <w:rsid w:val="00B40A42"/>
    <w:rPr>
      <w:rFonts w:ascii="Times New Roman" w:hAnsi="Times New Roman"/>
      <w:sz w:val="20"/>
      <w:u w:val="single"/>
    </w:rPr>
  </w:style>
  <w:style w:type="character" w:customStyle="1" w:styleId="StyleStyleBoldUnderline11pt">
    <w:name w:val="Style Style Bold Underline + 11 pt"/>
    <w:rsid w:val="00B40A4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40A42"/>
    <w:pPr>
      <w:ind w:left="0" w:firstLine="0"/>
    </w:pPr>
    <w:rPr>
      <w:rFonts w:eastAsia="SimSun"/>
      <w:b/>
      <w:bCs/>
    </w:rPr>
  </w:style>
  <w:style w:type="character" w:customStyle="1" w:styleId="StyleStyle4LatinTimesNewRomanAsianSimSunBoldChar">
    <w:name w:val="Style Style4 + (Latin) Times New Roman (Asian) SimSun Bold Char"/>
    <w:link w:val="StyleStyle4LatinTimesNewRomanAsianSimSunBold"/>
    <w:rsid w:val="00B40A42"/>
    <w:rPr>
      <w:rFonts w:ascii="Georgia" w:eastAsia="SimSun" w:hAnsi="Georgia"/>
      <w:b/>
      <w:bCs/>
      <w:u w:val="single"/>
    </w:rPr>
  </w:style>
  <w:style w:type="character" w:customStyle="1" w:styleId="articlehead2">
    <w:name w:val="articlehead2"/>
    <w:rsid w:val="00B40A42"/>
  </w:style>
  <w:style w:type="character" w:customStyle="1" w:styleId="pronset">
    <w:name w:val="pronset"/>
    <w:rsid w:val="00B40A42"/>
  </w:style>
  <w:style w:type="character" w:customStyle="1" w:styleId="prondelim">
    <w:name w:val="prondelim"/>
    <w:rsid w:val="00B40A42"/>
  </w:style>
  <w:style w:type="character" w:customStyle="1" w:styleId="prontoggle">
    <w:name w:val="pron_toggle"/>
    <w:rsid w:val="00B40A42"/>
  </w:style>
  <w:style w:type="character" w:customStyle="1" w:styleId="boldface">
    <w:name w:val="boldface"/>
    <w:rsid w:val="00B40A42"/>
  </w:style>
  <w:style w:type="character" w:customStyle="1" w:styleId="secondary-bf">
    <w:name w:val="secondary-bf"/>
    <w:rsid w:val="00B40A42"/>
  </w:style>
  <w:style w:type="character" w:customStyle="1" w:styleId="ColorfulGrid-Accent1Char">
    <w:name w:val="Colorful Grid - Accent 1 Char"/>
    <w:aliases w:val="quote Char"/>
    <w:link w:val="ColorfulGrid-Accent1"/>
    <w:uiPriority w:val="29"/>
    <w:rsid w:val="00B40A42"/>
    <w:rPr>
      <w:rFonts w:ascii="Times New Roman" w:hAnsi="Times New Roman"/>
      <w:iCs/>
      <w:color w:val="000000"/>
      <w:sz w:val="16"/>
    </w:rPr>
  </w:style>
  <w:style w:type="table" w:styleId="ColorfulGrid-Accent1">
    <w:name w:val="Colorful Grid Accent 1"/>
    <w:basedOn w:val="TableNormal"/>
    <w:link w:val="ColorfulGrid-Accent1Char"/>
    <w:uiPriority w:val="29"/>
    <w:rsid w:val="00B40A42"/>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40A42"/>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40A42"/>
  </w:style>
  <w:style w:type="character" w:customStyle="1" w:styleId="pg">
    <w:name w:val="pg"/>
    <w:rsid w:val="00B40A42"/>
  </w:style>
  <w:style w:type="character" w:customStyle="1" w:styleId="detailtitle">
    <w:name w:val="detailtitle"/>
    <w:rsid w:val="00B40A42"/>
  </w:style>
  <w:style w:type="character" w:customStyle="1" w:styleId="storydate">
    <w:name w:val="storydate"/>
    <w:rsid w:val="00B40A42"/>
  </w:style>
  <w:style w:type="character" w:customStyle="1" w:styleId="preloadwrap">
    <w:name w:val="preloadwrap"/>
    <w:rsid w:val="00B40A42"/>
  </w:style>
  <w:style w:type="paragraph" w:customStyle="1" w:styleId="summary">
    <w:name w:val="summary"/>
    <w:basedOn w:val="Normal"/>
    <w:uiPriority w:val="99"/>
    <w:qFormat/>
    <w:rsid w:val="00B40A42"/>
    <w:pPr>
      <w:spacing w:before="100" w:beforeAutospacing="1" w:after="100" w:afterAutospacing="1"/>
    </w:pPr>
    <w:rPr>
      <w:rFonts w:eastAsia="Times New Roman"/>
      <w:sz w:val="24"/>
    </w:rPr>
  </w:style>
  <w:style w:type="paragraph" w:customStyle="1" w:styleId="Caption2">
    <w:name w:val="Caption2"/>
    <w:basedOn w:val="Normal"/>
    <w:uiPriority w:val="99"/>
    <w:qFormat/>
    <w:rsid w:val="00B40A42"/>
    <w:pPr>
      <w:spacing w:before="100" w:beforeAutospacing="1" w:after="100" w:afterAutospacing="1"/>
    </w:pPr>
    <w:rPr>
      <w:rFonts w:eastAsia="Times New Roman"/>
      <w:sz w:val="24"/>
    </w:rPr>
  </w:style>
  <w:style w:type="character" w:customStyle="1" w:styleId="creditwrap">
    <w:name w:val="creditwrap"/>
    <w:rsid w:val="00B40A42"/>
  </w:style>
  <w:style w:type="character" w:customStyle="1" w:styleId="DefaultChar1">
    <w:name w:val="Default Char1"/>
    <w:rsid w:val="00B40A42"/>
    <w:rPr>
      <w:noProof w:val="0"/>
      <w:color w:val="000000"/>
      <w:lang w:val="en-US" w:eastAsia="en-US" w:bidi="ar-SA"/>
    </w:rPr>
  </w:style>
  <w:style w:type="paragraph" w:customStyle="1" w:styleId="MTDisplayEquation">
    <w:name w:val="MTDisplayEquation"/>
    <w:basedOn w:val="Normal"/>
    <w:next w:val="Normal"/>
    <w:link w:val="MTDisplayEquationChar"/>
    <w:qFormat/>
    <w:rsid w:val="00B40A4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40A42"/>
    <w:rPr>
      <w:rFonts w:ascii="Georgia" w:eastAsia="Times New Roman" w:hAnsi="Georgia"/>
      <w:bCs/>
      <w:lang w:bidi="he-IL"/>
    </w:rPr>
  </w:style>
  <w:style w:type="character" w:customStyle="1" w:styleId="textunderlineChar0">
    <w:name w:val="text underline Char"/>
    <w:rsid w:val="00B40A42"/>
    <w:rPr>
      <w:sz w:val="24"/>
      <w:szCs w:val="22"/>
      <w:u w:val="thick"/>
      <w:lang w:val="en-US" w:eastAsia="en-US" w:bidi="ar-SA"/>
    </w:rPr>
  </w:style>
  <w:style w:type="character" w:customStyle="1" w:styleId="BoldChar">
    <w:name w:val="Bold Char"/>
    <w:rsid w:val="00B40A42"/>
    <w:rPr>
      <w:rFonts w:ascii="Times New Roman" w:eastAsia="Times New Roman" w:hAnsi="Times New Roman"/>
      <w:b/>
      <w:szCs w:val="24"/>
    </w:rPr>
  </w:style>
  <w:style w:type="character" w:customStyle="1" w:styleId="pmterms31">
    <w:name w:val="pmterms31"/>
    <w:rsid w:val="00B40A42"/>
    <w:rPr>
      <w:b/>
      <w:bCs/>
      <w:i w:val="0"/>
      <w:iCs w:val="0"/>
      <w:color w:val="000000"/>
    </w:rPr>
  </w:style>
  <w:style w:type="character" w:customStyle="1" w:styleId="copyrightdescription">
    <w:name w:val="copyrightdescription"/>
    <w:rsid w:val="00B40A42"/>
  </w:style>
  <w:style w:type="paragraph" w:customStyle="1" w:styleId="DebateFile">
    <w:name w:val="Debate File"/>
    <w:basedOn w:val="Normal"/>
    <w:uiPriority w:val="99"/>
    <w:qFormat/>
    <w:rsid w:val="00B40A42"/>
    <w:pPr>
      <w:jc w:val="center"/>
    </w:pPr>
    <w:rPr>
      <w:rFonts w:ascii="Book Antiqua" w:eastAsia="Times New Roman" w:hAnsi="Book Antiqua"/>
      <w:b/>
      <w:sz w:val="28"/>
    </w:rPr>
  </w:style>
  <w:style w:type="character" w:customStyle="1" w:styleId="ft01">
    <w:name w:val="ft01"/>
    <w:rsid w:val="00B40A42"/>
    <w:rPr>
      <w:rFonts w:ascii="Times" w:hAnsi="Times" w:cs="Times" w:hint="default"/>
      <w:color w:val="000000"/>
      <w:sz w:val="14"/>
      <w:szCs w:val="14"/>
    </w:rPr>
  </w:style>
  <w:style w:type="character" w:customStyle="1" w:styleId="ft11">
    <w:name w:val="ft11"/>
    <w:rsid w:val="00B40A42"/>
    <w:rPr>
      <w:rFonts w:ascii="Times" w:hAnsi="Times" w:cs="Times" w:hint="default"/>
      <w:color w:val="000000"/>
      <w:sz w:val="17"/>
      <w:szCs w:val="17"/>
    </w:rPr>
  </w:style>
  <w:style w:type="character" w:customStyle="1" w:styleId="ft21">
    <w:name w:val="ft21"/>
    <w:rsid w:val="00B40A42"/>
    <w:rPr>
      <w:rFonts w:ascii="Times" w:hAnsi="Times" w:cs="Times" w:hint="default"/>
      <w:color w:val="000000"/>
      <w:sz w:val="15"/>
      <w:szCs w:val="15"/>
    </w:rPr>
  </w:style>
  <w:style w:type="character" w:customStyle="1" w:styleId="ft31">
    <w:name w:val="ft31"/>
    <w:rsid w:val="00B40A42"/>
    <w:rPr>
      <w:rFonts w:ascii="Times" w:hAnsi="Times" w:cs="Times" w:hint="default"/>
      <w:color w:val="000000"/>
      <w:sz w:val="15"/>
      <w:szCs w:val="15"/>
    </w:rPr>
  </w:style>
  <w:style w:type="paragraph" w:customStyle="1" w:styleId="Little">
    <w:name w:val="Little"/>
    <w:basedOn w:val="Normal"/>
    <w:next w:val="Normal"/>
    <w:uiPriority w:val="99"/>
    <w:qFormat/>
    <w:rsid w:val="00B40A42"/>
    <w:pPr>
      <w:ind w:left="288"/>
    </w:pPr>
    <w:rPr>
      <w:rFonts w:ascii="Garamond" w:eastAsia="Times New Roman" w:hAnsi="Garamond"/>
      <w:sz w:val="16"/>
    </w:rPr>
  </w:style>
  <w:style w:type="paragraph" w:customStyle="1" w:styleId="AAAcard">
    <w:name w:val="AAAcard"/>
    <w:basedOn w:val="Normal"/>
    <w:link w:val="AAAcardChar"/>
    <w:uiPriority w:val="99"/>
    <w:qFormat/>
    <w:rsid w:val="00B40A42"/>
    <w:pPr>
      <w:ind w:left="288" w:right="288"/>
    </w:pPr>
    <w:rPr>
      <w:rFonts w:eastAsia="Times New Roman"/>
    </w:rPr>
  </w:style>
  <w:style w:type="character" w:customStyle="1" w:styleId="dquo">
    <w:name w:val="dquo"/>
    <w:rsid w:val="00B40A42"/>
  </w:style>
  <w:style w:type="character" w:customStyle="1" w:styleId="caps2">
    <w:name w:val="caps2"/>
    <w:rsid w:val="00B40A42"/>
  </w:style>
  <w:style w:type="character" w:customStyle="1" w:styleId="CardsFont12ptCharCharCharChar">
    <w:name w:val="Cards + Font: 12 pt Char Char Char Char"/>
    <w:rsid w:val="00B40A42"/>
    <w:rPr>
      <w:sz w:val="24"/>
      <w:szCs w:val="24"/>
      <w:u w:val="thick"/>
      <w:lang w:val="en-US" w:eastAsia="en-US" w:bidi="ar-SA"/>
    </w:rPr>
  </w:style>
  <w:style w:type="character" w:customStyle="1" w:styleId="ccs">
    <w:name w:val="c cs"/>
    <w:rsid w:val="00B40A42"/>
  </w:style>
  <w:style w:type="character" w:customStyle="1" w:styleId="UnderlinedEvChar">
    <w:name w:val="Underlined Ev Char"/>
    <w:link w:val="UnderlinedEv"/>
    <w:rsid w:val="00B40A42"/>
    <w:rPr>
      <w:rFonts w:ascii="Times New Roman" w:eastAsia="Times New Roman" w:hAnsi="Times New Roman"/>
      <w:szCs w:val="24"/>
      <w:u w:val="single"/>
    </w:rPr>
  </w:style>
  <w:style w:type="character" w:customStyle="1" w:styleId="dropshadow">
    <w:name w:val="dropshadow"/>
    <w:rsid w:val="00B40A42"/>
  </w:style>
  <w:style w:type="character" w:customStyle="1" w:styleId="d05ws">
    <w:name w:val="d05ws"/>
    <w:rsid w:val="00B40A42"/>
  </w:style>
  <w:style w:type="character" w:customStyle="1" w:styleId="rzibod">
    <w:name w:val="rzibod"/>
    <w:rsid w:val="00B40A42"/>
  </w:style>
  <w:style w:type="paragraph" w:customStyle="1" w:styleId="Caption3">
    <w:name w:val="Caption3"/>
    <w:basedOn w:val="Normal"/>
    <w:uiPriority w:val="99"/>
    <w:qFormat/>
    <w:rsid w:val="00B40A42"/>
    <w:pPr>
      <w:spacing w:before="100" w:beforeAutospacing="1" w:after="100" w:afterAutospacing="1"/>
    </w:pPr>
    <w:rPr>
      <w:rFonts w:eastAsia="Times New Roman"/>
      <w:sz w:val="24"/>
    </w:rPr>
  </w:style>
  <w:style w:type="character" w:customStyle="1" w:styleId="StyleBold1">
    <w:name w:val="Style Bold1"/>
    <w:rsid w:val="00B40A42"/>
    <w:rPr>
      <w:rFonts w:ascii="Georgia" w:hAnsi="Georgia"/>
      <w:b/>
      <w:bCs/>
      <w:sz w:val="22"/>
    </w:rPr>
  </w:style>
  <w:style w:type="character" w:customStyle="1" w:styleId="headertext">
    <w:name w:val="headertext"/>
    <w:rsid w:val="00B40A42"/>
  </w:style>
  <w:style w:type="paragraph" w:customStyle="1" w:styleId="body-12-5">
    <w:name w:val="body-12-5"/>
    <w:basedOn w:val="Normal"/>
    <w:uiPriority w:val="99"/>
    <w:qFormat/>
    <w:rsid w:val="00B40A42"/>
    <w:pPr>
      <w:spacing w:before="100" w:beforeAutospacing="1" w:after="100" w:afterAutospacing="1"/>
    </w:pPr>
    <w:rPr>
      <w:rFonts w:eastAsia="Times New Roman"/>
      <w:sz w:val="24"/>
    </w:rPr>
  </w:style>
  <w:style w:type="character" w:customStyle="1" w:styleId="endnote-reference">
    <w:name w:val="endnote-reference"/>
    <w:rsid w:val="00B40A42"/>
  </w:style>
  <w:style w:type="character" w:customStyle="1" w:styleId="officialsname">
    <w:name w:val="official_s_name"/>
    <w:rsid w:val="00B40A42"/>
  </w:style>
  <w:style w:type="character" w:customStyle="1" w:styleId="audience">
    <w:name w:val="audience"/>
    <w:rsid w:val="00B40A42"/>
  </w:style>
  <w:style w:type="character" w:customStyle="1" w:styleId="A7">
    <w:name w:val="A7"/>
    <w:uiPriority w:val="99"/>
    <w:rsid w:val="00B40A42"/>
    <w:rPr>
      <w:rFonts w:cs="Myriad Pro"/>
      <w:color w:val="0066B1"/>
      <w:sz w:val="22"/>
      <w:szCs w:val="22"/>
    </w:rPr>
  </w:style>
  <w:style w:type="character" w:customStyle="1" w:styleId="BlockHeadingsChar">
    <w:name w:val="Block Headings Char"/>
    <w:link w:val="BlockHeadings"/>
    <w:rsid w:val="00B40A42"/>
    <w:rPr>
      <w:rFonts w:ascii="Times New Roman" w:eastAsia="Times New Roman" w:hAnsi="Times New Roman" w:cs="Times New Roman"/>
      <w:b/>
      <w:sz w:val="36"/>
      <w:szCs w:val="24"/>
      <w:u w:val="single"/>
    </w:rPr>
  </w:style>
  <w:style w:type="character" w:customStyle="1" w:styleId="normalchar">
    <w:name w:val="normal__char"/>
    <w:rsid w:val="00B40A42"/>
  </w:style>
  <w:style w:type="character" w:customStyle="1" w:styleId="hyperlink002cheading0020100200028block0020title0029char">
    <w:name w:val="hyperlink_002cheading_00201_0020_0028block_0020title_0029__char"/>
    <w:rsid w:val="00B40A42"/>
  </w:style>
  <w:style w:type="character" w:customStyle="1" w:styleId="underline002cstyle0020bold0020underlinechar">
    <w:name w:val="underline_002cstyle_0020bold_0020underline__char"/>
    <w:rsid w:val="00B40A42"/>
  </w:style>
  <w:style w:type="character" w:customStyle="1" w:styleId="copyboldblack">
    <w:name w:val="copyboldblack"/>
    <w:rsid w:val="00B40A42"/>
  </w:style>
  <w:style w:type="character" w:customStyle="1" w:styleId="copybold">
    <w:name w:val="copybold"/>
    <w:rsid w:val="00B40A42"/>
  </w:style>
  <w:style w:type="character" w:customStyle="1" w:styleId="author-date0">
    <w:name w:val="author-date"/>
    <w:rsid w:val="00B40A42"/>
  </w:style>
  <w:style w:type="paragraph" w:customStyle="1" w:styleId="infuse">
    <w:name w:val="infuse"/>
    <w:basedOn w:val="Normal"/>
    <w:uiPriority w:val="99"/>
    <w:qFormat/>
    <w:rsid w:val="00B40A42"/>
    <w:pPr>
      <w:spacing w:before="100" w:beforeAutospacing="1" w:after="100" w:afterAutospacing="1"/>
    </w:pPr>
    <w:rPr>
      <w:rFonts w:eastAsia="Times New Roman"/>
      <w:sz w:val="24"/>
    </w:rPr>
  </w:style>
  <w:style w:type="paragraph" w:customStyle="1" w:styleId="fontreg">
    <w:name w:val="font_reg"/>
    <w:basedOn w:val="Normal"/>
    <w:uiPriority w:val="99"/>
    <w:qFormat/>
    <w:rsid w:val="00B40A42"/>
    <w:pPr>
      <w:spacing w:before="100" w:beforeAutospacing="1" w:after="100" w:afterAutospacing="1"/>
    </w:pPr>
    <w:rPr>
      <w:rFonts w:eastAsia="Times New Roman"/>
      <w:sz w:val="24"/>
    </w:rPr>
  </w:style>
  <w:style w:type="character" w:customStyle="1" w:styleId="yshortcuts">
    <w:name w:val="yshortcuts"/>
    <w:rsid w:val="00B40A42"/>
  </w:style>
  <w:style w:type="character" w:customStyle="1" w:styleId="hidden">
    <w:name w:val="hidden"/>
    <w:rsid w:val="00B40A42"/>
  </w:style>
  <w:style w:type="character" w:customStyle="1" w:styleId="articlebegin">
    <w:name w:val="articlebegin"/>
    <w:rsid w:val="00B40A42"/>
  </w:style>
  <w:style w:type="character" w:customStyle="1" w:styleId="mediaoverlay">
    <w:name w:val="mediaoverlay"/>
    <w:rsid w:val="00B40A42"/>
  </w:style>
  <w:style w:type="paragraph" w:customStyle="1" w:styleId="CITEF3">
    <w:name w:val="CITE F3"/>
    <w:uiPriority w:val="99"/>
    <w:qFormat/>
    <w:rsid w:val="00B40A42"/>
    <w:pPr>
      <w:spacing w:after="0" w:line="240" w:lineRule="auto"/>
    </w:pPr>
    <w:rPr>
      <w:rFonts w:ascii="Georgia" w:eastAsia="SimSun" w:hAnsi="Georgia" w:cs="Times New Roman"/>
      <w:b/>
      <w:sz w:val="24"/>
      <w:szCs w:val="24"/>
      <w:lang w:eastAsia="zh-CN"/>
    </w:rPr>
  </w:style>
  <w:style w:type="character" w:customStyle="1" w:styleId="blogcaption">
    <w:name w:val="blog_caption"/>
    <w:rsid w:val="00B40A42"/>
  </w:style>
  <w:style w:type="paragraph" w:customStyle="1" w:styleId="StyleBoldUnderlineTimesNewRoman">
    <w:name w:val="Style Bold Underline + Times New Roman"/>
    <w:link w:val="StyleBoldUnderlineTimesNewRomanChar"/>
    <w:qFormat/>
    <w:rsid w:val="00B40A42"/>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B40A42"/>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B40A42"/>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40A42"/>
    <w:rPr>
      <w:rFonts w:ascii="Calibri" w:eastAsia="Calibri" w:hAnsi="Calibri" w:cs="Times New Roman"/>
      <w:sz w:val="20"/>
      <w:szCs w:val="20"/>
      <w:u w:val="single"/>
    </w:rPr>
  </w:style>
  <w:style w:type="character" w:customStyle="1" w:styleId="commnet-abuzz">
    <w:name w:val="commnet-abuzz"/>
    <w:rsid w:val="00B40A42"/>
  </w:style>
  <w:style w:type="character" w:customStyle="1" w:styleId="fbconnectbuttontext">
    <w:name w:val="fbconnectbutton_text"/>
    <w:rsid w:val="00B40A42"/>
  </w:style>
  <w:style w:type="character" w:customStyle="1" w:styleId="fbsharecountinner">
    <w:name w:val="fb_share_count_inner"/>
    <w:rsid w:val="00B40A42"/>
  </w:style>
  <w:style w:type="character" w:customStyle="1" w:styleId="stbuttontext">
    <w:name w:val="stbuttontext"/>
    <w:rsid w:val="00B40A42"/>
  </w:style>
  <w:style w:type="paragraph" w:customStyle="1" w:styleId="hotroute1">
    <w:name w:val="hot route!"/>
    <w:basedOn w:val="Normal"/>
    <w:uiPriority w:val="99"/>
    <w:qFormat/>
    <w:rsid w:val="00B40A42"/>
    <w:pPr>
      <w:ind w:left="144"/>
    </w:pPr>
    <w:rPr>
      <w:rFonts w:ascii="Cambria" w:eastAsia="Calibri" w:hAnsi="Cambria"/>
      <w:sz w:val="24"/>
    </w:rPr>
  </w:style>
  <w:style w:type="character" w:customStyle="1" w:styleId="Highlightedunderline0">
    <w:name w:val="Highlighted underline"/>
    <w:qFormat/>
    <w:rsid w:val="00B40A4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40A42"/>
  </w:style>
  <w:style w:type="character" w:customStyle="1" w:styleId="Normal2">
    <w:name w:val="Normal2"/>
    <w:rsid w:val="00B40A42"/>
  </w:style>
  <w:style w:type="character" w:customStyle="1" w:styleId="pubdate">
    <w:name w:val="pubdate"/>
    <w:rsid w:val="00B40A42"/>
  </w:style>
  <w:style w:type="numbering" w:customStyle="1" w:styleId="NoList11">
    <w:name w:val="No List11"/>
    <w:next w:val="NoList"/>
    <w:uiPriority w:val="99"/>
    <w:semiHidden/>
    <w:unhideWhenUsed/>
    <w:rsid w:val="00B40A42"/>
  </w:style>
  <w:style w:type="numbering" w:customStyle="1" w:styleId="NoList111">
    <w:name w:val="No List111"/>
    <w:next w:val="NoList"/>
    <w:uiPriority w:val="99"/>
    <w:semiHidden/>
    <w:unhideWhenUsed/>
    <w:rsid w:val="00B40A42"/>
  </w:style>
  <w:style w:type="numbering" w:customStyle="1" w:styleId="NoList1111">
    <w:name w:val="No List1111"/>
    <w:next w:val="NoList"/>
    <w:uiPriority w:val="99"/>
    <w:semiHidden/>
    <w:unhideWhenUsed/>
    <w:rsid w:val="00B40A42"/>
  </w:style>
  <w:style w:type="numbering" w:customStyle="1" w:styleId="NoList11111">
    <w:name w:val="No List11111"/>
    <w:next w:val="NoList"/>
    <w:uiPriority w:val="99"/>
    <w:semiHidden/>
    <w:unhideWhenUsed/>
    <w:rsid w:val="00B40A42"/>
  </w:style>
  <w:style w:type="numbering" w:customStyle="1" w:styleId="NoList111111">
    <w:name w:val="No List111111"/>
    <w:next w:val="NoList"/>
    <w:uiPriority w:val="99"/>
    <w:semiHidden/>
    <w:unhideWhenUsed/>
    <w:rsid w:val="00B40A42"/>
  </w:style>
  <w:style w:type="numbering" w:customStyle="1" w:styleId="NoList1111111">
    <w:name w:val="No List1111111"/>
    <w:next w:val="NoList"/>
    <w:uiPriority w:val="99"/>
    <w:semiHidden/>
    <w:unhideWhenUsed/>
    <w:rsid w:val="00B40A42"/>
  </w:style>
  <w:style w:type="numbering" w:customStyle="1" w:styleId="NoList11111111">
    <w:name w:val="No List11111111"/>
    <w:next w:val="NoList"/>
    <w:uiPriority w:val="99"/>
    <w:semiHidden/>
    <w:unhideWhenUsed/>
    <w:rsid w:val="00B40A42"/>
  </w:style>
  <w:style w:type="numbering" w:customStyle="1" w:styleId="NoList111111111">
    <w:name w:val="No List111111111"/>
    <w:next w:val="NoList"/>
    <w:uiPriority w:val="99"/>
    <w:semiHidden/>
    <w:unhideWhenUsed/>
    <w:rsid w:val="00B40A42"/>
  </w:style>
  <w:style w:type="numbering" w:customStyle="1" w:styleId="NoList1111111111">
    <w:name w:val="No List1111111111"/>
    <w:next w:val="NoList"/>
    <w:uiPriority w:val="99"/>
    <w:semiHidden/>
    <w:unhideWhenUsed/>
    <w:rsid w:val="00B40A42"/>
  </w:style>
  <w:style w:type="numbering" w:customStyle="1" w:styleId="NoList11111111111">
    <w:name w:val="No List11111111111"/>
    <w:next w:val="NoList"/>
    <w:uiPriority w:val="99"/>
    <w:semiHidden/>
    <w:unhideWhenUsed/>
    <w:rsid w:val="00B40A42"/>
  </w:style>
  <w:style w:type="numbering" w:customStyle="1" w:styleId="NoList111111111111">
    <w:name w:val="No List111111111111"/>
    <w:next w:val="NoList"/>
    <w:uiPriority w:val="99"/>
    <w:semiHidden/>
    <w:unhideWhenUsed/>
    <w:rsid w:val="00B40A42"/>
  </w:style>
  <w:style w:type="numbering" w:customStyle="1" w:styleId="NoList1111111111111">
    <w:name w:val="No List1111111111111"/>
    <w:next w:val="NoList"/>
    <w:uiPriority w:val="99"/>
    <w:semiHidden/>
    <w:unhideWhenUsed/>
    <w:rsid w:val="00B40A42"/>
  </w:style>
  <w:style w:type="numbering" w:customStyle="1" w:styleId="NoList11111111111111">
    <w:name w:val="No List11111111111111"/>
    <w:next w:val="NoList"/>
    <w:uiPriority w:val="99"/>
    <w:semiHidden/>
    <w:unhideWhenUsed/>
    <w:rsid w:val="00B40A42"/>
  </w:style>
  <w:style w:type="numbering" w:customStyle="1" w:styleId="NoList111111111111111">
    <w:name w:val="No List111111111111111"/>
    <w:next w:val="NoList"/>
    <w:uiPriority w:val="99"/>
    <w:semiHidden/>
    <w:unhideWhenUsed/>
    <w:rsid w:val="00B40A42"/>
  </w:style>
  <w:style w:type="numbering" w:customStyle="1" w:styleId="NoList1111111111111111">
    <w:name w:val="No List1111111111111111"/>
    <w:next w:val="NoList"/>
    <w:uiPriority w:val="99"/>
    <w:semiHidden/>
    <w:unhideWhenUsed/>
    <w:rsid w:val="00B40A42"/>
  </w:style>
  <w:style w:type="numbering" w:customStyle="1" w:styleId="NoList11111111111111111">
    <w:name w:val="No List11111111111111111"/>
    <w:next w:val="NoList"/>
    <w:uiPriority w:val="99"/>
    <w:semiHidden/>
    <w:unhideWhenUsed/>
    <w:rsid w:val="00B40A42"/>
  </w:style>
  <w:style w:type="paragraph" w:customStyle="1" w:styleId="FreeFormA">
    <w:name w:val="Free Form A"/>
    <w:autoRedefine/>
    <w:uiPriority w:val="99"/>
    <w:qFormat/>
    <w:rsid w:val="00B40A42"/>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B40A42"/>
  </w:style>
  <w:style w:type="character" w:customStyle="1" w:styleId="postby">
    <w:name w:val="post_by"/>
    <w:rsid w:val="00B40A42"/>
  </w:style>
  <w:style w:type="character" w:customStyle="1" w:styleId="postdate">
    <w:name w:val="post_date"/>
    <w:rsid w:val="00B40A42"/>
  </w:style>
  <w:style w:type="character" w:customStyle="1" w:styleId="bdx">
    <w:name w:val="bdx"/>
    <w:rsid w:val="00B40A42"/>
  </w:style>
  <w:style w:type="character" w:customStyle="1" w:styleId="bdl">
    <w:name w:val="bdl"/>
    <w:rsid w:val="00B40A42"/>
  </w:style>
  <w:style w:type="character" w:customStyle="1" w:styleId="bhl">
    <w:name w:val="bhl"/>
    <w:rsid w:val="00B40A42"/>
  </w:style>
  <w:style w:type="character" w:customStyle="1" w:styleId="CardNotUnderlinedChar1">
    <w:name w:val="Card Not Underlined Char1"/>
    <w:link w:val="CardNotUnderlined"/>
    <w:rsid w:val="00B40A42"/>
    <w:rPr>
      <w:rFonts w:ascii="Bell MT" w:eastAsia="Calibri" w:hAnsi="Bell MT"/>
      <w:szCs w:val="20"/>
    </w:rPr>
  </w:style>
  <w:style w:type="character" w:customStyle="1" w:styleId="breadcrumbitemcurrent">
    <w:name w:val="breadcrumbitemcurrent"/>
    <w:rsid w:val="00B40A42"/>
  </w:style>
  <w:style w:type="character" w:customStyle="1" w:styleId="bbl">
    <w:name w:val="bbl"/>
    <w:rsid w:val="00B40A42"/>
  </w:style>
  <w:style w:type="character" w:customStyle="1" w:styleId="Date2">
    <w:name w:val="Date2"/>
    <w:rsid w:val="00B40A42"/>
  </w:style>
  <w:style w:type="character" w:customStyle="1" w:styleId="company">
    <w:name w:val="company"/>
    <w:rsid w:val="00B40A42"/>
  </w:style>
  <w:style w:type="character" w:customStyle="1" w:styleId="itxtnewhookspan">
    <w:name w:val="itxtnewhookspan"/>
    <w:rsid w:val="00B40A42"/>
  </w:style>
  <w:style w:type="character" w:customStyle="1" w:styleId="gstxthlt">
    <w:name w:val="gstxt_hlt"/>
    <w:rsid w:val="00B40A42"/>
  </w:style>
  <w:style w:type="paragraph" w:customStyle="1" w:styleId="bodytextfp">
    <w:name w:val="bodytextfp"/>
    <w:basedOn w:val="Normal"/>
    <w:uiPriority w:val="99"/>
    <w:qFormat/>
    <w:rsid w:val="00B40A42"/>
    <w:pPr>
      <w:spacing w:before="100" w:beforeAutospacing="1" w:after="100" w:afterAutospacing="1"/>
    </w:pPr>
    <w:rPr>
      <w:rFonts w:eastAsia="Times New Roman"/>
      <w:sz w:val="24"/>
    </w:rPr>
  </w:style>
  <w:style w:type="character" w:styleId="SubtleEmphasis">
    <w:name w:val="Subtle Emphasis"/>
    <w:uiPriority w:val="19"/>
    <w:qFormat/>
    <w:rsid w:val="00B40A42"/>
    <w:rPr>
      <w:rFonts w:ascii="Georgia" w:hAnsi="Georgia"/>
      <w:i/>
      <w:iCs/>
      <w:color w:val="808080"/>
    </w:rPr>
  </w:style>
  <w:style w:type="character" w:customStyle="1" w:styleId="ReallyfuckingsmallChar">
    <w:name w:val="Really fucking small Char"/>
    <w:link w:val="Reallyfuckingsmall"/>
    <w:locked/>
    <w:rsid w:val="00B40A42"/>
    <w:rPr>
      <w:rFonts w:ascii="Times New Roman" w:eastAsia="Times New Roman" w:hAnsi="Times New Roman"/>
      <w:sz w:val="10"/>
    </w:rPr>
  </w:style>
  <w:style w:type="paragraph" w:customStyle="1" w:styleId="Reallyfuckingsmall">
    <w:name w:val="Really fucking small"/>
    <w:basedOn w:val="Normal"/>
    <w:link w:val="ReallyfuckingsmallChar"/>
    <w:qFormat/>
    <w:rsid w:val="00B40A42"/>
    <w:rPr>
      <w:rFonts w:ascii="Times New Roman" w:eastAsia="Times New Roman" w:hAnsi="Times New Roman"/>
      <w:sz w:val="10"/>
    </w:rPr>
  </w:style>
  <w:style w:type="paragraph" w:customStyle="1" w:styleId="subheader">
    <w:name w:val="subheader"/>
    <w:basedOn w:val="Normal"/>
    <w:uiPriority w:val="99"/>
    <w:qFormat/>
    <w:rsid w:val="00B40A42"/>
    <w:pPr>
      <w:spacing w:before="100" w:beforeAutospacing="1" w:after="100" w:afterAutospacing="1"/>
    </w:pPr>
    <w:rPr>
      <w:rFonts w:eastAsia="Times New Roman"/>
      <w:sz w:val="24"/>
    </w:rPr>
  </w:style>
  <w:style w:type="character" w:customStyle="1" w:styleId="SubtleEmphasis1">
    <w:name w:val="Subtle Emphasis1"/>
    <w:uiPriority w:val="19"/>
    <w:qFormat/>
    <w:rsid w:val="00B40A42"/>
    <w:rPr>
      <w:rFonts w:ascii="Times New Roman" w:hAnsi="Times New Roman"/>
      <w:b/>
      <w:iCs/>
      <w:color w:val="auto"/>
      <w:sz w:val="22"/>
    </w:rPr>
  </w:style>
  <w:style w:type="character" w:customStyle="1" w:styleId="StyleBoldRed">
    <w:name w:val="Style Bold Red"/>
    <w:rsid w:val="00B40A42"/>
    <w:rPr>
      <w:b/>
      <w:bCs/>
      <w:color w:val="auto"/>
    </w:rPr>
  </w:style>
  <w:style w:type="character" w:customStyle="1" w:styleId="StyleTimesNewRoman8pt">
    <w:name w:val="Style Times New Roman 8 pt"/>
    <w:rsid w:val="00B40A42"/>
    <w:rPr>
      <w:rFonts w:ascii="Georgia" w:hAnsi="Georgia"/>
      <w:sz w:val="16"/>
    </w:rPr>
  </w:style>
  <w:style w:type="character" w:customStyle="1" w:styleId="StyleStyle7pt8pt">
    <w:name w:val="Style Style 7 pt + 8 pt"/>
    <w:rsid w:val="00B40A42"/>
    <w:rPr>
      <w:sz w:val="16"/>
    </w:rPr>
  </w:style>
  <w:style w:type="character" w:customStyle="1" w:styleId="StyleStyleThickunderlineBold1">
    <w:name w:val="Style Style Thick underline + Bold1"/>
    <w:rsid w:val="00B40A42"/>
    <w:rPr>
      <w:b/>
      <w:bCs/>
      <w:u w:val="thick"/>
    </w:rPr>
  </w:style>
  <w:style w:type="character" w:customStyle="1" w:styleId="StyleUnderline2">
    <w:name w:val="Style Underline2"/>
    <w:rsid w:val="00B40A42"/>
    <w:rPr>
      <w:u w:val="single"/>
    </w:rPr>
  </w:style>
  <w:style w:type="character" w:customStyle="1" w:styleId="ShrinkText">
    <w:name w:val="Shrink Text"/>
    <w:rsid w:val="00B40A42"/>
    <w:rPr>
      <w:sz w:val="16"/>
    </w:rPr>
  </w:style>
  <w:style w:type="character" w:customStyle="1" w:styleId="smallcaps">
    <w:name w:val="smallcaps"/>
    <w:rsid w:val="00B40A42"/>
  </w:style>
  <w:style w:type="character" w:customStyle="1" w:styleId="goldbldtext">
    <w:name w:val="goldbldtext"/>
    <w:rsid w:val="00B40A42"/>
  </w:style>
  <w:style w:type="character" w:customStyle="1" w:styleId="PageHeaderLine2Char">
    <w:name w:val="PageHeaderLine2 Char"/>
    <w:link w:val="PageHeaderLine2"/>
    <w:rsid w:val="00B40A42"/>
    <w:rPr>
      <w:rFonts w:ascii="Georgia" w:eastAsia="Calibri" w:hAnsi="Georgia"/>
      <w:b/>
    </w:rPr>
  </w:style>
  <w:style w:type="paragraph" w:customStyle="1" w:styleId="firstletter">
    <w:name w:val="firstletter"/>
    <w:basedOn w:val="Normal"/>
    <w:uiPriority w:val="99"/>
    <w:qFormat/>
    <w:rsid w:val="00B40A42"/>
    <w:pPr>
      <w:spacing w:before="100" w:beforeAutospacing="1" w:after="100" w:afterAutospacing="1"/>
    </w:pPr>
    <w:rPr>
      <w:rFonts w:eastAsia="Times New Roman"/>
      <w:sz w:val="24"/>
    </w:rPr>
  </w:style>
  <w:style w:type="paragraph" w:customStyle="1" w:styleId="more">
    <w:name w:val="more"/>
    <w:basedOn w:val="Normal"/>
    <w:uiPriority w:val="99"/>
    <w:qFormat/>
    <w:rsid w:val="00B40A42"/>
    <w:pPr>
      <w:spacing w:before="100" w:beforeAutospacing="1" w:after="100" w:afterAutospacing="1"/>
    </w:pPr>
    <w:rPr>
      <w:rFonts w:eastAsia="Times New Roman"/>
      <w:sz w:val="24"/>
    </w:rPr>
  </w:style>
  <w:style w:type="character" w:customStyle="1" w:styleId="cardshighlight0">
    <w:name w:val="cardshighlight"/>
    <w:rsid w:val="00B40A42"/>
  </w:style>
  <w:style w:type="character" w:customStyle="1" w:styleId="cardsfont12pt1">
    <w:name w:val="cardsfont12pt"/>
    <w:rsid w:val="00B40A42"/>
  </w:style>
  <w:style w:type="character" w:customStyle="1" w:styleId="ft1">
    <w:name w:val="ft1"/>
    <w:rsid w:val="00B40A42"/>
  </w:style>
  <w:style w:type="character" w:customStyle="1" w:styleId="ft6">
    <w:name w:val="ft6"/>
    <w:rsid w:val="00B40A42"/>
  </w:style>
  <w:style w:type="paragraph" w:customStyle="1" w:styleId="story">
    <w:name w:val="story"/>
    <w:basedOn w:val="Normal"/>
    <w:uiPriority w:val="99"/>
    <w:qFormat/>
    <w:rsid w:val="00B40A42"/>
    <w:pPr>
      <w:spacing w:before="100" w:beforeAutospacing="1" w:after="100" w:afterAutospacing="1"/>
    </w:pPr>
    <w:rPr>
      <w:rFonts w:eastAsia="Times New Roman"/>
      <w:sz w:val="24"/>
    </w:rPr>
  </w:style>
  <w:style w:type="paragraph" w:customStyle="1" w:styleId="H1numbered">
    <w:name w:val="H1 numbered"/>
    <w:basedOn w:val="Normal"/>
    <w:uiPriority w:val="99"/>
    <w:qFormat/>
    <w:rsid w:val="00B40A42"/>
    <w:pPr>
      <w:pageBreakBefore/>
      <w:widowControl w:val="0"/>
      <w:numPr>
        <w:numId w:val="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40A42"/>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40A42"/>
  </w:style>
  <w:style w:type="character" w:customStyle="1" w:styleId="backcontent">
    <w:name w:val="backcontent"/>
    <w:rsid w:val="00B40A42"/>
  </w:style>
  <w:style w:type="character" w:customStyle="1" w:styleId="daystmp">
    <w:name w:val="daystmp"/>
    <w:rsid w:val="00B40A42"/>
  </w:style>
  <w:style w:type="paragraph" w:customStyle="1" w:styleId="in">
    <w:name w:val="in"/>
    <w:basedOn w:val="Normal"/>
    <w:uiPriority w:val="99"/>
    <w:qFormat/>
    <w:rsid w:val="00B40A42"/>
    <w:pPr>
      <w:spacing w:before="100" w:beforeAutospacing="1" w:after="100" w:afterAutospacing="1"/>
    </w:pPr>
    <w:rPr>
      <w:rFonts w:eastAsia="Times New Roman"/>
      <w:sz w:val="24"/>
    </w:rPr>
  </w:style>
  <w:style w:type="character" w:customStyle="1" w:styleId="cardsfont12ptchar">
    <w:name w:val="cardsfont12ptchar"/>
    <w:rsid w:val="00B40A42"/>
  </w:style>
  <w:style w:type="paragraph" w:customStyle="1" w:styleId="image-caption">
    <w:name w:val="image-caption"/>
    <w:basedOn w:val="Normal"/>
    <w:uiPriority w:val="99"/>
    <w:qFormat/>
    <w:rsid w:val="00B40A42"/>
    <w:pPr>
      <w:spacing w:before="100" w:beforeAutospacing="1" w:after="100" w:afterAutospacing="1"/>
    </w:pPr>
    <w:rPr>
      <w:rFonts w:eastAsia="Times New Roman"/>
      <w:sz w:val="24"/>
    </w:rPr>
  </w:style>
  <w:style w:type="character" w:customStyle="1" w:styleId="gal">
    <w:name w:val="gal"/>
    <w:rsid w:val="00B40A42"/>
  </w:style>
  <w:style w:type="character" w:customStyle="1" w:styleId="submitted">
    <w:name w:val="submitted"/>
    <w:rsid w:val="00B40A42"/>
  </w:style>
  <w:style w:type="paragraph" w:customStyle="1" w:styleId="imagecontain">
    <w:name w:val="imagecontain"/>
    <w:basedOn w:val="Normal"/>
    <w:uiPriority w:val="99"/>
    <w:qFormat/>
    <w:rsid w:val="00B40A42"/>
    <w:pPr>
      <w:spacing w:before="100" w:beforeAutospacing="1" w:after="100" w:afterAutospacing="1"/>
    </w:pPr>
    <w:rPr>
      <w:rFonts w:eastAsia="Times New Roman"/>
      <w:sz w:val="24"/>
    </w:rPr>
  </w:style>
  <w:style w:type="character" w:customStyle="1" w:styleId="imagedateline">
    <w:name w:val="image_dateline"/>
    <w:rsid w:val="00B40A42"/>
  </w:style>
  <w:style w:type="character" w:customStyle="1" w:styleId="authordatecharchar">
    <w:name w:val="authordatecharchar"/>
    <w:rsid w:val="00B40A42"/>
  </w:style>
  <w:style w:type="character" w:customStyle="1" w:styleId="style1char0">
    <w:name w:val="style1char"/>
    <w:rsid w:val="00B40A42"/>
  </w:style>
  <w:style w:type="character" w:customStyle="1" w:styleId="tagcharchar0">
    <w:name w:val="tagcharchar"/>
    <w:rsid w:val="00B40A42"/>
  </w:style>
  <w:style w:type="character" w:customStyle="1" w:styleId="underlinedcharchar2">
    <w:name w:val="underlinedcharchar"/>
    <w:rsid w:val="00B40A42"/>
  </w:style>
  <w:style w:type="paragraph" w:customStyle="1" w:styleId="CM62">
    <w:name w:val="CM62"/>
    <w:basedOn w:val="Normal"/>
    <w:next w:val="Normal"/>
    <w:uiPriority w:val="99"/>
    <w:qFormat/>
    <w:rsid w:val="00B40A4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40A4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40A42"/>
    <w:pPr>
      <w:spacing w:after="63"/>
    </w:pPr>
    <w:rPr>
      <w:rFonts w:ascii="Arial" w:hAnsi="Arial"/>
      <w:color w:val="auto"/>
    </w:rPr>
  </w:style>
  <w:style w:type="paragraph" w:customStyle="1" w:styleId="CM35">
    <w:name w:val="CM35"/>
    <w:basedOn w:val="Default"/>
    <w:next w:val="Default"/>
    <w:uiPriority w:val="99"/>
    <w:qFormat/>
    <w:rsid w:val="00B40A42"/>
    <w:pPr>
      <w:spacing w:line="228" w:lineRule="atLeast"/>
    </w:pPr>
    <w:rPr>
      <w:rFonts w:ascii="Showcard Gothic" w:hAnsi="Showcard Gothic"/>
      <w:color w:val="auto"/>
    </w:rPr>
  </w:style>
  <w:style w:type="paragraph" w:customStyle="1" w:styleId="CM60">
    <w:name w:val="CM60"/>
    <w:basedOn w:val="Default"/>
    <w:next w:val="Default"/>
    <w:uiPriority w:val="99"/>
    <w:qFormat/>
    <w:rsid w:val="00B40A42"/>
    <w:pPr>
      <w:spacing w:line="228" w:lineRule="atLeast"/>
    </w:pPr>
    <w:rPr>
      <w:rFonts w:ascii="Showcard Gothic" w:hAnsi="Showcard Gothic"/>
      <w:color w:val="auto"/>
    </w:rPr>
  </w:style>
  <w:style w:type="character" w:customStyle="1" w:styleId="BoxedChar">
    <w:name w:val="Boxed Char"/>
    <w:rsid w:val="00B40A42"/>
    <w:rPr>
      <w:rFonts w:ascii="Arial Narrow" w:hAnsi="Arial Narrow"/>
      <w:b/>
      <w:sz w:val="18"/>
      <w:bdr w:val="single" w:sz="6" w:space="0" w:color="auto"/>
    </w:rPr>
  </w:style>
  <w:style w:type="character" w:customStyle="1" w:styleId="Style11ptUnderline2">
    <w:name w:val="Style 11 pt Underline2"/>
    <w:rsid w:val="00B40A42"/>
    <w:rPr>
      <w:sz w:val="20"/>
      <w:u w:val="single"/>
    </w:rPr>
  </w:style>
  <w:style w:type="character" w:customStyle="1" w:styleId="Style11ptBoldUnderline2">
    <w:name w:val="Style 11 pt Bold Underline2"/>
    <w:rsid w:val="00B40A42"/>
    <w:rPr>
      <w:b/>
      <w:bCs/>
      <w:sz w:val="20"/>
      <w:u w:val="single"/>
    </w:rPr>
  </w:style>
  <w:style w:type="character" w:customStyle="1" w:styleId="Styleunderline11ptBoldBorderSinglesolidlineAuto">
    <w:name w:val="Style underline + 11 pt Bold Border: : (Single solid line Auto ..."/>
    <w:rsid w:val="00B40A42"/>
    <w:rPr>
      <w:b/>
      <w:bCs/>
      <w:sz w:val="20"/>
      <w:u w:val="single"/>
      <w:bdr w:val="single" w:sz="4" w:space="0" w:color="auto"/>
    </w:rPr>
  </w:style>
  <w:style w:type="paragraph" w:customStyle="1" w:styleId="StylecardCharCharChar11pt">
    <w:name w:val="Style card Char Char Char + 11 pt"/>
    <w:link w:val="StylecardCharCharChar11ptChar"/>
    <w:qFormat/>
    <w:rsid w:val="00B40A42"/>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B40A42"/>
    <w:rPr>
      <w:lang w:val="en-US" w:eastAsia="en-US" w:bidi="ar-SA"/>
    </w:rPr>
  </w:style>
  <w:style w:type="character" w:customStyle="1" w:styleId="StylecardCharCharChar11ptChar">
    <w:name w:val="Style card Char Char Char + 11 pt Char"/>
    <w:link w:val="StylecardCharCharChar11pt"/>
    <w:rsid w:val="00B40A4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40A42"/>
    <w:pPr>
      <w:autoSpaceDE w:val="0"/>
      <w:autoSpaceDN w:val="0"/>
      <w:adjustRightInd w:val="0"/>
      <w:ind w:left="432" w:right="432"/>
      <w:jc w:val="both"/>
    </w:pPr>
    <w:rPr>
      <w:rFonts w:ascii="Georgia" w:hAnsi="Georgia"/>
      <w:sz w:val="22"/>
      <w:lang w:val="x-none" w:eastAsia="x-none"/>
    </w:rPr>
  </w:style>
  <w:style w:type="character" w:customStyle="1" w:styleId="StyleCards11ptChar">
    <w:name w:val="Style Cards + 11 pt Char"/>
    <w:link w:val="StyleCards11pt"/>
    <w:rsid w:val="00B40A42"/>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B40A42"/>
    <w:pPr>
      <w:autoSpaceDE w:val="0"/>
      <w:autoSpaceDN w:val="0"/>
      <w:adjustRightInd w:val="0"/>
      <w:ind w:left="432" w:right="432"/>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B40A42"/>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B40A42"/>
    <w:pPr>
      <w:autoSpaceDE w:val="0"/>
      <w:autoSpaceDN w:val="0"/>
      <w:adjustRightInd w:val="0"/>
      <w:ind w:left="432" w:right="432"/>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B40A42"/>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40A42"/>
    <w:pPr>
      <w:autoSpaceDE w:val="0"/>
      <w:autoSpaceDN w:val="0"/>
      <w:adjustRightInd w:val="0"/>
      <w:ind w:left="432" w:right="432"/>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40A42"/>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B40A42"/>
    <w:pPr>
      <w:ind w:left="288" w:right="288"/>
    </w:pPr>
    <w:rPr>
      <w:rFonts w:eastAsia="Times New Roman"/>
      <w:szCs w:val="20"/>
      <w:lang w:val="x-none" w:eastAsia="x-none"/>
    </w:rPr>
  </w:style>
  <w:style w:type="character" w:customStyle="1" w:styleId="cardCharCharChar1">
    <w:name w:val="card Char Char Char1"/>
    <w:rsid w:val="00B40A42"/>
    <w:rPr>
      <w:lang w:val="en-US" w:eastAsia="en-US" w:bidi="ar-SA"/>
    </w:rPr>
  </w:style>
  <w:style w:type="character" w:customStyle="1" w:styleId="StylecardCharChar11ptChar">
    <w:name w:val="Style card Char Char + 11 pt Char"/>
    <w:link w:val="StylecardCharChar11pt"/>
    <w:rsid w:val="00B40A42"/>
    <w:rPr>
      <w:rFonts w:eastAsia="Times New Roman"/>
      <w:szCs w:val="20"/>
      <w:lang w:val="x-none" w:eastAsia="x-none"/>
    </w:rPr>
  </w:style>
  <w:style w:type="paragraph" w:customStyle="1" w:styleId="NormalFont">
    <w:name w:val="Normal Font"/>
    <w:link w:val="NormalFontChar"/>
    <w:qFormat/>
    <w:rsid w:val="00B40A4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B40A42"/>
    <w:pPr>
      <w:spacing w:after="200" w:line="240" w:lineRule="auto"/>
    </w:pPr>
    <w:rPr>
      <w:rFonts w:ascii="Times" w:eastAsia="Times New Roman" w:hAnsi="Times" w:cs="Times New Roman"/>
      <w:sz w:val="20"/>
    </w:rPr>
  </w:style>
  <w:style w:type="character" w:customStyle="1" w:styleId="Style11ptThickunderline">
    <w:name w:val="Style 11 pt Thick underline"/>
    <w:rsid w:val="00B40A42"/>
    <w:rPr>
      <w:sz w:val="20"/>
      <w:u w:val="thick"/>
    </w:rPr>
  </w:style>
  <w:style w:type="character" w:customStyle="1" w:styleId="Style11ptBoldThickunderline">
    <w:name w:val="Style 11 pt Bold Thick underline"/>
    <w:rsid w:val="00B40A42"/>
    <w:rPr>
      <w:b/>
      <w:bCs/>
      <w:sz w:val="20"/>
      <w:u w:val="thick"/>
    </w:rPr>
  </w:style>
  <w:style w:type="paragraph" w:customStyle="1" w:styleId="StyleNormalFont11ptUnderline">
    <w:name w:val="Style Normal Font + 11 pt Underline"/>
    <w:basedOn w:val="NormalFont"/>
    <w:link w:val="StyleNormalFont11ptUnderlineChar"/>
    <w:qFormat/>
    <w:rsid w:val="00B40A42"/>
    <w:rPr>
      <w:u w:val="single"/>
      <w:lang w:val="x-none" w:eastAsia="x-none"/>
    </w:rPr>
  </w:style>
  <w:style w:type="character" w:customStyle="1" w:styleId="NormalFontChar">
    <w:name w:val="Normal Font Char"/>
    <w:link w:val="NormalFont"/>
    <w:rsid w:val="00B40A4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40A4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40A42"/>
    <w:rPr>
      <w:b/>
      <w:bCs/>
      <w:u w:val="single"/>
      <w:lang w:val="x-none" w:eastAsia="x-none"/>
    </w:rPr>
  </w:style>
  <w:style w:type="character" w:customStyle="1" w:styleId="StyleNormalFont11ptBoldUnderlineChar">
    <w:name w:val="Style Normal Font + 11 pt Bold Underline Char"/>
    <w:link w:val="StyleNormalFont11ptBoldUnderline"/>
    <w:rsid w:val="00B40A4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40A42"/>
    <w:rPr>
      <w:rFonts w:eastAsia="Times New Roman"/>
      <w:sz w:val="15"/>
    </w:rPr>
  </w:style>
  <w:style w:type="character" w:customStyle="1" w:styleId="authors1">
    <w:name w:val="authors1"/>
    <w:rsid w:val="00B40A42"/>
    <w:rPr>
      <w:rFonts w:ascii="Verdana" w:hAnsi="Verdana" w:hint="default"/>
      <w:b/>
      <w:bCs/>
      <w:color w:val="006699"/>
      <w:sz w:val="20"/>
      <w:szCs w:val="20"/>
    </w:rPr>
  </w:style>
  <w:style w:type="character" w:customStyle="1" w:styleId="headlinesectionlarge">
    <w:name w:val="headline_section_large"/>
    <w:rsid w:val="00B40A42"/>
  </w:style>
  <w:style w:type="paragraph" w:customStyle="1" w:styleId="formatvorlage2">
    <w:name w:val="formatvorlage2"/>
    <w:basedOn w:val="Normal"/>
    <w:uiPriority w:val="99"/>
    <w:qFormat/>
    <w:rsid w:val="00B40A42"/>
    <w:pPr>
      <w:spacing w:before="100" w:beforeAutospacing="1" w:after="100" w:afterAutospacing="1"/>
    </w:pPr>
    <w:rPr>
      <w:rFonts w:eastAsia="Calibri"/>
      <w:sz w:val="24"/>
    </w:rPr>
  </w:style>
  <w:style w:type="character" w:customStyle="1" w:styleId="Styleunderline11ptBlack">
    <w:name w:val="Style underline + 11 pt Black"/>
    <w:rsid w:val="00B40A42"/>
    <w:rPr>
      <w:color w:val="000000"/>
      <w:sz w:val="20"/>
      <w:u w:val="single"/>
    </w:rPr>
  </w:style>
  <w:style w:type="character" w:customStyle="1" w:styleId="Styleunderline11ptBoldBlack">
    <w:name w:val="Style underline + 11 pt Bold Black"/>
    <w:rsid w:val="00B40A42"/>
    <w:rPr>
      <w:b/>
      <w:bCs/>
      <w:color w:val="000000"/>
      <w:sz w:val="20"/>
      <w:u w:val="single"/>
    </w:rPr>
  </w:style>
  <w:style w:type="paragraph" w:customStyle="1" w:styleId="StyleTitle11ptNotBold">
    <w:name w:val="Style Title + 11 pt Not Bold"/>
    <w:basedOn w:val="Title"/>
    <w:link w:val="StyleTitle11ptNotBoldChar"/>
    <w:qFormat/>
    <w:rsid w:val="00B40A42"/>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B40A42"/>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B40A42"/>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B40A42"/>
    <w:rPr>
      <w:rFonts w:ascii="Georgia" w:eastAsia="Times New Roman" w:hAnsi="Georgia"/>
      <w:u w:val="single"/>
      <w:lang w:val="x-none" w:eastAsia="x-none"/>
    </w:rPr>
  </w:style>
  <w:style w:type="character" w:customStyle="1" w:styleId="Style11ptBoldBlackUnderline">
    <w:name w:val="Style 11 pt Bold Black Underline"/>
    <w:rsid w:val="00B40A42"/>
    <w:rPr>
      <w:b/>
      <w:bCs/>
      <w:color w:val="000000"/>
      <w:sz w:val="20"/>
      <w:u w:val="single"/>
    </w:rPr>
  </w:style>
  <w:style w:type="character" w:customStyle="1" w:styleId="Style11ptBoldBlackUnderlineBorderSinglesolidline">
    <w:name w:val="Style 11 pt Bold Black Underline Border: : (Single solid line ..."/>
    <w:rsid w:val="00B40A42"/>
    <w:rPr>
      <w:b/>
      <w:bCs/>
      <w:color w:val="000000"/>
      <w:sz w:val="20"/>
      <w:u w:val="single"/>
      <w:bdr w:val="single" w:sz="4" w:space="0" w:color="auto"/>
    </w:rPr>
  </w:style>
  <w:style w:type="character" w:customStyle="1" w:styleId="StyleLatinMeridien-Italic11ptItalicUnderline">
    <w:name w:val="Style (Latin) Meridien-Italic 11 pt Italic Underline"/>
    <w:rsid w:val="00B40A42"/>
    <w:rPr>
      <w:rFonts w:ascii="Meridien-Italic" w:hAnsi="Meridien-Italic"/>
      <w:i/>
      <w:iCs/>
      <w:sz w:val="20"/>
      <w:u w:val="single"/>
    </w:rPr>
  </w:style>
  <w:style w:type="character" w:customStyle="1" w:styleId="Citation-AuthorDate">
    <w:name w:val="Citation - Author/Date"/>
    <w:rsid w:val="00B40A42"/>
    <w:rPr>
      <w:b/>
      <w:bCs w:val="0"/>
      <w:smallCaps/>
      <w:sz w:val="24"/>
      <w:u w:val="single"/>
    </w:rPr>
  </w:style>
  <w:style w:type="paragraph" w:customStyle="1" w:styleId="HotRouteCharCharCharCharChar">
    <w:name w:val="Hot Route! Char Char Char Char Char"/>
    <w:basedOn w:val="Normal"/>
    <w:link w:val="HotRouteCharCharCharCharCharChar"/>
    <w:qFormat/>
    <w:rsid w:val="00B40A42"/>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40A42"/>
    <w:rPr>
      <w:rFonts w:ascii="Georgia" w:eastAsia="Times New Roman" w:hAnsi="Georgia"/>
      <w:lang w:val="x-none" w:eastAsia="x-none"/>
    </w:rPr>
  </w:style>
  <w:style w:type="character" w:customStyle="1" w:styleId="underlinestylechar0">
    <w:name w:val="underlinestylechar"/>
    <w:rsid w:val="00B40A42"/>
  </w:style>
  <w:style w:type="character" w:customStyle="1" w:styleId="highlight">
    <w:name w:val="highlight"/>
    <w:rsid w:val="00B40A42"/>
  </w:style>
  <w:style w:type="character" w:customStyle="1" w:styleId="BlockHeaderHiddenChar">
    <w:name w:val="Block Header Hidden Char"/>
    <w:link w:val="BlockHeaderHidden"/>
    <w:locked/>
    <w:rsid w:val="00B40A42"/>
    <w:rPr>
      <w:rFonts w:ascii="Georgia" w:eastAsia="Times New Roman" w:hAnsi="Georgia" w:cs="Times New Roman"/>
      <w:b/>
      <w:bCs/>
      <w:sz w:val="32"/>
      <w:szCs w:val="26"/>
      <w:u w:val="single"/>
    </w:rPr>
  </w:style>
  <w:style w:type="character" w:customStyle="1" w:styleId="DottedUnderline0">
    <w:name w:val="Dotted Underline"/>
    <w:rsid w:val="00B40A42"/>
    <w:rPr>
      <w:rFonts w:ascii="Times New Roman" w:hAnsi="Times New Roman" w:cs="Times New Roman" w:hint="default"/>
      <w:sz w:val="20"/>
      <w:u w:val="dottedHeavy"/>
    </w:rPr>
  </w:style>
  <w:style w:type="character" w:customStyle="1" w:styleId="CardsFont6ptCharChar">
    <w:name w:val="Cards + Font: 6 pt Char Char"/>
    <w:rsid w:val="00B40A42"/>
    <w:rPr>
      <w:sz w:val="8"/>
      <w:lang w:val="en-US" w:eastAsia="en-US" w:bidi="ar-SA"/>
    </w:rPr>
  </w:style>
  <w:style w:type="character" w:customStyle="1" w:styleId="titleauthoretc">
    <w:name w:val="titleauthoretc"/>
    <w:rsid w:val="00B40A42"/>
  </w:style>
  <w:style w:type="paragraph" w:customStyle="1" w:styleId="deck">
    <w:name w:val="deck"/>
    <w:basedOn w:val="Normal"/>
    <w:uiPriority w:val="99"/>
    <w:qFormat/>
    <w:rsid w:val="00B40A42"/>
    <w:pPr>
      <w:spacing w:before="100" w:beforeAutospacing="1" w:after="100" w:afterAutospacing="1"/>
    </w:pPr>
    <w:rPr>
      <w:rFonts w:eastAsia="Times New Roman"/>
      <w:sz w:val="24"/>
    </w:rPr>
  </w:style>
  <w:style w:type="paragraph" w:customStyle="1" w:styleId="i1">
    <w:name w:val="i1"/>
    <w:basedOn w:val="Normal"/>
    <w:uiPriority w:val="99"/>
    <w:qFormat/>
    <w:rsid w:val="00B40A42"/>
    <w:pPr>
      <w:spacing w:before="100" w:beforeAutospacing="1" w:after="100" w:afterAutospacing="1"/>
    </w:pPr>
    <w:rPr>
      <w:rFonts w:eastAsia="Times New Roman"/>
      <w:sz w:val="24"/>
    </w:rPr>
  </w:style>
  <w:style w:type="paragraph" w:customStyle="1" w:styleId="question">
    <w:name w:val="question"/>
    <w:basedOn w:val="Normal"/>
    <w:uiPriority w:val="99"/>
    <w:qFormat/>
    <w:rsid w:val="00B40A42"/>
    <w:pPr>
      <w:spacing w:before="100" w:beforeAutospacing="1" w:after="100" w:afterAutospacing="1"/>
    </w:pPr>
    <w:rPr>
      <w:rFonts w:eastAsia="Times New Roman"/>
      <w:sz w:val="24"/>
    </w:rPr>
  </w:style>
  <w:style w:type="paragraph" w:customStyle="1" w:styleId="bodycopy">
    <w:name w:val="bodycopy"/>
    <w:basedOn w:val="Normal"/>
    <w:uiPriority w:val="99"/>
    <w:qFormat/>
    <w:rsid w:val="00B40A42"/>
    <w:pPr>
      <w:spacing w:before="100" w:beforeAutospacing="1" w:after="100" w:afterAutospacing="1"/>
    </w:pPr>
    <w:rPr>
      <w:rFonts w:eastAsia="Times New Roman"/>
      <w:sz w:val="24"/>
    </w:rPr>
  </w:style>
  <w:style w:type="character" w:customStyle="1" w:styleId="labeltext">
    <w:name w:val="labeltext"/>
    <w:rsid w:val="00B40A42"/>
  </w:style>
  <w:style w:type="character" w:customStyle="1" w:styleId="viewlink">
    <w:name w:val="viewlink"/>
    <w:rsid w:val="00B40A42"/>
  </w:style>
  <w:style w:type="character" w:customStyle="1" w:styleId="share">
    <w:name w:val="share"/>
    <w:rsid w:val="00B40A42"/>
  </w:style>
  <w:style w:type="character" w:customStyle="1" w:styleId="inlinkchart">
    <w:name w:val="inlink_chart"/>
    <w:rsid w:val="00B40A42"/>
  </w:style>
  <w:style w:type="character" w:customStyle="1" w:styleId="underLight">
    <w:name w:val="underLight"/>
    <w:uiPriority w:val="1"/>
    <w:qFormat/>
    <w:rsid w:val="00B40A4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40A42"/>
  </w:style>
  <w:style w:type="character" w:customStyle="1" w:styleId="author-rss">
    <w:name w:val="author-rss"/>
    <w:rsid w:val="00B40A42"/>
  </w:style>
  <w:style w:type="character" w:customStyle="1" w:styleId="fbsharecountwrapper">
    <w:name w:val="fb_share_count_wrapper"/>
    <w:rsid w:val="00B40A42"/>
  </w:style>
  <w:style w:type="character" w:customStyle="1" w:styleId="fbbuttontext">
    <w:name w:val="fb_button_text"/>
    <w:rsid w:val="00B40A42"/>
  </w:style>
  <w:style w:type="character" w:customStyle="1" w:styleId="hw">
    <w:name w:val="hw"/>
    <w:rsid w:val="00B40A42"/>
  </w:style>
  <w:style w:type="character" w:customStyle="1" w:styleId="linktotop">
    <w:name w:val="linktotop"/>
    <w:rsid w:val="00B40A42"/>
  </w:style>
  <w:style w:type="character" w:customStyle="1" w:styleId="maintextbldleft">
    <w:name w:val="maintextbldleft"/>
    <w:rsid w:val="00B40A42"/>
  </w:style>
  <w:style w:type="character" w:customStyle="1" w:styleId="maintextleft">
    <w:name w:val="maintextleft"/>
    <w:rsid w:val="00B40A42"/>
  </w:style>
  <w:style w:type="character" w:customStyle="1" w:styleId="descriptionstyle1block">
    <w:name w:val="description style1 block"/>
    <w:rsid w:val="00B40A42"/>
  </w:style>
  <w:style w:type="character" w:customStyle="1" w:styleId="gutter-right-1">
    <w:name w:val="gutter-right-1"/>
    <w:basedOn w:val="DefaultParagraphFont"/>
    <w:rsid w:val="00B40A42"/>
  </w:style>
  <w:style w:type="character" w:customStyle="1" w:styleId="ssl3">
    <w:name w:val="ss_l3"/>
    <w:rsid w:val="00B40A42"/>
  </w:style>
  <w:style w:type="paragraph" w:customStyle="1" w:styleId="NoteLevel22">
    <w:name w:val="Note Level 22"/>
    <w:basedOn w:val="Normal"/>
    <w:next w:val="Normal"/>
    <w:uiPriority w:val="99"/>
    <w:qFormat/>
    <w:rsid w:val="00B40A42"/>
    <w:pPr>
      <w:keepNext/>
      <w:ind w:left="288" w:right="288"/>
    </w:pPr>
    <w:rPr>
      <w:rFonts w:eastAsia="MS Gothic"/>
      <w:szCs w:val="20"/>
    </w:rPr>
  </w:style>
  <w:style w:type="paragraph" w:customStyle="1" w:styleId="wp-caption-text">
    <w:name w:val="wp-caption-text"/>
    <w:basedOn w:val="Normal"/>
    <w:uiPriority w:val="99"/>
    <w:qFormat/>
    <w:rsid w:val="00B40A42"/>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40A42"/>
    <w:rPr>
      <w:color w:val="2B579A"/>
      <w:shd w:val="clear" w:color="auto" w:fill="E6E6E6"/>
    </w:rPr>
  </w:style>
  <w:style w:type="paragraph" w:customStyle="1" w:styleId="svarticle">
    <w:name w:val="svarticle"/>
    <w:basedOn w:val="Normal"/>
    <w:uiPriority w:val="99"/>
    <w:qFormat/>
    <w:rsid w:val="00B40A42"/>
    <w:pPr>
      <w:spacing w:before="100" w:beforeAutospacing="1" w:after="100" w:afterAutospacing="1"/>
    </w:pPr>
    <w:rPr>
      <w:rFonts w:eastAsia="Times New Roman"/>
      <w:sz w:val="24"/>
    </w:rPr>
  </w:style>
  <w:style w:type="character" w:customStyle="1" w:styleId="FontStyle39">
    <w:name w:val="Font Style39"/>
    <w:uiPriority w:val="99"/>
    <w:rsid w:val="00B40A42"/>
    <w:rPr>
      <w:rFonts w:ascii="Constantia" w:hAnsi="Constantia" w:cs="Constantia" w:hint="default"/>
      <w:b/>
      <w:bCs/>
      <w:sz w:val="18"/>
      <w:szCs w:val="18"/>
    </w:rPr>
  </w:style>
  <w:style w:type="character" w:customStyle="1" w:styleId="6">
    <w:name w:val="6"/>
    <w:rsid w:val="00B40A42"/>
    <w:rPr>
      <w:rFonts w:ascii="Arial" w:hAnsi="Arial" w:cs="Arial" w:hint="default"/>
      <w:bCs/>
      <w:sz w:val="20"/>
      <w:u w:val="single"/>
      <w:lang w:val="en-US" w:eastAsia="en-US" w:bidi="ar-SA"/>
    </w:rPr>
  </w:style>
  <w:style w:type="character" w:customStyle="1" w:styleId="CharChar4">
    <w:name w:val="Char Char4"/>
    <w:rsid w:val="00B40A42"/>
    <w:rPr>
      <w:szCs w:val="24"/>
      <w:lang w:eastAsia="zh-CN"/>
    </w:rPr>
  </w:style>
  <w:style w:type="character" w:customStyle="1" w:styleId="BodyTextFirstIndentChar1">
    <w:name w:val="Body Text First Indent Char1"/>
    <w:basedOn w:val="BodyTextChar"/>
    <w:rsid w:val="00B40A42"/>
    <w:rPr>
      <w:rFonts w:ascii="Times New Roman" w:eastAsia="Calibri" w:hAnsi="Times New Roman" w:cs="Times New Roman"/>
      <w:sz w:val="24"/>
      <w:szCs w:val="24"/>
    </w:rPr>
  </w:style>
  <w:style w:type="character" w:customStyle="1" w:styleId="Header11">
    <w:name w:val="Header11"/>
    <w:rsid w:val="00B40A42"/>
  </w:style>
  <w:style w:type="paragraph" w:customStyle="1" w:styleId="canvas-atom">
    <w:name w:val="canvas-atom"/>
    <w:basedOn w:val="Normal"/>
    <w:uiPriority w:val="99"/>
    <w:qFormat/>
    <w:rsid w:val="00B40A42"/>
    <w:pPr>
      <w:spacing w:before="100" w:beforeAutospacing="1" w:after="100" w:afterAutospacing="1"/>
    </w:pPr>
    <w:rPr>
      <w:sz w:val="24"/>
    </w:rPr>
  </w:style>
  <w:style w:type="character" w:customStyle="1" w:styleId="posa">
    <w:name w:val="pos(a)"/>
    <w:basedOn w:val="DefaultParagraphFont"/>
    <w:rsid w:val="00B40A42"/>
  </w:style>
  <w:style w:type="character" w:customStyle="1" w:styleId="u-hiddeninnarrowenv">
    <w:name w:val="u-hiddeninnarrowenv"/>
    <w:basedOn w:val="DefaultParagraphFont"/>
    <w:rsid w:val="00B40A42"/>
  </w:style>
  <w:style w:type="character" w:customStyle="1" w:styleId="followbutton-bird">
    <w:name w:val="followbutton-bird"/>
    <w:basedOn w:val="DefaultParagraphFont"/>
    <w:rsid w:val="00B40A42"/>
  </w:style>
  <w:style w:type="character" w:customStyle="1" w:styleId="tweetauthor-name">
    <w:name w:val="tweetauthor-name"/>
    <w:basedOn w:val="DefaultParagraphFont"/>
    <w:rsid w:val="00B40A42"/>
  </w:style>
  <w:style w:type="character" w:customStyle="1" w:styleId="tweetauthor-verifiedbadge">
    <w:name w:val="tweetauthor-verifiedbadge"/>
    <w:basedOn w:val="DefaultParagraphFont"/>
    <w:rsid w:val="00B40A42"/>
  </w:style>
  <w:style w:type="character" w:customStyle="1" w:styleId="tweetauthor-screenname">
    <w:name w:val="tweetauthor-screenname"/>
    <w:basedOn w:val="DefaultParagraphFont"/>
    <w:rsid w:val="00B40A42"/>
  </w:style>
  <w:style w:type="paragraph" w:customStyle="1" w:styleId="tweet-text">
    <w:name w:val="tweet-text"/>
    <w:basedOn w:val="Normal"/>
    <w:uiPriority w:val="99"/>
    <w:qFormat/>
    <w:rsid w:val="00B40A42"/>
    <w:pPr>
      <w:spacing w:before="100" w:beforeAutospacing="1" w:after="100" w:afterAutospacing="1"/>
    </w:pPr>
  </w:style>
  <w:style w:type="character" w:customStyle="1" w:styleId="u-hiddenvisually">
    <w:name w:val="u-hiddenvisually"/>
    <w:basedOn w:val="DefaultParagraphFont"/>
    <w:rsid w:val="00B40A42"/>
  </w:style>
  <w:style w:type="character" w:customStyle="1" w:styleId="tweetaction-stat">
    <w:name w:val="tweetaction-stat"/>
    <w:basedOn w:val="DefaultParagraphFont"/>
    <w:rsid w:val="00B40A42"/>
  </w:style>
  <w:style w:type="character" w:customStyle="1" w:styleId="related">
    <w:name w:val="related"/>
    <w:basedOn w:val="DefaultParagraphFont"/>
    <w:rsid w:val="00B40A42"/>
  </w:style>
  <w:style w:type="character" w:customStyle="1" w:styleId="related-content">
    <w:name w:val="related-content"/>
    <w:basedOn w:val="DefaultParagraphFont"/>
    <w:rsid w:val="00B40A42"/>
  </w:style>
  <w:style w:type="character" w:customStyle="1" w:styleId="name-of-author">
    <w:name w:val="name-of-author"/>
    <w:basedOn w:val="DefaultParagraphFont"/>
    <w:rsid w:val="00B40A42"/>
  </w:style>
  <w:style w:type="character" w:customStyle="1" w:styleId="first-name">
    <w:name w:val="first-name"/>
    <w:basedOn w:val="DefaultParagraphFont"/>
    <w:rsid w:val="00B40A42"/>
  </w:style>
  <w:style w:type="character" w:customStyle="1" w:styleId="last-name">
    <w:name w:val="last-name"/>
    <w:basedOn w:val="DefaultParagraphFont"/>
    <w:rsid w:val="00B40A42"/>
  </w:style>
  <w:style w:type="paragraph" w:customStyle="1" w:styleId="description">
    <w:name w:val="description"/>
    <w:basedOn w:val="Normal"/>
    <w:uiPriority w:val="99"/>
    <w:qFormat/>
    <w:rsid w:val="00B40A42"/>
    <w:pPr>
      <w:spacing w:before="100" w:beforeAutospacing="1" w:after="100" w:afterAutospacing="1"/>
    </w:pPr>
  </w:style>
  <w:style w:type="paragraph" w:customStyle="1" w:styleId="graf">
    <w:name w:val="graf"/>
    <w:basedOn w:val="Normal"/>
    <w:uiPriority w:val="99"/>
    <w:qFormat/>
    <w:rsid w:val="00B40A42"/>
    <w:pPr>
      <w:spacing w:before="100" w:beforeAutospacing="1" w:after="100" w:afterAutospacing="1"/>
    </w:pPr>
  </w:style>
  <w:style w:type="character" w:customStyle="1" w:styleId="caption10">
    <w:name w:val="caption1"/>
    <w:basedOn w:val="DefaultParagraphFont"/>
    <w:rsid w:val="00B40A42"/>
  </w:style>
  <w:style w:type="paragraph" w:customStyle="1" w:styleId="column">
    <w:name w:val="column"/>
    <w:basedOn w:val="Normal"/>
    <w:uiPriority w:val="99"/>
    <w:qFormat/>
    <w:rsid w:val="00B40A42"/>
    <w:pPr>
      <w:spacing w:before="100" w:beforeAutospacing="1" w:after="100" w:afterAutospacing="1"/>
    </w:pPr>
  </w:style>
  <w:style w:type="paragraph" w:customStyle="1" w:styleId="recirc-container">
    <w:name w:val="recirc-container"/>
    <w:basedOn w:val="Normal"/>
    <w:uiPriority w:val="99"/>
    <w:qFormat/>
    <w:rsid w:val="00B40A42"/>
    <w:pPr>
      <w:spacing w:before="100" w:beforeAutospacing="1" w:after="100" w:afterAutospacing="1"/>
    </w:pPr>
    <w:rPr>
      <w:sz w:val="24"/>
    </w:rPr>
  </w:style>
  <w:style w:type="character" w:customStyle="1" w:styleId="recirc-text">
    <w:name w:val="&quot;recirc-text”"/>
    <w:basedOn w:val="DefaultParagraphFont"/>
    <w:rsid w:val="00B40A42"/>
  </w:style>
  <w:style w:type="character" w:customStyle="1" w:styleId="video-icon">
    <w:name w:val="video-icon"/>
    <w:basedOn w:val="DefaultParagraphFont"/>
    <w:rsid w:val="00B40A42"/>
  </w:style>
  <w:style w:type="paragraph" w:customStyle="1" w:styleId="selectionshareable">
    <w:name w:val="selectionshareable"/>
    <w:basedOn w:val="Normal"/>
    <w:uiPriority w:val="99"/>
    <w:qFormat/>
    <w:rsid w:val="00B40A42"/>
    <w:pPr>
      <w:spacing w:before="100" w:beforeAutospacing="1" w:after="100" w:afterAutospacing="1"/>
    </w:pPr>
    <w:rPr>
      <w:sz w:val="24"/>
    </w:rPr>
  </w:style>
  <w:style w:type="character" w:customStyle="1" w:styleId="powa-shot-play-btn-text">
    <w:name w:val="powa-shot-play-btn-text"/>
    <w:basedOn w:val="DefaultParagraphFont"/>
    <w:rsid w:val="00B40A42"/>
  </w:style>
  <w:style w:type="character" w:customStyle="1" w:styleId="powa-shot-click">
    <w:name w:val="powa-shot-click"/>
    <w:basedOn w:val="DefaultParagraphFont"/>
    <w:rsid w:val="00B40A42"/>
  </w:style>
  <w:style w:type="character" w:customStyle="1" w:styleId="wpv-blurb">
    <w:name w:val="wpv-blurb"/>
    <w:basedOn w:val="DefaultParagraphFont"/>
    <w:rsid w:val="00B40A42"/>
  </w:style>
  <w:style w:type="paragraph" w:customStyle="1" w:styleId="interstitial-link">
    <w:name w:val="interstitial-link"/>
    <w:basedOn w:val="Normal"/>
    <w:uiPriority w:val="99"/>
    <w:qFormat/>
    <w:rsid w:val="00B40A42"/>
    <w:pPr>
      <w:spacing w:before="100" w:beforeAutospacing="1" w:after="100" w:afterAutospacing="1"/>
    </w:pPr>
    <w:rPr>
      <w:sz w:val="24"/>
    </w:rPr>
  </w:style>
  <w:style w:type="character" w:customStyle="1" w:styleId="pb-caption">
    <w:name w:val="pb-caption"/>
    <w:basedOn w:val="DefaultParagraphFont"/>
    <w:rsid w:val="00B40A42"/>
  </w:style>
  <w:style w:type="paragraph" w:customStyle="1" w:styleId="see-also">
    <w:name w:val="see-also"/>
    <w:basedOn w:val="Normal"/>
    <w:uiPriority w:val="99"/>
    <w:qFormat/>
    <w:rsid w:val="00B40A4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40A42"/>
  </w:style>
  <w:style w:type="character" w:customStyle="1" w:styleId="m-2745674872889869693gmail-styleunderline">
    <w:name w:val="m_-2745674872889869693gmail-styleunderline"/>
    <w:basedOn w:val="DefaultParagraphFont"/>
    <w:rsid w:val="00B40A42"/>
  </w:style>
  <w:style w:type="character" w:customStyle="1" w:styleId="UnresolvedMention3">
    <w:name w:val="Unresolved Mention3"/>
    <w:basedOn w:val="DefaultParagraphFont"/>
    <w:uiPriority w:val="99"/>
    <w:unhideWhenUsed/>
    <w:rsid w:val="00B40A42"/>
    <w:rPr>
      <w:color w:val="808080"/>
      <w:shd w:val="clear" w:color="auto" w:fill="E6E6E6"/>
    </w:rPr>
  </w:style>
  <w:style w:type="character" w:customStyle="1" w:styleId="UnresolvedMention4">
    <w:name w:val="Unresolved Mention4"/>
    <w:basedOn w:val="DefaultParagraphFont"/>
    <w:uiPriority w:val="99"/>
    <w:semiHidden/>
    <w:unhideWhenUsed/>
    <w:rsid w:val="00B40A42"/>
    <w:rPr>
      <w:color w:val="808080"/>
      <w:shd w:val="clear" w:color="auto" w:fill="E6E6E6"/>
    </w:rPr>
  </w:style>
  <w:style w:type="character" w:customStyle="1" w:styleId="m-8082899869479211226gmail-styleunderline">
    <w:name w:val="m_-8082899869479211226gmail-styleunderline"/>
    <w:basedOn w:val="DefaultParagraphFont"/>
    <w:rsid w:val="00B40A42"/>
  </w:style>
  <w:style w:type="paragraph" w:customStyle="1" w:styleId="NoteLevel23">
    <w:name w:val="Note Level 23"/>
    <w:basedOn w:val="Normal"/>
    <w:next w:val="Normal"/>
    <w:uiPriority w:val="99"/>
    <w:qFormat/>
    <w:rsid w:val="00B40A42"/>
    <w:pPr>
      <w:keepNext/>
      <w:ind w:left="288" w:right="288"/>
    </w:pPr>
    <w:rPr>
      <w:rFonts w:eastAsia="MS Gothic"/>
      <w:szCs w:val="20"/>
    </w:rPr>
  </w:style>
  <w:style w:type="character" w:customStyle="1" w:styleId="Heading5Char1">
    <w:name w:val="Heading 5 Char1"/>
    <w:aliases w:val="Text Char1"/>
    <w:basedOn w:val="DefaultParagraphFont"/>
    <w:semiHidden/>
    <w:rsid w:val="00B40A42"/>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B40A42"/>
    <w:rPr>
      <w:rFonts w:ascii="Georgia" w:hAnsi="Georgia"/>
    </w:rPr>
  </w:style>
  <w:style w:type="paragraph" w:customStyle="1" w:styleId="NoteLevel24">
    <w:name w:val="Note Level 24"/>
    <w:basedOn w:val="Normal"/>
    <w:next w:val="Normal"/>
    <w:uiPriority w:val="99"/>
    <w:qFormat/>
    <w:rsid w:val="00B40A42"/>
    <w:pPr>
      <w:keepNext/>
      <w:ind w:left="288" w:right="288"/>
    </w:pPr>
    <w:rPr>
      <w:rFonts w:eastAsia="MS Gothic"/>
      <w:sz w:val="24"/>
      <w:szCs w:val="20"/>
    </w:rPr>
  </w:style>
  <w:style w:type="paragraph" w:customStyle="1" w:styleId="NoteLevel25">
    <w:name w:val="Note Level 25"/>
    <w:basedOn w:val="Normal"/>
    <w:next w:val="Normal"/>
    <w:uiPriority w:val="99"/>
    <w:qFormat/>
    <w:rsid w:val="00B40A4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40A42"/>
  </w:style>
  <w:style w:type="character" w:customStyle="1" w:styleId="italics">
    <w:name w:val="italics"/>
    <w:basedOn w:val="DefaultParagraphFont"/>
    <w:rsid w:val="00B40A42"/>
  </w:style>
  <w:style w:type="character" w:customStyle="1" w:styleId="swauthor">
    <w:name w:val="sw_author"/>
    <w:rsid w:val="00B40A42"/>
  </w:style>
  <w:style w:type="character" w:customStyle="1" w:styleId="HotRouteChar0">
    <w:name w:val="Hot Route! Char"/>
    <w:link w:val="HotRoute0"/>
    <w:uiPriority w:val="99"/>
    <w:rsid w:val="00B40A42"/>
    <w:rPr>
      <w:rFonts w:ascii="Georgia" w:eastAsia="Times New Roman" w:hAnsi="Georgia"/>
    </w:rPr>
  </w:style>
  <w:style w:type="paragraph" w:customStyle="1" w:styleId="PhoTag">
    <w:name w:val="PhoTag"/>
    <w:basedOn w:val="Normal"/>
    <w:next w:val="Normal"/>
    <w:autoRedefine/>
    <w:qFormat/>
    <w:rsid w:val="00B40A42"/>
    <w:rPr>
      <w:b/>
    </w:rPr>
  </w:style>
  <w:style w:type="character" w:customStyle="1" w:styleId="boldunderlineChar2">
    <w:name w:val="bold underline Char"/>
    <w:basedOn w:val="DefaultParagraphFont"/>
    <w:rsid w:val="00B40A4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40A42"/>
    <w:rPr>
      <w:rFonts w:eastAsia="Times New Roman"/>
      <w:sz w:val="16"/>
      <w:szCs w:val="20"/>
    </w:rPr>
  </w:style>
  <w:style w:type="character" w:customStyle="1" w:styleId="ReallySmallChar">
    <w:name w:val="Really Small Char"/>
    <w:basedOn w:val="DefaultParagraphFont"/>
    <w:link w:val="ReallySmall"/>
    <w:rsid w:val="00B40A42"/>
    <w:rPr>
      <w:rFonts w:ascii="Georgia" w:eastAsia="Times New Roman" w:hAnsi="Georgia"/>
      <w:sz w:val="16"/>
      <w:szCs w:val="20"/>
    </w:rPr>
  </w:style>
  <w:style w:type="paragraph" w:customStyle="1" w:styleId="Heading4Cite">
    <w:name w:val="Heading 4 Cite"/>
    <w:basedOn w:val="Normal"/>
    <w:link w:val="Heading4CiteChar"/>
    <w:autoRedefine/>
    <w:qFormat/>
    <w:rsid w:val="00B40A42"/>
    <w:rPr>
      <w:rFonts w:eastAsia="Calibri"/>
      <w:color w:val="000000"/>
    </w:rPr>
  </w:style>
  <w:style w:type="character" w:customStyle="1" w:styleId="Heading4CiteChar">
    <w:name w:val="Heading 4 Cite Char"/>
    <w:link w:val="Heading4Cite"/>
    <w:rsid w:val="00B40A42"/>
    <w:rPr>
      <w:rFonts w:ascii="Georgia" w:eastAsia="Calibri" w:hAnsi="Georgia"/>
      <w:color w:val="000000"/>
    </w:rPr>
  </w:style>
  <w:style w:type="paragraph" w:customStyle="1" w:styleId="PageTitle0">
    <w:name w:val="Page Title"/>
    <w:basedOn w:val="Normal"/>
    <w:next w:val="Normal"/>
    <w:qFormat/>
    <w:rsid w:val="00B40A42"/>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B40A42"/>
    <w:rPr>
      <w:rFonts w:eastAsia="Calibri"/>
      <w:b/>
      <w:color w:val="000000"/>
      <w:u w:val="single"/>
    </w:rPr>
  </w:style>
  <w:style w:type="character" w:customStyle="1" w:styleId="UnderlineEmphasisChar">
    <w:name w:val="Underline + Emphasis Char"/>
    <w:link w:val="UnderlineEmphasis"/>
    <w:rsid w:val="00B40A42"/>
    <w:rPr>
      <w:rFonts w:ascii="Georgia" w:eastAsia="Calibri" w:hAnsi="Georgia"/>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40A42"/>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40A42"/>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40A42"/>
    <w:rPr>
      <w:rFonts w:ascii="Georgia" w:eastAsia="Times New Roman" w:hAnsi="Georgia"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40A42"/>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rsid w:val="00B40A42"/>
    <w:rPr>
      <w:rFonts w:eastAsia="Times New Roman"/>
      <w:color w:val="000000"/>
      <w:szCs w:val="20"/>
      <w:u w:val="single"/>
    </w:rPr>
  </w:style>
  <w:style w:type="character" w:customStyle="1" w:styleId="StyleUnderline9pt2Char">
    <w:name w:val="Style Underline + 9 pt2 Char"/>
    <w:link w:val="StyleUnderline9pt2"/>
    <w:rsid w:val="00B40A42"/>
    <w:rPr>
      <w:rFonts w:ascii="Georgia" w:eastAsia="Times New Roman" w:hAnsi="Georgia"/>
      <w:color w:val="000000"/>
      <w:szCs w:val="20"/>
      <w:u w:val="single"/>
    </w:rPr>
  </w:style>
  <w:style w:type="paragraph" w:customStyle="1" w:styleId="TxBr5p1">
    <w:name w:val="TxBr_5p1"/>
    <w:basedOn w:val="Normal"/>
    <w:rsid w:val="00B40A4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40A42"/>
    <w:pPr>
      <w:ind w:left="400"/>
    </w:pPr>
    <w:rPr>
      <w:rFonts w:eastAsia="Calibri"/>
      <w:color w:val="000000"/>
    </w:rPr>
  </w:style>
  <w:style w:type="numbering" w:customStyle="1" w:styleId="NoList12">
    <w:name w:val="No List12"/>
    <w:next w:val="NoList"/>
    <w:semiHidden/>
    <w:unhideWhenUsed/>
    <w:rsid w:val="00B40A42"/>
  </w:style>
  <w:style w:type="numbering" w:customStyle="1" w:styleId="NoList21">
    <w:name w:val="No List21"/>
    <w:next w:val="NoList"/>
    <w:semiHidden/>
    <w:unhideWhenUsed/>
    <w:rsid w:val="00B40A42"/>
  </w:style>
  <w:style w:type="numbering" w:customStyle="1" w:styleId="NoList211">
    <w:name w:val="No List211"/>
    <w:next w:val="NoList"/>
    <w:uiPriority w:val="99"/>
    <w:semiHidden/>
    <w:unhideWhenUsed/>
    <w:rsid w:val="00B40A42"/>
  </w:style>
  <w:style w:type="character" w:customStyle="1" w:styleId="flagicon">
    <w:name w:val="flagicon"/>
    <w:basedOn w:val="DefaultParagraphFont"/>
    <w:rsid w:val="00B40A42"/>
  </w:style>
  <w:style w:type="character" w:customStyle="1" w:styleId="A11">
    <w:name w:val="A11"/>
    <w:rsid w:val="00B40A42"/>
    <w:rPr>
      <w:rFonts w:ascii="Minion Pro" w:hAnsi="Minion Pro" w:cs="Minion Pro" w:hint="default"/>
      <w:color w:val="211D1E"/>
      <w:sz w:val="12"/>
      <w:szCs w:val="12"/>
    </w:rPr>
  </w:style>
  <w:style w:type="character" w:customStyle="1" w:styleId="A12">
    <w:name w:val="A12"/>
    <w:uiPriority w:val="99"/>
    <w:rsid w:val="00B40A42"/>
    <w:rPr>
      <w:rFonts w:ascii="Minion Pro" w:hAnsi="Minion Pro" w:cs="Minion Pro" w:hint="default"/>
      <w:color w:val="211D1E"/>
      <w:sz w:val="22"/>
      <w:szCs w:val="22"/>
    </w:rPr>
  </w:style>
  <w:style w:type="character" w:customStyle="1" w:styleId="CardsCharChar">
    <w:name w:val="Cards Char Char"/>
    <w:rsid w:val="00B40A42"/>
    <w:rPr>
      <w:szCs w:val="24"/>
      <w:lang w:val="en-US" w:eastAsia="en-US" w:bidi="ar-SA"/>
    </w:rPr>
  </w:style>
  <w:style w:type="character" w:customStyle="1" w:styleId="CitationChar1">
    <w:name w:val="Citation Char1"/>
    <w:basedOn w:val="DefaultParagraphFont"/>
    <w:rsid w:val="00B40A42"/>
    <w:rPr>
      <w:rFonts w:ascii="Times New Roman" w:eastAsia="Times New Roman" w:hAnsi="Times New Roman" w:cs="Arial"/>
      <w:b/>
      <w:sz w:val="20"/>
      <w:szCs w:val="36"/>
    </w:rPr>
  </w:style>
  <w:style w:type="character" w:customStyle="1" w:styleId="bold-italic-sub-c">
    <w:name w:val="bold-italic-sub-c"/>
    <w:basedOn w:val="DefaultParagraphFont"/>
    <w:rsid w:val="00B40A42"/>
  </w:style>
  <w:style w:type="character" w:customStyle="1" w:styleId="charoverride-4">
    <w:name w:val="charoverride-4"/>
    <w:basedOn w:val="DefaultParagraphFont"/>
    <w:rsid w:val="00B40A42"/>
  </w:style>
  <w:style w:type="character" w:customStyle="1" w:styleId="charoverride-3">
    <w:name w:val="charoverride-3"/>
    <w:basedOn w:val="DefaultParagraphFont"/>
    <w:rsid w:val="00B40A42"/>
  </w:style>
  <w:style w:type="character" w:customStyle="1" w:styleId="BlockTitle2Char">
    <w:name w:val="Block Title2 Char"/>
    <w:link w:val="BlockTitle2"/>
    <w:uiPriority w:val="99"/>
    <w:rsid w:val="00B40A42"/>
    <w:rPr>
      <w:rFonts w:ascii="Georgia" w:eastAsia="Times New Roman" w:hAnsi="Georgia"/>
      <w:b/>
      <w:sz w:val="32"/>
      <w:szCs w:val="24"/>
      <w:u w:val="single"/>
    </w:rPr>
  </w:style>
  <w:style w:type="paragraph" w:customStyle="1" w:styleId="tag1">
    <w:name w:val="tag1"/>
    <w:basedOn w:val="Normal"/>
    <w:qFormat/>
    <w:rsid w:val="00B40A42"/>
    <w:rPr>
      <w:rFonts w:eastAsia="Times New Roman"/>
      <w:b/>
      <w:szCs w:val="20"/>
    </w:rPr>
  </w:style>
  <w:style w:type="paragraph" w:customStyle="1" w:styleId="tagcite1">
    <w:name w:val="tagcite"/>
    <w:basedOn w:val="Normal"/>
    <w:qFormat/>
    <w:rsid w:val="00B40A42"/>
    <w:rPr>
      <w:rFonts w:eastAsia="Times New Roman"/>
      <w:b/>
    </w:rPr>
  </w:style>
  <w:style w:type="paragraph" w:customStyle="1" w:styleId="SmallFontCharCharChar">
    <w:name w:val="Small Font Char Char Char"/>
    <w:basedOn w:val="Normal"/>
    <w:uiPriority w:val="99"/>
    <w:qFormat/>
    <w:rsid w:val="00B40A42"/>
    <w:rPr>
      <w:rFonts w:eastAsia="Times New Roman"/>
      <w:sz w:val="12"/>
    </w:rPr>
  </w:style>
  <w:style w:type="paragraph" w:customStyle="1" w:styleId="Regular">
    <w:name w:val="Regular"/>
    <w:qFormat/>
    <w:rsid w:val="00B40A42"/>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B40A42"/>
    <w:rPr>
      <w:bCs/>
      <w:kern w:val="28"/>
      <w:szCs w:val="32"/>
      <w:u w:val="single"/>
    </w:rPr>
  </w:style>
  <w:style w:type="character" w:customStyle="1" w:styleId="tag1Char">
    <w:name w:val="tag1 Char"/>
    <w:rsid w:val="00B40A42"/>
    <w:rPr>
      <w:b/>
      <w:bCs w:val="0"/>
      <w:sz w:val="24"/>
    </w:rPr>
  </w:style>
  <w:style w:type="character" w:customStyle="1" w:styleId="SmallFontCharCharCharChar">
    <w:name w:val="Small Font Char Char Char Char"/>
    <w:rsid w:val="00B40A42"/>
    <w:rPr>
      <w:rFonts w:ascii="Arial" w:hAnsi="Arial" w:cs="Arial" w:hint="default"/>
      <w:sz w:val="12"/>
      <w:szCs w:val="24"/>
    </w:rPr>
  </w:style>
  <w:style w:type="character" w:customStyle="1" w:styleId="TagCiteChar2">
    <w:name w:val="TagCite Char"/>
    <w:rsid w:val="00B40A42"/>
    <w:rPr>
      <w:rFonts w:ascii="Garamond" w:hAnsi="Garamond" w:hint="default"/>
      <w:b/>
      <w:bCs w:val="0"/>
      <w:sz w:val="24"/>
      <w:szCs w:val="24"/>
    </w:rPr>
  </w:style>
  <w:style w:type="character" w:customStyle="1" w:styleId="heading2char2charchar1">
    <w:name w:val="heading2char2charchar1"/>
    <w:rsid w:val="00B40A42"/>
  </w:style>
  <w:style w:type="character" w:customStyle="1" w:styleId="charchar60">
    <w:name w:val="charchar6"/>
    <w:rsid w:val="00B40A42"/>
  </w:style>
  <w:style w:type="character" w:customStyle="1" w:styleId="searchtermbold">
    <w:name w:val="searchtermbold"/>
    <w:rsid w:val="00B40A42"/>
  </w:style>
  <w:style w:type="character" w:customStyle="1" w:styleId="regtext">
    <w:name w:val="regtext"/>
    <w:uiPriority w:val="99"/>
    <w:rsid w:val="00B40A42"/>
  </w:style>
  <w:style w:type="character" w:customStyle="1" w:styleId="bps-topic-ident">
    <w:name w:val="bps-topic-ident"/>
    <w:rsid w:val="00B40A42"/>
  </w:style>
  <w:style w:type="character" w:customStyle="1" w:styleId="RegularChar">
    <w:name w:val="Regular Char"/>
    <w:rsid w:val="00B40A42"/>
    <w:rPr>
      <w:rFonts w:ascii="Garamond" w:hAnsi="Garamond" w:cs="Arial" w:hint="default"/>
      <w:bCs/>
      <w:kern w:val="20"/>
      <w:szCs w:val="32"/>
      <w:lang w:val="en-US" w:eastAsia="en-US" w:bidi="ar-SA"/>
    </w:rPr>
  </w:style>
  <w:style w:type="character" w:customStyle="1" w:styleId="BoldunderlineChar3">
    <w:name w:val="Bold underline Char"/>
    <w:rsid w:val="00B40A4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40A42"/>
    <w:rPr>
      <w:b/>
      <w:lang w:val="en-US" w:eastAsia="en-US"/>
    </w:rPr>
  </w:style>
  <w:style w:type="paragraph" w:customStyle="1" w:styleId="FreeForm">
    <w:name w:val="Free Form"/>
    <w:qFormat/>
    <w:rsid w:val="00B40A42"/>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B40A42"/>
    <w:rPr>
      <w:rFonts w:cs="Calibri"/>
      <w:b/>
      <w:u w:val="single"/>
    </w:rPr>
  </w:style>
  <w:style w:type="paragraph" w:customStyle="1" w:styleId="AuthorDate2">
    <w:name w:val="Author/Date"/>
    <w:basedOn w:val="Normal"/>
    <w:link w:val="AuthorDateChar0"/>
    <w:qFormat/>
    <w:rsid w:val="00B40A42"/>
    <w:rPr>
      <w:rFonts w:asciiTheme="minorHAnsi" w:hAnsiTheme="minorHAnsi"/>
      <w:b/>
      <w:u w:val="single"/>
    </w:rPr>
  </w:style>
  <w:style w:type="character" w:customStyle="1" w:styleId="HilightChar">
    <w:name w:val="Hilight Char"/>
    <w:rsid w:val="00B40A42"/>
    <w:rPr>
      <w:rFonts w:eastAsia="Calibri"/>
      <w:b/>
      <w:noProof w:val="0"/>
      <w:sz w:val="22"/>
      <w:szCs w:val="22"/>
      <w:u w:val="single"/>
      <w:lang w:val="en-US" w:eastAsia="ar-SA" w:bidi="ar-SA"/>
    </w:rPr>
  </w:style>
  <w:style w:type="paragraph" w:customStyle="1" w:styleId="TagCite2">
    <w:name w:val="Tag &amp; Cite"/>
    <w:basedOn w:val="Normal"/>
    <w:link w:val="TagCiteChar3"/>
    <w:qFormat/>
    <w:rsid w:val="00B40A42"/>
    <w:pPr>
      <w:jc w:val="both"/>
    </w:pPr>
    <w:rPr>
      <w:rFonts w:eastAsia="Times New Roman"/>
      <w:b/>
    </w:rPr>
  </w:style>
  <w:style w:type="character" w:customStyle="1" w:styleId="TagCiteChar3">
    <w:name w:val="Tag &amp; Cite Char"/>
    <w:link w:val="TagCite2"/>
    <w:rsid w:val="00B40A42"/>
    <w:rPr>
      <w:rFonts w:ascii="Georgia" w:eastAsia="Times New Roman" w:hAnsi="Georgia"/>
      <w:b/>
    </w:rPr>
  </w:style>
  <w:style w:type="paragraph" w:customStyle="1" w:styleId="HighlightedText">
    <w:name w:val="Highlighted Text"/>
    <w:basedOn w:val="Normal"/>
    <w:link w:val="HighlightedTextChar"/>
    <w:qFormat/>
    <w:rsid w:val="00B40A42"/>
    <w:pPr>
      <w:jc w:val="both"/>
    </w:pPr>
    <w:rPr>
      <w:rFonts w:eastAsia="Times New Roman"/>
      <w:u w:val="thick"/>
    </w:rPr>
  </w:style>
  <w:style w:type="character" w:customStyle="1" w:styleId="HighlightedTextChar">
    <w:name w:val="Highlighted Text Char"/>
    <w:link w:val="HighlightedText"/>
    <w:rsid w:val="00B40A42"/>
    <w:rPr>
      <w:rFonts w:ascii="Georgia" w:eastAsia="Times New Roman" w:hAnsi="Georgia"/>
      <w:u w:val="thick"/>
    </w:rPr>
  </w:style>
  <w:style w:type="character" w:customStyle="1" w:styleId="StyleUnderlineCharChar">
    <w:name w:val="Style Underline Char Char"/>
    <w:rsid w:val="00B40A42"/>
    <w:rPr>
      <w:rFonts w:ascii="Times New Roman" w:eastAsia="Times New Roman" w:hAnsi="Times New Roman" w:cs="Times New Roman"/>
      <w:sz w:val="20"/>
      <w:szCs w:val="20"/>
      <w:u w:val="single"/>
    </w:rPr>
  </w:style>
  <w:style w:type="character" w:customStyle="1" w:styleId="c1">
    <w:name w:val="c1"/>
    <w:rsid w:val="00B40A42"/>
  </w:style>
  <w:style w:type="paragraph" w:customStyle="1" w:styleId="TagStyle">
    <w:name w:val="Tag Style"/>
    <w:basedOn w:val="Normal"/>
    <w:qFormat/>
    <w:rsid w:val="00B40A42"/>
    <w:rPr>
      <w:rFonts w:eastAsia="Times New Roman"/>
      <w:b/>
    </w:rPr>
  </w:style>
  <w:style w:type="paragraph" w:customStyle="1" w:styleId="Hat2">
    <w:name w:val="Hat2"/>
    <w:basedOn w:val="Heading2"/>
    <w:next w:val="Heading2"/>
    <w:autoRedefine/>
    <w:uiPriority w:val="99"/>
    <w:qFormat/>
    <w:rsid w:val="00B40A42"/>
    <w:pPr>
      <w:keepNext w:val="0"/>
      <w:keepLines w:val="0"/>
      <w:pageBreakBefore w:val="0"/>
      <w:jc w:val="left"/>
    </w:pPr>
    <w:rPr>
      <w:rFonts w:eastAsia="Calibri" w:cs="Times New Roman"/>
      <w:caps/>
      <w:sz w:val="20"/>
      <w:u w:val="none"/>
    </w:rPr>
  </w:style>
  <w:style w:type="character" w:customStyle="1" w:styleId="Highlight0">
    <w:name w:val="Highlight"/>
    <w:qFormat/>
    <w:rsid w:val="00B40A42"/>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B40A42"/>
    <w:rPr>
      <w:rFonts w:ascii="Calibri" w:eastAsia="Calibri" w:hAnsi="Calibri"/>
      <w:sz w:val="15"/>
    </w:rPr>
  </w:style>
  <w:style w:type="paragraph" w:customStyle="1" w:styleId="UnreadText">
    <w:name w:val="Unread Text"/>
    <w:basedOn w:val="Normal"/>
    <w:link w:val="UnreadTextChar"/>
    <w:autoRedefine/>
    <w:qFormat/>
    <w:rsid w:val="00B40A42"/>
    <w:pPr>
      <w:spacing w:line="256" w:lineRule="auto"/>
    </w:pPr>
    <w:rPr>
      <w:rFonts w:eastAsia="Calibri"/>
      <w:sz w:val="15"/>
    </w:rPr>
  </w:style>
  <w:style w:type="character" w:customStyle="1" w:styleId="StyleCardTextUnderline3Char">
    <w:name w:val="Style Card Text + Underline3 Char"/>
    <w:link w:val="StyleCardTextUnderline3"/>
    <w:locked/>
    <w:rsid w:val="00B40A4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40A42"/>
    <w:pPr>
      <w:spacing w:after="200" w:line="276" w:lineRule="auto"/>
    </w:pPr>
    <w:rPr>
      <w:rFonts w:ascii="Cambria" w:eastAsia="Times New Roman" w:hAnsi="Cambria" w:cs="Times New Roman"/>
      <w:u w:val="thick"/>
      <w:lang w:eastAsia="ko-KR"/>
    </w:rPr>
  </w:style>
  <w:style w:type="character" w:customStyle="1" w:styleId="Underline4">
    <w:name w:val="*Underline*"/>
    <w:rsid w:val="00B40A42"/>
    <w:rPr>
      <w:rFonts w:ascii="Times New Roman" w:hAnsi="Times New Roman"/>
      <w:b/>
      <w:sz w:val="24"/>
      <w:u w:val="single"/>
    </w:rPr>
  </w:style>
  <w:style w:type="paragraph" w:customStyle="1" w:styleId="TxBr33p1">
    <w:name w:val="TxBr_33p1"/>
    <w:basedOn w:val="Normal"/>
    <w:uiPriority w:val="99"/>
    <w:qFormat/>
    <w:rsid w:val="00B40A4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40A4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40A42"/>
    <w:rPr>
      <w:rFonts w:eastAsia="SimSun"/>
      <w:lang w:eastAsia="zh-CN"/>
    </w:rPr>
  </w:style>
  <w:style w:type="character" w:customStyle="1" w:styleId="heading3char0">
    <w:name w:val="heading3char"/>
    <w:rsid w:val="00B40A42"/>
  </w:style>
  <w:style w:type="character" w:customStyle="1" w:styleId="Heading51">
    <w:name w:val="Heading 51"/>
    <w:aliases w:val="Heading 5 Char Char Char"/>
    <w:rsid w:val="00B40A42"/>
    <w:rPr>
      <w:b/>
      <w:bCs/>
      <w:iCs/>
      <w:szCs w:val="26"/>
      <w:lang w:val="en-US" w:eastAsia="en-US" w:bidi="ar-SA"/>
    </w:rPr>
  </w:style>
  <w:style w:type="character" w:customStyle="1" w:styleId="comments-post">
    <w:name w:val="comments-post"/>
    <w:rsid w:val="00B40A42"/>
  </w:style>
  <w:style w:type="paragraph" w:customStyle="1" w:styleId="boldcite">
    <w:name w:val="bold cite"/>
    <w:basedOn w:val="Normal"/>
    <w:link w:val="boldciteChar4"/>
    <w:qFormat/>
    <w:rsid w:val="00B40A42"/>
    <w:rPr>
      <w:rFonts w:eastAsia="Calibri"/>
      <w:b/>
      <w:color w:val="000000"/>
      <w:sz w:val="28"/>
      <w:u w:val="thick" w:color="000000"/>
    </w:rPr>
  </w:style>
  <w:style w:type="character" w:customStyle="1" w:styleId="boldciteChar4">
    <w:name w:val="bold cite Char4"/>
    <w:link w:val="boldcite"/>
    <w:locked/>
    <w:rsid w:val="00B40A42"/>
    <w:rPr>
      <w:rFonts w:ascii="Georgia" w:eastAsia="Calibri" w:hAnsi="Georgia"/>
      <w:b/>
      <w:color w:val="000000"/>
      <w:sz w:val="28"/>
      <w:u w:val="thick" w:color="000000"/>
    </w:rPr>
  </w:style>
  <w:style w:type="character" w:customStyle="1" w:styleId="underlinecardChar">
    <w:name w:val="underline card Char"/>
    <w:rsid w:val="00B40A42"/>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B40A42"/>
    <w:pPr>
      <w:ind w:left="547" w:right="648"/>
      <w:jc w:val="both"/>
    </w:pPr>
    <w:rPr>
      <w:rFonts w:eastAsia="Calibri"/>
      <w:sz w:val="12"/>
      <w:szCs w:val="12"/>
    </w:rPr>
  </w:style>
  <w:style w:type="character" w:customStyle="1" w:styleId="Irrelevant5fontChar">
    <w:name w:val="Irrelevant (5 font) Char"/>
    <w:rsid w:val="00B40A42"/>
    <w:rPr>
      <w:sz w:val="10"/>
      <w:szCs w:val="10"/>
      <w:lang w:val="en-US" w:eastAsia="en-US" w:bidi="ar-SA"/>
    </w:rPr>
  </w:style>
  <w:style w:type="character" w:customStyle="1" w:styleId="CardsFont6ptChar1">
    <w:name w:val="Cards + Font: 6 pt Char1"/>
    <w:link w:val="CardsFont6pt"/>
    <w:uiPriority w:val="99"/>
    <w:rsid w:val="00B40A42"/>
    <w:rPr>
      <w:rFonts w:ascii="Times New Roman" w:eastAsia="Times New Roman" w:hAnsi="Times New Roman" w:cs="Times New Roman"/>
      <w:sz w:val="12"/>
      <w:szCs w:val="24"/>
    </w:rPr>
  </w:style>
  <w:style w:type="character" w:customStyle="1" w:styleId="Hyperlink13">
    <w:name w:val="Hyperlink13"/>
    <w:rsid w:val="00B40A42"/>
    <w:rPr>
      <w:b w:val="0"/>
      <w:bCs w:val="0"/>
      <w:strike w:val="0"/>
      <w:dstrike w:val="0"/>
      <w:color w:val="008000"/>
      <w:sz w:val="20"/>
      <w:szCs w:val="20"/>
      <w:u w:val="none"/>
      <w:effect w:val="none"/>
    </w:rPr>
  </w:style>
  <w:style w:type="character" w:customStyle="1" w:styleId="standardcontent1">
    <w:name w:val="standardcontent1"/>
    <w:rsid w:val="00B40A42"/>
    <w:rPr>
      <w:rFonts w:ascii="Arial" w:hAnsi="Arial" w:cs="Arial" w:hint="default"/>
      <w:strike w:val="0"/>
      <w:dstrike w:val="0"/>
      <w:sz w:val="24"/>
      <w:szCs w:val="24"/>
      <w:u w:val="none"/>
      <w:effect w:val="none"/>
    </w:rPr>
  </w:style>
  <w:style w:type="character" w:customStyle="1" w:styleId="Hyperlink4">
    <w:name w:val="Hyperlink4"/>
    <w:rsid w:val="00B40A42"/>
    <w:rPr>
      <w:color w:val="000066"/>
      <w:u w:val="single"/>
    </w:rPr>
  </w:style>
  <w:style w:type="paragraph" w:customStyle="1" w:styleId="rddateline">
    <w:name w:val="rddateline"/>
    <w:basedOn w:val="Normal"/>
    <w:uiPriority w:val="99"/>
    <w:qFormat/>
    <w:rsid w:val="00B40A42"/>
    <w:rPr>
      <w:rFonts w:eastAsia="Calibri"/>
      <w:szCs w:val="20"/>
    </w:rPr>
  </w:style>
  <w:style w:type="paragraph" w:customStyle="1" w:styleId="rdheadline">
    <w:name w:val="rdheadline"/>
    <w:basedOn w:val="Normal"/>
    <w:uiPriority w:val="99"/>
    <w:qFormat/>
    <w:rsid w:val="00B40A4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40A42"/>
    <w:pPr>
      <w:spacing w:after="100" w:afterAutospacing="1"/>
    </w:pPr>
    <w:rPr>
      <w:rFonts w:ascii="Verdana" w:eastAsia="Calibri" w:hAnsi="Verdana"/>
      <w:szCs w:val="20"/>
    </w:rPr>
  </w:style>
  <w:style w:type="character" w:customStyle="1" w:styleId="rddeckline1">
    <w:name w:val="rddeckline1"/>
    <w:rsid w:val="00B40A42"/>
    <w:rPr>
      <w:rFonts w:ascii="Verdana" w:hAnsi="Verdana" w:hint="default"/>
      <w:b/>
      <w:bCs/>
      <w:sz w:val="22"/>
      <w:szCs w:val="22"/>
    </w:rPr>
  </w:style>
  <w:style w:type="character" w:customStyle="1" w:styleId="link-external">
    <w:name w:val="link-external"/>
    <w:rsid w:val="00B40A42"/>
  </w:style>
  <w:style w:type="character" w:customStyle="1" w:styleId="contact1">
    <w:name w:val="contact1"/>
    <w:rsid w:val="00B40A42"/>
    <w:rPr>
      <w:rFonts w:ascii="Tahoma" w:hAnsi="Tahoma" w:cs="Tahoma" w:hint="default"/>
      <w:color w:val="999999"/>
      <w:sz w:val="20"/>
      <w:szCs w:val="20"/>
    </w:rPr>
  </w:style>
  <w:style w:type="character" w:customStyle="1" w:styleId="credits1">
    <w:name w:val="credits1"/>
    <w:rsid w:val="00B40A42"/>
    <w:rPr>
      <w:rFonts w:ascii="Tahoma" w:hAnsi="Tahoma" w:cs="Tahoma" w:hint="default"/>
      <w:color w:val="999999"/>
      <w:sz w:val="16"/>
      <w:szCs w:val="16"/>
    </w:rPr>
  </w:style>
  <w:style w:type="paragraph" w:customStyle="1" w:styleId="Heading20">
    <w:name w:val="Heading2"/>
    <w:basedOn w:val="Normal"/>
    <w:link w:val="Heading2Char0"/>
    <w:qFormat/>
    <w:rsid w:val="00B40A42"/>
    <w:pPr>
      <w:jc w:val="center"/>
    </w:pPr>
    <w:rPr>
      <w:rFonts w:eastAsia="Times New Roman"/>
      <w:b/>
      <w:caps/>
    </w:rPr>
  </w:style>
  <w:style w:type="character" w:customStyle="1" w:styleId="Heading2Char0">
    <w:name w:val="Heading2 Char"/>
    <w:link w:val="Heading20"/>
    <w:rsid w:val="00B40A42"/>
    <w:rPr>
      <w:rFonts w:ascii="Georgia" w:eastAsia="Times New Roman" w:hAnsi="Georgia"/>
      <w:b/>
      <w:caps/>
    </w:rPr>
  </w:style>
  <w:style w:type="paragraph" w:customStyle="1" w:styleId="Header2">
    <w:name w:val="Header2"/>
    <w:basedOn w:val="Heading20"/>
    <w:link w:val="Header2Char"/>
    <w:qFormat/>
    <w:rsid w:val="00B40A42"/>
  </w:style>
  <w:style w:type="character" w:customStyle="1" w:styleId="Header2Char">
    <w:name w:val="Header2 Char"/>
    <w:link w:val="Header2"/>
    <w:rsid w:val="00B40A42"/>
    <w:rPr>
      <w:rFonts w:ascii="Georgia" w:eastAsia="Times New Roman" w:hAnsi="Georgia"/>
      <w:b/>
      <w:caps/>
    </w:rPr>
  </w:style>
  <w:style w:type="paragraph" w:customStyle="1" w:styleId="Underlinedcard1">
    <w:name w:val="Underlined card"/>
    <w:basedOn w:val="Normal"/>
    <w:link w:val="UnderlinedcardChar1"/>
    <w:autoRedefine/>
    <w:qFormat/>
    <w:rsid w:val="00B40A4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40A42"/>
    <w:rPr>
      <w:rFonts w:ascii="Georgia" w:eastAsia="Times New Roman" w:hAnsi="Georgia"/>
      <w:u w:val="thick"/>
    </w:rPr>
  </w:style>
  <w:style w:type="paragraph" w:customStyle="1" w:styleId="StyleHeading212pt">
    <w:name w:val="Style Heading2 + 12 pt"/>
    <w:basedOn w:val="Heading20"/>
    <w:link w:val="StyleHeading212ptChar"/>
    <w:qFormat/>
    <w:rsid w:val="00B40A42"/>
    <w:rPr>
      <w:bCs/>
    </w:rPr>
  </w:style>
  <w:style w:type="character" w:customStyle="1" w:styleId="StyleHeading212ptChar">
    <w:name w:val="Style Heading2 + 12 pt Char"/>
    <w:link w:val="StyleHeading212pt"/>
    <w:rsid w:val="00B40A42"/>
    <w:rPr>
      <w:rFonts w:ascii="Georgia" w:eastAsia="Times New Roman" w:hAnsi="Georgia"/>
      <w:b/>
      <w:bCs/>
      <w:caps/>
    </w:rPr>
  </w:style>
  <w:style w:type="paragraph" w:customStyle="1" w:styleId="Heading212pt">
    <w:name w:val="Heading2 + 12 pt"/>
    <w:basedOn w:val="StyleHeading212pt"/>
    <w:link w:val="Heading212ptChar"/>
    <w:qFormat/>
    <w:rsid w:val="00B40A42"/>
  </w:style>
  <w:style w:type="character" w:customStyle="1" w:styleId="Heading212ptChar">
    <w:name w:val="Heading2 + 12 pt Char"/>
    <w:link w:val="Heading212pt"/>
    <w:rsid w:val="00B40A42"/>
    <w:rPr>
      <w:rFonts w:ascii="Georgia" w:eastAsia="Times New Roman" w:hAnsi="Georgia"/>
      <w:b/>
      <w:bCs/>
      <w:caps/>
    </w:rPr>
  </w:style>
  <w:style w:type="character" w:customStyle="1" w:styleId="StyleBoldText12pt10ptNotBoldKernat16pt">
    <w:name w:val="Style Bold Text 12 pt + 10 pt Not Bold Kern at 16 pt"/>
    <w:rsid w:val="00B40A4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40A42"/>
  </w:style>
  <w:style w:type="paragraph" w:customStyle="1" w:styleId="highlightcardtext">
    <w:name w:val="highlight card text"/>
    <w:basedOn w:val="evidencetext"/>
    <w:uiPriority w:val="99"/>
    <w:qFormat/>
    <w:rsid w:val="00B40A42"/>
    <w:pPr>
      <w:framePr w:hSpace="187" w:vSpace="187" w:wrap="around" w:vAnchor="text" w:hAnchor="text" w:y="1"/>
      <w:shd w:val="pct10" w:color="3366FF" w:fill="3366FF"/>
      <w:spacing w:line="240" w:lineRule="auto"/>
      <w:ind w:left="1440" w:right="2016"/>
    </w:pPr>
    <w:rPr>
      <w:rFonts w:ascii="Georgia" w:eastAsia="Calibri" w:hAnsi="Georgia"/>
      <w:sz w:val="18"/>
      <w:u w:val="single"/>
    </w:rPr>
  </w:style>
  <w:style w:type="paragraph" w:customStyle="1" w:styleId="underlineevidencetext">
    <w:name w:val="underline evidence text"/>
    <w:basedOn w:val="evidencetext"/>
    <w:uiPriority w:val="99"/>
    <w:qFormat/>
    <w:rsid w:val="00B40A42"/>
    <w:pPr>
      <w:spacing w:line="240" w:lineRule="auto"/>
      <w:ind w:left="1440" w:right="2016"/>
    </w:pPr>
    <w:rPr>
      <w:rFonts w:ascii="Georgia" w:eastAsia="Calibri" w:hAnsi="Georgia"/>
      <w:sz w:val="18"/>
      <w:u w:val="single"/>
    </w:rPr>
  </w:style>
  <w:style w:type="paragraph" w:customStyle="1" w:styleId="underlinecard">
    <w:name w:val="underline card"/>
    <w:basedOn w:val="Normal"/>
    <w:uiPriority w:val="99"/>
    <w:qFormat/>
    <w:rsid w:val="00B40A42"/>
    <w:pPr>
      <w:ind w:left="1728" w:right="1728"/>
    </w:pPr>
    <w:rPr>
      <w:rFonts w:eastAsia="Calibri"/>
      <w:sz w:val="18"/>
      <w:u w:val="single"/>
    </w:rPr>
  </w:style>
  <w:style w:type="paragraph" w:customStyle="1" w:styleId="CardsChar2">
    <w:name w:val="Cards Char2"/>
    <w:basedOn w:val="Normal"/>
    <w:uiPriority w:val="99"/>
    <w:qFormat/>
    <w:rsid w:val="00B40A42"/>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B40A42"/>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B40A42"/>
    <w:rPr>
      <w:rFonts w:ascii="Georgia" w:eastAsia="Times New Roman" w:hAnsi="Georgia"/>
      <w:b/>
      <w:bCs/>
    </w:rPr>
  </w:style>
  <w:style w:type="character" w:customStyle="1" w:styleId="UnderlinedCards">
    <w:name w:val="Underlined Cards"/>
    <w:rsid w:val="00B40A42"/>
    <w:rPr>
      <w:sz w:val="24"/>
      <w:szCs w:val="24"/>
      <w:u w:val="thick"/>
      <w:lang w:val="en-US" w:eastAsia="en-US" w:bidi="ar-SA"/>
    </w:rPr>
  </w:style>
  <w:style w:type="character" w:customStyle="1" w:styleId="CardsFont12ptCharCharCharCharCharCharCharCharChar">
    <w:name w:val="Cards + Font: 12 pt Char Char Char Char Char Char Char Char Char"/>
    <w:rsid w:val="00B40A42"/>
    <w:rPr>
      <w:sz w:val="24"/>
      <w:szCs w:val="24"/>
      <w:u w:val="thick"/>
      <w:lang w:val="en-US" w:eastAsia="en-US" w:bidi="ar-SA"/>
    </w:rPr>
  </w:style>
  <w:style w:type="character" w:customStyle="1" w:styleId="highlightcardtextChar">
    <w:name w:val="highlight card text Char"/>
    <w:rsid w:val="00B40A4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40A42"/>
    <w:pPr>
      <w:ind w:left="1728" w:right="1728"/>
    </w:pPr>
    <w:rPr>
      <w:rFonts w:eastAsia="Times New Roman"/>
      <w:sz w:val="18"/>
    </w:rPr>
  </w:style>
  <w:style w:type="character" w:customStyle="1" w:styleId="CardTextCharCharCharCharChar">
    <w:name w:val="Card Text Char Char Char Char Char"/>
    <w:link w:val="CardTextCharCharCharChar"/>
    <w:rsid w:val="00B40A42"/>
    <w:rPr>
      <w:rFonts w:ascii="Georgia" w:eastAsia="Times New Roman" w:hAnsi="Georgia"/>
      <w:sz w:val="18"/>
    </w:rPr>
  </w:style>
  <w:style w:type="character" w:customStyle="1" w:styleId="TagsChar4">
    <w:name w:val="Tags Char4"/>
    <w:rsid w:val="00B40A42"/>
    <w:rPr>
      <w:b/>
      <w:lang w:val="en-US" w:eastAsia="en-US" w:bidi="ar-SA"/>
    </w:rPr>
  </w:style>
  <w:style w:type="character" w:customStyle="1" w:styleId="hit1">
    <w:name w:val="hit1"/>
    <w:rsid w:val="00B40A42"/>
    <w:rPr>
      <w:rFonts w:ascii="Verdana" w:hAnsi="Verdana" w:hint="default"/>
      <w:b/>
      <w:bCs/>
      <w:vanish w:val="0"/>
      <w:webHidden w:val="0"/>
      <w:color w:val="CC0033"/>
      <w:sz w:val="20"/>
      <w:szCs w:val="20"/>
      <w:specVanish w:val="0"/>
    </w:rPr>
  </w:style>
  <w:style w:type="character" w:customStyle="1" w:styleId="tightinline1">
    <w:name w:val="tightinline1"/>
    <w:rsid w:val="00B40A42"/>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B40A42"/>
    <w:pPr>
      <w:ind w:left="1728" w:right="1728"/>
    </w:pPr>
    <w:rPr>
      <w:rFonts w:eastAsia="Calibri"/>
      <w:sz w:val="18"/>
    </w:rPr>
  </w:style>
  <w:style w:type="paragraph" w:customStyle="1" w:styleId="boldciteChar">
    <w:name w:val="bold cite Char"/>
    <w:basedOn w:val="Heading1"/>
    <w:uiPriority w:val="99"/>
    <w:qFormat/>
    <w:rsid w:val="00B40A4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40A42"/>
    <w:rPr>
      <w:rFonts w:eastAsia="Calibri"/>
      <w:b/>
    </w:rPr>
  </w:style>
  <w:style w:type="character" w:customStyle="1" w:styleId="blsp-spelling-corrected">
    <w:name w:val="blsp-spelling-corrected"/>
    <w:rsid w:val="00B40A42"/>
  </w:style>
  <w:style w:type="character" w:customStyle="1" w:styleId="blsp-spelling-error">
    <w:name w:val="blsp-spelling-error"/>
    <w:rsid w:val="00B40A42"/>
  </w:style>
  <w:style w:type="character" w:customStyle="1" w:styleId="sup">
    <w:name w:val="sup"/>
    <w:rsid w:val="00B40A42"/>
  </w:style>
  <w:style w:type="character" w:customStyle="1" w:styleId="pgnum">
    <w:name w:val="pgnum"/>
    <w:rsid w:val="00B40A42"/>
  </w:style>
  <w:style w:type="character" w:customStyle="1" w:styleId="SmallFontCharChar">
    <w:name w:val="Small Font Char Char"/>
    <w:rsid w:val="00B40A42"/>
    <w:rPr>
      <w:rFonts w:ascii="Arial" w:hAnsi="Arial"/>
      <w:sz w:val="12"/>
      <w:szCs w:val="24"/>
      <w:lang w:val="en-US" w:eastAsia="en-US" w:bidi="ar-SA"/>
    </w:rPr>
  </w:style>
  <w:style w:type="paragraph" w:customStyle="1" w:styleId="textmargin">
    <w:name w:val="textmargin"/>
    <w:basedOn w:val="Normal"/>
    <w:uiPriority w:val="99"/>
    <w:qFormat/>
    <w:rsid w:val="00B40A42"/>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B40A42"/>
    <w:pPr>
      <w:spacing w:before="100" w:beforeAutospacing="1" w:after="100" w:afterAutospacing="1"/>
    </w:pPr>
    <w:rPr>
      <w:rFonts w:eastAsia="Calibri"/>
      <w:color w:val="000000"/>
    </w:rPr>
  </w:style>
  <w:style w:type="paragraph" w:customStyle="1" w:styleId="header10">
    <w:name w:val="header1"/>
    <w:basedOn w:val="Normal"/>
    <w:uiPriority w:val="99"/>
    <w:qFormat/>
    <w:rsid w:val="00B40A42"/>
    <w:pPr>
      <w:spacing w:before="100" w:beforeAutospacing="1" w:after="100" w:afterAutospacing="1"/>
    </w:pPr>
    <w:rPr>
      <w:rFonts w:eastAsia="Calibri"/>
      <w:color w:val="000000"/>
    </w:rPr>
  </w:style>
  <w:style w:type="paragraph" w:customStyle="1" w:styleId="style10">
    <w:name w:val="style1"/>
    <w:basedOn w:val="Normal"/>
    <w:uiPriority w:val="99"/>
    <w:qFormat/>
    <w:rsid w:val="00B40A42"/>
    <w:rPr>
      <w:rFonts w:ascii="Verdana" w:eastAsia="Calibri" w:hAnsi="Verdana"/>
      <w:szCs w:val="20"/>
    </w:rPr>
  </w:style>
  <w:style w:type="paragraph" w:customStyle="1" w:styleId="correctindex">
    <w:name w:val="correct index"/>
    <w:basedOn w:val="Normal"/>
    <w:uiPriority w:val="99"/>
    <w:qFormat/>
    <w:rsid w:val="00B40A42"/>
    <w:rPr>
      <w:rFonts w:eastAsia="Calibri"/>
      <w:color w:val="000000"/>
    </w:rPr>
  </w:style>
  <w:style w:type="paragraph" w:customStyle="1" w:styleId="bc2">
    <w:name w:val="bc_2"/>
    <w:basedOn w:val="Normal"/>
    <w:uiPriority w:val="99"/>
    <w:qFormat/>
    <w:rsid w:val="00B40A42"/>
    <w:pPr>
      <w:spacing w:before="100" w:beforeAutospacing="1" w:after="100" w:afterAutospacing="1"/>
    </w:pPr>
    <w:rPr>
      <w:rFonts w:eastAsia="Calibri"/>
      <w:color w:val="000000"/>
    </w:rPr>
  </w:style>
  <w:style w:type="character" w:customStyle="1" w:styleId="bc21">
    <w:name w:val="bc_21"/>
    <w:rsid w:val="00B40A42"/>
  </w:style>
  <w:style w:type="paragraph" w:customStyle="1" w:styleId="style21">
    <w:name w:val="style2"/>
    <w:basedOn w:val="Normal"/>
    <w:uiPriority w:val="99"/>
    <w:qFormat/>
    <w:rsid w:val="00B40A42"/>
    <w:rPr>
      <w:rFonts w:ascii="Verdana" w:eastAsia="Calibri" w:hAnsi="Verdana"/>
      <w:szCs w:val="20"/>
    </w:rPr>
  </w:style>
  <w:style w:type="paragraph" w:customStyle="1" w:styleId="quote2">
    <w:name w:val="quote2"/>
    <w:basedOn w:val="Normal"/>
    <w:uiPriority w:val="99"/>
    <w:qFormat/>
    <w:rsid w:val="00B40A42"/>
    <w:rPr>
      <w:rFonts w:ascii="Verdana" w:eastAsia="Calibri" w:hAnsi="Verdana"/>
      <w:szCs w:val="20"/>
    </w:rPr>
  </w:style>
  <w:style w:type="character" w:customStyle="1" w:styleId="copystyle">
    <w:name w:val="copystyle"/>
    <w:rsid w:val="00B40A42"/>
  </w:style>
  <w:style w:type="paragraph" w:customStyle="1" w:styleId="BlockTitle10">
    <w:name w:val="Block Title #1"/>
    <w:basedOn w:val="Heading1"/>
    <w:qFormat/>
    <w:rsid w:val="00B40A4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40A42"/>
    <w:rPr>
      <w:rFonts w:ascii="Arial" w:hAnsi="Arial" w:cs="Arial"/>
      <w:b/>
      <w:bCs/>
      <w:kern w:val="32"/>
      <w:sz w:val="24"/>
      <w:szCs w:val="24"/>
      <w:lang w:val="en-US" w:eastAsia="en-US" w:bidi="ar-SA"/>
    </w:rPr>
  </w:style>
  <w:style w:type="character" w:customStyle="1" w:styleId="ReadUnderline">
    <w:name w:val="Read Underline"/>
    <w:rsid w:val="00B40A4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40A4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40A42"/>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B40A42"/>
    <w:rPr>
      <w:rFonts w:eastAsia="Times New Roman"/>
      <w:sz w:val="18"/>
    </w:rPr>
  </w:style>
  <w:style w:type="paragraph" w:customStyle="1" w:styleId="F4">
    <w:name w:val="F4"/>
    <w:basedOn w:val="Normal"/>
    <w:link w:val="F4Char"/>
    <w:qFormat/>
    <w:rsid w:val="00B40A42"/>
    <w:pPr>
      <w:ind w:left="288" w:right="288"/>
    </w:pPr>
    <w:rPr>
      <w:rFonts w:eastAsia="Times New Roman"/>
      <w:szCs w:val="20"/>
      <w:u w:val="single"/>
    </w:rPr>
  </w:style>
  <w:style w:type="character" w:customStyle="1" w:styleId="F4Char">
    <w:name w:val="F4 Char"/>
    <w:link w:val="F4"/>
    <w:rsid w:val="00B40A42"/>
    <w:rPr>
      <w:rFonts w:ascii="Georgia" w:eastAsia="Times New Roman" w:hAnsi="Georgia"/>
      <w:szCs w:val="20"/>
      <w:u w:val="single"/>
    </w:rPr>
  </w:style>
  <w:style w:type="paragraph" w:customStyle="1" w:styleId="StyleCARD">
    <w:name w:val="Style CARD +"/>
    <w:basedOn w:val="Normal"/>
    <w:link w:val="StyleCARDChar"/>
    <w:qFormat/>
    <w:rsid w:val="00B40A42"/>
    <w:pPr>
      <w:ind w:left="300" w:right="288"/>
    </w:pPr>
    <w:rPr>
      <w:rFonts w:eastAsia="Times New Roman"/>
      <w:szCs w:val="20"/>
    </w:rPr>
  </w:style>
  <w:style w:type="character" w:customStyle="1" w:styleId="StyleCARDChar">
    <w:name w:val="Style CARD + Char"/>
    <w:link w:val="StyleCARD"/>
    <w:rsid w:val="00B40A42"/>
    <w:rPr>
      <w:rFonts w:ascii="Georgia" w:eastAsia="Times New Roman" w:hAnsi="Georgia"/>
      <w:szCs w:val="20"/>
    </w:rPr>
  </w:style>
  <w:style w:type="character" w:customStyle="1" w:styleId="noiconheadline">
    <w:name w:val="noicon_headline"/>
    <w:rsid w:val="00B40A42"/>
  </w:style>
  <w:style w:type="character" w:customStyle="1" w:styleId="BlockTitleCharChar">
    <w:name w:val="Block Title Char Char"/>
    <w:rsid w:val="00B40A42"/>
    <w:rPr>
      <w:rFonts w:ascii="Georgia" w:hAnsi="Georgia" w:cs="Arial"/>
      <w:b/>
      <w:bCs/>
      <w:kern w:val="32"/>
      <w:sz w:val="28"/>
      <w:szCs w:val="32"/>
      <w:lang w:val="en-US" w:eastAsia="en-US" w:bidi="ar-SA"/>
    </w:rPr>
  </w:style>
  <w:style w:type="paragraph" w:styleId="MacroText">
    <w:name w:val="macro"/>
    <w:link w:val="MacroTextChar"/>
    <w:rsid w:val="00B40A4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40A42"/>
    <w:rPr>
      <w:rFonts w:ascii="Courier New" w:eastAsia="Times New Roman" w:hAnsi="Courier New" w:cs="Courier New"/>
      <w:sz w:val="20"/>
      <w:szCs w:val="20"/>
    </w:rPr>
  </w:style>
  <w:style w:type="character" w:customStyle="1" w:styleId="pp1">
    <w:name w:val="pp1"/>
    <w:rsid w:val="00B40A42"/>
    <w:rPr>
      <w:rFonts w:ascii="Times New Roman" w:hAnsi="Times New Roman" w:cs="Times New Roman" w:hint="default"/>
      <w:i w:val="0"/>
      <w:iCs w:val="0"/>
      <w:smallCaps w:val="0"/>
      <w:sz w:val="30"/>
      <w:szCs w:val="30"/>
    </w:rPr>
  </w:style>
  <w:style w:type="character" w:customStyle="1" w:styleId="prbodytext1">
    <w:name w:val="pr_bodytext1"/>
    <w:rsid w:val="00B40A42"/>
    <w:rPr>
      <w:rFonts w:ascii="Arial" w:hAnsi="Arial" w:cs="Arial" w:hint="default"/>
      <w:sz w:val="20"/>
      <w:szCs w:val="20"/>
    </w:rPr>
  </w:style>
  <w:style w:type="character" w:customStyle="1" w:styleId="marrontitulobig">
    <w:name w:val="marron_titulo_big"/>
    <w:rsid w:val="00B40A42"/>
  </w:style>
  <w:style w:type="character" w:customStyle="1" w:styleId="articlehead">
    <w:name w:val="articlehead"/>
    <w:rsid w:val="00B40A42"/>
  </w:style>
  <w:style w:type="character" w:customStyle="1" w:styleId="lead">
    <w:name w:val="lead"/>
    <w:rsid w:val="00B40A42"/>
  </w:style>
  <w:style w:type="character" w:customStyle="1" w:styleId="manchettebig2">
    <w:name w:val="manchettebig2"/>
    <w:rsid w:val="00B40A42"/>
  </w:style>
  <w:style w:type="character" w:customStyle="1" w:styleId="blue3">
    <w:name w:val="blue3"/>
    <w:rsid w:val="00B40A42"/>
  </w:style>
  <w:style w:type="paragraph" w:customStyle="1" w:styleId="issuedetails">
    <w:name w:val="issue_details"/>
    <w:basedOn w:val="Normal"/>
    <w:uiPriority w:val="99"/>
    <w:qFormat/>
    <w:rsid w:val="00B40A42"/>
    <w:pPr>
      <w:spacing w:before="100" w:beforeAutospacing="1" w:after="100" w:afterAutospacing="1"/>
    </w:pPr>
    <w:rPr>
      <w:rFonts w:eastAsia="Times New Roman"/>
    </w:rPr>
  </w:style>
  <w:style w:type="character" w:customStyle="1" w:styleId="over-title">
    <w:name w:val="over-title"/>
    <w:rsid w:val="00B40A42"/>
  </w:style>
  <w:style w:type="character" w:customStyle="1" w:styleId="contentheader">
    <w:name w:val="contentheader"/>
    <w:rsid w:val="00B40A42"/>
  </w:style>
  <w:style w:type="paragraph" w:customStyle="1" w:styleId="TxBrp2">
    <w:name w:val="TxBr_p2"/>
    <w:basedOn w:val="Normal"/>
    <w:qFormat/>
    <w:rsid w:val="00B40A4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40A42"/>
    <w:rPr>
      <w:rFonts w:eastAsia="SimSun"/>
      <w:szCs w:val="24"/>
      <w:lang w:val="en-US" w:eastAsia="zh-CN" w:bidi="ar-SA"/>
    </w:rPr>
  </w:style>
  <w:style w:type="character" w:customStyle="1" w:styleId="tagscharchar0">
    <w:name w:val="tagscharchar"/>
    <w:rsid w:val="00B40A42"/>
  </w:style>
  <w:style w:type="character" w:customStyle="1" w:styleId="FontStyle13">
    <w:name w:val="Font Style13"/>
    <w:uiPriority w:val="99"/>
    <w:rsid w:val="00B40A42"/>
    <w:rPr>
      <w:rFonts w:ascii="Times New Roman" w:hAnsi="Times New Roman" w:cs="Times New Roman"/>
      <w:sz w:val="18"/>
      <w:szCs w:val="18"/>
    </w:rPr>
  </w:style>
  <w:style w:type="character" w:customStyle="1" w:styleId="FontStyle14">
    <w:name w:val="Font Style14"/>
    <w:uiPriority w:val="99"/>
    <w:rsid w:val="00B40A42"/>
    <w:rPr>
      <w:rFonts w:ascii="Times New Roman" w:hAnsi="Times New Roman" w:cs="Times New Roman"/>
      <w:i/>
      <w:iCs/>
      <w:sz w:val="18"/>
      <w:szCs w:val="18"/>
    </w:rPr>
  </w:style>
  <w:style w:type="character" w:customStyle="1" w:styleId="FontStyle15">
    <w:name w:val="Font Style15"/>
    <w:uiPriority w:val="99"/>
    <w:rsid w:val="00B40A42"/>
    <w:rPr>
      <w:rFonts w:ascii="Times New Roman" w:hAnsi="Times New Roman" w:cs="Times New Roman"/>
      <w:b/>
      <w:bCs/>
      <w:sz w:val="18"/>
      <w:szCs w:val="18"/>
    </w:rPr>
  </w:style>
  <w:style w:type="character" w:customStyle="1" w:styleId="FontStyle16">
    <w:name w:val="Font Style16"/>
    <w:uiPriority w:val="99"/>
    <w:rsid w:val="00B40A42"/>
    <w:rPr>
      <w:rFonts w:ascii="Times New Roman" w:hAnsi="Times New Roman" w:cs="Times New Roman"/>
      <w:b/>
      <w:bCs/>
      <w:spacing w:val="-20"/>
      <w:sz w:val="16"/>
      <w:szCs w:val="16"/>
    </w:rPr>
  </w:style>
  <w:style w:type="character" w:customStyle="1" w:styleId="FontStyle17">
    <w:name w:val="Font Style17"/>
    <w:uiPriority w:val="99"/>
    <w:rsid w:val="00B40A42"/>
    <w:rPr>
      <w:rFonts w:ascii="Times New Roman" w:hAnsi="Times New Roman" w:cs="Times New Roman"/>
      <w:b/>
      <w:bCs/>
      <w:sz w:val="10"/>
      <w:szCs w:val="10"/>
    </w:rPr>
  </w:style>
  <w:style w:type="character" w:customStyle="1" w:styleId="in-widget">
    <w:name w:val="in-widget"/>
    <w:rsid w:val="00B40A42"/>
  </w:style>
  <w:style w:type="paragraph" w:customStyle="1" w:styleId="bodycopyindent">
    <w:name w:val="bodycopyindent"/>
    <w:basedOn w:val="Normal"/>
    <w:uiPriority w:val="99"/>
    <w:qFormat/>
    <w:rsid w:val="00B40A42"/>
    <w:pPr>
      <w:spacing w:before="100" w:beforeAutospacing="1" w:after="100" w:afterAutospacing="1"/>
    </w:pPr>
    <w:rPr>
      <w:rFonts w:eastAsia="Times New Roman"/>
    </w:rPr>
  </w:style>
  <w:style w:type="character" w:customStyle="1" w:styleId="copyright">
    <w:name w:val="copyright"/>
    <w:rsid w:val="00B40A42"/>
  </w:style>
  <w:style w:type="character" w:customStyle="1" w:styleId="spanstyle">
    <w:name w:val="spanstyle"/>
    <w:rsid w:val="00B40A42"/>
  </w:style>
  <w:style w:type="paragraph" w:customStyle="1" w:styleId="tussenkop">
    <w:name w:val="tussenkop"/>
    <w:basedOn w:val="Normal"/>
    <w:uiPriority w:val="99"/>
    <w:qFormat/>
    <w:rsid w:val="00B40A42"/>
    <w:pPr>
      <w:spacing w:before="100" w:beforeAutospacing="1" w:after="100" w:afterAutospacing="1"/>
    </w:pPr>
    <w:rPr>
      <w:rFonts w:eastAsia="Times New Roman"/>
    </w:rPr>
  </w:style>
  <w:style w:type="character" w:customStyle="1" w:styleId="docnumbertitle">
    <w:name w:val="doc_number_title"/>
    <w:basedOn w:val="DefaultParagraphFont"/>
    <w:rsid w:val="00B40A42"/>
  </w:style>
  <w:style w:type="paragraph" w:customStyle="1" w:styleId="Style6">
    <w:name w:val="Style6"/>
    <w:basedOn w:val="Normal"/>
    <w:link w:val="Style6Char"/>
    <w:autoRedefine/>
    <w:qFormat/>
    <w:rsid w:val="00B40A42"/>
    <w:rPr>
      <w:b/>
    </w:rPr>
  </w:style>
  <w:style w:type="character" w:customStyle="1" w:styleId="Style6Char">
    <w:name w:val="Style6 Char"/>
    <w:basedOn w:val="DefaultParagraphFont"/>
    <w:link w:val="Style6"/>
    <w:rsid w:val="00B40A42"/>
    <w:rPr>
      <w:rFonts w:ascii="Georgia" w:hAnsi="Georgia"/>
      <w:b/>
    </w:rPr>
  </w:style>
  <w:style w:type="paragraph" w:customStyle="1" w:styleId="Style11">
    <w:name w:val="Style11"/>
    <w:basedOn w:val="Normal"/>
    <w:link w:val="Style11Char"/>
    <w:qFormat/>
    <w:rsid w:val="00B40A42"/>
    <w:rPr>
      <w:rFonts w:asciiTheme="minorHAnsi" w:hAnsiTheme="minorHAnsi"/>
      <w:b/>
      <w:u w:val="thick"/>
    </w:rPr>
  </w:style>
  <w:style w:type="paragraph" w:customStyle="1" w:styleId="Style12">
    <w:name w:val="Style12"/>
    <w:basedOn w:val="Normal"/>
    <w:link w:val="Style12Char"/>
    <w:qFormat/>
    <w:rsid w:val="00B40A42"/>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B40A42"/>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40A42"/>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40A42"/>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B40A42"/>
    <w:rPr>
      <w:b w:val="0"/>
      <w:bCs w:val="0"/>
      <w:sz w:val="22"/>
      <w:u w:val="single"/>
      <w:bdr w:val="none" w:sz="0" w:space="0" w:color="auto"/>
    </w:rPr>
  </w:style>
  <w:style w:type="paragraph" w:customStyle="1" w:styleId="Cardd">
    <w:name w:val="Cardd"/>
    <w:basedOn w:val="Normal"/>
    <w:uiPriority w:val="4"/>
    <w:qFormat/>
    <w:rsid w:val="00B40A42"/>
    <w:pPr>
      <w:ind w:left="288" w:right="288"/>
    </w:pPr>
  </w:style>
  <w:style w:type="character" w:customStyle="1" w:styleId="erasure">
    <w:name w:val="erasure"/>
    <w:rsid w:val="00B40A42"/>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40A42"/>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B40A42"/>
    <w:rPr>
      <w:rFonts w:ascii="Consolas" w:hAnsi="Consolas" w:cs="Consolas"/>
      <w:sz w:val="20"/>
      <w:szCs w:val="20"/>
    </w:rPr>
  </w:style>
  <w:style w:type="paragraph" w:customStyle="1" w:styleId="Tagline0">
    <w:name w:val="Tagline"/>
    <w:basedOn w:val="Normal"/>
    <w:link w:val="TaglineChar"/>
    <w:qFormat/>
    <w:rsid w:val="00B40A42"/>
    <w:pPr>
      <w:spacing w:line="256" w:lineRule="auto"/>
    </w:pPr>
    <w:rPr>
      <w:b/>
      <w:sz w:val="26"/>
    </w:rPr>
  </w:style>
  <w:style w:type="paragraph" w:customStyle="1" w:styleId="StyleHeading3BlockLatinBodyCalibri">
    <w:name w:val="Style Heading 3Block + (Latin) +Body (Calibri)"/>
    <w:basedOn w:val="Heading3"/>
    <w:rsid w:val="00B40A42"/>
    <w:rPr>
      <w:caps/>
    </w:rPr>
  </w:style>
  <w:style w:type="paragraph" w:customStyle="1" w:styleId="StyleHeading4Tagheading2Heading2Char2CharHeading2Char1">
    <w:name w:val="Style Heading 4Tagheading 2Heading 2 Char2 CharHeading 2 Char1 ..."/>
    <w:basedOn w:val="Heading4"/>
    <w:rsid w:val="00B40A42"/>
    <w:rPr>
      <w:iCs w:val="0"/>
    </w:rPr>
  </w:style>
  <w:style w:type="character" w:customStyle="1" w:styleId="StyleStyleBoldUnderlineIntenseEmphasisUnderlineStyleapple-s1">
    <w:name w:val="Style Style Bold UnderlineIntense EmphasisUnderlineStyleapple-s...1"/>
    <w:basedOn w:val="DefaultParagraphFont"/>
    <w:rsid w:val="00B40A4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40A42"/>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40A42"/>
    <w:pPr>
      <w:ind w:left="720"/>
      <w:contextualSpacing/>
    </w:pPr>
  </w:style>
  <w:style w:type="character" w:customStyle="1" w:styleId="arial11">
    <w:name w:val="arial_11"/>
    <w:basedOn w:val="DefaultParagraphFont"/>
    <w:rsid w:val="00B40A42"/>
  </w:style>
  <w:style w:type="character" w:customStyle="1" w:styleId="articleauthor">
    <w:name w:val="articleauthor"/>
    <w:basedOn w:val="DefaultParagraphFont"/>
    <w:rsid w:val="00B40A42"/>
  </w:style>
  <w:style w:type="character" w:customStyle="1" w:styleId="article-date">
    <w:name w:val="article-date"/>
    <w:basedOn w:val="DefaultParagraphFont"/>
    <w:rsid w:val="00B40A42"/>
  </w:style>
  <w:style w:type="character" w:customStyle="1" w:styleId="bodysubtoc">
    <w:name w:val="bodysubtoc"/>
    <w:basedOn w:val="DefaultParagraphFont"/>
    <w:rsid w:val="00B40A42"/>
  </w:style>
  <w:style w:type="character" w:customStyle="1" w:styleId="lefttitlesmaller">
    <w:name w:val="lefttitlesmaller"/>
    <w:basedOn w:val="DefaultParagraphFont"/>
    <w:rsid w:val="00B40A42"/>
  </w:style>
  <w:style w:type="character" w:customStyle="1" w:styleId="mb">
    <w:name w:val="mb"/>
    <w:basedOn w:val="DefaultParagraphFont"/>
    <w:rsid w:val="00B40A42"/>
  </w:style>
  <w:style w:type="character" w:customStyle="1" w:styleId="field-content">
    <w:name w:val="field-content"/>
    <w:basedOn w:val="DefaultParagraphFont"/>
    <w:rsid w:val="00B40A42"/>
  </w:style>
  <w:style w:type="character" w:customStyle="1" w:styleId="submitted-date">
    <w:name w:val="submitted-date"/>
    <w:basedOn w:val="DefaultParagraphFont"/>
    <w:rsid w:val="00B40A42"/>
  </w:style>
  <w:style w:type="character" w:customStyle="1" w:styleId="submitted-time">
    <w:name w:val="submitted-time"/>
    <w:basedOn w:val="DefaultParagraphFont"/>
    <w:rsid w:val="00B40A42"/>
  </w:style>
  <w:style w:type="paragraph" w:customStyle="1" w:styleId="date-comments">
    <w:name w:val="date-comments"/>
    <w:basedOn w:val="Normal"/>
    <w:uiPriority w:val="99"/>
    <w:qFormat/>
    <w:rsid w:val="00B40A42"/>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B40A42"/>
    <w:pPr>
      <w:widowControl/>
      <w:spacing w:line="181" w:lineRule="atLeast"/>
    </w:pPr>
    <w:rPr>
      <w:rFonts w:ascii="Sabon LT Std" w:eastAsia="MS Mincho" w:hAnsi="Sabon LT Std"/>
      <w:color w:val="auto"/>
      <w:sz w:val="20"/>
    </w:rPr>
  </w:style>
  <w:style w:type="character" w:customStyle="1" w:styleId="A2">
    <w:name w:val="A2"/>
    <w:uiPriority w:val="99"/>
    <w:rsid w:val="00B40A42"/>
    <w:rPr>
      <w:rFonts w:cs="Sabon LT Std"/>
      <w:color w:val="000000"/>
      <w:sz w:val="15"/>
      <w:szCs w:val="15"/>
    </w:rPr>
  </w:style>
  <w:style w:type="paragraph" w:customStyle="1" w:styleId="Pa15">
    <w:name w:val="Pa15"/>
    <w:basedOn w:val="Default"/>
    <w:next w:val="Default"/>
    <w:uiPriority w:val="99"/>
    <w:qFormat/>
    <w:rsid w:val="00B40A42"/>
    <w:pPr>
      <w:widowControl/>
      <w:spacing w:line="241" w:lineRule="atLeast"/>
    </w:pPr>
    <w:rPr>
      <w:rFonts w:ascii="Sabon LT Std" w:eastAsia="MS Mincho" w:hAnsi="Sabon LT Std"/>
      <w:color w:val="auto"/>
      <w:sz w:val="20"/>
    </w:rPr>
  </w:style>
  <w:style w:type="character" w:customStyle="1" w:styleId="searchword">
    <w:name w:val="searchword"/>
    <w:basedOn w:val="DefaultParagraphFont"/>
    <w:rsid w:val="00B40A42"/>
  </w:style>
  <w:style w:type="character" w:customStyle="1" w:styleId="meta-prep">
    <w:name w:val="meta-prep"/>
    <w:basedOn w:val="DefaultParagraphFont"/>
    <w:rsid w:val="00B40A42"/>
  </w:style>
  <w:style w:type="character" w:customStyle="1" w:styleId="entry-date">
    <w:name w:val="entry-date"/>
    <w:basedOn w:val="DefaultParagraphFont"/>
    <w:rsid w:val="00B40A42"/>
  </w:style>
  <w:style w:type="paragraph" w:customStyle="1" w:styleId="Shrink6">
    <w:name w:val="Shrink 6"/>
    <w:basedOn w:val="Normal"/>
    <w:qFormat/>
    <w:rsid w:val="00B40A42"/>
    <w:rPr>
      <w:rFonts w:eastAsia="Calibri"/>
      <w:sz w:val="12"/>
    </w:rPr>
  </w:style>
  <w:style w:type="paragraph" w:customStyle="1" w:styleId="HeaderCharCharCharCharCharCharCharCha">
    <w:name w:val="Header Char Char Char Char Char Char Char Cha"/>
    <w:aliases w:val="Char Char Char Cha"/>
    <w:basedOn w:val="Normal"/>
    <w:qFormat/>
    <w:rsid w:val="00B40A42"/>
    <w:pPr>
      <w:spacing w:before="100" w:beforeAutospacing="1" w:after="100" w:afterAutospacing="1"/>
    </w:pPr>
    <w:rPr>
      <w:rFonts w:eastAsia="Times New Roman"/>
    </w:rPr>
  </w:style>
  <w:style w:type="character" w:customStyle="1" w:styleId="CiteReal0">
    <w:name w:val="CiteReal"/>
    <w:uiPriority w:val="1"/>
    <w:qFormat/>
    <w:rsid w:val="00B40A42"/>
    <w:rPr>
      <w:rFonts w:ascii="Arial" w:hAnsi="Arial"/>
      <w:b/>
      <w:sz w:val="24"/>
      <w:u w:val="single"/>
    </w:rPr>
  </w:style>
  <w:style w:type="paragraph" w:customStyle="1" w:styleId="10ptfont">
    <w:name w:val="10pt font"/>
    <w:basedOn w:val="Normal"/>
    <w:link w:val="10ptfontChar"/>
    <w:autoRedefine/>
    <w:rsid w:val="00B40A42"/>
    <w:rPr>
      <w:rFonts w:eastAsia="Times New Roman"/>
    </w:rPr>
  </w:style>
  <w:style w:type="character" w:customStyle="1" w:styleId="10ptfontChar">
    <w:name w:val="10pt font Char"/>
    <w:link w:val="10ptfont"/>
    <w:rsid w:val="00B40A42"/>
    <w:rPr>
      <w:rFonts w:ascii="Georgia" w:eastAsia="Times New Roman" w:hAnsi="Georgia"/>
    </w:rPr>
  </w:style>
  <w:style w:type="character" w:customStyle="1" w:styleId="HIGHLIGHT1">
    <w:name w:val="HIGHLIGHT"/>
    <w:uiPriority w:val="1"/>
    <w:qFormat/>
    <w:rsid w:val="00B40A42"/>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B40A42"/>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B40A42"/>
    <w:pPr>
      <w:suppressAutoHyphens/>
      <w:spacing w:before="280" w:after="280"/>
    </w:pPr>
    <w:rPr>
      <w:color w:val="000000"/>
    </w:rPr>
  </w:style>
  <w:style w:type="character" w:customStyle="1" w:styleId="StyleIntenseReferenceGaramond">
    <w:name w:val="Style Intense Reference + Garamond"/>
    <w:rsid w:val="00B40A42"/>
    <w:rPr>
      <w:rFonts w:ascii="Garamond" w:hAnsi="Garamond"/>
      <w:bCs/>
      <w:color w:val="auto"/>
      <w:spacing w:val="5"/>
      <w:sz w:val="20"/>
      <w:u w:val="single"/>
    </w:rPr>
  </w:style>
  <w:style w:type="character" w:customStyle="1" w:styleId="StyleIntenseReferenceGaramondBold">
    <w:name w:val="Style Intense Reference + Garamond Bold"/>
    <w:rsid w:val="00B40A42"/>
    <w:rPr>
      <w:rFonts w:ascii="Garamond" w:hAnsi="Garamond"/>
      <w:b/>
      <w:bCs/>
      <w:color w:val="auto"/>
      <w:spacing w:val="5"/>
      <w:sz w:val="20"/>
      <w:u w:val="single"/>
    </w:rPr>
  </w:style>
  <w:style w:type="character" w:customStyle="1" w:styleId="newstime">
    <w:name w:val="newstime"/>
    <w:basedOn w:val="DefaultParagraphFont"/>
    <w:rsid w:val="00B40A42"/>
  </w:style>
  <w:style w:type="character" w:customStyle="1" w:styleId="IntenseReference1">
    <w:name w:val="Intense Reference1"/>
    <w:qFormat/>
    <w:rsid w:val="00B40A4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40A42"/>
    <w:rPr>
      <w:rFonts w:ascii="Garamond" w:hAnsi="Garamond"/>
      <w:b/>
      <w:sz w:val="24"/>
      <w:szCs w:val="26"/>
      <w:bdr w:val="none" w:sz="0" w:space="0" w:color="auto"/>
      <w:shd w:val="clear" w:color="auto" w:fill="FFFF00"/>
    </w:rPr>
  </w:style>
  <w:style w:type="character" w:customStyle="1" w:styleId="ilad1">
    <w:name w:val="il_ad1"/>
    <w:rsid w:val="00B40A42"/>
    <w:rPr>
      <w:vanish/>
      <w:webHidden w:val="0"/>
      <w:color w:val="000000"/>
      <w:u w:val="single"/>
      <w:specVanish/>
    </w:rPr>
  </w:style>
  <w:style w:type="character" w:customStyle="1" w:styleId="ThickUnderlineCharChar">
    <w:name w:val="Thick Underline Char Char"/>
    <w:rsid w:val="00B40A42"/>
    <w:rPr>
      <w:sz w:val="24"/>
      <w:szCs w:val="24"/>
      <w:u w:val="thick"/>
      <w:lang w:val="en-US" w:eastAsia="en-US" w:bidi="ar-SA"/>
    </w:rPr>
  </w:style>
  <w:style w:type="character" w:customStyle="1" w:styleId="Underline21">
    <w:name w:val="Underline 2"/>
    <w:basedOn w:val="DefaultParagraphFont"/>
    <w:uiPriority w:val="1"/>
    <w:qFormat/>
    <w:rsid w:val="00B40A42"/>
    <w:rPr>
      <w:b/>
      <w:u w:val="single"/>
    </w:rPr>
  </w:style>
  <w:style w:type="paragraph" w:customStyle="1" w:styleId="first">
    <w:name w:val="first"/>
    <w:basedOn w:val="Normal"/>
    <w:qFormat/>
    <w:rsid w:val="00B40A42"/>
    <w:pPr>
      <w:spacing w:before="100" w:beforeAutospacing="1" w:after="100" w:afterAutospacing="1"/>
    </w:pPr>
    <w:rPr>
      <w:rFonts w:eastAsia="Times New Roman"/>
      <w:sz w:val="24"/>
    </w:rPr>
  </w:style>
  <w:style w:type="character" w:customStyle="1" w:styleId="tx">
    <w:name w:val="tx"/>
    <w:basedOn w:val="DefaultParagraphFont"/>
    <w:rsid w:val="00B40A42"/>
  </w:style>
  <w:style w:type="character" w:customStyle="1" w:styleId="oneclick-link">
    <w:name w:val="oneclick-link"/>
    <w:basedOn w:val="DefaultParagraphFont"/>
    <w:rsid w:val="00B40A42"/>
  </w:style>
  <w:style w:type="paragraph" w:customStyle="1" w:styleId="StyleHeading4TagsmalltextBigcardbodyNormalTagNotBold">
    <w:name w:val="Style Heading 4Tagsmall textBig cardbodyNormal Tag + Not Bold"/>
    <w:basedOn w:val="Heading4"/>
    <w:qFormat/>
    <w:rsid w:val="00B40A42"/>
    <w:rPr>
      <w:bCs/>
    </w:rPr>
  </w:style>
  <w:style w:type="character" w:customStyle="1" w:styleId="BlockHeadingsCharCharChar">
    <w:name w:val="Block Headings Char Char Char"/>
    <w:locked/>
    <w:rsid w:val="00B40A42"/>
  </w:style>
  <w:style w:type="paragraph" w:customStyle="1" w:styleId="BlockHeadingsCharChar">
    <w:name w:val="Block Headings Char Char"/>
    <w:basedOn w:val="Normal"/>
    <w:qFormat/>
    <w:rsid w:val="00B40A42"/>
  </w:style>
  <w:style w:type="character" w:customStyle="1" w:styleId="CitesCharCharCharChar">
    <w:name w:val="Cites Char Char Char Char"/>
    <w:locked/>
    <w:rsid w:val="00B40A42"/>
  </w:style>
  <w:style w:type="character" w:customStyle="1" w:styleId="TagsChar1CharChar">
    <w:name w:val="Tags Char1 Char Char"/>
    <w:locked/>
    <w:rsid w:val="00B40A42"/>
  </w:style>
  <w:style w:type="paragraph" w:customStyle="1" w:styleId="TagsChar1Char">
    <w:name w:val="Tags Char1 Char"/>
    <w:basedOn w:val="Normal"/>
    <w:qFormat/>
    <w:rsid w:val="00B40A4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40A4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40A42"/>
  </w:style>
  <w:style w:type="character" w:customStyle="1" w:styleId="CardsFont6ptCharCharChar">
    <w:name w:val="Cards + Font: 6 pt Char Char Char"/>
    <w:locked/>
    <w:rsid w:val="00B40A42"/>
  </w:style>
  <w:style w:type="character" w:customStyle="1" w:styleId="CardsUnderlineChar">
    <w:name w:val="Cards + Underline Char"/>
    <w:locked/>
    <w:rsid w:val="00B40A42"/>
  </w:style>
  <w:style w:type="paragraph" w:customStyle="1" w:styleId="CardsUnderline">
    <w:name w:val="Cards + Underline"/>
    <w:basedOn w:val="Normal"/>
    <w:next w:val="Style3"/>
    <w:qFormat/>
    <w:rsid w:val="00B40A42"/>
  </w:style>
  <w:style w:type="paragraph" w:customStyle="1" w:styleId="StyleNormalWebNormalWebChar1CharNormalWebCharCharC">
    <w:name w:val="Style Normal (Web)Normal (Web) Char1 CharNormal (Web) Char Char C..."/>
    <w:basedOn w:val="Title"/>
    <w:qFormat/>
    <w:rsid w:val="00B40A42"/>
    <w:pPr>
      <w:outlineLvl w:val="9"/>
    </w:pPr>
    <w:rPr>
      <w:rFonts w:ascii="Georgia" w:hAnsi="Georgia"/>
      <w:sz w:val="22"/>
      <w:u w:val="none"/>
    </w:rPr>
  </w:style>
  <w:style w:type="paragraph" w:customStyle="1" w:styleId="Reference">
    <w:name w:val="Reference"/>
    <w:qFormat/>
    <w:rsid w:val="00B40A42"/>
    <w:pPr>
      <w:spacing w:after="200" w:line="276" w:lineRule="auto"/>
    </w:pPr>
  </w:style>
  <w:style w:type="paragraph" w:customStyle="1" w:styleId="StyleHeading2Heading2Char2CharHeading2Char1CharCharHead">
    <w:name w:val="Style Heading 2Heading 2 Char2 CharHeading 2 Char1 Char CharHead..."/>
    <w:basedOn w:val="Heading2"/>
    <w:qFormat/>
    <w:rsid w:val="00B40A42"/>
    <w:rPr>
      <w:bCs/>
      <w:caps/>
    </w:rPr>
  </w:style>
  <w:style w:type="paragraph" w:customStyle="1" w:styleId="Blocktitle3">
    <w:name w:val="Block title"/>
    <w:basedOn w:val="Heading1"/>
    <w:next w:val="Debate-EmphasizedText-F5"/>
    <w:autoRedefine/>
    <w:qFormat/>
    <w:rsid w:val="00B40A42"/>
    <w:rPr>
      <w:bCs/>
      <w:caps/>
    </w:rPr>
  </w:style>
  <w:style w:type="paragraph" w:customStyle="1" w:styleId="SmallCite">
    <w:name w:val="Small Cite"/>
    <w:basedOn w:val="Normal"/>
    <w:next w:val="BlockHeading1"/>
    <w:qFormat/>
    <w:rsid w:val="00B40A42"/>
  </w:style>
  <w:style w:type="paragraph" w:customStyle="1" w:styleId="links1">
    <w:name w:val="links1"/>
    <w:basedOn w:val="Normal"/>
    <w:qFormat/>
    <w:rsid w:val="00B40A42"/>
  </w:style>
  <w:style w:type="paragraph" w:customStyle="1" w:styleId="endtext">
    <w:name w:val="endtext"/>
    <w:basedOn w:val="Normal"/>
    <w:next w:val="CardTag"/>
    <w:qFormat/>
    <w:rsid w:val="00B40A42"/>
  </w:style>
  <w:style w:type="paragraph" w:customStyle="1" w:styleId="g">
    <w:name w:val="g"/>
    <w:basedOn w:val="Normal"/>
    <w:next w:val="Paste"/>
    <w:qFormat/>
    <w:rsid w:val="00B40A42"/>
  </w:style>
  <w:style w:type="paragraph" w:customStyle="1" w:styleId="Repeatheader">
    <w:name w:val="Repeat header"/>
    <w:basedOn w:val="Normal"/>
    <w:next w:val="noindent"/>
    <w:autoRedefine/>
    <w:qFormat/>
    <w:rsid w:val="00B40A42"/>
  </w:style>
  <w:style w:type="paragraph" w:customStyle="1" w:styleId="StyleCardNotUnderlined8pt">
    <w:name w:val="Style Card Not Underlined + 8 pt"/>
    <w:basedOn w:val="Debate-CardTextUnderlined-F3"/>
    <w:next w:val="endtext"/>
    <w:qFormat/>
    <w:rsid w:val="00B40A42"/>
    <w:pPr>
      <w:spacing w:line="240" w:lineRule="auto"/>
      <w:contextualSpacing w:val="0"/>
    </w:pPr>
    <w:rPr>
      <w:sz w:val="22"/>
      <w:u w:val="none"/>
    </w:rPr>
  </w:style>
  <w:style w:type="paragraph" w:customStyle="1" w:styleId="CardNotUnderlined3">
    <w:name w:val="Card Not Underlined 3"/>
    <w:basedOn w:val="Debate-CardTextUnderlined-F3"/>
    <w:qFormat/>
    <w:rsid w:val="00B40A42"/>
    <w:pPr>
      <w:spacing w:line="240" w:lineRule="auto"/>
      <w:contextualSpacing w:val="0"/>
    </w:pPr>
    <w:rPr>
      <w:sz w:val="22"/>
      <w:u w:val="none"/>
    </w:rPr>
  </w:style>
  <w:style w:type="paragraph" w:customStyle="1" w:styleId="CardNotUnderlinedFinal">
    <w:name w:val="Card Not Underlined Final"/>
    <w:next w:val="g"/>
    <w:qFormat/>
    <w:rsid w:val="00B40A42"/>
  </w:style>
  <w:style w:type="paragraph" w:customStyle="1" w:styleId="Numbering">
    <w:name w:val="Numbering"/>
    <w:basedOn w:val="Normal"/>
    <w:next w:val="Normal"/>
    <w:qFormat/>
    <w:rsid w:val="00B40A42"/>
  </w:style>
  <w:style w:type="paragraph" w:customStyle="1" w:styleId="Un-IndexedHeading">
    <w:name w:val="Un-Indexed Heading"/>
    <w:basedOn w:val="Heading1"/>
    <w:next w:val="Normal"/>
    <w:qFormat/>
    <w:rsid w:val="00B40A42"/>
    <w:rPr>
      <w:bCs/>
      <w:caps/>
    </w:rPr>
  </w:style>
  <w:style w:type="paragraph" w:customStyle="1" w:styleId="Circle">
    <w:name w:val="Circle"/>
    <w:basedOn w:val="Normal"/>
    <w:next w:val="Normal"/>
    <w:qFormat/>
    <w:rsid w:val="00B40A42"/>
  </w:style>
  <w:style w:type="paragraph" w:customStyle="1" w:styleId="PageHeader">
    <w:name w:val="Page Header"/>
    <w:basedOn w:val="Normal"/>
    <w:next w:val="CardNotUnderlined3"/>
    <w:link w:val="PageHeaderChar"/>
    <w:qFormat/>
    <w:rsid w:val="00B40A42"/>
  </w:style>
  <w:style w:type="paragraph" w:customStyle="1" w:styleId="IndentedLettering">
    <w:name w:val="Indented Lettering"/>
    <w:basedOn w:val="Small"/>
    <w:next w:val="Normal"/>
    <w:qFormat/>
    <w:rsid w:val="00B40A42"/>
    <w:rPr>
      <w:rFonts w:ascii="Arial" w:hAnsi="Arial"/>
      <w:sz w:val="22"/>
    </w:rPr>
  </w:style>
  <w:style w:type="paragraph" w:customStyle="1" w:styleId="Lettering">
    <w:name w:val="Lettering"/>
    <w:basedOn w:val="Small"/>
    <w:next w:val="Normal"/>
    <w:qFormat/>
    <w:rsid w:val="00B40A42"/>
    <w:rPr>
      <w:rFonts w:ascii="Arial" w:hAnsi="Arial"/>
      <w:sz w:val="22"/>
    </w:rPr>
  </w:style>
  <w:style w:type="paragraph" w:customStyle="1" w:styleId="FileName">
    <w:name w:val="File Name"/>
    <w:basedOn w:val="Normal"/>
    <w:next w:val="Normal"/>
    <w:qFormat/>
    <w:rsid w:val="00B40A42"/>
  </w:style>
  <w:style w:type="paragraph" w:customStyle="1" w:styleId="Pagination">
    <w:name w:val="Pagination"/>
    <w:basedOn w:val="Normal"/>
    <w:next w:val="Normal"/>
    <w:qFormat/>
    <w:rsid w:val="00B40A42"/>
  </w:style>
  <w:style w:type="paragraph" w:customStyle="1" w:styleId="IndentedNumbering">
    <w:name w:val="Indented Numbering"/>
    <w:basedOn w:val="CardNotUnderlinedFinal"/>
    <w:next w:val="Normal"/>
    <w:qFormat/>
    <w:rsid w:val="00B40A42"/>
  </w:style>
  <w:style w:type="paragraph" w:customStyle="1" w:styleId="CardContinued1">
    <w:name w:val="Card Continued 1"/>
    <w:basedOn w:val="Normal"/>
    <w:next w:val="Normal"/>
    <w:qFormat/>
    <w:rsid w:val="00B40A42"/>
  </w:style>
  <w:style w:type="paragraph" w:customStyle="1" w:styleId="CardContinued2">
    <w:name w:val="Card Continued 2"/>
    <w:basedOn w:val="Circle"/>
    <w:next w:val="Normal"/>
    <w:qFormat/>
    <w:rsid w:val="00B40A42"/>
  </w:style>
  <w:style w:type="paragraph" w:customStyle="1" w:styleId="Clearformatting">
    <w:name w:val="Clear formatting"/>
    <w:basedOn w:val="Normal"/>
    <w:next w:val="IndentedLettering"/>
    <w:qFormat/>
    <w:rsid w:val="00B40A42"/>
  </w:style>
  <w:style w:type="paragraph" w:customStyle="1" w:styleId="SmallCardText">
    <w:name w:val="Small Card Text"/>
    <w:basedOn w:val="Lettering"/>
    <w:next w:val="FileName"/>
    <w:qFormat/>
    <w:rsid w:val="00B40A42"/>
  </w:style>
  <w:style w:type="paragraph" w:customStyle="1" w:styleId="TAGFONT">
    <w:name w:val="TAG FONT"/>
    <w:basedOn w:val="Normal"/>
    <w:next w:val="Pagination"/>
    <w:autoRedefine/>
    <w:qFormat/>
    <w:rsid w:val="00B40A42"/>
  </w:style>
  <w:style w:type="paragraph" w:customStyle="1" w:styleId="8point">
    <w:name w:val="8 point"/>
    <w:basedOn w:val="Normal"/>
    <w:next w:val="fullstory"/>
    <w:qFormat/>
    <w:rsid w:val="00B40A42"/>
  </w:style>
  <w:style w:type="paragraph" w:customStyle="1" w:styleId="citationunderline">
    <w:name w:val="citation/underline"/>
    <w:autoRedefine/>
    <w:qFormat/>
    <w:rsid w:val="00B40A42"/>
    <w:pPr>
      <w:spacing w:after="200" w:line="276" w:lineRule="auto"/>
    </w:pPr>
  </w:style>
  <w:style w:type="paragraph" w:customStyle="1" w:styleId="Style60">
    <w:name w:val="Style 6"/>
    <w:next w:val="8point"/>
    <w:qFormat/>
    <w:rsid w:val="00B40A42"/>
    <w:pPr>
      <w:spacing w:after="200" w:line="276" w:lineRule="auto"/>
    </w:pPr>
  </w:style>
  <w:style w:type="character" w:customStyle="1" w:styleId="DateCitesAuthorCharChar">
    <w:name w:val="DateCitesAuthor Char Char"/>
    <w:locked/>
    <w:rsid w:val="00B40A42"/>
  </w:style>
  <w:style w:type="paragraph" w:customStyle="1" w:styleId="DateCitesAuthorChar">
    <w:name w:val="DateCitesAuthor Char"/>
    <w:basedOn w:val="Normal"/>
    <w:next w:val="Minimize"/>
    <w:qFormat/>
    <w:rsid w:val="00B40A42"/>
  </w:style>
  <w:style w:type="paragraph" w:customStyle="1" w:styleId="articlebodynormaltext">
    <w:name w:val="articlebody_normaltext"/>
    <w:basedOn w:val="Normal"/>
    <w:next w:val="Citation-Complete"/>
    <w:qFormat/>
    <w:rsid w:val="00B40A42"/>
  </w:style>
  <w:style w:type="paragraph" w:customStyle="1" w:styleId="targetcaption">
    <w:name w:val="targetcaption"/>
    <w:basedOn w:val="Normal"/>
    <w:next w:val="2909F619802848F09E01365C32F34654"/>
    <w:qFormat/>
    <w:rsid w:val="00B40A42"/>
  </w:style>
  <w:style w:type="paragraph" w:customStyle="1" w:styleId="boldness">
    <w:name w:val="boldness"/>
    <w:basedOn w:val="Normal"/>
    <w:next w:val="TagCite"/>
    <w:qFormat/>
    <w:rsid w:val="00B40A42"/>
  </w:style>
  <w:style w:type="character" w:customStyle="1" w:styleId="UnderlineCardChar0">
    <w:name w:val="UnderlineCard Char"/>
    <w:locked/>
    <w:rsid w:val="00B40A42"/>
  </w:style>
  <w:style w:type="paragraph" w:customStyle="1" w:styleId="UnderlineCard0">
    <w:name w:val="UnderlineCard"/>
    <w:basedOn w:val="Heading4"/>
    <w:next w:val="CM6"/>
    <w:qFormat/>
    <w:rsid w:val="00B40A42"/>
    <w:rPr>
      <w:bCs/>
    </w:rPr>
  </w:style>
  <w:style w:type="paragraph" w:customStyle="1" w:styleId="CM21">
    <w:name w:val="CM21"/>
    <w:basedOn w:val="Normal"/>
    <w:uiPriority w:val="99"/>
    <w:qFormat/>
    <w:rsid w:val="00B40A42"/>
  </w:style>
  <w:style w:type="paragraph" w:customStyle="1" w:styleId="Pa10">
    <w:name w:val="Pa10"/>
    <w:basedOn w:val="Normal"/>
    <w:uiPriority w:val="99"/>
    <w:qFormat/>
    <w:rsid w:val="00B40A42"/>
  </w:style>
  <w:style w:type="paragraph" w:customStyle="1" w:styleId="Pa31">
    <w:name w:val="Pa3+1"/>
    <w:basedOn w:val="Normal"/>
    <w:uiPriority w:val="99"/>
    <w:qFormat/>
    <w:rsid w:val="00B40A42"/>
  </w:style>
  <w:style w:type="paragraph" w:customStyle="1" w:styleId="Pa1">
    <w:name w:val="Pa1"/>
    <w:basedOn w:val="Normal"/>
    <w:uiPriority w:val="99"/>
    <w:qFormat/>
    <w:rsid w:val="00B40A42"/>
  </w:style>
  <w:style w:type="character" w:customStyle="1" w:styleId="CardUpSize-LightChar">
    <w:name w:val="CardUpSize - Light Char"/>
    <w:basedOn w:val="DefaultParagraphFont"/>
    <w:locked/>
    <w:rsid w:val="00B40A42"/>
  </w:style>
  <w:style w:type="paragraph" w:customStyle="1" w:styleId="CardUpSize-Light">
    <w:name w:val="CardUpSize - Light"/>
    <w:basedOn w:val="Normal"/>
    <w:next w:val="Pa2"/>
    <w:qFormat/>
    <w:rsid w:val="00B40A42"/>
  </w:style>
  <w:style w:type="character" w:customStyle="1" w:styleId="CiteCardUpSize-HeavyChar">
    <w:name w:val="Cite // CardUpSize - Heavy Char"/>
    <w:basedOn w:val="DefaultParagraphFont"/>
    <w:locked/>
    <w:rsid w:val="00B40A42"/>
  </w:style>
  <w:style w:type="paragraph" w:customStyle="1" w:styleId="CiteCardUpSize-Heavy">
    <w:name w:val="Cite // CardUpSize - Heavy"/>
    <w:basedOn w:val="Normal"/>
    <w:next w:val="H4Tag"/>
    <w:qFormat/>
    <w:rsid w:val="00B40A42"/>
  </w:style>
  <w:style w:type="character" w:customStyle="1" w:styleId="UnderlineCharCharCharCharCharCharCharChar">
    <w:name w:val="Underline Char Char Char Char Char Char Char Char"/>
    <w:basedOn w:val="DefaultParagraphFont"/>
    <w:locked/>
    <w:rsid w:val="00B40A42"/>
  </w:style>
  <w:style w:type="paragraph" w:customStyle="1" w:styleId="UnderlineCharCharCharCharCharCharChar">
    <w:name w:val="Underline Char Char Char Char Char Char Char"/>
    <w:basedOn w:val="Normal"/>
    <w:qFormat/>
    <w:rsid w:val="00B40A42"/>
  </w:style>
  <w:style w:type="character" w:customStyle="1" w:styleId="SmalltextCharCharCharChar0">
    <w:name w:val="Small text Char Char Char Char"/>
    <w:basedOn w:val="DefaultParagraphFont"/>
    <w:locked/>
    <w:rsid w:val="00B40A42"/>
  </w:style>
  <w:style w:type="paragraph" w:customStyle="1" w:styleId="SmalltextCharCharChar0">
    <w:name w:val="Small text Char Char Char"/>
    <w:basedOn w:val="Normal"/>
    <w:next w:val="Analytics"/>
    <w:qFormat/>
    <w:rsid w:val="00B40A42"/>
  </w:style>
  <w:style w:type="paragraph" w:customStyle="1" w:styleId="Textbody">
    <w:name w:val="Text body"/>
    <w:basedOn w:val="SmalltextCharCharChar0"/>
    <w:next w:val="WW-Default"/>
    <w:qFormat/>
    <w:rsid w:val="00B40A42"/>
  </w:style>
  <w:style w:type="paragraph" w:customStyle="1" w:styleId="Default1">
    <w:name w:val="Default1"/>
    <w:basedOn w:val="Normal"/>
    <w:uiPriority w:val="99"/>
    <w:qFormat/>
    <w:rsid w:val="00B40A42"/>
  </w:style>
  <w:style w:type="paragraph" w:customStyle="1" w:styleId="NFAPWPheader">
    <w:name w:val="NFAP WP header"/>
    <w:basedOn w:val="Normal"/>
    <w:uiPriority w:val="99"/>
    <w:qFormat/>
    <w:rsid w:val="00B40A42"/>
  </w:style>
  <w:style w:type="character" w:customStyle="1" w:styleId="CiteCharCharChar">
    <w:name w:val="Cite Char Char Char"/>
    <w:locked/>
    <w:rsid w:val="00B40A42"/>
  </w:style>
  <w:style w:type="paragraph" w:customStyle="1" w:styleId="CiteCharChar">
    <w:name w:val="Cite Char Char"/>
    <w:basedOn w:val="Normal"/>
    <w:next w:val="Normal"/>
    <w:qFormat/>
    <w:rsid w:val="00B40A42"/>
  </w:style>
  <w:style w:type="paragraph" w:customStyle="1" w:styleId="CiteCardCharChar">
    <w:name w:val="Cite_Card Char Char"/>
    <w:autoRedefine/>
    <w:qFormat/>
    <w:rsid w:val="00B40A42"/>
    <w:pPr>
      <w:spacing w:after="200" w:line="276" w:lineRule="auto"/>
    </w:pPr>
  </w:style>
  <w:style w:type="character" w:customStyle="1" w:styleId="CiteCardCharCharCharChar">
    <w:name w:val="Cite_Card Char Char Char Char"/>
    <w:locked/>
    <w:rsid w:val="00B40A42"/>
  </w:style>
  <w:style w:type="paragraph" w:customStyle="1" w:styleId="CiteCardCharCharChar">
    <w:name w:val="Cite_Card Char Char Char"/>
    <w:qFormat/>
    <w:rsid w:val="00B40A42"/>
    <w:pPr>
      <w:spacing w:after="200" w:line="276" w:lineRule="auto"/>
    </w:pPr>
  </w:style>
  <w:style w:type="paragraph" w:customStyle="1" w:styleId="heading">
    <w:name w:val="heading"/>
    <w:basedOn w:val="Normal"/>
    <w:qFormat/>
    <w:rsid w:val="00B40A42"/>
  </w:style>
  <w:style w:type="character" w:customStyle="1" w:styleId="LittleChar">
    <w:name w:val="Little Char"/>
    <w:locked/>
    <w:rsid w:val="00B40A42"/>
  </w:style>
  <w:style w:type="character" w:customStyle="1" w:styleId="DebateHeaderChar">
    <w:name w:val="Debate Header Char"/>
    <w:locked/>
    <w:rsid w:val="00B40A42"/>
  </w:style>
  <w:style w:type="character" w:customStyle="1" w:styleId="UnhighlightedChar">
    <w:name w:val="Unhighlighted Char"/>
    <w:locked/>
    <w:rsid w:val="00B40A42"/>
  </w:style>
  <w:style w:type="paragraph" w:customStyle="1" w:styleId="Unhighlighted">
    <w:name w:val="Unhighlighted"/>
    <w:basedOn w:val="Normal"/>
    <w:next w:val="TagCite2"/>
    <w:autoRedefine/>
    <w:qFormat/>
    <w:rsid w:val="00B40A42"/>
  </w:style>
  <w:style w:type="character" w:customStyle="1" w:styleId="StylecardUnderlineChar">
    <w:name w:val="Style card + Underline Char"/>
    <w:locked/>
    <w:rsid w:val="00B40A42"/>
  </w:style>
  <w:style w:type="paragraph" w:customStyle="1" w:styleId="StylecardUnderline">
    <w:name w:val="Style card + Underline"/>
    <w:basedOn w:val="CiteSpacing"/>
    <w:next w:val="Unhighlighted"/>
    <w:qFormat/>
    <w:rsid w:val="00B40A42"/>
  </w:style>
  <w:style w:type="paragraph" w:customStyle="1" w:styleId="TagF3">
    <w:name w:val="Tag (F3)"/>
    <w:qFormat/>
    <w:rsid w:val="00B40A42"/>
    <w:pPr>
      <w:spacing w:after="200" w:line="276" w:lineRule="auto"/>
    </w:pPr>
  </w:style>
  <w:style w:type="paragraph" w:customStyle="1" w:styleId="style14">
    <w:name w:val="style14"/>
    <w:basedOn w:val="Normal"/>
    <w:next w:val="cites0"/>
    <w:qFormat/>
    <w:rsid w:val="00B40A42"/>
  </w:style>
  <w:style w:type="paragraph" w:customStyle="1" w:styleId="CardTagCite1Char">
    <w:name w:val="Card Tag + Cite #1 Char"/>
    <w:basedOn w:val="Normal"/>
    <w:qFormat/>
    <w:rsid w:val="00B40A42"/>
  </w:style>
  <w:style w:type="paragraph" w:customStyle="1" w:styleId="articlebody">
    <w:name w:val="articlebody"/>
    <w:basedOn w:val="Normal"/>
    <w:next w:val="i1"/>
    <w:qFormat/>
    <w:rsid w:val="00B40A42"/>
  </w:style>
  <w:style w:type="character" w:customStyle="1" w:styleId="CiteCardCharCharCharCharCharCharCharChar">
    <w:name w:val="Cite_Card Char Char Char Char Char Char Char Char"/>
    <w:locked/>
    <w:rsid w:val="00B40A42"/>
  </w:style>
  <w:style w:type="paragraph" w:customStyle="1" w:styleId="CiteCardCharCharCharCharCharCharChar">
    <w:name w:val="Cite_Card Char Char Char Char Char Char Char"/>
    <w:next w:val="CardTagCite1Char"/>
    <w:autoRedefine/>
    <w:qFormat/>
    <w:rsid w:val="00B40A42"/>
    <w:pPr>
      <w:spacing w:after="200" w:line="276" w:lineRule="auto"/>
    </w:pPr>
  </w:style>
  <w:style w:type="paragraph" w:customStyle="1" w:styleId="foldie">
    <w:name w:val="foldie"/>
    <w:next w:val="HotRoute"/>
    <w:qFormat/>
    <w:rsid w:val="00B40A42"/>
  </w:style>
  <w:style w:type="paragraph" w:customStyle="1" w:styleId="billtextsection">
    <w:name w:val="bill_text_section"/>
    <w:basedOn w:val="Normal"/>
    <w:next w:val="articlebody"/>
    <w:qFormat/>
    <w:rsid w:val="00B40A42"/>
  </w:style>
  <w:style w:type="character" w:customStyle="1" w:styleId="CiteNormalChar">
    <w:name w:val="Cite Normal Char"/>
    <w:locked/>
    <w:rsid w:val="00B40A42"/>
  </w:style>
  <w:style w:type="paragraph" w:customStyle="1" w:styleId="StyleNormalWeb10pt">
    <w:name w:val="Style Normal (Web) + 10 pt"/>
    <w:basedOn w:val="Title"/>
    <w:next w:val="Boldunderline1"/>
    <w:qFormat/>
    <w:rsid w:val="00B40A42"/>
    <w:pPr>
      <w:outlineLvl w:val="9"/>
    </w:pPr>
    <w:rPr>
      <w:rFonts w:ascii="Georgia" w:hAnsi="Georgia"/>
      <w:sz w:val="22"/>
      <w:u w:val="none"/>
    </w:rPr>
  </w:style>
  <w:style w:type="character" w:customStyle="1" w:styleId="cardChar2">
    <w:name w:val="%card Char"/>
    <w:locked/>
    <w:rsid w:val="00B40A42"/>
  </w:style>
  <w:style w:type="paragraph" w:customStyle="1" w:styleId="card2">
    <w:name w:val="%card"/>
    <w:basedOn w:val="Normal"/>
    <w:next w:val="BLOCKTITLE0"/>
    <w:qFormat/>
    <w:rsid w:val="00B40A42"/>
  </w:style>
  <w:style w:type="paragraph" w:customStyle="1" w:styleId="p1">
    <w:name w:val="p1"/>
    <w:basedOn w:val="Normal"/>
    <w:next w:val="BlockHeadings"/>
    <w:qFormat/>
    <w:rsid w:val="00B40A42"/>
  </w:style>
  <w:style w:type="character" w:customStyle="1" w:styleId="UnunderlinedTextChar">
    <w:name w:val="Ununderlined Text Char"/>
    <w:locked/>
    <w:rsid w:val="00B40A42"/>
  </w:style>
  <w:style w:type="paragraph" w:customStyle="1" w:styleId="UnunderlinedText">
    <w:name w:val="Ununderlined Text"/>
    <w:basedOn w:val="Normal"/>
    <w:next w:val="card2"/>
    <w:autoRedefine/>
    <w:qFormat/>
    <w:rsid w:val="00B40A42"/>
  </w:style>
  <w:style w:type="character" w:customStyle="1" w:styleId="ReallyfuckingsmallCharCharCharChar">
    <w:name w:val="Really fucking small Char Char Char Char"/>
    <w:locked/>
    <w:rsid w:val="00B40A42"/>
  </w:style>
  <w:style w:type="paragraph" w:customStyle="1" w:styleId="ReallyfuckingsmallCharCharChar">
    <w:name w:val="Really fucking small Char Char Char"/>
    <w:basedOn w:val="Normal"/>
    <w:next w:val="NoSpacing"/>
    <w:qFormat/>
    <w:rsid w:val="00B40A42"/>
  </w:style>
  <w:style w:type="character" w:customStyle="1" w:styleId="CardDownx1Char">
    <w:name w:val="CardDown x1 Char"/>
    <w:locked/>
    <w:rsid w:val="00B40A42"/>
  </w:style>
  <w:style w:type="paragraph" w:customStyle="1" w:styleId="CardDownx1">
    <w:name w:val="CardDown x1"/>
    <w:basedOn w:val="Normal"/>
    <w:next w:val="Regular"/>
    <w:qFormat/>
    <w:rsid w:val="00B40A42"/>
  </w:style>
  <w:style w:type="paragraph" w:customStyle="1" w:styleId="CardDownx15">
    <w:name w:val="CardDown x1.5"/>
    <w:basedOn w:val="Normal"/>
    <w:qFormat/>
    <w:rsid w:val="00B40A42"/>
  </w:style>
  <w:style w:type="paragraph" w:customStyle="1" w:styleId="CiteTag">
    <w:name w:val="Cite/Tag"/>
    <w:basedOn w:val="Normal"/>
    <w:qFormat/>
    <w:rsid w:val="00B40A42"/>
  </w:style>
  <w:style w:type="paragraph" w:customStyle="1" w:styleId="Heading5SizeDown">
    <w:name w:val="Heading 5 Size Down"/>
    <w:basedOn w:val="Normal"/>
    <w:autoRedefine/>
    <w:qFormat/>
    <w:rsid w:val="00B40A42"/>
  </w:style>
  <w:style w:type="character" w:customStyle="1" w:styleId="StyleStyleArialNarrow9ptLeft-075ArialNarrowChar">
    <w:name w:val="Style Style Arial Narrow 9 pt Left:  -0.75&quot; + Arial Narrow Char"/>
    <w:locked/>
    <w:rsid w:val="00B40A42"/>
  </w:style>
  <w:style w:type="paragraph" w:customStyle="1" w:styleId="StyleStyleArialNarrow9ptLeft-075ArialNarrow">
    <w:name w:val="Style Style Arial Narrow 9 pt Left:  -0.75&quot; + Arial Narrow"/>
    <w:basedOn w:val="Normal"/>
    <w:next w:val="Heading5SizeDown"/>
    <w:qFormat/>
    <w:rsid w:val="00B40A42"/>
  </w:style>
  <w:style w:type="character" w:customStyle="1" w:styleId="StyleStyleCardTextLeft-075Right0Char">
    <w:name w:val="Style Style Card Text + Left:  -0.75&quot; + Right:  0&quot; Char"/>
    <w:locked/>
    <w:rsid w:val="00B40A42"/>
  </w:style>
  <w:style w:type="paragraph" w:customStyle="1" w:styleId="StyleStyleCardTextLeft-075Right0">
    <w:name w:val="Style Style Card Text + Left:  -0.75&quot; + Right:  0&quot;"/>
    <w:basedOn w:val="Normal"/>
    <w:next w:val="evidencetext"/>
    <w:autoRedefine/>
    <w:qFormat/>
    <w:rsid w:val="00B40A42"/>
  </w:style>
  <w:style w:type="paragraph" w:customStyle="1" w:styleId="ecxmsonormal">
    <w:name w:val="ecxmsonormal"/>
    <w:basedOn w:val="Normal"/>
    <w:qFormat/>
    <w:rsid w:val="00B40A42"/>
  </w:style>
  <w:style w:type="character" w:customStyle="1" w:styleId="DebateUnderlineBoldChar">
    <w:name w:val="Debate Underline Bold Char"/>
    <w:locked/>
    <w:rsid w:val="00B40A42"/>
  </w:style>
  <w:style w:type="paragraph" w:customStyle="1" w:styleId="DebateUnderlineBold">
    <w:name w:val="Debate Underline Bold"/>
    <w:basedOn w:val="Cardtext4"/>
    <w:qFormat/>
    <w:rsid w:val="00B40A42"/>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B40A42"/>
  </w:style>
  <w:style w:type="paragraph" w:customStyle="1" w:styleId="StyleArialNarrow12ptBoldLeft-075">
    <w:name w:val="Style Arial Narrow 12 pt Bold Left:  -0.75&quot;"/>
    <w:basedOn w:val="Normal"/>
    <w:next w:val="ecxmsonormal"/>
    <w:qFormat/>
    <w:rsid w:val="00B40A42"/>
  </w:style>
  <w:style w:type="character" w:customStyle="1" w:styleId="StyleStyleevidencetextBorderSinglesolidlineAuto05Char">
    <w:name w:val="Style Style evidence text + Border: : (Single solid line Auto  0.5 ... Char"/>
    <w:locked/>
    <w:rsid w:val="00B40A42"/>
  </w:style>
  <w:style w:type="paragraph" w:customStyle="1" w:styleId="StyleStyleevidencetextBorderSinglesolidlineAuto05">
    <w:name w:val="Style Style evidence text + Border: : (Single solid line Auto  0.5 ..."/>
    <w:basedOn w:val="Normal"/>
    <w:next w:val="DebateUnderlineBold"/>
    <w:qFormat/>
    <w:rsid w:val="00B40A42"/>
  </w:style>
  <w:style w:type="paragraph" w:customStyle="1" w:styleId="CiteCharCharCharChar">
    <w:name w:val="Cite Char Char Char Char"/>
    <w:basedOn w:val="Normal"/>
    <w:next w:val="Normal"/>
    <w:qFormat/>
    <w:rsid w:val="00B40A42"/>
  </w:style>
  <w:style w:type="character" w:customStyle="1" w:styleId="UnderliningCharChar1CharCharChar">
    <w:name w:val="Underlining Char Char1 Char Char Char"/>
    <w:locked/>
    <w:rsid w:val="00B40A42"/>
  </w:style>
  <w:style w:type="paragraph" w:customStyle="1" w:styleId="UnderliningCharChar1CharChar">
    <w:name w:val="Underlining Char Char1 Char Char"/>
    <w:basedOn w:val="Normal"/>
    <w:next w:val="Normal"/>
    <w:qFormat/>
    <w:rsid w:val="00B40A42"/>
  </w:style>
  <w:style w:type="paragraph" w:customStyle="1" w:styleId="CiteCharCharCharCharChar">
    <w:name w:val="Cite Char Char Char Char Char"/>
    <w:basedOn w:val="Normal"/>
    <w:next w:val="Normal"/>
    <w:qFormat/>
    <w:rsid w:val="00B40A42"/>
  </w:style>
  <w:style w:type="character" w:customStyle="1" w:styleId="UnderliningCharCharChar">
    <w:name w:val="Underlining Char Char Char"/>
    <w:locked/>
    <w:rsid w:val="00B40A42"/>
  </w:style>
  <w:style w:type="paragraph" w:customStyle="1" w:styleId="Style120">
    <w:name w:val="Style 12"/>
    <w:qFormat/>
    <w:rsid w:val="00B40A42"/>
    <w:pPr>
      <w:spacing w:after="200" w:line="276" w:lineRule="auto"/>
    </w:pPr>
  </w:style>
  <w:style w:type="paragraph" w:customStyle="1" w:styleId="Style7">
    <w:name w:val="Style 7"/>
    <w:next w:val="CiteCharCharCharCharChar"/>
    <w:qFormat/>
    <w:rsid w:val="00B40A42"/>
    <w:pPr>
      <w:spacing w:after="200" w:line="276" w:lineRule="auto"/>
    </w:pPr>
  </w:style>
  <w:style w:type="paragraph" w:customStyle="1" w:styleId="Style9">
    <w:name w:val="Style 9"/>
    <w:qFormat/>
    <w:rsid w:val="00B40A42"/>
    <w:pPr>
      <w:spacing w:after="200" w:line="276" w:lineRule="auto"/>
    </w:pPr>
  </w:style>
  <w:style w:type="paragraph" w:customStyle="1" w:styleId="Emphasis3">
    <w:name w:val="Emphasis3"/>
    <w:qFormat/>
    <w:rsid w:val="00B40A42"/>
    <w:pPr>
      <w:spacing w:after="200" w:line="276" w:lineRule="auto"/>
    </w:pPr>
  </w:style>
  <w:style w:type="paragraph" w:customStyle="1" w:styleId="formfldssel">
    <w:name w:val="formfldssel"/>
    <w:basedOn w:val="Normal"/>
    <w:qFormat/>
    <w:rsid w:val="00B40A42"/>
  </w:style>
  <w:style w:type="paragraph" w:customStyle="1" w:styleId="hpleftlk">
    <w:name w:val="hpleftlk"/>
    <w:basedOn w:val="Normal"/>
    <w:next w:val="SmallCard"/>
    <w:qFormat/>
    <w:rsid w:val="00B40A42"/>
  </w:style>
  <w:style w:type="paragraph" w:customStyle="1" w:styleId="lblu">
    <w:name w:val="lblu"/>
    <w:basedOn w:val="Normal"/>
    <w:next w:val="BreifTitle"/>
    <w:qFormat/>
    <w:rsid w:val="00B40A42"/>
  </w:style>
  <w:style w:type="paragraph" w:customStyle="1" w:styleId="Underlinestyle1">
    <w:name w:val="Underlinestyle"/>
    <w:basedOn w:val="Normal"/>
    <w:next w:val="Normal10pt"/>
    <w:qFormat/>
    <w:rsid w:val="00B40A42"/>
  </w:style>
  <w:style w:type="paragraph" w:customStyle="1" w:styleId="OffensiveLanguage">
    <w:name w:val="Offensive Language"/>
    <w:basedOn w:val="Normal"/>
    <w:next w:val="Normal"/>
    <w:qFormat/>
    <w:rsid w:val="00B40A42"/>
  </w:style>
  <w:style w:type="paragraph" w:customStyle="1" w:styleId="clearformatting0">
    <w:name w:val="clear formatting"/>
    <w:basedOn w:val="Normal"/>
    <w:next w:val="Style40"/>
    <w:qFormat/>
    <w:rsid w:val="00B40A42"/>
  </w:style>
  <w:style w:type="paragraph" w:customStyle="1" w:styleId="Style18">
    <w:name w:val="Style 18"/>
    <w:next w:val="CM10"/>
    <w:uiPriority w:val="99"/>
    <w:qFormat/>
    <w:rsid w:val="00B40A42"/>
    <w:pPr>
      <w:spacing w:after="200" w:line="276" w:lineRule="auto"/>
    </w:pPr>
  </w:style>
  <w:style w:type="paragraph" w:customStyle="1" w:styleId="formfld">
    <w:name w:val="formfld"/>
    <w:basedOn w:val="Normal"/>
    <w:next w:val="OffensiveLanguage"/>
    <w:qFormat/>
    <w:rsid w:val="00B40A42"/>
  </w:style>
  <w:style w:type="character" w:styleId="BookTitle">
    <w:name w:val="Book Title"/>
    <w:basedOn w:val="DefaultParagraphFont"/>
    <w:qFormat/>
    <w:rsid w:val="00B40A42"/>
    <w:rPr>
      <w:b/>
      <w:bCs/>
      <w:i/>
      <w:iCs/>
      <w:spacing w:val="5"/>
    </w:rPr>
  </w:style>
  <w:style w:type="character" w:customStyle="1" w:styleId="sup1">
    <w:name w:val="sup1"/>
    <w:rsid w:val="00B40A42"/>
  </w:style>
  <w:style w:type="character" w:customStyle="1" w:styleId="pgnum1">
    <w:name w:val="pgnum1"/>
    <w:rsid w:val="00B40A42"/>
  </w:style>
  <w:style w:type="character" w:customStyle="1" w:styleId="apple">
    <w:name w:val="apple"/>
    <w:rsid w:val="00B40A42"/>
  </w:style>
  <w:style w:type="character" w:customStyle="1" w:styleId="inhoud">
    <w:name w:val="inhoud"/>
    <w:rsid w:val="00B40A42"/>
  </w:style>
  <w:style w:type="character" w:customStyle="1" w:styleId="Cites-AuthorDate">
    <w:name w:val="Cites-Author/Date"/>
    <w:qFormat/>
    <w:rsid w:val="00B40A42"/>
  </w:style>
  <w:style w:type="character" w:customStyle="1" w:styleId="StyleCardtextChar10pt">
    <w:name w:val="Style Card text Char + 10 pt"/>
    <w:rsid w:val="00B40A42"/>
  </w:style>
  <w:style w:type="character" w:customStyle="1" w:styleId="smcaps">
    <w:name w:val="smcaps"/>
    <w:rsid w:val="00B40A42"/>
  </w:style>
  <w:style w:type="character" w:customStyle="1" w:styleId="Style1Char2">
    <w:name w:val="Style1 Char2"/>
    <w:rsid w:val="00B40A42"/>
  </w:style>
  <w:style w:type="character" w:customStyle="1" w:styleId="inside-head1">
    <w:name w:val="inside-head1"/>
    <w:rsid w:val="00B40A42"/>
  </w:style>
  <w:style w:type="character" w:customStyle="1" w:styleId="datestamp1">
    <w:name w:val="datestamp1"/>
    <w:rsid w:val="00B40A42"/>
  </w:style>
  <w:style w:type="character" w:customStyle="1" w:styleId="pagetools1">
    <w:name w:val="pagetools1"/>
    <w:rsid w:val="00B40A42"/>
  </w:style>
  <w:style w:type="character" w:customStyle="1" w:styleId="smallredtext">
    <w:name w:val="smallredtext"/>
    <w:rsid w:val="00B40A42"/>
  </w:style>
  <w:style w:type="character" w:customStyle="1" w:styleId="storyheading31">
    <w:name w:val="storyheading31"/>
    <w:rsid w:val="00B40A42"/>
  </w:style>
  <w:style w:type="character" w:customStyle="1" w:styleId="storydeck31">
    <w:name w:val="storydeck31"/>
    <w:rsid w:val="00B40A42"/>
  </w:style>
  <w:style w:type="character" w:customStyle="1" w:styleId="subtitle10">
    <w:name w:val="subtitle1"/>
    <w:rsid w:val="00B40A42"/>
  </w:style>
  <w:style w:type="character" w:customStyle="1" w:styleId="clsbiolink">
    <w:name w:val="clsbiolink"/>
    <w:rsid w:val="00B40A42"/>
  </w:style>
  <w:style w:type="character" w:customStyle="1" w:styleId="clssmaller">
    <w:name w:val="clssmaller"/>
    <w:rsid w:val="00B40A42"/>
  </w:style>
  <w:style w:type="character" w:customStyle="1" w:styleId="sm1">
    <w:name w:val="sm1"/>
    <w:rsid w:val="00B40A42"/>
  </w:style>
  <w:style w:type="character" w:customStyle="1" w:styleId="noindentChar">
    <w:name w:val="noindent Char"/>
    <w:rsid w:val="00B40A42"/>
  </w:style>
  <w:style w:type="character" w:customStyle="1" w:styleId="SmallChar1">
    <w:name w:val="Small Char1"/>
    <w:rsid w:val="00B40A42"/>
  </w:style>
  <w:style w:type="character" w:customStyle="1" w:styleId="fullcite0">
    <w:name w:val="fullcite"/>
    <w:rsid w:val="00B40A42"/>
  </w:style>
  <w:style w:type="character" w:customStyle="1" w:styleId="Style9ptThickunderline">
    <w:name w:val="Style 9 pt Thick underline"/>
    <w:rsid w:val="00B40A42"/>
  </w:style>
  <w:style w:type="character" w:customStyle="1" w:styleId="CardNotUnderlinedChar">
    <w:name w:val="Card Not Underlined Char"/>
    <w:rsid w:val="00B40A42"/>
  </w:style>
  <w:style w:type="character" w:customStyle="1" w:styleId="IndexHeadersCharChar">
    <w:name w:val="Index Headers Char Char"/>
    <w:rsid w:val="00B40A42"/>
  </w:style>
  <w:style w:type="character" w:customStyle="1" w:styleId="CircleChar1">
    <w:name w:val="Circle Char1"/>
    <w:rsid w:val="00B40A42"/>
  </w:style>
  <w:style w:type="character" w:customStyle="1" w:styleId="justify">
    <w:name w:val="justify"/>
    <w:rsid w:val="00B40A42"/>
  </w:style>
  <w:style w:type="character" w:customStyle="1" w:styleId="SmallCardTextChar">
    <w:name w:val="Small Card Text Char"/>
    <w:rsid w:val="00B40A42"/>
  </w:style>
  <w:style w:type="character" w:customStyle="1" w:styleId="tagChar30">
    <w:name w:val="tag Char3"/>
    <w:rsid w:val="00B40A42"/>
  </w:style>
  <w:style w:type="character" w:customStyle="1" w:styleId="awtw">
    <w:name w:val="awtw"/>
    <w:rsid w:val="00B40A42"/>
  </w:style>
  <w:style w:type="character" w:customStyle="1" w:styleId="ld3">
    <w:name w:val="ld3"/>
    <w:rsid w:val="00B40A42"/>
  </w:style>
  <w:style w:type="character" w:customStyle="1" w:styleId="5Notunderlined">
    <w:name w:val="5 Not underlined"/>
    <w:rsid w:val="00B40A42"/>
  </w:style>
  <w:style w:type="character" w:customStyle="1" w:styleId="externaledithide">
    <w:name w:val="external_edit_hide"/>
    <w:rsid w:val="00B40A42"/>
  </w:style>
  <w:style w:type="character" w:customStyle="1" w:styleId="CharacterStyle20">
    <w:name w:val="Character Style 20"/>
    <w:rsid w:val="00B40A42"/>
  </w:style>
  <w:style w:type="character" w:customStyle="1" w:styleId="A9">
    <w:name w:val="A9"/>
    <w:uiPriority w:val="99"/>
    <w:rsid w:val="00B40A42"/>
  </w:style>
  <w:style w:type="character" w:customStyle="1" w:styleId="centerheadlines">
    <w:name w:val="centerheadlines"/>
    <w:rsid w:val="00B40A42"/>
  </w:style>
  <w:style w:type="character" w:customStyle="1" w:styleId="datetime">
    <w:name w:val="datetime"/>
    <w:rsid w:val="00B40A42"/>
  </w:style>
  <w:style w:type="character" w:customStyle="1" w:styleId="info">
    <w:name w:val="info"/>
    <w:rsid w:val="00B40A42"/>
  </w:style>
  <w:style w:type="character" w:customStyle="1" w:styleId="datestory">
    <w:name w:val="datestory"/>
    <w:rsid w:val="00B40A42"/>
  </w:style>
  <w:style w:type="character" w:customStyle="1" w:styleId="goohl1">
    <w:name w:val="goohl1"/>
    <w:rsid w:val="00B40A42"/>
  </w:style>
  <w:style w:type="character" w:customStyle="1" w:styleId="StyleUnderlineBorderSinglesolidlineAuto05ptLinew">
    <w:name w:val="Style Underline Border: : (Single solid line Auto  0.5 pt Line w..."/>
    <w:basedOn w:val="DefaultParagraphFont"/>
    <w:rsid w:val="00B40A42"/>
  </w:style>
  <w:style w:type="character" w:customStyle="1" w:styleId="citeschar10">
    <w:name w:val="citeschar1"/>
    <w:basedOn w:val="DefaultParagraphFont"/>
    <w:rsid w:val="00B40A42"/>
  </w:style>
  <w:style w:type="character" w:customStyle="1" w:styleId="cardunderlinedchar1">
    <w:name w:val="cardunderlinedchar"/>
    <w:basedOn w:val="DefaultParagraphFont"/>
    <w:rsid w:val="00B40A42"/>
  </w:style>
  <w:style w:type="character" w:customStyle="1" w:styleId="Style1CharCharChar">
    <w:name w:val="Style1 Char Char Char"/>
    <w:locked/>
    <w:rsid w:val="00B40A42"/>
  </w:style>
  <w:style w:type="character" w:customStyle="1" w:styleId="provider">
    <w:name w:val="provider"/>
    <w:basedOn w:val="DefaultParagraphFont"/>
    <w:rsid w:val="00B40A42"/>
  </w:style>
  <w:style w:type="character" w:customStyle="1" w:styleId="vitstorybyline">
    <w:name w:val="vitstorybyline"/>
    <w:rsid w:val="00B40A42"/>
  </w:style>
  <w:style w:type="character" w:customStyle="1" w:styleId="yahoobuzzbadge-form">
    <w:name w:val="yahoobuzzbadge-form"/>
    <w:rsid w:val="00B40A42"/>
  </w:style>
  <w:style w:type="character" w:customStyle="1" w:styleId="tickerlinx">
    <w:name w:val="tickerlinx"/>
    <w:rsid w:val="00B40A42"/>
  </w:style>
  <w:style w:type="character" w:customStyle="1" w:styleId="post-timestamp">
    <w:name w:val="post-timestamp"/>
    <w:rsid w:val="00B40A42"/>
  </w:style>
  <w:style w:type="character" w:customStyle="1" w:styleId="mw-headline">
    <w:name w:val="mw-headline"/>
    <w:rsid w:val="00B40A42"/>
  </w:style>
  <w:style w:type="character" w:customStyle="1" w:styleId="month">
    <w:name w:val="month"/>
    <w:rsid w:val="00B40A42"/>
  </w:style>
  <w:style w:type="character" w:customStyle="1" w:styleId="texttitlebigred">
    <w:name w:val="texttitlebigred"/>
    <w:rsid w:val="00B40A42"/>
  </w:style>
  <w:style w:type="character" w:customStyle="1" w:styleId="subtitles">
    <w:name w:val="subtitles"/>
    <w:rsid w:val="00B40A42"/>
  </w:style>
  <w:style w:type="character" w:customStyle="1" w:styleId="CiteCardChar1">
    <w:name w:val="Cite_Card Char1"/>
    <w:rsid w:val="00B40A42"/>
  </w:style>
  <w:style w:type="character" w:customStyle="1" w:styleId="ptitleinside">
    <w:name w:val="p_title_inside"/>
    <w:rsid w:val="00B40A42"/>
  </w:style>
  <w:style w:type="character" w:customStyle="1" w:styleId="paramv">
    <w:name w:val="paramv"/>
    <w:rsid w:val="00B40A42"/>
  </w:style>
  <w:style w:type="character" w:customStyle="1" w:styleId="symbol">
    <w:name w:val="symbol"/>
    <w:rsid w:val="00B40A42"/>
  </w:style>
  <w:style w:type="character" w:customStyle="1" w:styleId="data">
    <w:name w:val="data"/>
    <w:rsid w:val="00B40A42"/>
  </w:style>
  <w:style w:type="character" w:customStyle="1" w:styleId="pub-date">
    <w:name w:val="pub-date"/>
    <w:rsid w:val="00B40A42"/>
  </w:style>
  <w:style w:type="character" w:customStyle="1" w:styleId="AuthorDateF4">
    <w:name w:val="Author Date (F4)"/>
    <w:rsid w:val="00B40A42"/>
  </w:style>
  <w:style w:type="character" w:customStyle="1" w:styleId="BoldUnderlineF6">
    <w:name w:val="Bold Underline (F6)"/>
    <w:rsid w:val="00B40A42"/>
  </w:style>
  <w:style w:type="character" w:customStyle="1" w:styleId="grouptext">
    <w:name w:val="group_text"/>
    <w:rsid w:val="00B40A42"/>
  </w:style>
  <w:style w:type="character" w:customStyle="1" w:styleId="authors">
    <w:name w:val="authors"/>
    <w:rsid w:val="00B40A42"/>
  </w:style>
  <w:style w:type="character" w:customStyle="1" w:styleId="StyleArial12ptBoldItalic">
    <w:name w:val="Style Arial 12 pt Bold Italic"/>
    <w:rsid w:val="00B40A42"/>
  </w:style>
  <w:style w:type="character" w:customStyle="1" w:styleId="verdana12grey1">
    <w:name w:val="verdana12grey1"/>
    <w:rsid w:val="00B40A42"/>
  </w:style>
  <w:style w:type="character" w:customStyle="1" w:styleId="verdana9grey1a">
    <w:name w:val="verdana9grey1a"/>
    <w:rsid w:val="00B40A42"/>
  </w:style>
  <w:style w:type="character" w:customStyle="1" w:styleId="nn-twttr-share-btn">
    <w:name w:val="nn-twttr-share-btn"/>
    <w:rsid w:val="00B40A42"/>
  </w:style>
  <w:style w:type="character" w:customStyle="1" w:styleId="count">
    <w:name w:val="count"/>
    <w:rsid w:val="00B40A42"/>
  </w:style>
  <w:style w:type="character" w:customStyle="1" w:styleId="comment-count">
    <w:name w:val="comment-count"/>
    <w:rsid w:val="00B40A42"/>
  </w:style>
  <w:style w:type="character" w:customStyle="1" w:styleId="comment-count-text">
    <w:name w:val="comment-count-text"/>
    <w:rsid w:val="00B40A42"/>
  </w:style>
  <w:style w:type="character" w:customStyle="1" w:styleId="lightheader">
    <w:name w:val="lightheader"/>
    <w:rsid w:val="00B40A42"/>
  </w:style>
  <w:style w:type="character" w:customStyle="1" w:styleId="CiteCardCharCharCharCharChar">
    <w:name w:val="Cite_Card Char Char Char Char Char"/>
    <w:rsid w:val="00B40A42"/>
  </w:style>
  <w:style w:type="character" w:customStyle="1" w:styleId="CiteCardCharCharCharCharCharChar">
    <w:name w:val="Cite_Card Char Char Char Char Char Char"/>
    <w:rsid w:val="00B40A42"/>
  </w:style>
  <w:style w:type="character" w:customStyle="1" w:styleId="yahoobuzzbadge">
    <w:name w:val="yahoobuzzbadge"/>
    <w:rsid w:val="00B40A42"/>
  </w:style>
  <w:style w:type="character" w:customStyle="1" w:styleId="StrongEmphasis">
    <w:name w:val="Strong Emphasis"/>
    <w:rsid w:val="00B40A42"/>
  </w:style>
  <w:style w:type="character" w:customStyle="1" w:styleId="article-articlebody">
    <w:name w:val="article-articlebody"/>
    <w:basedOn w:val="DefaultParagraphFont"/>
    <w:rsid w:val="00B40A42"/>
  </w:style>
  <w:style w:type="character" w:customStyle="1" w:styleId="pageheader0">
    <w:name w:val="pageheader"/>
    <w:basedOn w:val="DefaultParagraphFont"/>
    <w:rsid w:val="00B40A42"/>
  </w:style>
  <w:style w:type="character" w:customStyle="1" w:styleId="AuthorCharChar">
    <w:name w:val="Author Char Char"/>
    <w:rsid w:val="00B40A42"/>
  </w:style>
  <w:style w:type="character" w:customStyle="1" w:styleId="smallchar0">
    <w:name w:val="smallchar"/>
    <w:basedOn w:val="DefaultParagraphFont"/>
    <w:rsid w:val="00B40A42"/>
  </w:style>
  <w:style w:type="character" w:customStyle="1" w:styleId="Shortcite">
    <w:name w:val="Shortcite"/>
    <w:rsid w:val="00B40A42"/>
  </w:style>
  <w:style w:type="character" w:customStyle="1" w:styleId="Longcite">
    <w:name w:val="Longcite"/>
    <w:rsid w:val="00B40A42"/>
  </w:style>
  <w:style w:type="character" w:customStyle="1" w:styleId="address">
    <w:name w:val="address"/>
    <w:rsid w:val="00B40A42"/>
  </w:style>
  <w:style w:type="character" w:customStyle="1" w:styleId="NormalizationChar">
    <w:name w:val="Normalization Char"/>
    <w:rsid w:val="00B40A42"/>
  </w:style>
  <w:style w:type="character" w:customStyle="1" w:styleId="Shrinker">
    <w:name w:val="Shrinker"/>
    <w:rsid w:val="00B40A42"/>
  </w:style>
  <w:style w:type="character" w:customStyle="1" w:styleId="heading2char1">
    <w:name w:val="heading2char"/>
    <w:basedOn w:val="DefaultParagraphFont"/>
    <w:rsid w:val="00B40A42"/>
  </w:style>
  <w:style w:type="character" w:customStyle="1" w:styleId="heading3char1">
    <w:name w:val="heading3char1"/>
    <w:basedOn w:val="DefaultParagraphFont"/>
    <w:rsid w:val="00B40A42"/>
  </w:style>
  <w:style w:type="character" w:customStyle="1" w:styleId="underlinea">
    <w:name w:val="underlinea"/>
    <w:basedOn w:val="DefaultParagraphFont"/>
    <w:rsid w:val="00B40A42"/>
  </w:style>
  <w:style w:type="character" w:customStyle="1" w:styleId="StyleUnderlineChar9pt2">
    <w:name w:val="Style Underline Char + 9 pt2"/>
    <w:rsid w:val="00B40A42"/>
  </w:style>
  <w:style w:type="character" w:customStyle="1" w:styleId="StyleUnderlineChar9ptBold1">
    <w:name w:val="Style Underline Char + 9 pt Bold1"/>
    <w:rsid w:val="00B40A42"/>
  </w:style>
  <w:style w:type="character" w:customStyle="1" w:styleId="FontStyle329">
    <w:name w:val="Font Style329"/>
    <w:uiPriority w:val="99"/>
    <w:rsid w:val="00B40A42"/>
  </w:style>
  <w:style w:type="character" w:customStyle="1" w:styleId="FontStyle232">
    <w:name w:val="Font Style232"/>
    <w:uiPriority w:val="99"/>
    <w:rsid w:val="00B40A42"/>
  </w:style>
  <w:style w:type="character" w:customStyle="1" w:styleId="MicroTextCharChar">
    <w:name w:val="MicroText Char Char"/>
    <w:rsid w:val="00B40A42"/>
  </w:style>
  <w:style w:type="character" w:customStyle="1" w:styleId="style61">
    <w:name w:val="style6"/>
    <w:rsid w:val="00B40A42"/>
  </w:style>
  <w:style w:type="character" w:customStyle="1" w:styleId="Title2">
    <w:name w:val="Title2"/>
    <w:basedOn w:val="DefaultParagraphFont"/>
    <w:rsid w:val="00B40A42"/>
  </w:style>
  <w:style w:type="character" w:customStyle="1" w:styleId="pmterms2">
    <w:name w:val="pmterms2"/>
    <w:basedOn w:val="DefaultParagraphFont"/>
    <w:rsid w:val="00B40A42"/>
  </w:style>
  <w:style w:type="character" w:customStyle="1" w:styleId="BoldandUnderlineChar1Char2CharChar">
    <w:name w:val="Bold and Underline Char1 Char2 Char Char"/>
    <w:basedOn w:val="DefaultParagraphFont"/>
    <w:rsid w:val="00B40A42"/>
  </w:style>
  <w:style w:type="character" w:customStyle="1" w:styleId="UnderlineChar1Char1">
    <w:name w:val="Underline Char1 Char1"/>
    <w:basedOn w:val="DefaultParagraphFont"/>
    <w:rsid w:val="00B40A42"/>
  </w:style>
  <w:style w:type="character" w:customStyle="1" w:styleId="featurecontentgray1">
    <w:name w:val="featurecontentgray1"/>
    <w:basedOn w:val="DefaultParagraphFont"/>
    <w:rsid w:val="00B40A42"/>
  </w:style>
  <w:style w:type="character" w:customStyle="1" w:styleId="CardCharCharChar0">
    <w:name w:val="Card Char Char Char"/>
    <w:basedOn w:val="DefaultParagraphFont"/>
    <w:rsid w:val="00B40A42"/>
  </w:style>
  <w:style w:type="character" w:customStyle="1" w:styleId="big1">
    <w:name w:val="big1"/>
    <w:basedOn w:val="DefaultParagraphFont"/>
    <w:rsid w:val="00B40A42"/>
  </w:style>
  <w:style w:type="character" w:customStyle="1" w:styleId="articletitle1">
    <w:name w:val="articletitle1"/>
    <w:basedOn w:val="DefaultParagraphFont"/>
    <w:rsid w:val="00B40A42"/>
  </w:style>
  <w:style w:type="character" w:customStyle="1" w:styleId="prodgeneral">
    <w:name w:val="prodgeneral"/>
    <w:basedOn w:val="DefaultParagraphFont"/>
    <w:rsid w:val="00B40A42"/>
  </w:style>
  <w:style w:type="character" w:customStyle="1" w:styleId="Style10pt">
    <w:name w:val="Style 10 pt"/>
    <w:basedOn w:val="DefaultParagraphFont"/>
    <w:rsid w:val="00B40A42"/>
  </w:style>
  <w:style w:type="character" w:customStyle="1" w:styleId="StyleUnderlineChar0">
    <w:name w:val="Style Underline + Char"/>
    <w:basedOn w:val="DefaultParagraphFont"/>
    <w:rsid w:val="00B40A42"/>
  </w:style>
  <w:style w:type="character" w:customStyle="1" w:styleId="highlightChar">
    <w:name w:val="highlight Char"/>
    <w:basedOn w:val="DefaultParagraphFont"/>
    <w:rsid w:val="00B40A42"/>
  </w:style>
  <w:style w:type="character" w:customStyle="1" w:styleId="citeChar2">
    <w:name w:val="cite Char"/>
    <w:basedOn w:val="DefaultParagraphFont"/>
    <w:rsid w:val="00B40A42"/>
  </w:style>
  <w:style w:type="character" w:customStyle="1" w:styleId="OffensiveLanguageChar">
    <w:name w:val="Offensive Language Char"/>
    <w:rsid w:val="00B40A42"/>
  </w:style>
  <w:style w:type="character" w:customStyle="1" w:styleId="yellowfadeinnerspan">
    <w:name w:val="yellowfadeinnerspan"/>
    <w:rsid w:val="00B40A42"/>
  </w:style>
  <w:style w:type="character" w:customStyle="1" w:styleId="ipa">
    <w:name w:val="ipa"/>
    <w:basedOn w:val="DefaultParagraphFont"/>
    <w:rsid w:val="00B40A42"/>
  </w:style>
  <w:style w:type="table" w:customStyle="1" w:styleId="TableGrid1">
    <w:name w:val="Table Grid1"/>
    <w:basedOn w:val="TableNormal"/>
    <w:rsid w:val="00B40A42"/>
    <w:pPr>
      <w:spacing w:after="200" w:line="276" w:lineRule="auto"/>
    </w:pPr>
    <w:tblPr/>
  </w:style>
  <w:style w:type="character" w:customStyle="1" w:styleId="StyleciteChar">
    <w:name w:val="Style cite + Char"/>
    <w:basedOn w:val="DefaultParagraphFont"/>
    <w:rsid w:val="00B40A42"/>
  </w:style>
  <w:style w:type="character" w:customStyle="1" w:styleId="DebateUnderlinedChar">
    <w:name w:val="Debate Underlined Char"/>
    <w:locked/>
    <w:rsid w:val="00B40A42"/>
  </w:style>
  <w:style w:type="paragraph" w:customStyle="1" w:styleId="DebateUnderlined">
    <w:name w:val="Debate Underlined"/>
    <w:basedOn w:val="Normal"/>
    <w:next w:val="about"/>
    <w:qFormat/>
    <w:rsid w:val="00B40A42"/>
  </w:style>
  <w:style w:type="character" w:customStyle="1" w:styleId="Card10f2Char">
    <w:name w:val="Card.10.f2 Char"/>
    <w:locked/>
    <w:rsid w:val="00B40A42"/>
  </w:style>
  <w:style w:type="paragraph" w:customStyle="1" w:styleId="Card10f2">
    <w:name w:val="Card.10.f2"/>
    <w:basedOn w:val="Normal"/>
    <w:next w:val="thumbnail"/>
    <w:autoRedefine/>
    <w:qFormat/>
    <w:rsid w:val="00B40A42"/>
  </w:style>
  <w:style w:type="character" w:customStyle="1" w:styleId="Bodytext5">
    <w:name w:val="Body text_"/>
    <w:basedOn w:val="DefaultParagraphFont"/>
    <w:locked/>
    <w:rsid w:val="00B40A42"/>
    <w:rPr>
      <w:shd w:val="clear" w:color="auto" w:fill="FFFFFF"/>
    </w:rPr>
  </w:style>
  <w:style w:type="paragraph" w:customStyle="1" w:styleId="BodyText50">
    <w:name w:val="Body Text5"/>
    <w:basedOn w:val="Normal"/>
    <w:next w:val="wallacepara"/>
    <w:qFormat/>
    <w:rsid w:val="00B40A42"/>
  </w:style>
  <w:style w:type="paragraph" w:customStyle="1" w:styleId="user">
    <w:name w:val="user"/>
    <w:basedOn w:val="Normal"/>
    <w:next w:val="morelink"/>
    <w:qFormat/>
    <w:rsid w:val="00B40A42"/>
  </w:style>
  <w:style w:type="paragraph" w:customStyle="1" w:styleId="about">
    <w:name w:val="about"/>
    <w:basedOn w:val="Normal"/>
    <w:next w:val="audiolink"/>
    <w:qFormat/>
    <w:rsid w:val="00B40A42"/>
  </w:style>
  <w:style w:type="paragraph" w:customStyle="1" w:styleId="t6">
    <w:name w:val="t6"/>
    <w:basedOn w:val="Normal"/>
    <w:next w:val="nav1"/>
    <w:qFormat/>
    <w:rsid w:val="00B40A42"/>
  </w:style>
  <w:style w:type="paragraph" w:customStyle="1" w:styleId="thumbnail">
    <w:name w:val="thumbnail"/>
    <w:basedOn w:val="Normal"/>
    <w:next w:val="nav2"/>
    <w:qFormat/>
    <w:rsid w:val="00B40A42"/>
  </w:style>
  <w:style w:type="paragraph" w:customStyle="1" w:styleId="stand-first-alone">
    <w:name w:val="stand-first-alone"/>
    <w:basedOn w:val="Normal"/>
    <w:next w:val="Pa0"/>
    <w:qFormat/>
    <w:rsid w:val="00B40A42"/>
  </w:style>
  <w:style w:type="paragraph" w:customStyle="1" w:styleId="wallacepara">
    <w:name w:val="wallacepara"/>
    <w:basedOn w:val="Normal"/>
    <w:next w:val="CM45"/>
    <w:qFormat/>
    <w:rsid w:val="00B40A42"/>
  </w:style>
  <w:style w:type="paragraph" w:customStyle="1" w:styleId="morelink">
    <w:name w:val="morelink"/>
    <w:basedOn w:val="Normal"/>
    <w:next w:val="CM46"/>
    <w:qFormat/>
    <w:rsid w:val="00B40A42"/>
  </w:style>
  <w:style w:type="paragraph" w:customStyle="1" w:styleId="audiolink">
    <w:name w:val="audiolink"/>
    <w:basedOn w:val="Normal"/>
    <w:next w:val="F4-NormalText"/>
    <w:qFormat/>
    <w:rsid w:val="00B40A42"/>
  </w:style>
  <w:style w:type="paragraph" w:customStyle="1" w:styleId="titlestyle1">
    <w:name w:val="titlestyle1"/>
    <w:basedOn w:val="Normal"/>
    <w:next w:val="FullText"/>
    <w:qFormat/>
    <w:rsid w:val="00B40A42"/>
  </w:style>
  <w:style w:type="paragraph" w:customStyle="1" w:styleId="nav1">
    <w:name w:val="nav1"/>
    <w:basedOn w:val="Normal"/>
    <w:next w:val="TagLine"/>
    <w:qFormat/>
    <w:rsid w:val="00B40A42"/>
  </w:style>
  <w:style w:type="paragraph" w:customStyle="1" w:styleId="nav2">
    <w:name w:val="nav2"/>
    <w:basedOn w:val="Normal"/>
    <w:qFormat/>
    <w:rsid w:val="00B40A42"/>
  </w:style>
  <w:style w:type="paragraph" w:customStyle="1" w:styleId="Pa0">
    <w:name w:val="Pa0"/>
    <w:basedOn w:val="Normal"/>
    <w:uiPriority w:val="99"/>
    <w:qFormat/>
    <w:rsid w:val="00B40A42"/>
  </w:style>
  <w:style w:type="paragraph" w:customStyle="1" w:styleId="CM45">
    <w:name w:val="CM45"/>
    <w:basedOn w:val="Normal"/>
    <w:uiPriority w:val="99"/>
    <w:qFormat/>
    <w:rsid w:val="00B40A42"/>
  </w:style>
  <w:style w:type="paragraph" w:customStyle="1" w:styleId="CM46">
    <w:name w:val="CM46"/>
    <w:basedOn w:val="Normal"/>
    <w:uiPriority w:val="99"/>
    <w:qFormat/>
    <w:rsid w:val="00B40A42"/>
  </w:style>
  <w:style w:type="character" w:customStyle="1" w:styleId="Heading18">
    <w:name w:val="Heading #18_"/>
    <w:basedOn w:val="DefaultParagraphFont"/>
    <w:locked/>
    <w:rsid w:val="00B40A42"/>
  </w:style>
  <w:style w:type="paragraph" w:customStyle="1" w:styleId="Heading180">
    <w:name w:val="Heading #18"/>
    <w:basedOn w:val="Normal"/>
    <w:qFormat/>
    <w:rsid w:val="00B40A42"/>
  </w:style>
  <w:style w:type="character" w:customStyle="1" w:styleId="Picturecaption2">
    <w:name w:val="Picture caption (2)_"/>
    <w:basedOn w:val="DefaultParagraphFont"/>
    <w:locked/>
    <w:rsid w:val="00B40A42"/>
  </w:style>
  <w:style w:type="paragraph" w:customStyle="1" w:styleId="Picturecaption20">
    <w:name w:val="Picture caption (2)"/>
    <w:basedOn w:val="Normal"/>
    <w:qFormat/>
    <w:rsid w:val="00B40A42"/>
  </w:style>
  <w:style w:type="character" w:customStyle="1" w:styleId="Picturecaption">
    <w:name w:val="Picture caption_"/>
    <w:basedOn w:val="DefaultParagraphFont"/>
    <w:locked/>
    <w:rsid w:val="00B40A42"/>
  </w:style>
  <w:style w:type="paragraph" w:customStyle="1" w:styleId="Picturecaption0">
    <w:name w:val="Picture caption"/>
    <w:basedOn w:val="Normal"/>
    <w:qFormat/>
    <w:rsid w:val="00B40A42"/>
  </w:style>
  <w:style w:type="character" w:customStyle="1" w:styleId="Bodytext31">
    <w:name w:val="Body text (31)_"/>
    <w:basedOn w:val="DefaultParagraphFont"/>
    <w:locked/>
    <w:rsid w:val="00B40A42"/>
  </w:style>
  <w:style w:type="paragraph" w:customStyle="1" w:styleId="Bodytext310">
    <w:name w:val="Body text (31)"/>
    <w:basedOn w:val="Normal"/>
    <w:qFormat/>
    <w:rsid w:val="00B40A42"/>
  </w:style>
  <w:style w:type="character" w:customStyle="1" w:styleId="Heading22">
    <w:name w:val="Heading #22_"/>
    <w:basedOn w:val="DefaultParagraphFont"/>
    <w:locked/>
    <w:rsid w:val="00B40A42"/>
  </w:style>
  <w:style w:type="paragraph" w:customStyle="1" w:styleId="Heading220">
    <w:name w:val="Heading #22"/>
    <w:basedOn w:val="Normal"/>
    <w:qFormat/>
    <w:rsid w:val="00B40A42"/>
  </w:style>
  <w:style w:type="character" w:customStyle="1" w:styleId="Bodytext131">
    <w:name w:val="Body text (131)_"/>
    <w:basedOn w:val="DefaultParagraphFont"/>
    <w:locked/>
    <w:rsid w:val="00B40A42"/>
  </w:style>
  <w:style w:type="paragraph" w:customStyle="1" w:styleId="Bodytext1310">
    <w:name w:val="Body text (131)"/>
    <w:basedOn w:val="Normal"/>
    <w:qFormat/>
    <w:rsid w:val="00B40A42"/>
  </w:style>
  <w:style w:type="character" w:customStyle="1" w:styleId="Bodytext140">
    <w:name w:val="Body text (140)_"/>
    <w:basedOn w:val="DefaultParagraphFont"/>
    <w:locked/>
    <w:rsid w:val="00B40A42"/>
  </w:style>
  <w:style w:type="paragraph" w:customStyle="1" w:styleId="Bodytext1400">
    <w:name w:val="Body text (140)"/>
    <w:basedOn w:val="Normal"/>
    <w:qFormat/>
    <w:rsid w:val="00B40A42"/>
  </w:style>
  <w:style w:type="character" w:customStyle="1" w:styleId="Bodytext141">
    <w:name w:val="Body text (141)_"/>
    <w:basedOn w:val="DefaultParagraphFont"/>
    <w:locked/>
    <w:rsid w:val="00B40A42"/>
  </w:style>
  <w:style w:type="paragraph" w:customStyle="1" w:styleId="Bodytext1410">
    <w:name w:val="Body text (141)"/>
    <w:basedOn w:val="Normal"/>
    <w:qFormat/>
    <w:rsid w:val="00B40A42"/>
  </w:style>
  <w:style w:type="character" w:customStyle="1" w:styleId="Tableofcontents20">
    <w:name w:val="Table of contents (20)_"/>
    <w:basedOn w:val="DefaultParagraphFont"/>
    <w:locked/>
    <w:rsid w:val="00B40A42"/>
  </w:style>
  <w:style w:type="paragraph" w:customStyle="1" w:styleId="Tableofcontents200">
    <w:name w:val="Table of contents (20)"/>
    <w:basedOn w:val="Normal"/>
    <w:qFormat/>
    <w:rsid w:val="00B40A42"/>
  </w:style>
  <w:style w:type="character" w:customStyle="1" w:styleId="Tableofcontents21">
    <w:name w:val="Table of contents (21)_"/>
    <w:basedOn w:val="DefaultParagraphFont"/>
    <w:locked/>
    <w:rsid w:val="00B40A42"/>
  </w:style>
  <w:style w:type="paragraph" w:customStyle="1" w:styleId="Tableofcontents210">
    <w:name w:val="Table of contents (21)"/>
    <w:basedOn w:val="Normal"/>
    <w:qFormat/>
    <w:rsid w:val="00B40A42"/>
  </w:style>
  <w:style w:type="character" w:customStyle="1" w:styleId="Tableofcontents22">
    <w:name w:val="Table of contents (22)_"/>
    <w:basedOn w:val="DefaultParagraphFont"/>
    <w:locked/>
    <w:rsid w:val="00B40A42"/>
  </w:style>
  <w:style w:type="paragraph" w:customStyle="1" w:styleId="Tableofcontents220">
    <w:name w:val="Table of contents (22)"/>
    <w:basedOn w:val="Normal"/>
    <w:qFormat/>
    <w:rsid w:val="00B40A42"/>
  </w:style>
  <w:style w:type="character" w:customStyle="1" w:styleId="Bodytext142">
    <w:name w:val="Body text (142)_"/>
    <w:basedOn w:val="DefaultParagraphFont"/>
    <w:locked/>
    <w:rsid w:val="00B40A42"/>
  </w:style>
  <w:style w:type="paragraph" w:customStyle="1" w:styleId="Bodytext1420">
    <w:name w:val="Body text (142)"/>
    <w:basedOn w:val="Normal"/>
    <w:qFormat/>
    <w:rsid w:val="00B40A42"/>
  </w:style>
  <w:style w:type="character" w:customStyle="1" w:styleId="Bodytext143">
    <w:name w:val="Body text (143)_"/>
    <w:basedOn w:val="DefaultParagraphFont"/>
    <w:locked/>
    <w:rsid w:val="00B40A42"/>
  </w:style>
  <w:style w:type="paragraph" w:customStyle="1" w:styleId="Bodytext1430">
    <w:name w:val="Body text (143)"/>
    <w:basedOn w:val="Normal"/>
    <w:qFormat/>
    <w:rsid w:val="00B40A42"/>
  </w:style>
  <w:style w:type="character" w:customStyle="1" w:styleId="Bodytext144Exact">
    <w:name w:val="Body text (144) Exact"/>
    <w:basedOn w:val="DefaultParagraphFont"/>
    <w:locked/>
    <w:rsid w:val="00B40A42"/>
  </w:style>
  <w:style w:type="paragraph" w:customStyle="1" w:styleId="Bodytext144">
    <w:name w:val="Body text (144)"/>
    <w:basedOn w:val="Normal"/>
    <w:qFormat/>
    <w:rsid w:val="00B40A42"/>
  </w:style>
  <w:style w:type="character" w:customStyle="1" w:styleId="Bodytext145Exact">
    <w:name w:val="Body text (145) Exact"/>
    <w:basedOn w:val="DefaultParagraphFont"/>
    <w:locked/>
    <w:rsid w:val="00B40A42"/>
  </w:style>
  <w:style w:type="paragraph" w:customStyle="1" w:styleId="Bodytext145">
    <w:name w:val="Body text (145)"/>
    <w:basedOn w:val="Normal"/>
    <w:qFormat/>
    <w:rsid w:val="00B40A42"/>
  </w:style>
  <w:style w:type="character" w:customStyle="1" w:styleId="Bodytext146">
    <w:name w:val="Body text (146)_"/>
    <w:basedOn w:val="DefaultParagraphFont"/>
    <w:locked/>
    <w:rsid w:val="00B40A42"/>
  </w:style>
  <w:style w:type="paragraph" w:customStyle="1" w:styleId="Bodytext1460">
    <w:name w:val="Body text (146)"/>
    <w:basedOn w:val="Normal"/>
    <w:qFormat/>
    <w:rsid w:val="00B40A42"/>
  </w:style>
  <w:style w:type="character" w:customStyle="1" w:styleId="Heading230">
    <w:name w:val="Heading #23_"/>
    <w:basedOn w:val="DefaultParagraphFont"/>
    <w:locked/>
    <w:rsid w:val="00B40A42"/>
  </w:style>
  <w:style w:type="paragraph" w:customStyle="1" w:styleId="Heading231">
    <w:name w:val="Heading #23"/>
    <w:basedOn w:val="Normal"/>
    <w:qFormat/>
    <w:rsid w:val="00B40A42"/>
  </w:style>
  <w:style w:type="character" w:customStyle="1" w:styleId="Picturecaption36">
    <w:name w:val="Picture caption (36)_"/>
    <w:basedOn w:val="DefaultParagraphFont"/>
    <w:locked/>
    <w:rsid w:val="00B40A42"/>
  </w:style>
  <w:style w:type="paragraph" w:customStyle="1" w:styleId="Picturecaption360">
    <w:name w:val="Picture caption (36)"/>
    <w:basedOn w:val="Normal"/>
    <w:qFormat/>
    <w:rsid w:val="00B40A42"/>
  </w:style>
  <w:style w:type="character" w:customStyle="1" w:styleId="Picturecaption42">
    <w:name w:val="Picture caption (42)_"/>
    <w:basedOn w:val="DefaultParagraphFont"/>
    <w:locked/>
    <w:rsid w:val="00B40A42"/>
  </w:style>
  <w:style w:type="paragraph" w:customStyle="1" w:styleId="Picturecaption420">
    <w:name w:val="Picture caption (42)"/>
    <w:basedOn w:val="Normal"/>
    <w:qFormat/>
    <w:rsid w:val="00B40A42"/>
  </w:style>
  <w:style w:type="character" w:customStyle="1" w:styleId="Bodytext154">
    <w:name w:val="Body text (154)_"/>
    <w:basedOn w:val="DefaultParagraphFont"/>
    <w:locked/>
    <w:rsid w:val="00B40A42"/>
  </w:style>
  <w:style w:type="paragraph" w:customStyle="1" w:styleId="Bodytext1540">
    <w:name w:val="Body text (154)"/>
    <w:basedOn w:val="Normal"/>
    <w:qFormat/>
    <w:rsid w:val="00B40A42"/>
  </w:style>
  <w:style w:type="character" w:customStyle="1" w:styleId="Bodytext155">
    <w:name w:val="Body text (155)_"/>
    <w:basedOn w:val="DefaultParagraphFont"/>
    <w:locked/>
    <w:rsid w:val="00B40A42"/>
  </w:style>
  <w:style w:type="paragraph" w:customStyle="1" w:styleId="Bodytext1550">
    <w:name w:val="Body text (155)"/>
    <w:basedOn w:val="Normal"/>
    <w:qFormat/>
    <w:rsid w:val="00B40A42"/>
  </w:style>
  <w:style w:type="character" w:customStyle="1" w:styleId="Bodytext156">
    <w:name w:val="Body text (156)_"/>
    <w:basedOn w:val="DefaultParagraphFont"/>
    <w:locked/>
    <w:rsid w:val="00B40A42"/>
  </w:style>
  <w:style w:type="paragraph" w:customStyle="1" w:styleId="Bodytext1560">
    <w:name w:val="Body text (156)"/>
    <w:basedOn w:val="Normal"/>
    <w:qFormat/>
    <w:rsid w:val="00B40A42"/>
  </w:style>
  <w:style w:type="character" w:customStyle="1" w:styleId="Bodytext60">
    <w:name w:val="Body text (60)_"/>
    <w:basedOn w:val="DefaultParagraphFont"/>
    <w:locked/>
    <w:rsid w:val="00B40A42"/>
  </w:style>
  <w:style w:type="paragraph" w:customStyle="1" w:styleId="Bodytext600">
    <w:name w:val="Body text (60)"/>
    <w:basedOn w:val="Normal"/>
    <w:qFormat/>
    <w:rsid w:val="00B40A42"/>
  </w:style>
  <w:style w:type="character" w:customStyle="1" w:styleId="Bodytext158">
    <w:name w:val="Body text (158)_"/>
    <w:basedOn w:val="DefaultParagraphFont"/>
    <w:locked/>
    <w:rsid w:val="00B40A42"/>
  </w:style>
  <w:style w:type="paragraph" w:customStyle="1" w:styleId="Bodytext1580">
    <w:name w:val="Body text (158)"/>
    <w:basedOn w:val="Normal"/>
    <w:qFormat/>
    <w:rsid w:val="00B40A42"/>
  </w:style>
  <w:style w:type="character" w:customStyle="1" w:styleId="Bodytext159">
    <w:name w:val="Body text (159)_"/>
    <w:basedOn w:val="DefaultParagraphFont"/>
    <w:locked/>
    <w:rsid w:val="00B40A42"/>
  </w:style>
  <w:style w:type="paragraph" w:customStyle="1" w:styleId="Bodytext1590">
    <w:name w:val="Body text (159)"/>
    <w:basedOn w:val="Normal"/>
    <w:qFormat/>
    <w:rsid w:val="00B40A42"/>
  </w:style>
  <w:style w:type="character" w:customStyle="1" w:styleId="Bodytext160">
    <w:name w:val="Body text (160)_"/>
    <w:basedOn w:val="DefaultParagraphFont"/>
    <w:locked/>
    <w:rsid w:val="00B40A42"/>
  </w:style>
  <w:style w:type="paragraph" w:customStyle="1" w:styleId="Bodytext1600">
    <w:name w:val="Body text (160)"/>
    <w:basedOn w:val="Normal"/>
    <w:qFormat/>
    <w:rsid w:val="00B40A42"/>
  </w:style>
  <w:style w:type="character" w:customStyle="1" w:styleId="Picturecaption4">
    <w:name w:val="Picture caption (4)_"/>
    <w:basedOn w:val="DefaultParagraphFont"/>
    <w:locked/>
    <w:rsid w:val="00B40A42"/>
  </w:style>
  <w:style w:type="paragraph" w:customStyle="1" w:styleId="Picturecaption40">
    <w:name w:val="Picture caption (4)"/>
    <w:basedOn w:val="Normal"/>
    <w:qFormat/>
    <w:rsid w:val="00B40A42"/>
  </w:style>
  <w:style w:type="character" w:customStyle="1" w:styleId="Heading10">
    <w:name w:val="Heading #10_"/>
    <w:basedOn w:val="DefaultParagraphFont"/>
    <w:locked/>
    <w:rsid w:val="00B40A42"/>
  </w:style>
  <w:style w:type="paragraph" w:customStyle="1" w:styleId="Heading100">
    <w:name w:val="Heading #10"/>
    <w:basedOn w:val="Normal"/>
    <w:qFormat/>
    <w:rsid w:val="00B40A42"/>
  </w:style>
  <w:style w:type="character" w:customStyle="1" w:styleId="Picturecaption3">
    <w:name w:val="Picture caption (3)_"/>
    <w:basedOn w:val="DefaultParagraphFont"/>
    <w:locked/>
    <w:rsid w:val="00B40A42"/>
  </w:style>
  <w:style w:type="paragraph" w:customStyle="1" w:styleId="Picturecaption30">
    <w:name w:val="Picture caption (3)"/>
    <w:basedOn w:val="Normal"/>
    <w:qFormat/>
    <w:rsid w:val="00B40A42"/>
  </w:style>
  <w:style w:type="character" w:customStyle="1" w:styleId="Heading13">
    <w:name w:val="Heading #13_"/>
    <w:basedOn w:val="DefaultParagraphFont"/>
    <w:locked/>
    <w:rsid w:val="00B40A42"/>
  </w:style>
  <w:style w:type="paragraph" w:customStyle="1" w:styleId="Heading130">
    <w:name w:val="Heading #13"/>
    <w:basedOn w:val="Normal"/>
    <w:qFormat/>
    <w:rsid w:val="00B40A42"/>
  </w:style>
  <w:style w:type="character" w:customStyle="1" w:styleId="Heading92">
    <w:name w:val="Heading #9 (2)_"/>
    <w:basedOn w:val="DefaultParagraphFont"/>
    <w:locked/>
    <w:rsid w:val="00B40A42"/>
  </w:style>
  <w:style w:type="paragraph" w:customStyle="1" w:styleId="Heading920">
    <w:name w:val="Heading #9 (2)"/>
    <w:basedOn w:val="Normal"/>
    <w:qFormat/>
    <w:rsid w:val="00B40A42"/>
  </w:style>
  <w:style w:type="character" w:customStyle="1" w:styleId="Heading15">
    <w:name w:val="Heading #15_"/>
    <w:basedOn w:val="DefaultParagraphFont"/>
    <w:locked/>
    <w:rsid w:val="00B40A42"/>
  </w:style>
  <w:style w:type="paragraph" w:customStyle="1" w:styleId="Heading150">
    <w:name w:val="Heading #15"/>
    <w:basedOn w:val="Normal"/>
    <w:qFormat/>
    <w:rsid w:val="00B40A42"/>
  </w:style>
  <w:style w:type="character" w:customStyle="1" w:styleId="Bodytext38">
    <w:name w:val="Body text (38)_"/>
    <w:basedOn w:val="DefaultParagraphFont"/>
    <w:locked/>
    <w:rsid w:val="00B40A42"/>
  </w:style>
  <w:style w:type="paragraph" w:customStyle="1" w:styleId="Bodytext380">
    <w:name w:val="Body text (38)"/>
    <w:basedOn w:val="Normal"/>
    <w:qFormat/>
    <w:rsid w:val="00B40A42"/>
  </w:style>
  <w:style w:type="character" w:customStyle="1" w:styleId="Heading17">
    <w:name w:val="Heading #17_"/>
    <w:basedOn w:val="DefaultParagraphFont"/>
    <w:locked/>
    <w:rsid w:val="00B40A42"/>
  </w:style>
  <w:style w:type="paragraph" w:customStyle="1" w:styleId="Heading170">
    <w:name w:val="Heading #17"/>
    <w:basedOn w:val="Normal"/>
    <w:qFormat/>
    <w:rsid w:val="00B40A42"/>
  </w:style>
  <w:style w:type="character" w:customStyle="1" w:styleId="Bodytext97Exact">
    <w:name w:val="Body text (97) Exact"/>
    <w:basedOn w:val="DefaultParagraphFont"/>
    <w:locked/>
    <w:rsid w:val="00B40A42"/>
  </w:style>
  <w:style w:type="paragraph" w:customStyle="1" w:styleId="Bodytext97">
    <w:name w:val="Body text (97)"/>
    <w:basedOn w:val="Normal"/>
    <w:qFormat/>
    <w:rsid w:val="00B40A42"/>
  </w:style>
  <w:style w:type="character" w:customStyle="1" w:styleId="Bodytext42">
    <w:name w:val="Body text (42)_"/>
    <w:basedOn w:val="DefaultParagraphFont"/>
    <w:locked/>
    <w:rsid w:val="00B40A42"/>
  </w:style>
  <w:style w:type="paragraph" w:customStyle="1" w:styleId="Bodytext420">
    <w:name w:val="Body text (42)"/>
    <w:basedOn w:val="Normal"/>
    <w:qFormat/>
    <w:rsid w:val="00B40A42"/>
  </w:style>
  <w:style w:type="character" w:customStyle="1" w:styleId="Picturecaption9">
    <w:name w:val="Picture caption (9)_"/>
    <w:basedOn w:val="DefaultParagraphFont"/>
    <w:locked/>
    <w:rsid w:val="00B40A42"/>
  </w:style>
  <w:style w:type="paragraph" w:customStyle="1" w:styleId="Picturecaption90">
    <w:name w:val="Picture caption (9)"/>
    <w:basedOn w:val="Normal"/>
    <w:qFormat/>
    <w:rsid w:val="00B40A42"/>
  </w:style>
  <w:style w:type="character" w:customStyle="1" w:styleId="Bodytext96Exact">
    <w:name w:val="Body text (96) Exact"/>
    <w:basedOn w:val="DefaultParagraphFont"/>
    <w:locked/>
    <w:rsid w:val="00B40A42"/>
  </w:style>
  <w:style w:type="paragraph" w:customStyle="1" w:styleId="Bodytext96">
    <w:name w:val="Body text (96)"/>
    <w:basedOn w:val="Normal"/>
    <w:qFormat/>
    <w:rsid w:val="00B40A42"/>
  </w:style>
  <w:style w:type="character" w:customStyle="1" w:styleId="Heading142">
    <w:name w:val="Heading #14 (2)_"/>
    <w:basedOn w:val="DefaultParagraphFont"/>
    <w:locked/>
    <w:rsid w:val="00B40A42"/>
  </w:style>
  <w:style w:type="paragraph" w:customStyle="1" w:styleId="Heading1420">
    <w:name w:val="Heading #14 (2)"/>
    <w:basedOn w:val="Normal"/>
    <w:qFormat/>
    <w:rsid w:val="00B40A42"/>
  </w:style>
  <w:style w:type="character" w:customStyle="1" w:styleId="Picturecaption31">
    <w:name w:val="Picture caption (31)_"/>
    <w:basedOn w:val="DefaultParagraphFont"/>
    <w:locked/>
    <w:rsid w:val="00B40A42"/>
  </w:style>
  <w:style w:type="paragraph" w:customStyle="1" w:styleId="Picturecaption310">
    <w:name w:val="Picture caption (31)"/>
    <w:basedOn w:val="Normal"/>
    <w:qFormat/>
    <w:rsid w:val="00B40A42"/>
  </w:style>
  <w:style w:type="character" w:customStyle="1" w:styleId="Picturecaption27">
    <w:name w:val="Picture caption (27)_"/>
    <w:basedOn w:val="DefaultParagraphFont"/>
    <w:locked/>
    <w:rsid w:val="00B40A42"/>
  </w:style>
  <w:style w:type="paragraph" w:customStyle="1" w:styleId="Picturecaption270">
    <w:name w:val="Picture caption (27)"/>
    <w:basedOn w:val="Normal"/>
    <w:qFormat/>
    <w:rsid w:val="00B40A42"/>
  </w:style>
  <w:style w:type="character" w:customStyle="1" w:styleId="Bodytext43Exact">
    <w:name w:val="Body text (43) Exact"/>
    <w:basedOn w:val="DefaultParagraphFont"/>
    <w:locked/>
    <w:rsid w:val="00B40A42"/>
  </w:style>
  <w:style w:type="paragraph" w:customStyle="1" w:styleId="Bodytext43">
    <w:name w:val="Body text (43)"/>
    <w:basedOn w:val="Normal"/>
    <w:qFormat/>
    <w:rsid w:val="00B40A42"/>
  </w:style>
  <w:style w:type="character" w:customStyle="1" w:styleId="Bodytext109">
    <w:name w:val="Body text (109)_"/>
    <w:basedOn w:val="DefaultParagraphFont"/>
    <w:locked/>
    <w:rsid w:val="00B40A42"/>
  </w:style>
  <w:style w:type="paragraph" w:customStyle="1" w:styleId="Bodytext1090">
    <w:name w:val="Body text (109)"/>
    <w:basedOn w:val="Normal"/>
    <w:qFormat/>
    <w:rsid w:val="00B40A42"/>
  </w:style>
  <w:style w:type="character" w:customStyle="1" w:styleId="Bodytext110">
    <w:name w:val="Body text (110)_"/>
    <w:basedOn w:val="DefaultParagraphFont"/>
    <w:locked/>
    <w:rsid w:val="00B40A42"/>
  </w:style>
  <w:style w:type="paragraph" w:customStyle="1" w:styleId="Bodytext1100">
    <w:name w:val="Body text (110)"/>
    <w:basedOn w:val="Normal"/>
    <w:qFormat/>
    <w:rsid w:val="00B40A42"/>
  </w:style>
  <w:style w:type="character" w:customStyle="1" w:styleId="Bodytext111">
    <w:name w:val="Body text (111)_"/>
    <w:basedOn w:val="DefaultParagraphFont"/>
    <w:locked/>
    <w:rsid w:val="00B40A42"/>
  </w:style>
  <w:style w:type="paragraph" w:customStyle="1" w:styleId="Bodytext1110">
    <w:name w:val="Body text (111)"/>
    <w:basedOn w:val="Normal"/>
    <w:qFormat/>
    <w:rsid w:val="00B40A42"/>
  </w:style>
  <w:style w:type="character" w:customStyle="1" w:styleId="Tablecaption7">
    <w:name w:val="Table caption (7)_"/>
    <w:basedOn w:val="DefaultParagraphFont"/>
    <w:locked/>
    <w:rsid w:val="00B40A42"/>
  </w:style>
  <w:style w:type="paragraph" w:customStyle="1" w:styleId="Tablecaption70">
    <w:name w:val="Table caption (7)"/>
    <w:basedOn w:val="Normal"/>
    <w:qFormat/>
    <w:rsid w:val="00B40A42"/>
  </w:style>
  <w:style w:type="character" w:customStyle="1" w:styleId="Bodytext112">
    <w:name w:val="Body text (112)_"/>
    <w:basedOn w:val="DefaultParagraphFont"/>
    <w:locked/>
    <w:rsid w:val="00B40A42"/>
  </w:style>
  <w:style w:type="paragraph" w:customStyle="1" w:styleId="Bodytext1120">
    <w:name w:val="Body text (112)"/>
    <w:basedOn w:val="Normal"/>
    <w:qFormat/>
    <w:rsid w:val="00B40A42"/>
  </w:style>
  <w:style w:type="character" w:customStyle="1" w:styleId="Bodytext113">
    <w:name w:val="Body text (113)_"/>
    <w:basedOn w:val="DefaultParagraphFont"/>
    <w:locked/>
    <w:rsid w:val="00B40A42"/>
  </w:style>
  <w:style w:type="paragraph" w:customStyle="1" w:styleId="Bodytext1130">
    <w:name w:val="Body text (113)"/>
    <w:basedOn w:val="Normal"/>
    <w:qFormat/>
    <w:rsid w:val="00B40A42"/>
  </w:style>
  <w:style w:type="character" w:customStyle="1" w:styleId="Tableofcontents10">
    <w:name w:val="Table of contents (10)_"/>
    <w:basedOn w:val="DefaultParagraphFont"/>
    <w:locked/>
    <w:rsid w:val="00B40A42"/>
  </w:style>
  <w:style w:type="paragraph" w:customStyle="1" w:styleId="Tableofcontents100">
    <w:name w:val="Table of contents (10)"/>
    <w:basedOn w:val="Normal"/>
    <w:qFormat/>
    <w:rsid w:val="00B40A42"/>
  </w:style>
  <w:style w:type="character" w:customStyle="1" w:styleId="Tableofcontents12">
    <w:name w:val="Table of contents (12)_"/>
    <w:basedOn w:val="DefaultParagraphFont"/>
    <w:locked/>
    <w:rsid w:val="00B40A42"/>
  </w:style>
  <w:style w:type="paragraph" w:customStyle="1" w:styleId="Tableofcontents120">
    <w:name w:val="Table of contents (12)"/>
    <w:basedOn w:val="Normal"/>
    <w:qFormat/>
    <w:rsid w:val="00B40A42"/>
  </w:style>
  <w:style w:type="character" w:customStyle="1" w:styleId="Tableofcontents14">
    <w:name w:val="Table of contents (14)_"/>
    <w:basedOn w:val="DefaultParagraphFont"/>
    <w:locked/>
    <w:rsid w:val="00B40A42"/>
  </w:style>
  <w:style w:type="paragraph" w:customStyle="1" w:styleId="Tableofcontents140">
    <w:name w:val="Table of contents (14)"/>
    <w:basedOn w:val="Normal"/>
    <w:qFormat/>
    <w:rsid w:val="00B40A42"/>
  </w:style>
  <w:style w:type="character" w:customStyle="1" w:styleId="Heading162">
    <w:name w:val="Heading #16 (2)_"/>
    <w:basedOn w:val="DefaultParagraphFont"/>
    <w:locked/>
    <w:rsid w:val="00B40A42"/>
  </w:style>
  <w:style w:type="paragraph" w:customStyle="1" w:styleId="Heading1620">
    <w:name w:val="Heading #16 (2)"/>
    <w:basedOn w:val="Normal"/>
    <w:qFormat/>
    <w:rsid w:val="00B40A42"/>
  </w:style>
  <w:style w:type="paragraph" w:customStyle="1" w:styleId="txgreen">
    <w:name w:val="txgreen"/>
    <w:basedOn w:val="Normal"/>
    <w:uiPriority w:val="99"/>
    <w:qFormat/>
    <w:rsid w:val="00B40A42"/>
  </w:style>
  <w:style w:type="paragraph" w:customStyle="1" w:styleId="rtecenter">
    <w:name w:val="rtecenter"/>
    <w:basedOn w:val="Normal"/>
    <w:uiPriority w:val="99"/>
    <w:qFormat/>
    <w:rsid w:val="00B40A42"/>
  </w:style>
  <w:style w:type="paragraph" w:customStyle="1" w:styleId="StyleHeading4TagBigcardNotBold">
    <w:name w:val="Style Heading 4TagBig card + Not Bold"/>
    <w:basedOn w:val="Heading4"/>
    <w:qFormat/>
    <w:rsid w:val="00B40A42"/>
    <w:rPr>
      <w:bCs/>
    </w:rPr>
  </w:style>
  <w:style w:type="paragraph" w:customStyle="1" w:styleId="Stylecardtext8pt">
    <w:name w:val="Style card text + 8 pt"/>
    <w:basedOn w:val="Normal"/>
    <w:qFormat/>
    <w:rsid w:val="00B40A42"/>
  </w:style>
  <w:style w:type="paragraph" w:customStyle="1" w:styleId="Stylecardtext5pt">
    <w:name w:val="Style card text + 5 pt"/>
    <w:basedOn w:val="Normal"/>
    <w:qFormat/>
    <w:rsid w:val="00B40A42"/>
  </w:style>
  <w:style w:type="character" w:customStyle="1" w:styleId="StyleLatinGaramond9ptUnderline">
    <w:name w:val="Style (Latin) Garamond 9 pt Underline"/>
    <w:rsid w:val="00B40A42"/>
  </w:style>
  <w:style w:type="character" w:customStyle="1" w:styleId="l9">
    <w:name w:val="l9"/>
    <w:basedOn w:val="DefaultParagraphFont"/>
    <w:rsid w:val="00B40A42"/>
  </w:style>
  <w:style w:type="character" w:customStyle="1" w:styleId="l8">
    <w:name w:val="l8"/>
    <w:basedOn w:val="DefaultParagraphFont"/>
    <w:rsid w:val="00B40A42"/>
  </w:style>
  <w:style w:type="character" w:customStyle="1" w:styleId="l6">
    <w:name w:val="l6"/>
    <w:basedOn w:val="DefaultParagraphFont"/>
    <w:rsid w:val="00B40A42"/>
  </w:style>
  <w:style w:type="character" w:customStyle="1" w:styleId="l7">
    <w:name w:val="l7"/>
    <w:basedOn w:val="DefaultParagraphFont"/>
    <w:rsid w:val="00B40A42"/>
  </w:style>
  <w:style w:type="character" w:customStyle="1" w:styleId="ellipsistext">
    <w:name w:val="ellipsis_text"/>
    <w:basedOn w:val="DefaultParagraphFont"/>
    <w:rsid w:val="00B40A42"/>
  </w:style>
  <w:style w:type="character" w:customStyle="1" w:styleId="referencediv">
    <w:name w:val="referencediv"/>
    <w:basedOn w:val="DefaultParagraphFont"/>
    <w:rsid w:val="00B40A42"/>
  </w:style>
  <w:style w:type="character" w:customStyle="1" w:styleId="cite0">
    <w:name w:val="cite0"/>
    <w:rsid w:val="00B40A42"/>
  </w:style>
  <w:style w:type="character" w:customStyle="1" w:styleId="Aunderline1">
    <w:name w:val="Aunderline"/>
    <w:qFormat/>
    <w:rsid w:val="00B40A42"/>
  </w:style>
  <w:style w:type="character" w:customStyle="1" w:styleId="desc">
    <w:name w:val="desc"/>
    <w:basedOn w:val="DefaultParagraphFont"/>
    <w:rsid w:val="00B40A42"/>
  </w:style>
  <w:style w:type="character" w:customStyle="1" w:styleId="in-top">
    <w:name w:val="in-top"/>
    <w:rsid w:val="00B40A42"/>
  </w:style>
  <w:style w:type="character" w:customStyle="1" w:styleId="nukeled">
    <w:name w:val="nukeled"/>
    <w:rsid w:val="00B40A42"/>
  </w:style>
  <w:style w:type="character" w:customStyle="1" w:styleId="contextlyrelated">
    <w:name w:val="contextly_related"/>
    <w:rsid w:val="00B40A42"/>
  </w:style>
  <w:style w:type="character" w:customStyle="1" w:styleId="in-right">
    <w:name w:val="in-right"/>
    <w:rsid w:val="00B40A42"/>
  </w:style>
  <w:style w:type="character" w:customStyle="1" w:styleId="adtext">
    <w:name w:val="ad_text"/>
    <w:rsid w:val="00B40A42"/>
  </w:style>
  <w:style w:type="character" w:customStyle="1" w:styleId="linkrow">
    <w:name w:val="link_row"/>
    <w:rsid w:val="00B40A42"/>
  </w:style>
  <w:style w:type="character" w:customStyle="1" w:styleId="revision-date">
    <w:name w:val="revision-date"/>
    <w:rsid w:val="00B40A42"/>
  </w:style>
  <w:style w:type="character" w:customStyle="1" w:styleId="facebook-share">
    <w:name w:val="facebook-share"/>
    <w:rsid w:val="00B40A42"/>
  </w:style>
  <w:style w:type="character" w:customStyle="1" w:styleId="facebook-share-label">
    <w:name w:val="facebook-share-label"/>
    <w:rsid w:val="00B40A42"/>
  </w:style>
  <w:style w:type="character" w:customStyle="1" w:styleId="ata11y">
    <w:name w:val="at_a11y"/>
    <w:rsid w:val="00B40A42"/>
  </w:style>
  <w:style w:type="character" w:customStyle="1" w:styleId="tpk">
    <w:name w:val="tpk"/>
    <w:rsid w:val="00B40A42"/>
  </w:style>
  <w:style w:type="character" w:customStyle="1" w:styleId="A24">
    <w:name w:val="A24"/>
    <w:uiPriority w:val="99"/>
    <w:rsid w:val="00B40A42"/>
  </w:style>
  <w:style w:type="character" w:customStyle="1" w:styleId="A25">
    <w:name w:val="A25"/>
    <w:uiPriority w:val="99"/>
    <w:rsid w:val="00B40A42"/>
  </w:style>
  <w:style w:type="character" w:customStyle="1" w:styleId="Headerorfooter">
    <w:name w:val="Header or footer_"/>
    <w:basedOn w:val="DefaultParagraphFont"/>
    <w:rsid w:val="00B40A42"/>
  </w:style>
  <w:style w:type="character" w:customStyle="1" w:styleId="Bodytext21">
    <w:name w:val="Body text (2)_"/>
    <w:basedOn w:val="DefaultParagraphFont"/>
    <w:rsid w:val="00B40A42"/>
  </w:style>
  <w:style w:type="character" w:customStyle="1" w:styleId="Bodytext22">
    <w:name w:val="Body text (2)"/>
    <w:basedOn w:val="Bodytext32"/>
    <w:rsid w:val="00B40A42"/>
  </w:style>
  <w:style w:type="character" w:customStyle="1" w:styleId="Headerorfooter0">
    <w:name w:val="Header or footer"/>
    <w:basedOn w:val="Bodytext100"/>
    <w:rsid w:val="00B40A42"/>
  </w:style>
  <w:style w:type="character" w:customStyle="1" w:styleId="Bodytext33">
    <w:name w:val="Body text (3)_"/>
    <w:basedOn w:val="DefaultParagraphFont"/>
    <w:rsid w:val="00B40A42"/>
  </w:style>
  <w:style w:type="character" w:customStyle="1" w:styleId="Bodytext31Exact">
    <w:name w:val="Body text (31) Exact"/>
    <w:basedOn w:val="DefaultParagraphFont"/>
    <w:rsid w:val="00B40A42"/>
  </w:style>
  <w:style w:type="character" w:customStyle="1" w:styleId="Bodytext100">
    <w:name w:val="Body text (10)_"/>
    <w:basedOn w:val="DefaultParagraphFont"/>
    <w:rsid w:val="00B40A42"/>
  </w:style>
  <w:style w:type="character" w:customStyle="1" w:styleId="Bodytext32">
    <w:name w:val="Body text (3)"/>
    <w:basedOn w:val="Bodytext3Spacing0ptExact"/>
    <w:rsid w:val="00B40A42"/>
  </w:style>
  <w:style w:type="character" w:customStyle="1" w:styleId="Bodytext46">
    <w:name w:val="Body text (46)_"/>
    <w:basedOn w:val="DefaultParagraphFont"/>
    <w:rsid w:val="00B40A42"/>
  </w:style>
  <w:style w:type="character" w:customStyle="1" w:styleId="Bodytext51">
    <w:name w:val="Body text (51)_"/>
    <w:basedOn w:val="DefaultParagraphFont"/>
    <w:rsid w:val="00B40A42"/>
  </w:style>
  <w:style w:type="character" w:customStyle="1" w:styleId="Bodytext34">
    <w:name w:val="Body text (34)_"/>
    <w:basedOn w:val="DefaultParagraphFont"/>
    <w:rsid w:val="00B40A42"/>
  </w:style>
  <w:style w:type="character" w:customStyle="1" w:styleId="Bodytext3Spacing0ptExact">
    <w:name w:val="Body text (3) + Spacing 0 pt Exact"/>
    <w:rsid w:val="00B40A42"/>
  </w:style>
  <w:style w:type="character" w:customStyle="1" w:styleId="Bodytext82">
    <w:name w:val="Body text (82)_"/>
    <w:basedOn w:val="DefaultParagraphFont"/>
    <w:rsid w:val="00B40A42"/>
  </w:style>
  <w:style w:type="character" w:customStyle="1" w:styleId="PicturecaptionSpacing0ptExact">
    <w:name w:val="Picture caption + Spacing 0 pt Exact"/>
    <w:basedOn w:val="DefaultParagraphFont"/>
    <w:rsid w:val="00B40A42"/>
  </w:style>
  <w:style w:type="character" w:customStyle="1" w:styleId="Tableofcontents13">
    <w:name w:val="Table of contents (13)_"/>
    <w:basedOn w:val="DefaultParagraphFont"/>
    <w:rsid w:val="00B40A42"/>
  </w:style>
  <w:style w:type="character" w:customStyle="1" w:styleId="Bodytext114">
    <w:name w:val="Body text (114)_"/>
    <w:basedOn w:val="DefaultParagraphFont"/>
    <w:rsid w:val="00B40A42"/>
  </w:style>
  <w:style w:type="character" w:customStyle="1" w:styleId="Bodytext115">
    <w:name w:val="Body text (115)_"/>
    <w:basedOn w:val="DefaultParagraphFont"/>
    <w:rsid w:val="00B40A42"/>
  </w:style>
  <w:style w:type="character" w:customStyle="1" w:styleId="Bodytext1150">
    <w:name w:val="Body text (115)"/>
    <w:basedOn w:val="Picturecaption2Spacing0ptExact"/>
    <w:rsid w:val="00B40A42"/>
  </w:style>
  <w:style w:type="character" w:customStyle="1" w:styleId="Bodytext820">
    <w:name w:val="Body text (82)"/>
    <w:rsid w:val="00B40A42"/>
  </w:style>
  <w:style w:type="character" w:customStyle="1" w:styleId="Bodytext101">
    <w:name w:val="Body text (10)"/>
    <w:basedOn w:val="PicturecaptionSpacing0ptExact"/>
    <w:rsid w:val="00B40A42"/>
  </w:style>
  <w:style w:type="character" w:customStyle="1" w:styleId="Bodytext82Spacing0ptExact">
    <w:name w:val="Body text (82) + Spacing 0 pt Exact"/>
    <w:basedOn w:val="Bodytext820"/>
    <w:rsid w:val="00B40A42"/>
  </w:style>
  <w:style w:type="character" w:customStyle="1" w:styleId="Bodytext131Exact">
    <w:name w:val="Body text (131) Exact"/>
    <w:basedOn w:val="DefaultParagraphFont"/>
    <w:rsid w:val="00B40A42"/>
  </w:style>
  <w:style w:type="character" w:customStyle="1" w:styleId="Picturecaption2Spacing0ptExact">
    <w:name w:val="Picture caption (2) + Spacing 0 pt Exact"/>
    <w:basedOn w:val="DefaultParagraphFont"/>
    <w:rsid w:val="00B40A42"/>
  </w:style>
  <w:style w:type="character" w:customStyle="1" w:styleId="Bodytext114Exact">
    <w:name w:val="Body text (114) Exact"/>
    <w:basedOn w:val="Bodytext131Exact"/>
    <w:rsid w:val="00B40A42"/>
  </w:style>
  <w:style w:type="character" w:customStyle="1" w:styleId="Bodytext340">
    <w:name w:val="Body text (34)"/>
    <w:basedOn w:val="BodyText4"/>
    <w:rsid w:val="00B40A4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40A42"/>
  </w:style>
  <w:style w:type="character" w:customStyle="1" w:styleId="Bodytext510">
    <w:name w:val="Body text (51)"/>
    <w:basedOn w:val="Bodytext115"/>
    <w:rsid w:val="00B40A42"/>
  </w:style>
  <w:style w:type="character" w:customStyle="1" w:styleId="Bodytext1140">
    <w:name w:val="Body text (114)"/>
    <w:basedOn w:val="Bodytext131Exact"/>
    <w:rsid w:val="00B40A42"/>
  </w:style>
  <w:style w:type="character" w:customStyle="1" w:styleId="Tableofcontents130">
    <w:name w:val="Table of contents (13)"/>
    <w:basedOn w:val="Bodytext82Spacing0ptExact"/>
    <w:rsid w:val="00B40A42"/>
  </w:style>
  <w:style w:type="character" w:customStyle="1" w:styleId="Bodytext460">
    <w:name w:val="Body text (46)"/>
    <w:basedOn w:val="Bodytext114"/>
    <w:rsid w:val="00B40A42"/>
  </w:style>
  <w:style w:type="character" w:customStyle="1" w:styleId="Bodytext46NotBold">
    <w:name w:val="Body text (46) + Not Bold"/>
    <w:basedOn w:val="Bodytext114"/>
    <w:rsid w:val="00B40A42"/>
  </w:style>
  <w:style w:type="character" w:customStyle="1" w:styleId="Bodytext46SegoeUI">
    <w:name w:val="Body text (46) + Segoe UI"/>
    <w:basedOn w:val="Bodytext114"/>
    <w:rsid w:val="00B40A42"/>
  </w:style>
  <w:style w:type="character" w:customStyle="1" w:styleId="Bodytext115Spacing0ptExact">
    <w:name w:val="Body text (115) + Spacing 0 pt Exact"/>
    <w:basedOn w:val="Picturecaption2Spacing0ptExact"/>
    <w:rsid w:val="00B40A42"/>
  </w:style>
  <w:style w:type="character" w:customStyle="1" w:styleId="Picturecaption42SmallCaps">
    <w:name w:val="Picture caption (42) + Small Caps"/>
    <w:basedOn w:val="DefaultParagraphFont"/>
    <w:rsid w:val="00B40A42"/>
  </w:style>
  <w:style w:type="character" w:customStyle="1" w:styleId="Bodytext155Exact">
    <w:name w:val="Body text (155) Exact"/>
    <w:basedOn w:val="DefaultParagraphFont"/>
    <w:rsid w:val="00B40A42"/>
  </w:style>
  <w:style w:type="character" w:customStyle="1" w:styleId="Bodytext157">
    <w:name w:val="Body text (157)_"/>
    <w:basedOn w:val="DefaultParagraphFont"/>
    <w:rsid w:val="00B40A42"/>
  </w:style>
  <w:style w:type="character" w:customStyle="1" w:styleId="Bodytext157Spacing0pt">
    <w:name w:val="Body text (157) + Spacing 0 pt"/>
    <w:basedOn w:val="Bodytext39"/>
    <w:rsid w:val="00B40A42"/>
  </w:style>
  <w:style w:type="character" w:customStyle="1" w:styleId="Bodytext1570">
    <w:name w:val="Body text (157)"/>
    <w:basedOn w:val="Bodytext39"/>
    <w:rsid w:val="00B40A42"/>
  </w:style>
  <w:style w:type="character" w:customStyle="1" w:styleId="Heading2213pt">
    <w:name w:val="Heading #22 + 13 pt"/>
    <w:basedOn w:val="DefaultParagraphFont"/>
    <w:rsid w:val="00B40A42"/>
  </w:style>
  <w:style w:type="character" w:customStyle="1" w:styleId="Heading22125pt">
    <w:name w:val="Heading #22 + 12.5 pt"/>
    <w:basedOn w:val="DefaultParagraphFont"/>
    <w:rsid w:val="00B40A42"/>
  </w:style>
  <w:style w:type="character" w:customStyle="1" w:styleId="Bodytext300">
    <w:name w:val="Body text (30)_"/>
    <w:basedOn w:val="DefaultParagraphFont"/>
    <w:rsid w:val="00B40A42"/>
  </w:style>
  <w:style w:type="character" w:customStyle="1" w:styleId="Bodytext301">
    <w:name w:val="Body text (30)"/>
    <w:basedOn w:val="Bodytext3TimesNewRoman"/>
    <w:rsid w:val="00B40A42"/>
  </w:style>
  <w:style w:type="character" w:customStyle="1" w:styleId="Bodytext39">
    <w:name w:val="Body text (39)_"/>
    <w:basedOn w:val="DefaultParagraphFont"/>
    <w:rsid w:val="00B40A42"/>
  </w:style>
  <w:style w:type="character" w:customStyle="1" w:styleId="Bodytext390">
    <w:name w:val="Body text (39)"/>
    <w:basedOn w:val="BodytextExact"/>
    <w:rsid w:val="00B40A42"/>
  </w:style>
  <w:style w:type="character" w:customStyle="1" w:styleId="Bodytext159Exact">
    <w:name w:val="Body text (159) Exact"/>
    <w:basedOn w:val="DefaultParagraphFont"/>
    <w:rsid w:val="00B40A42"/>
  </w:style>
  <w:style w:type="character" w:customStyle="1" w:styleId="Bodytext60Spacing0pt">
    <w:name w:val="Body text (60) + Spacing 0 pt"/>
    <w:basedOn w:val="DefaultParagraphFont"/>
    <w:rsid w:val="00B40A42"/>
  </w:style>
  <w:style w:type="character" w:customStyle="1" w:styleId="Bodytext3Spacing-1pt">
    <w:name w:val="Body text (3) + Spacing -1 pt"/>
    <w:basedOn w:val="Bodytext3Spacing0ptExact"/>
    <w:rsid w:val="00B40A42"/>
  </w:style>
  <w:style w:type="character" w:customStyle="1" w:styleId="Bodytext3TimesNewRoman">
    <w:name w:val="Body text (3) + Times New Roman"/>
    <w:aliases w:val="11.5 pt"/>
    <w:basedOn w:val="Bodytext3Spacing0ptExact"/>
    <w:rsid w:val="00B40A42"/>
  </w:style>
  <w:style w:type="character" w:customStyle="1" w:styleId="Bodytext2NotBold">
    <w:name w:val="Body text (2) + Not Bold"/>
    <w:basedOn w:val="Bodytext32"/>
    <w:rsid w:val="00B40A42"/>
  </w:style>
  <w:style w:type="character" w:customStyle="1" w:styleId="BodytextExact">
    <w:name w:val="Body text Exact"/>
    <w:basedOn w:val="DefaultParagraphFont"/>
    <w:rsid w:val="00B40A42"/>
  </w:style>
  <w:style w:type="character" w:customStyle="1" w:styleId="Heading13Italic">
    <w:name w:val="Heading #13 + Italic"/>
    <w:basedOn w:val="DefaultParagraphFont"/>
    <w:rsid w:val="00B40A42"/>
  </w:style>
  <w:style w:type="character" w:customStyle="1" w:styleId="Heading92Spacing2pt">
    <w:name w:val="Heading #9 (2) + Spacing 2 pt"/>
    <w:basedOn w:val="DefaultParagraphFont"/>
    <w:rsid w:val="00B40A42"/>
  </w:style>
  <w:style w:type="character" w:customStyle="1" w:styleId="Bodytext38Spacing0pt">
    <w:name w:val="Body text (38) + Spacing 0 pt"/>
    <w:basedOn w:val="DefaultParagraphFont"/>
    <w:rsid w:val="00B40A42"/>
  </w:style>
  <w:style w:type="character" w:customStyle="1" w:styleId="Bodytext42Spacing-1pt">
    <w:name w:val="Body text (42) + Spacing -1 pt"/>
    <w:basedOn w:val="DefaultParagraphFont"/>
    <w:rsid w:val="00B40A42"/>
  </w:style>
  <w:style w:type="character" w:customStyle="1" w:styleId="Bodytext35">
    <w:name w:val="Body text (35)_"/>
    <w:basedOn w:val="DefaultParagraphFont"/>
    <w:rsid w:val="00B40A42"/>
  </w:style>
  <w:style w:type="character" w:customStyle="1" w:styleId="Picturecaption19">
    <w:name w:val="Picture caption (19)_"/>
    <w:basedOn w:val="DefaultParagraphFont"/>
    <w:rsid w:val="00B40A42"/>
  </w:style>
  <w:style w:type="character" w:customStyle="1" w:styleId="Picturecaption9Exact">
    <w:name w:val="Picture caption (9) Exact"/>
    <w:basedOn w:val="DefaultParagraphFont"/>
    <w:rsid w:val="00B40A42"/>
  </w:style>
  <w:style w:type="character" w:customStyle="1" w:styleId="Bodytext87">
    <w:name w:val="Body text (87)_"/>
    <w:basedOn w:val="DefaultParagraphFont"/>
    <w:rsid w:val="00B40A42"/>
  </w:style>
  <w:style w:type="character" w:customStyle="1" w:styleId="Bodytext6">
    <w:name w:val="Body text (6)_"/>
    <w:basedOn w:val="DefaultParagraphFont"/>
    <w:rsid w:val="00B40A42"/>
  </w:style>
  <w:style w:type="character" w:customStyle="1" w:styleId="Heading142SmallCaps">
    <w:name w:val="Heading #14 (2) + Small Caps"/>
    <w:basedOn w:val="DefaultParagraphFont"/>
    <w:rsid w:val="00B40A42"/>
  </w:style>
  <w:style w:type="character" w:customStyle="1" w:styleId="Bodytext350">
    <w:name w:val="Body text (35)"/>
    <w:basedOn w:val="Picturecaption190"/>
    <w:rsid w:val="00B40A42"/>
  </w:style>
  <w:style w:type="character" w:customStyle="1" w:styleId="Picturecaption190">
    <w:name w:val="Picture caption (19)"/>
    <w:basedOn w:val="Picturecaption27Spacing0pt"/>
    <w:rsid w:val="00B40A42"/>
  </w:style>
  <w:style w:type="character" w:customStyle="1" w:styleId="Picturecaption27Spacing0pt">
    <w:name w:val="Picture caption (27) + Spacing 0 pt"/>
    <w:basedOn w:val="DefaultParagraphFont"/>
    <w:rsid w:val="00B40A42"/>
  </w:style>
  <w:style w:type="character" w:customStyle="1" w:styleId="Bodytext43Spacing0ptExact">
    <w:name w:val="Body text (43) + Spacing 0 pt Exact"/>
    <w:basedOn w:val="DefaultParagraphFont"/>
    <w:rsid w:val="00B40A42"/>
  </w:style>
  <w:style w:type="character" w:customStyle="1" w:styleId="Bodytext61">
    <w:name w:val="Body text (6)"/>
    <w:basedOn w:val="Bodytext870"/>
    <w:rsid w:val="00B40A42"/>
  </w:style>
  <w:style w:type="character" w:customStyle="1" w:styleId="Bodytext870">
    <w:name w:val="Body text (87)"/>
    <w:basedOn w:val="DefaultParagraphFont"/>
    <w:rsid w:val="00B40A42"/>
  </w:style>
  <w:style w:type="character" w:customStyle="1" w:styleId="BodytextSegoeUI">
    <w:name w:val="Body text + Segoe UI"/>
    <w:aliases w:val="21.5 pt"/>
    <w:basedOn w:val="DefaultParagraphFont"/>
    <w:rsid w:val="00B40A42"/>
  </w:style>
  <w:style w:type="character" w:customStyle="1" w:styleId="Bodytext68">
    <w:name w:val="Body text (68)_"/>
    <w:basedOn w:val="DefaultParagraphFont"/>
    <w:rsid w:val="00B40A42"/>
  </w:style>
  <w:style w:type="character" w:customStyle="1" w:styleId="Bodytext112SmallCaps">
    <w:name w:val="Body text (112) + Small Caps"/>
    <w:basedOn w:val="DefaultParagraphFont"/>
    <w:rsid w:val="00B40A42"/>
  </w:style>
  <w:style w:type="character" w:customStyle="1" w:styleId="Bodytext680">
    <w:name w:val="Body text (68)"/>
    <w:basedOn w:val="Heading162SmallCaps"/>
    <w:rsid w:val="00B40A42"/>
  </w:style>
  <w:style w:type="character" w:customStyle="1" w:styleId="Tableofcontents11">
    <w:name w:val="Table of contents (11)_"/>
    <w:basedOn w:val="DefaultParagraphFont"/>
    <w:rsid w:val="00B40A42"/>
  </w:style>
  <w:style w:type="character" w:customStyle="1" w:styleId="Tableofcontents110">
    <w:name w:val="Table of contents (11)"/>
    <w:basedOn w:val="article-quote-right"/>
    <w:rsid w:val="00B40A42"/>
  </w:style>
  <w:style w:type="character" w:customStyle="1" w:styleId="Tableofcontents15">
    <w:name w:val="Table of contents (15)_"/>
    <w:basedOn w:val="DefaultParagraphFont"/>
    <w:rsid w:val="00B40A42"/>
  </w:style>
  <w:style w:type="character" w:customStyle="1" w:styleId="Tableofcontents150">
    <w:name w:val="Table of contents (15)"/>
    <w:basedOn w:val="StyleBox12pt"/>
    <w:rsid w:val="00B40A42"/>
  </w:style>
  <w:style w:type="character" w:customStyle="1" w:styleId="Heading162SmallCaps">
    <w:name w:val="Heading #16 (2) + Small Caps"/>
    <w:basedOn w:val="DefaultParagraphFont"/>
    <w:rsid w:val="00B40A42"/>
  </w:style>
  <w:style w:type="character" w:customStyle="1" w:styleId="amp">
    <w:name w:val="amp"/>
    <w:basedOn w:val="DefaultParagraphFont"/>
    <w:rsid w:val="00B40A42"/>
  </w:style>
  <w:style w:type="character" w:customStyle="1" w:styleId="article-quote-right">
    <w:name w:val="article-quote-right"/>
    <w:basedOn w:val="DefaultParagraphFont"/>
    <w:rsid w:val="00B40A42"/>
  </w:style>
  <w:style w:type="character" w:customStyle="1" w:styleId="StyleBox12ptBold">
    <w:name w:val="Style Box + 12 pt Bold"/>
    <w:basedOn w:val="DefaultParagraphFont"/>
    <w:rsid w:val="00B40A42"/>
  </w:style>
  <w:style w:type="character" w:customStyle="1" w:styleId="StyleBox12pt">
    <w:name w:val="Style Box + 12 pt"/>
    <w:basedOn w:val="DefaultParagraphFont"/>
    <w:rsid w:val="00B40A42"/>
  </w:style>
  <w:style w:type="character" w:customStyle="1" w:styleId="commentstext0">
    <w:name w:val="commentstext"/>
    <w:rsid w:val="00B40A42"/>
  </w:style>
  <w:style w:type="character" w:customStyle="1" w:styleId="wikicreatelink">
    <w:name w:val="wikicreatelink"/>
    <w:basedOn w:val="DefaultParagraphFont"/>
    <w:rsid w:val="00B40A42"/>
  </w:style>
  <w:style w:type="character" w:customStyle="1" w:styleId="facebook-share-count">
    <w:name w:val="facebook-share-count"/>
    <w:basedOn w:val="DefaultParagraphFont"/>
    <w:rsid w:val="00B40A42"/>
  </w:style>
  <w:style w:type="character" w:customStyle="1" w:styleId="tickerwrap">
    <w:name w:val="ticker_wrap"/>
    <w:basedOn w:val="DefaultParagraphFont"/>
    <w:rsid w:val="00B40A42"/>
  </w:style>
  <w:style w:type="character" w:customStyle="1" w:styleId="smallcaps0">
    <w:name w:val="small_caps"/>
    <w:basedOn w:val="DefaultParagraphFont"/>
    <w:rsid w:val="00B40A42"/>
  </w:style>
  <w:style w:type="character" w:customStyle="1" w:styleId="StyleGaramondText1">
    <w:name w:val="Style Garamond Text 1"/>
    <w:basedOn w:val="DefaultParagraphFont"/>
    <w:rsid w:val="00B40A42"/>
  </w:style>
  <w:style w:type="character" w:customStyle="1" w:styleId="StyleGaramondText1Underline">
    <w:name w:val="Style Garamond Text 1 Underline"/>
    <w:basedOn w:val="DefaultParagraphFont"/>
    <w:rsid w:val="00B40A42"/>
  </w:style>
  <w:style w:type="character" w:customStyle="1" w:styleId="StyleBoldUnderlineBorderSinglesolidlineAuto05pt">
    <w:name w:val="Style Bold Underline Border: : (Single solid line Auto  0.5 pt ..."/>
    <w:basedOn w:val="DefaultParagraphFont"/>
    <w:rsid w:val="00B40A42"/>
  </w:style>
  <w:style w:type="character" w:customStyle="1" w:styleId="StyleStyleBoldUnderlineUnderlineIntenseEmphasisIntenseEmpha">
    <w:name w:val="Style Style Bold UnderlineUnderlineIntense EmphasisIntense Empha..."/>
    <w:basedOn w:val="DefaultParagraphFont"/>
    <w:rsid w:val="00B40A42"/>
  </w:style>
  <w:style w:type="character" w:customStyle="1" w:styleId="Style7ptBold">
    <w:name w:val="Style 7 pt Bold"/>
    <w:basedOn w:val="DefaultParagraphFont"/>
    <w:rsid w:val="00B40A42"/>
  </w:style>
  <w:style w:type="character" w:styleId="HTMLAcronym">
    <w:name w:val="HTML Acronym"/>
    <w:basedOn w:val="DefaultParagraphFont"/>
    <w:uiPriority w:val="99"/>
    <w:semiHidden/>
    <w:unhideWhenUsed/>
    <w:rsid w:val="00B40A42"/>
  </w:style>
  <w:style w:type="paragraph" w:styleId="HTMLAddress">
    <w:name w:val="HTML Address"/>
    <w:basedOn w:val="Normal"/>
    <w:link w:val="HTMLAddressChar"/>
    <w:uiPriority w:val="99"/>
    <w:unhideWhenUsed/>
    <w:rsid w:val="00B40A42"/>
    <w:rPr>
      <w:i/>
      <w:iCs/>
    </w:rPr>
  </w:style>
  <w:style w:type="character" w:customStyle="1" w:styleId="HTMLAddressChar">
    <w:name w:val="HTML Address Char"/>
    <w:basedOn w:val="DefaultParagraphFont"/>
    <w:link w:val="HTMLAddress"/>
    <w:uiPriority w:val="99"/>
    <w:rsid w:val="00B40A42"/>
    <w:rPr>
      <w:rFonts w:ascii="Georgia" w:hAnsi="Georgia"/>
      <w:i/>
      <w:iCs/>
    </w:rPr>
  </w:style>
  <w:style w:type="paragraph" w:styleId="Index1">
    <w:name w:val="index 1"/>
    <w:basedOn w:val="Normal"/>
    <w:next w:val="Normal"/>
    <w:autoRedefine/>
    <w:unhideWhenUsed/>
    <w:rsid w:val="00B40A42"/>
    <w:pPr>
      <w:ind w:left="220" w:hanging="220"/>
    </w:pPr>
  </w:style>
  <w:style w:type="character" w:customStyle="1" w:styleId="cardunderlineChar0">
    <w:name w:val="card underline Char"/>
    <w:locked/>
    <w:rsid w:val="00B40A42"/>
  </w:style>
  <w:style w:type="paragraph" w:customStyle="1" w:styleId="cardunderline">
    <w:name w:val="card underline"/>
    <w:basedOn w:val="Normal"/>
    <w:next w:val="GAUnderline"/>
    <w:qFormat/>
    <w:rsid w:val="00B40A42"/>
  </w:style>
  <w:style w:type="paragraph" w:customStyle="1" w:styleId="Hat1">
    <w:name w:val="Hat1"/>
    <w:basedOn w:val="Normal"/>
    <w:next w:val="Normal"/>
    <w:uiPriority w:val="2"/>
    <w:qFormat/>
    <w:rsid w:val="00B40A42"/>
  </w:style>
  <w:style w:type="paragraph" w:customStyle="1" w:styleId="post-subtitle">
    <w:name w:val="post-subtitle"/>
    <w:basedOn w:val="Normal"/>
    <w:qFormat/>
    <w:rsid w:val="00B40A42"/>
  </w:style>
  <w:style w:type="paragraph" w:customStyle="1" w:styleId="noindent0">
    <w:name w:val="no_indent"/>
    <w:basedOn w:val="Normal"/>
    <w:next w:val="NormalWeb3"/>
    <w:qFormat/>
    <w:rsid w:val="00B40A42"/>
  </w:style>
  <w:style w:type="paragraph" w:customStyle="1" w:styleId="tagline1">
    <w:name w:val="tagline"/>
    <w:basedOn w:val="Normal"/>
    <w:next w:val="cardCharCharCharCharChar"/>
    <w:qFormat/>
    <w:rsid w:val="00B40A42"/>
  </w:style>
  <w:style w:type="paragraph" w:customStyle="1" w:styleId="Block1">
    <w:name w:val="Block1"/>
    <w:basedOn w:val="Normal"/>
    <w:next w:val="Normal"/>
    <w:uiPriority w:val="3"/>
    <w:qFormat/>
    <w:rsid w:val="00B40A42"/>
  </w:style>
  <w:style w:type="paragraph" w:customStyle="1" w:styleId="TOCHeading1">
    <w:name w:val="TOC Heading1"/>
    <w:basedOn w:val="Heading1"/>
    <w:next w:val="Normal"/>
    <w:uiPriority w:val="39"/>
    <w:qFormat/>
    <w:rsid w:val="00B40A42"/>
    <w:rPr>
      <w:bCs/>
      <w:caps/>
    </w:rPr>
  </w:style>
  <w:style w:type="paragraph" w:customStyle="1" w:styleId="NoteLevel11">
    <w:name w:val="Note Level 11"/>
    <w:basedOn w:val="Normal"/>
    <w:next w:val="HeaderFooter"/>
    <w:uiPriority w:val="99"/>
    <w:qFormat/>
    <w:rsid w:val="00B40A42"/>
  </w:style>
  <w:style w:type="character" w:customStyle="1" w:styleId="ReallySamllTextChar">
    <w:name w:val="ReallySamllText Char"/>
    <w:locked/>
    <w:rsid w:val="00B40A42"/>
  </w:style>
  <w:style w:type="paragraph" w:customStyle="1" w:styleId="ReallySamllText">
    <w:name w:val="ReallySamllText"/>
    <w:basedOn w:val="Normal"/>
    <w:next w:val="CardTextUnderlined"/>
    <w:autoRedefine/>
    <w:qFormat/>
    <w:rsid w:val="00B40A42"/>
  </w:style>
  <w:style w:type="paragraph" w:customStyle="1" w:styleId="NormalWeb3">
    <w:name w:val="Normal (Web)3"/>
    <w:basedOn w:val="Normal"/>
    <w:next w:val="CardTagCharChar"/>
    <w:qFormat/>
    <w:rsid w:val="00B40A42"/>
  </w:style>
  <w:style w:type="paragraph" w:customStyle="1" w:styleId="cardCharCharCharCharChar">
    <w:name w:val="card Char Char Char Char Char"/>
    <w:basedOn w:val="Normal"/>
    <w:next w:val="fixed"/>
    <w:qFormat/>
    <w:rsid w:val="00B40A42"/>
  </w:style>
  <w:style w:type="paragraph" w:customStyle="1" w:styleId="TagCiteChar4">
    <w:name w:val="Tag / Cite Char"/>
    <w:basedOn w:val="Normal"/>
    <w:next w:val="textonormal"/>
    <w:qFormat/>
    <w:rsid w:val="00B40A42"/>
  </w:style>
  <w:style w:type="paragraph" w:customStyle="1" w:styleId="PageNumber2">
    <w:name w:val="Page Number2"/>
    <w:basedOn w:val="Normal"/>
    <w:next w:val="Normal"/>
    <w:qFormat/>
    <w:rsid w:val="00B40A42"/>
  </w:style>
  <w:style w:type="paragraph" w:customStyle="1" w:styleId="HeaderFooter">
    <w:name w:val="Header &amp; Footer"/>
    <w:next w:val="ExecutiveSummarytext"/>
    <w:qFormat/>
    <w:rsid w:val="00B40A42"/>
    <w:pPr>
      <w:spacing w:after="200" w:line="276" w:lineRule="auto"/>
    </w:pPr>
  </w:style>
  <w:style w:type="paragraph" w:customStyle="1" w:styleId="CardTextSmall0">
    <w:name w:val="Card Text Small"/>
    <w:basedOn w:val="Normal"/>
    <w:qFormat/>
    <w:rsid w:val="00B40A42"/>
  </w:style>
  <w:style w:type="paragraph" w:customStyle="1" w:styleId="CardTextUnderlined">
    <w:name w:val="Card Text Underlined"/>
    <w:basedOn w:val="Normal"/>
    <w:next w:val="NormalUnderline"/>
    <w:qFormat/>
    <w:rsid w:val="00B40A42"/>
  </w:style>
  <w:style w:type="paragraph" w:customStyle="1" w:styleId="HeaderDebate">
    <w:name w:val="Header Debate"/>
    <w:basedOn w:val="Normal"/>
    <w:next w:val="byline1"/>
    <w:qFormat/>
    <w:rsid w:val="00B40A42"/>
  </w:style>
  <w:style w:type="paragraph" w:customStyle="1" w:styleId="NormalWeb1">
    <w:name w:val="Normal (Web)1"/>
    <w:basedOn w:val="Normal"/>
    <w:next w:val="PlaceholderText1"/>
    <w:qFormat/>
    <w:rsid w:val="00B40A42"/>
  </w:style>
  <w:style w:type="paragraph" w:customStyle="1" w:styleId="CardTagCharChar">
    <w:name w:val="Card Tag Char Char"/>
    <w:basedOn w:val="Normal"/>
    <w:next w:val="NoteLevel31"/>
    <w:qFormat/>
    <w:rsid w:val="00B40A42"/>
  </w:style>
  <w:style w:type="paragraph" w:customStyle="1" w:styleId="fixed">
    <w:name w:val="fixed"/>
    <w:basedOn w:val="Normal"/>
    <w:next w:val="NoteLevel41"/>
    <w:qFormat/>
    <w:rsid w:val="00B40A42"/>
  </w:style>
  <w:style w:type="paragraph" w:customStyle="1" w:styleId="textonormal">
    <w:name w:val="textonormal"/>
    <w:basedOn w:val="Normal"/>
    <w:next w:val="NoteLevel51"/>
    <w:qFormat/>
    <w:rsid w:val="00B40A42"/>
  </w:style>
  <w:style w:type="paragraph" w:customStyle="1" w:styleId="ExecutiveSummarytext">
    <w:name w:val="Executive Summary text"/>
    <w:basedOn w:val="Normal"/>
    <w:next w:val="Normal"/>
    <w:qFormat/>
    <w:rsid w:val="00B40A42"/>
  </w:style>
  <w:style w:type="character" w:customStyle="1" w:styleId="NormalUnderlineChar1">
    <w:name w:val="Normal Underline Char1"/>
    <w:locked/>
    <w:rsid w:val="00B40A42"/>
  </w:style>
  <w:style w:type="paragraph" w:customStyle="1" w:styleId="byline1">
    <w:name w:val="byline1"/>
    <w:basedOn w:val="Normal"/>
    <w:qFormat/>
    <w:rsid w:val="00B40A42"/>
  </w:style>
  <w:style w:type="paragraph" w:customStyle="1" w:styleId="PlaceholderText1">
    <w:name w:val="Placeholder Text1"/>
    <w:basedOn w:val="Normal"/>
    <w:next w:val="ImportantText"/>
    <w:qFormat/>
    <w:rsid w:val="00B40A42"/>
  </w:style>
  <w:style w:type="paragraph" w:customStyle="1" w:styleId="NoteLevel31">
    <w:name w:val="Note Level 31"/>
    <w:basedOn w:val="Normal"/>
    <w:qFormat/>
    <w:rsid w:val="00B40A42"/>
  </w:style>
  <w:style w:type="paragraph" w:customStyle="1" w:styleId="NoteLevel41">
    <w:name w:val="Note Level 41"/>
    <w:basedOn w:val="Normal"/>
    <w:next w:val="StyleBodyText11ptBlackUnderline"/>
    <w:qFormat/>
    <w:rsid w:val="00B40A42"/>
  </w:style>
  <w:style w:type="paragraph" w:customStyle="1" w:styleId="NoteLevel51">
    <w:name w:val="Note Level 51"/>
    <w:basedOn w:val="Normal"/>
    <w:qFormat/>
    <w:rsid w:val="00B40A42"/>
  </w:style>
  <w:style w:type="paragraph" w:customStyle="1" w:styleId="NoteLevel61">
    <w:name w:val="Note Level 61"/>
    <w:basedOn w:val="Normal"/>
    <w:next w:val="StyleBodyText11ptBoldBlack"/>
    <w:qFormat/>
    <w:rsid w:val="00B40A42"/>
  </w:style>
  <w:style w:type="paragraph" w:customStyle="1" w:styleId="NoteLevel71">
    <w:name w:val="Note Level 71"/>
    <w:basedOn w:val="Normal"/>
    <w:qFormat/>
    <w:rsid w:val="00B40A42"/>
  </w:style>
  <w:style w:type="paragraph" w:customStyle="1" w:styleId="NoteLevel81">
    <w:name w:val="Note Level 81"/>
    <w:basedOn w:val="Normal"/>
    <w:next w:val="StyletinyBold"/>
    <w:qFormat/>
    <w:rsid w:val="00B40A42"/>
  </w:style>
  <w:style w:type="paragraph" w:customStyle="1" w:styleId="NoteLevel91">
    <w:name w:val="Note Level 91"/>
    <w:basedOn w:val="Normal"/>
    <w:qFormat/>
    <w:rsid w:val="00B40A42"/>
  </w:style>
  <w:style w:type="character" w:customStyle="1" w:styleId="ImportantTextChar">
    <w:name w:val="Important Text Char"/>
    <w:locked/>
    <w:rsid w:val="00B40A42"/>
  </w:style>
  <w:style w:type="paragraph" w:customStyle="1" w:styleId="ImportantText">
    <w:name w:val="Important Text"/>
    <w:basedOn w:val="Normal"/>
    <w:next w:val="Normal"/>
    <w:qFormat/>
    <w:rsid w:val="00B40A42"/>
  </w:style>
  <w:style w:type="character" w:customStyle="1" w:styleId="StyleBodyText11ptBlackUnderlineChar">
    <w:name w:val="Style Body Text + 11 pt Black Underline Char"/>
    <w:locked/>
    <w:rsid w:val="00B40A42"/>
  </w:style>
  <w:style w:type="paragraph" w:customStyle="1" w:styleId="StyleBodyText11ptBlackUnderline">
    <w:name w:val="Style Body Text + 11 pt Black Underline"/>
    <w:basedOn w:val="Normal"/>
    <w:next w:val="ListContents"/>
    <w:qFormat/>
    <w:rsid w:val="00B40A42"/>
  </w:style>
  <w:style w:type="character" w:customStyle="1" w:styleId="StyleBodyText11ptBoldBlackChar">
    <w:name w:val="Style Body Text + 11 pt Bold Black Char"/>
    <w:locked/>
    <w:rsid w:val="00B40A42"/>
  </w:style>
  <w:style w:type="paragraph" w:customStyle="1" w:styleId="StyleBodyText11ptBoldBlack">
    <w:name w:val="Style Body Text + 11 pt Bold Black"/>
    <w:basedOn w:val="Normal"/>
    <w:next w:val="StyleListContents11ptCustomColorRGB353132Underline"/>
    <w:qFormat/>
    <w:rsid w:val="00B40A42"/>
  </w:style>
  <w:style w:type="character" w:customStyle="1" w:styleId="StyletinyBoldChar">
    <w:name w:val="Style tiny + Bold Char"/>
    <w:locked/>
    <w:rsid w:val="00B40A42"/>
  </w:style>
  <w:style w:type="paragraph" w:customStyle="1" w:styleId="StyletinyBold">
    <w:name w:val="Style tiny + Bold"/>
    <w:basedOn w:val="TagF3"/>
    <w:qFormat/>
    <w:rsid w:val="00B40A42"/>
  </w:style>
  <w:style w:type="character" w:customStyle="1" w:styleId="Heading5SizeDownChar">
    <w:name w:val="Heading 5 Size Down Char"/>
    <w:locked/>
    <w:rsid w:val="00B40A42"/>
  </w:style>
  <w:style w:type="character" w:customStyle="1" w:styleId="Normal2BoldChar">
    <w:name w:val="Normal2 + Bold Char"/>
    <w:locked/>
    <w:rsid w:val="00B40A42"/>
  </w:style>
  <w:style w:type="paragraph" w:customStyle="1" w:styleId="Normal2Bold">
    <w:name w:val="Normal2 + Bold"/>
    <w:basedOn w:val="Normal"/>
    <w:next w:val="Unimportant"/>
    <w:qFormat/>
    <w:rsid w:val="00B40A42"/>
  </w:style>
  <w:style w:type="character" w:customStyle="1" w:styleId="ListContentsChar">
    <w:name w:val="List Contents Char"/>
    <w:locked/>
    <w:rsid w:val="00B40A42"/>
  </w:style>
  <w:style w:type="paragraph" w:customStyle="1" w:styleId="ListContents">
    <w:name w:val="List Contents"/>
    <w:basedOn w:val="Normal"/>
    <w:next w:val="Ununderlined"/>
    <w:qFormat/>
    <w:rsid w:val="00B40A42"/>
  </w:style>
  <w:style w:type="character" w:customStyle="1" w:styleId="StyleListContents11ptCustomColorRGB353132UnderlineChar">
    <w:name w:val="Style List Contents + 11 pt Custom Color(RGB(353132)) Underline Char"/>
    <w:locked/>
    <w:rsid w:val="00B40A42"/>
  </w:style>
  <w:style w:type="paragraph" w:customStyle="1" w:styleId="StyleListContents11ptCustomColorRGB353132Underline">
    <w:name w:val="Style List Contents + 11 pt Custom Color(RGB(353132)) Underline"/>
    <w:basedOn w:val="Ununderlined"/>
    <w:qFormat/>
    <w:rsid w:val="00B40A42"/>
    <w:pPr>
      <w:jc w:val="left"/>
    </w:pPr>
    <w:rPr>
      <w:rFonts w:eastAsiaTheme="minorHAnsi"/>
      <w:sz w:val="20"/>
    </w:rPr>
  </w:style>
  <w:style w:type="character" w:customStyle="1" w:styleId="StyleCards12ptThickunderlineChar2">
    <w:name w:val="Style Cards + 12 pt Thick underline Char2"/>
    <w:locked/>
    <w:rsid w:val="00B40A42"/>
  </w:style>
  <w:style w:type="paragraph" w:customStyle="1" w:styleId="StyleCards12ptThickunderline">
    <w:name w:val="Style Cards + 12 pt Thick underline"/>
    <w:basedOn w:val="Normal"/>
    <w:qFormat/>
    <w:rsid w:val="00B40A42"/>
  </w:style>
  <w:style w:type="character" w:customStyle="1" w:styleId="UnimportantCharChar">
    <w:name w:val="Unimportant Char Char"/>
    <w:locked/>
    <w:rsid w:val="00B40A42"/>
  </w:style>
  <w:style w:type="paragraph" w:customStyle="1" w:styleId="Unimportant">
    <w:name w:val="Unimportant"/>
    <w:basedOn w:val="Normal"/>
    <w:next w:val="DebateCite"/>
    <w:qFormat/>
    <w:rsid w:val="00B40A42"/>
  </w:style>
  <w:style w:type="paragraph" w:customStyle="1" w:styleId="StyleHeading1Justified">
    <w:name w:val="Style Heading 1 + Justified"/>
    <w:basedOn w:val="Normal"/>
    <w:next w:val="Normal"/>
    <w:qFormat/>
    <w:rsid w:val="00B40A42"/>
  </w:style>
  <w:style w:type="paragraph" w:customStyle="1" w:styleId="textunderline0">
    <w:name w:val="text underline"/>
    <w:basedOn w:val="Normal"/>
    <w:next w:val="Heading4Cite"/>
    <w:autoRedefine/>
    <w:qFormat/>
    <w:rsid w:val="00B40A42"/>
  </w:style>
  <w:style w:type="character" w:customStyle="1" w:styleId="DebateTagChar">
    <w:name w:val="Debate Tag Char"/>
    <w:locked/>
    <w:rsid w:val="00B40A42"/>
  </w:style>
  <w:style w:type="paragraph" w:customStyle="1" w:styleId="DebateTag">
    <w:name w:val="Debate Tag"/>
    <w:basedOn w:val="Normal"/>
    <w:autoRedefine/>
    <w:qFormat/>
    <w:rsid w:val="00B40A42"/>
  </w:style>
  <w:style w:type="paragraph" w:customStyle="1" w:styleId="DebateCite">
    <w:name w:val="Debate Cite"/>
    <w:basedOn w:val="Normal"/>
    <w:next w:val="Normaltag"/>
    <w:autoRedefine/>
    <w:qFormat/>
    <w:rsid w:val="00B40A42"/>
  </w:style>
  <w:style w:type="paragraph" w:customStyle="1" w:styleId="PreformattedText">
    <w:name w:val="Preformatted Text"/>
    <w:basedOn w:val="Normal"/>
    <w:next w:val="Cardnon-underlined"/>
    <w:qFormat/>
    <w:rsid w:val="00B40A42"/>
  </w:style>
  <w:style w:type="paragraph" w:customStyle="1" w:styleId="MaggieTag">
    <w:name w:val="MaggieTag"/>
    <w:basedOn w:val="Heading2"/>
    <w:next w:val="BlockTitle4"/>
    <w:qFormat/>
    <w:rsid w:val="00B40A42"/>
    <w:rPr>
      <w:bCs/>
      <w:caps/>
    </w:rPr>
  </w:style>
  <w:style w:type="paragraph" w:customStyle="1" w:styleId="4">
    <w:name w:val="4"/>
    <w:basedOn w:val="Normal"/>
    <w:next w:val="DottedUnderline1"/>
    <w:qFormat/>
    <w:rsid w:val="00B40A42"/>
  </w:style>
  <w:style w:type="paragraph" w:customStyle="1" w:styleId="BlockTitle4">
    <w:name w:val="%Block Title"/>
    <w:basedOn w:val="Heading1"/>
    <w:next w:val="PageNumber4"/>
    <w:qFormat/>
    <w:rsid w:val="00B40A42"/>
    <w:rPr>
      <w:bCs/>
      <w:caps/>
    </w:rPr>
  </w:style>
  <w:style w:type="paragraph" w:customStyle="1" w:styleId="HiddenBlockHeader">
    <w:name w:val="Hidden Block Header"/>
    <w:basedOn w:val="Normal"/>
    <w:next w:val="Cardtext4"/>
    <w:link w:val="HiddenBlockHeaderChar"/>
    <w:qFormat/>
    <w:rsid w:val="00B40A42"/>
  </w:style>
  <w:style w:type="paragraph" w:customStyle="1" w:styleId="ThickUnderline">
    <w:name w:val="ThickUnderline"/>
    <w:qFormat/>
    <w:rsid w:val="00B40A42"/>
    <w:pPr>
      <w:spacing w:after="200" w:line="276" w:lineRule="auto"/>
    </w:pPr>
  </w:style>
  <w:style w:type="paragraph" w:customStyle="1" w:styleId="DottedUnderline1">
    <w:name w:val="DottedUnderline"/>
    <w:basedOn w:val="Normal"/>
    <w:qFormat/>
    <w:rsid w:val="00B40A42"/>
  </w:style>
  <w:style w:type="character" w:customStyle="1" w:styleId="Card-UnderlineChar">
    <w:name w:val="Card-Underline Char"/>
    <w:locked/>
    <w:rsid w:val="00B40A42"/>
  </w:style>
  <w:style w:type="paragraph" w:customStyle="1" w:styleId="Card-Underline0">
    <w:name w:val="Card-Underline"/>
    <w:basedOn w:val="Normal"/>
    <w:next w:val="read"/>
    <w:qFormat/>
    <w:rsid w:val="00B40A42"/>
  </w:style>
  <w:style w:type="paragraph" w:customStyle="1" w:styleId="PageNumber3">
    <w:name w:val="Page Number3"/>
    <w:basedOn w:val="Normal"/>
    <w:next w:val="Normal"/>
    <w:qFormat/>
    <w:rsid w:val="00B40A42"/>
  </w:style>
  <w:style w:type="paragraph" w:customStyle="1" w:styleId="PageNumber4">
    <w:name w:val="Page Number4"/>
    <w:basedOn w:val="Normal"/>
    <w:next w:val="Normal"/>
    <w:qFormat/>
    <w:rsid w:val="00B40A42"/>
  </w:style>
  <w:style w:type="paragraph" w:customStyle="1" w:styleId="PageNumber5">
    <w:name w:val="Page Number5"/>
    <w:basedOn w:val="Normal"/>
    <w:next w:val="Normal"/>
    <w:qFormat/>
    <w:rsid w:val="00B40A42"/>
  </w:style>
  <w:style w:type="paragraph" w:customStyle="1" w:styleId="smalltext1">
    <w:name w:val="small text1"/>
    <w:basedOn w:val="Normal"/>
    <w:next w:val="Normal"/>
    <w:uiPriority w:val="4"/>
    <w:qFormat/>
    <w:rsid w:val="00B40A42"/>
  </w:style>
  <w:style w:type="character" w:customStyle="1" w:styleId="CircleChar">
    <w:name w:val="Circle Char"/>
    <w:locked/>
    <w:rsid w:val="00B40A42"/>
  </w:style>
  <w:style w:type="paragraph" w:customStyle="1" w:styleId="PageNumber6">
    <w:name w:val="Page Number6"/>
    <w:basedOn w:val="Normal"/>
    <w:next w:val="Normal"/>
    <w:qFormat/>
    <w:rsid w:val="00B40A42"/>
  </w:style>
  <w:style w:type="paragraph" w:customStyle="1" w:styleId="lastupdated">
    <w:name w:val="lastupdated"/>
    <w:basedOn w:val="Normal"/>
    <w:qFormat/>
    <w:rsid w:val="00B40A42"/>
  </w:style>
  <w:style w:type="paragraph" w:customStyle="1" w:styleId="hn-byline">
    <w:name w:val="hn-byline"/>
    <w:basedOn w:val="Normal"/>
    <w:next w:val="bodyintro"/>
    <w:qFormat/>
    <w:rsid w:val="00B40A42"/>
  </w:style>
  <w:style w:type="paragraph" w:customStyle="1" w:styleId="articleinfo">
    <w:name w:val="articleinfo"/>
    <w:basedOn w:val="Normal"/>
    <w:next w:val="indent"/>
    <w:qFormat/>
    <w:rsid w:val="00B40A42"/>
  </w:style>
  <w:style w:type="character" w:customStyle="1" w:styleId="StyleStyle16ptChar">
    <w:name w:val="Style Style1 + 6 pt Char"/>
    <w:locked/>
    <w:rsid w:val="00B40A42"/>
  </w:style>
  <w:style w:type="paragraph" w:customStyle="1" w:styleId="StyleStyle16pt">
    <w:name w:val="Style Style1 + 6 pt"/>
    <w:basedOn w:val="Normal"/>
    <w:qFormat/>
    <w:rsid w:val="00B40A42"/>
  </w:style>
  <w:style w:type="paragraph" w:customStyle="1" w:styleId="PageNumber7">
    <w:name w:val="Page Number7"/>
    <w:basedOn w:val="Normal"/>
    <w:next w:val="Normal"/>
    <w:qFormat/>
    <w:rsid w:val="00B40A42"/>
  </w:style>
  <w:style w:type="paragraph" w:customStyle="1" w:styleId="OmniPage4">
    <w:name w:val="OmniPage #4"/>
    <w:basedOn w:val="Normal"/>
    <w:qFormat/>
    <w:rsid w:val="00B40A42"/>
  </w:style>
  <w:style w:type="paragraph" w:customStyle="1" w:styleId="OmniPage10">
    <w:name w:val="OmniPage #10"/>
    <w:basedOn w:val="Normal"/>
    <w:qFormat/>
    <w:rsid w:val="00B40A42"/>
  </w:style>
  <w:style w:type="paragraph" w:customStyle="1" w:styleId="PageNumber8">
    <w:name w:val="Page Number8"/>
    <w:basedOn w:val="Normal"/>
    <w:next w:val="Normal"/>
    <w:qFormat/>
    <w:rsid w:val="00B40A42"/>
  </w:style>
  <w:style w:type="paragraph" w:customStyle="1" w:styleId="bodyintro">
    <w:name w:val="bodyintro"/>
    <w:basedOn w:val="Normal"/>
    <w:uiPriority w:val="99"/>
    <w:qFormat/>
    <w:rsid w:val="00B40A42"/>
  </w:style>
  <w:style w:type="paragraph" w:customStyle="1" w:styleId="indent">
    <w:name w:val="indent"/>
    <w:basedOn w:val="Normal"/>
    <w:uiPriority w:val="99"/>
    <w:qFormat/>
    <w:rsid w:val="00B40A42"/>
  </w:style>
  <w:style w:type="paragraph" w:customStyle="1" w:styleId="center">
    <w:name w:val="center"/>
    <w:basedOn w:val="Normal"/>
    <w:uiPriority w:val="99"/>
    <w:qFormat/>
    <w:rsid w:val="00B40A42"/>
  </w:style>
  <w:style w:type="character" w:customStyle="1" w:styleId="Style8ptChar">
    <w:name w:val="Style 8 pt Char"/>
    <w:rsid w:val="00B40A42"/>
  </w:style>
  <w:style w:type="character" w:customStyle="1" w:styleId="message-item">
    <w:name w:val="message-item"/>
    <w:rsid w:val="00B40A42"/>
  </w:style>
  <w:style w:type="character" w:customStyle="1" w:styleId="datestamp">
    <w:name w:val="datestamp"/>
    <w:rsid w:val="00B40A42"/>
  </w:style>
  <w:style w:type="character" w:customStyle="1" w:styleId="i">
    <w:name w:val="i"/>
    <w:rsid w:val="00B40A42"/>
  </w:style>
  <w:style w:type="character" w:customStyle="1" w:styleId="forenames">
    <w:name w:val="forenames"/>
    <w:rsid w:val="00B40A42"/>
  </w:style>
  <w:style w:type="character" w:customStyle="1" w:styleId="surname">
    <w:name w:val="surname"/>
    <w:rsid w:val="00B40A42"/>
  </w:style>
  <w:style w:type="character" w:customStyle="1" w:styleId="medium-font">
    <w:name w:val="medium-font"/>
    <w:rsid w:val="00B40A42"/>
  </w:style>
  <w:style w:type="character" w:customStyle="1" w:styleId="title-link-wrapper">
    <w:name w:val="title-link-wrapper"/>
    <w:rsid w:val="00B40A42"/>
  </w:style>
  <w:style w:type="character" w:customStyle="1" w:styleId="refpreview">
    <w:name w:val="refpreview"/>
    <w:rsid w:val="00B40A42"/>
  </w:style>
  <w:style w:type="character" w:customStyle="1" w:styleId="loose1">
    <w:name w:val="loose1"/>
    <w:rsid w:val="00B40A42"/>
  </w:style>
  <w:style w:type="character" w:customStyle="1" w:styleId="email">
    <w:name w:val="email"/>
    <w:rsid w:val="00B40A42"/>
  </w:style>
  <w:style w:type="character" w:customStyle="1" w:styleId="gsa">
    <w:name w:val="gs_a"/>
    <w:rsid w:val="00B40A42"/>
  </w:style>
  <w:style w:type="character" w:customStyle="1" w:styleId="mainarttitle">
    <w:name w:val="mainarttitle"/>
    <w:rsid w:val="00B40A42"/>
  </w:style>
  <w:style w:type="character" w:customStyle="1" w:styleId="mainartauthor">
    <w:name w:val="mainartauthor"/>
    <w:rsid w:val="00B40A42"/>
  </w:style>
  <w:style w:type="character" w:customStyle="1" w:styleId="mainartdate">
    <w:name w:val="mainartdate"/>
    <w:rsid w:val="00B40A42"/>
  </w:style>
  <w:style w:type="character" w:customStyle="1" w:styleId="gsggs">
    <w:name w:val="gs_ggs"/>
    <w:rsid w:val="00B40A42"/>
  </w:style>
  <w:style w:type="character" w:customStyle="1" w:styleId="ahead">
    <w:name w:val="a_head"/>
    <w:rsid w:val="00B40A42"/>
  </w:style>
  <w:style w:type="character" w:customStyle="1" w:styleId="footnote">
    <w:name w:val="footnote"/>
    <w:rsid w:val="00B40A42"/>
  </w:style>
  <w:style w:type="character" w:customStyle="1" w:styleId="docbody">
    <w:name w:val="docbody"/>
    <w:rsid w:val="00B40A42"/>
  </w:style>
  <w:style w:type="character" w:customStyle="1" w:styleId="superscript">
    <w:name w:val="superscript"/>
    <w:rsid w:val="00B40A42"/>
  </w:style>
  <w:style w:type="character" w:customStyle="1" w:styleId="bwxsm">
    <w:name w:val="b w xsm"/>
    <w:rsid w:val="00B40A42"/>
  </w:style>
  <w:style w:type="character" w:customStyle="1" w:styleId="fstd">
    <w:name w:val="f std"/>
    <w:rsid w:val="00B40A42"/>
  </w:style>
  <w:style w:type="character" w:customStyle="1" w:styleId="gl">
    <w:name w:val="gl"/>
    <w:rsid w:val="00B40A42"/>
  </w:style>
  <w:style w:type="character" w:customStyle="1" w:styleId="bio1">
    <w:name w:val="bio1"/>
    <w:rsid w:val="00B40A42"/>
  </w:style>
  <w:style w:type="character" w:customStyle="1" w:styleId="cardCharCharCharCharCharChar">
    <w:name w:val="card Char Char Char Char Char Char"/>
    <w:rsid w:val="00B40A42"/>
  </w:style>
  <w:style w:type="character" w:customStyle="1" w:styleId="Style24ptBoldUnderlineCenteredCharChar">
    <w:name w:val="Style 24 pt Bold Underline Centered Char Char"/>
    <w:rsid w:val="00B40A42"/>
  </w:style>
  <w:style w:type="character" w:customStyle="1" w:styleId="TagCiteCharChar0">
    <w:name w:val="Tag / Cite Char Char"/>
    <w:rsid w:val="00B40A42"/>
  </w:style>
  <w:style w:type="character" w:customStyle="1" w:styleId="CardTextUnderlinedCharChar">
    <w:name w:val="Card Text Underlined Char Char"/>
    <w:rsid w:val="00B40A42"/>
  </w:style>
  <w:style w:type="character" w:customStyle="1" w:styleId="CardTagCharCharChar">
    <w:name w:val="Card Tag Char Char Char"/>
    <w:rsid w:val="00B40A42"/>
  </w:style>
  <w:style w:type="character" w:customStyle="1" w:styleId="mainbody">
    <w:name w:val="mainbody"/>
    <w:basedOn w:val="DefaultParagraphFont"/>
    <w:rsid w:val="00B40A42"/>
  </w:style>
  <w:style w:type="character" w:customStyle="1" w:styleId="UnderlineStyleChar2">
    <w:name w:val="Underline Style Char2"/>
    <w:rsid w:val="00B40A42"/>
  </w:style>
  <w:style w:type="character" w:customStyle="1" w:styleId="t13">
    <w:name w:val="t13"/>
    <w:basedOn w:val="DefaultParagraphFont"/>
    <w:rsid w:val="00B40A42"/>
  </w:style>
  <w:style w:type="character" w:customStyle="1" w:styleId="SmallFont7pt">
    <w:name w:val="Small Font (7 pt)"/>
    <w:qFormat/>
    <w:rsid w:val="00B40A42"/>
  </w:style>
  <w:style w:type="character" w:customStyle="1" w:styleId="CharChar17">
    <w:name w:val="Char Char17"/>
    <w:locked/>
    <w:rsid w:val="00B40A42"/>
  </w:style>
  <w:style w:type="character" w:customStyle="1" w:styleId="ilspan">
    <w:name w:val="il_span"/>
    <w:basedOn w:val="DefaultParagraphFont"/>
    <w:rsid w:val="00B40A42"/>
  </w:style>
  <w:style w:type="character" w:customStyle="1" w:styleId="leftidx1">
    <w:name w:val="leftidx1"/>
    <w:rsid w:val="00B40A42"/>
  </w:style>
  <w:style w:type="character" w:customStyle="1" w:styleId="blue1">
    <w:name w:val="blue1"/>
    <w:rsid w:val="00B40A42"/>
  </w:style>
  <w:style w:type="character" w:customStyle="1" w:styleId="author-link1">
    <w:name w:val="author-link1"/>
    <w:rsid w:val="00B40A42"/>
  </w:style>
  <w:style w:type="character" w:customStyle="1" w:styleId="black1">
    <w:name w:val="black1"/>
    <w:rsid w:val="00B40A42"/>
  </w:style>
  <w:style w:type="character" w:customStyle="1" w:styleId="StyleunderlinedCharBold">
    <w:name w:val="Style underlined Char + Bold"/>
    <w:rsid w:val="00B40A42"/>
  </w:style>
  <w:style w:type="character" w:customStyle="1" w:styleId="CardUnderline0">
    <w:name w:val="Card Underline"/>
    <w:rsid w:val="00B40A42"/>
  </w:style>
  <w:style w:type="character" w:customStyle="1" w:styleId="lingoregion">
    <w:name w:val="lingo_region"/>
    <w:basedOn w:val="DefaultParagraphFont"/>
    <w:rsid w:val="00B40A42"/>
  </w:style>
  <w:style w:type="character" w:customStyle="1" w:styleId="cite3">
    <w:name w:val="%cite"/>
    <w:rsid w:val="00B40A42"/>
  </w:style>
  <w:style w:type="character" w:customStyle="1" w:styleId="Emphasis21">
    <w:name w:val="%Emphasis2"/>
    <w:rsid w:val="00B40A42"/>
  </w:style>
  <w:style w:type="character" w:customStyle="1" w:styleId="bodycontentlink">
    <w:name w:val="bodycontentlink"/>
    <w:basedOn w:val="DefaultParagraphFont"/>
    <w:rsid w:val="00B40A42"/>
  </w:style>
  <w:style w:type="character" w:customStyle="1" w:styleId="AAAcite">
    <w:name w:val="AAAcite"/>
    <w:rsid w:val="00B40A42"/>
  </w:style>
  <w:style w:type="character" w:customStyle="1" w:styleId="tmplheaderlink">
    <w:name w:val="tmplheaderlink"/>
    <w:rsid w:val="00B40A42"/>
  </w:style>
  <w:style w:type="character" w:customStyle="1" w:styleId="StyleStyleUnderlineUnderlineStyleBoldUnderlineIntenseEmphas">
    <w:name w:val="Style Style UnderlineUnderlineStyle Bold UnderlineIntense Emphas..."/>
    <w:basedOn w:val="DefaultParagraphFont"/>
    <w:rsid w:val="00B40A4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40A42"/>
    <w:rPr>
      <w:b w:val="0"/>
      <w:sz w:val="24"/>
      <w:u w:val="single"/>
      <w:bdr w:val="none" w:sz="0" w:space="0" w:color="auto"/>
    </w:rPr>
  </w:style>
  <w:style w:type="character" w:customStyle="1" w:styleId="Bodytext11">
    <w:name w:val="Body text (11)"/>
    <w:rsid w:val="00B40A4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40A4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40A42"/>
  </w:style>
  <w:style w:type="paragraph" w:customStyle="1" w:styleId="StyleJustified">
    <w:name w:val="Style Justified"/>
    <w:basedOn w:val="Normal"/>
    <w:qFormat/>
    <w:rsid w:val="00B40A42"/>
    <w:rPr>
      <w:rFonts w:eastAsia="Times New Roman"/>
      <w:szCs w:val="20"/>
    </w:rPr>
  </w:style>
  <w:style w:type="paragraph" w:customStyle="1" w:styleId="Style5">
    <w:name w:val="Style5"/>
    <w:basedOn w:val="Normal"/>
    <w:link w:val="Style5Char"/>
    <w:uiPriority w:val="99"/>
    <w:qFormat/>
    <w:rsid w:val="00B40A42"/>
    <w:pPr>
      <w:ind w:left="432" w:right="432"/>
      <w:jc w:val="both"/>
    </w:pPr>
    <w:rPr>
      <w:rFonts w:eastAsia="Times New Roman"/>
    </w:rPr>
  </w:style>
  <w:style w:type="character" w:customStyle="1" w:styleId="Style5Char">
    <w:name w:val="Style5 Char"/>
    <w:link w:val="Style5"/>
    <w:uiPriority w:val="99"/>
    <w:rsid w:val="00B40A42"/>
    <w:rPr>
      <w:rFonts w:ascii="Georgia" w:eastAsia="Times New Roman" w:hAnsi="Georgia"/>
    </w:rPr>
  </w:style>
  <w:style w:type="paragraph" w:customStyle="1" w:styleId="Style100">
    <w:name w:val="Style10"/>
    <w:basedOn w:val="Normal"/>
    <w:link w:val="Style10Char"/>
    <w:uiPriority w:val="99"/>
    <w:qFormat/>
    <w:rsid w:val="00B40A42"/>
    <w:pPr>
      <w:ind w:right="432"/>
    </w:pPr>
    <w:rPr>
      <w:rFonts w:eastAsia="Times New Roman"/>
      <w:b/>
      <w:sz w:val="24"/>
    </w:rPr>
  </w:style>
  <w:style w:type="character" w:customStyle="1" w:styleId="Style10Char">
    <w:name w:val="Style10 Char"/>
    <w:link w:val="Style100"/>
    <w:uiPriority w:val="99"/>
    <w:rsid w:val="00B40A42"/>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B40A42"/>
    <w:rPr>
      <w:b w:val="0"/>
      <w:bCs w:val="0"/>
      <w:sz w:val="22"/>
      <w:u w:val="single"/>
      <w:bdr w:val="none" w:sz="0" w:space="0" w:color="auto"/>
    </w:rPr>
  </w:style>
  <w:style w:type="paragraph" w:customStyle="1" w:styleId="UnderlinedEv">
    <w:name w:val="Underlined Ev"/>
    <w:basedOn w:val="Normal"/>
    <w:next w:val="Normal"/>
    <w:link w:val="UnderlinedEvChar"/>
    <w:qFormat/>
    <w:rsid w:val="00B40A42"/>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B40A42"/>
    <w:rPr>
      <w:u w:val="single"/>
      <w:bdr w:val="none" w:sz="0" w:space="0" w:color="auto"/>
    </w:rPr>
  </w:style>
  <w:style w:type="character" w:customStyle="1" w:styleId="UnderlinedEvidenceCharChar">
    <w:name w:val="Underlined Evidence Char Char"/>
    <w:rsid w:val="00B40A42"/>
    <w:rPr>
      <w:rFonts w:ascii="Verdana" w:hAnsi="Verdana" w:hint="default"/>
      <w:sz w:val="21"/>
      <w:szCs w:val="21"/>
      <w:u w:val="thick"/>
      <w:lang w:val="en-US" w:eastAsia="en-US" w:bidi="ar-SA"/>
    </w:rPr>
  </w:style>
  <w:style w:type="character" w:customStyle="1" w:styleId="role">
    <w:name w:val="role"/>
    <w:rsid w:val="00B40A42"/>
  </w:style>
  <w:style w:type="character" w:customStyle="1" w:styleId="pagination0">
    <w:name w:val="pagination"/>
    <w:basedOn w:val="DefaultParagraphFont"/>
    <w:rsid w:val="00B40A42"/>
  </w:style>
  <w:style w:type="character" w:customStyle="1" w:styleId="doi">
    <w:name w:val="doi"/>
    <w:basedOn w:val="DefaultParagraphFont"/>
    <w:rsid w:val="00B40A42"/>
  </w:style>
  <w:style w:type="character" w:customStyle="1" w:styleId="bodycontents">
    <w:name w:val="bodycontents"/>
    <w:basedOn w:val="DefaultParagraphFont"/>
    <w:rsid w:val="00B40A42"/>
  </w:style>
  <w:style w:type="character" w:customStyle="1" w:styleId="comma">
    <w:name w:val="comma"/>
    <w:basedOn w:val="DefaultParagraphFont"/>
    <w:rsid w:val="00B40A42"/>
  </w:style>
  <w:style w:type="character" w:customStyle="1" w:styleId="pad5right">
    <w:name w:val="pad5right"/>
    <w:basedOn w:val="DefaultParagraphFont"/>
    <w:rsid w:val="00B40A42"/>
  </w:style>
  <w:style w:type="character" w:customStyle="1" w:styleId="divider">
    <w:name w:val="divider"/>
    <w:basedOn w:val="DefaultParagraphFont"/>
    <w:rsid w:val="00B40A42"/>
  </w:style>
  <w:style w:type="character" w:customStyle="1" w:styleId="blogdate">
    <w:name w:val="blogdate"/>
    <w:basedOn w:val="DefaultParagraphFont"/>
    <w:rsid w:val="00B40A42"/>
  </w:style>
  <w:style w:type="character" w:customStyle="1" w:styleId="ticker">
    <w:name w:val="ticker"/>
    <w:basedOn w:val="DefaultParagraphFont"/>
    <w:rsid w:val="00B40A42"/>
  </w:style>
  <w:style w:type="character" w:customStyle="1" w:styleId="posted">
    <w:name w:val="posted"/>
    <w:basedOn w:val="DefaultParagraphFont"/>
    <w:rsid w:val="00B40A42"/>
  </w:style>
  <w:style w:type="character" w:customStyle="1" w:styleId="time">
    <w:name w:val="time"/>
    <w:basedOn w:val="DefaultParagraphFont"/>
    <w:rsid w:val="00B40A42"/>
  </w:style>
  <w:style w:type="character" w:customStyle="1" w:styleId="dot">
    <w:name w:val="dot"/>
    <w:basedOn w:val="DefaultParagraphFont"/>
    <w:rsid w:val="00B40A42"/>
  </w:style>
  <w:style w:type="character" w:customStyle="1" w:styleId="hn-date">
    <w:name w:val="hn-date"/>
    <w:basedOn w:val="DefaultParagraphFont"/>
    <w:rsid w:val="00B40A42"/>
  </w:style>
  <w:style w:type="character" w:customStyle="1" w:styleId="location">
    <w:name w:val="location"/>
    <w:basedOn w:val="DefaultParagraphFont"/>
    <w:rsid w:val="00B40A42"/>
  </w:style>
  <w:style w:type="character" w:customStyle="1" w:styleId="dropcap-letter">
    <w:name w:val="dropcap-letter"/>
    <w:basedOn w:val="DefaultParagraphFont"/>
    <w:rsid w:val="00B40A42"/>
  </w:style>
  <w:style w:type="character" w:customStyle="1" w:styleId="offscreen">
    <w:name w:val="offscreen"/>
    <w:basedOn w:val="DefaultParagraphFont"/>
    <w:rsid w:val="00B40A42"/>
  </w:style>
  <w:style w:type="character" w:customStyle="1" w:styleId="linked-in">
    <w:name w:val="linked-in"/>
    <w:basedOn w:val="DefaultParagraphFont"/>
    <w:rsid w:val="00B40A42"/>
  </w:style>
  <w:style w:type="character" w:customStyle="1" w:styleId="divs">
    <w:name w:val="divs"/>
    <w:basedOn w:val="DefaultParagraphFont"/>
    <w:rsid w:val="00B40A42"/>
  </w:style>
  <w:style w:type="character" w:customStyle="1" w:styleId="h4">
    <w:name w:val="h4"/>
    <w:rsid w:val="00B40A42"/>
  </w:style>
  <w:style w:type="character" w:customStyle="1" w:styleId="postheader">
    <w:name w:val="postheader"/>
    <w:basedOn w:val="DefaultParagraphFont"/>
    <w:rsid w:val="00B40A42"/>
  </w:style>
  <w:style w:type="numbering" w:customStyle="1" w:styleId="1ai1">
    <w:name w:val="1 / a / i1"/>
    <w:rsid w:val="00B40A42"/>
    <w:pPr>
      <w:numPr>
        <w:numId w:val="2"/>
      </w:numPr>
    </w:pPr>
  </w:style>
  <w:style w:type="numbering" w:styleId="1ai">
    <w:name w:val="Outline List 1"/>
    <w:basedOn w:val="NoList"/>
    <w:unhideWhenUsed/>
    <w:rsid w:val="00B40A42"/>
    <w:pPr>
      <w:numPr>
        <w:numId w:val="3"/>
      </w:numPr>
    </w:pPr>
  </w:style>
  <w:style w:type="paragraph" w:styleId="Index2">
    <w:name w:val="index 2"/>
    <w:basedOn w:val="Normal"/>
    <w:next w:val="Normal"/>
    <w:autoRedefine/>
    <w:rsid w:val="00B40A42"/>
    <w:pPr>
      <w:spacing w:after="200" w:line="276" w:lineRule="auto"/>
      <w:ind w:left="400" w:hanging="200"/>
    </w:pPr>
    <w:rPr>
      <w:bCs/>
    </w:rPr>
  </w:style>
  <w:style w:type="paragraph" w:styleId="Index3">
    <w:name w:val="index 3"/>
    <w:basedOn w:val="Normal"/>
    <w:next w:val="Normal"/>
    <w:autoRedefine/>
    <w:rsid w:val="00B40A42"/>
    <w:pPr>
      <w:spacing w:after="200" w:line="276" w:lineRule="auto"/>
      <w:ind w:left="600" w:hanging="200"/>
    </w:pPr>
    <w:rPr>
      <w:bCs/>
    </w:rPr>
  </w:style>
  <w:style w:type="paragraph" w:styleId="Index4">
    <w:name w:val="index 4"/>
    <w:basedOn w:val="Normal"/>
    <w:next w:val="Normal"/>
    <w:autoRedefine/>
    <w:rsid w:val="00B40A42"/>
    <w:pPr>
      <w:spacing w:after="200" w:line="276" w:lineRule="auto"/>
      <w:ind w:left="800" w:hanging="200"/>
    </w:pPr>
    <w:rPr>
      <w:bCs/>
    </w:rPr>
  </w:style>
  <w:style w:type="paragraph" w:styleId="Index5">
    <w:name w:val="index 5"/>
    <w:basedOn w:val="Normal"/>
    <w:next w:val="Normal"/>
    <w:autoRedefine/>
    <w:rsid w:val="00B40A42"/>
    <w:pPr>
      <w:spacing w:after="200" w:line="276" w:lineRule="auto"/>
      <w:ind w:left="1000" w:hanging="200"/>
    </w:pPr>
    <w:rPr>
      <w:bCs/>
    </w:rPr>
  </w:style>
  <w:style w:type="paragraph" w:styleId="Index6">
    <w:name w:val="index 6"/>
    <w:basedOn w:val="Normal"/>
    <w:next w:val="Normal"/>
    <w:autoRedefine/>
    <w:rsid w:val="00B40A42"/>
    <w:pPr>
      <w:spacing w:after="200" w:line="276" w:lineRule="auto"/>
      <w:ind w:left="1200" w:hanging="200"/>
    </w:pPr>
    <w:rPr>
      <w:bCs/>
    </w:rPr>
  </w:style>
  <w:style w:type="paragraph" w:styleId="Index7">
    <w:name w:val="index 7"/>
    <w:basedOn w:val="Normal"/>
    <w:next w:val="Normal"/>
    <w:autoRedefine/>
    <w:rsid w:val="00B40A42"/>
    <w:pPr>
      <w:spacing w:after="200" w:line="276" w:lineRule="auto"/>
      <w:ind w:left="1400" w:hanging="200"/>
    </w:pPr>
    <w:rPr>
      <w:bCs/>
    </w:rPr>
  </w:style>
  <w:style w:type="paragraph" w:styleId="Index8">
    <w:name w:val="index 8"/>
    <w:basedOn w:val="Normal"/>
    <w:next w:val="Normal"/>
    <w:autoRedefine/>
    <w:rsid w:val="00B40A42"/>
    <w:pPr>
      <w:spacing w:after="200" w:line="276" w:lineRule="auto"/>
      <w:ind w:left="1600" w:hanging="200"/>
    </w:pPr>
    <w:rPr>
      <w:bCs/>
    </w:rPr>
  </w:style>
  <w:style w:type="paragraph" w:styleId="Index9">
    <w:name w:val="index 9"/>
    <w:basedOn w:val="Normal"/>
    <w:next w:val="Normal"/>
    <w:autoRedefine/>
    <w:rsid w:val="00B40A42"/>
    <w:pPr>
      <w:spacing w:after="200" w:line="276" w:lineRule="auto"/>
      <w:ind w:left="1800" w:hanging="200"/>
    </w:pPr>
    <w:rPr>
      <w:bCs/>
    </w:rPr>
  </w:style>
  <w:style w:type="paragraph" w:styleId="IndexHeading">
    <w:name w:val="index heading"/>
    <w:basedOn w:val="Normal"/>
    <w:next w:val="Index1"/>
    <w:rsid w:val="00B40A42"/>
    <w:pPr>
      <w:spacing w:after="200" w:line="276" w:lineRule="auto"/>
    </w:pPr>
    <w:rPr>
      <w:bCs/>
    </w:rPr>
  </w:style>
  <w:style w:type="numbering" w:customStyle="1" w:styleId="NoList8">
    <w:name w:val="No List8"/>
    <w:next w:val="NoList"/>
    <w:semiHidden/>
    <w:unhideWhenUsed/>
    <w:rsid w:val="00B40A42"/>
  </w:style>
  <w:style w:type="numbering" w:customStyle="1" w:styleId="NoList9">
    <w:name w:val="No List9"/>
    <w:next w:val="NoList"/>
    <w:semiHidden/>
    <w:unhideWhenUsed/>
    <w:rsid w:val="00B40A42"/>
  </w:style>
  <w:style w:type="numbering" w:customStyle="1" w:styleId="NoList10">
    <w:name w:val="No List10"/>
    <w:next w:val="NoList"/>
    <w:semiHidden/>
    <w:unhideWhenUsed/>
    <w:rsid w:val="00B40A42"/>
  </w:style>
  <w:style w:type="numbering" w:customStyle="1" w:styleId="NoList13">
    <w:name w:val="No List13"/>
    <w:next w:val="NoList"/>
    <w:semiHidden/>
    <w:unhideWhenUsed/>
    <w:rsid w:val="00B40A42"/>
  </w:style>
  <w:style w:type="numbering" w:customStyle="1" w:styleId="NoList14">
    <w:name w:val="No List14"/>
    <w:next w:val="NoList"/>
    <w:semiHidden/>
    <w:unhideWhenUsed/>
    <w:rsid w:val="00B40A42"/>
  </w:style>
  <w:style w:type="numbering" w:customStyle="1" w:styleId="NoList15">
    <w:name w:val="No List15"/>
    <w:next w:val="NoList"/>
    <w:uiPriority w:val="99"/>
    <w:semiHidden/>
    <w:unhideWhenUsed/>
    <w:rsid w:val="00B40A42"/>
  </w:style>
  <w:style w:type="numbering" w:customStyle="1" w:styleId="NoList16">
    <w:name w:val="No List16"/>
    <w:next w:val="NoList"/>
    <w:uiPriority w:val="99"/>
    <w:semiHidden/>
    <w:unhideWhenUsed/>
    <w:rsid w:val="00B40A42"/>
  </w:style>
  <w:style w:type="numbering" w:customStyle="1" w:styleId="NoList17">
    <w:name w:val="No List17"/>
    <w:next w:val="NoList"/>
    <w:semiHidden/>
    <w:unhideWhenUsed/>
    <w:rsid w:val="00B40A42"/>
  </w:style>
  <w:style w:type="numbering" w:customStyle="1" w:styleId="NoList18">
    <w:name w:val="No List18"/>
    <w:next w:val="NoList"/>
    <w:uiPriority w:val="99"/>
    <w:semiHidden/>
    <w:unhideWhenUsed/>
    <w:rsid w:val="00B40A42"/>
  </w:style>
  <w:style w:type="numbering" w:customStyle="1" w:styleId="NoList19">
    <w:name w:val="No List19"/>
    <w:next w:val="NoList"/>
    <w:uiPriority w:val="99"/>
    <w:semiHidden/>
    <w:unhideWhenUsed/>
    <w:rsid w:val="00B40A42"/>
  </w:style>
  <w:style w:type="numbering" w:customStyle="1" w:styleId="NoList20">
    <w:name w:val="No List20"/>
    <w:next w:val="NoList"/>
    <w:semiHidden/>
    <w:unhideWhenUsed/>
    <w:rsid w:val="00B40A42"/>
  </w:style>
  <w:style w:type="numbering" w:customStyle="1" w:styleId="NoList31">
    <w:name w:val="No List31"/>
    <w:next w:val="NoList"/>
    <w:semiHidden/>
    <w:unhideWhenUsed/>
    <w:rsid w:val="00B40A42"/>
  </w:style>
  <w:style w:type="numbering" w:customStyle="1" w:styleId="NoList41">
    <w:name w:val="No List41"/>
    <w:next w:val="NoList"/>
    <w:semiHidden/>
    <w:unhideWhenUsed/>
    <w:rsid w:val="00B40A42"/>
  </w:style>
  <w:style w:type="numbering" w:customStyle="1" w:styleId="NoList51">
    <w:name w:val="No List51"/>
    <w:next w:val="NoList"/>
    <w:semiHidden/>
    <w:unhideWhenUsed/>
    <w:rsid w:val="00B40A42"/>
  </w:style>
  <w:style w:type="numbering" w:customStyle="1" w:styleId="NoList61">
    <w:name w:val="No List61"/>
    <w:next w:val="NoList"/>
    <w:semiHidden/>
    <w:unhideWhenUsed/>
    <w:rsid w:val="00B40A42"/>
  </w:style>
  <w:style w:type="numbering" w:customStyle="1" w:styleId="NoList71">
    <w:name w:val="No List71"/>
    <w:next w:val="NoList"/>
    <w:semiHidden/>
    <w:unhideWhenUsed/>
    <w:rsid w:val="00B40A42"/>
  </w:style>
  <w:style w:type="numbering" w:customStyle="1" w:styleId="NoList81">
    <w:name w:val="No List81"/>
    <w:next w:val="NoList"/>
    <w:semiHidden/>
    <w:unhideWhenUsed/>
    <w:rsid w:val="00B40A42"/>
  </w:style>
  <w:style w:type="numbering" w:customStyle="1" w:styleId="NoList91">
    <w:name w:val="No List91"/>
    <w:next w:val="NoList"/>
    <w:semiHidden/>
    <w:unhideWhenUsed/>
    <w:rsid w:val="00B40A42"/>
  </w:style>
  <w:style w:type="numbering" w:customStyle="1" w:styleId="NoList101">
    <w:name w:val="No List101"/>
    <w:next w:val="NoList"/>
    <w:uiPriority w:val="99"/>
    <w:semiHidden/>
    <w:unhideWhenUsed/>
    <w:rsid w:val="00B40A42"/>
  </w:style>
  <w:style w:type="numbering" w:customStyle="1" w:styleId="NoList121">
    <w:name w:val="No List121"/>
    <w:next w:val="NoList"/>
    <w:semiHidden/>
    <w:unhideWhenUsed/>
    <w:rsid w:val="00B40A42"/>
  </w:style>
  <w:style w:type="numbering" w:customStyle="1" w:styleId="NoList131">
    <w:name w:val="No List131"/>
    <w:next w:val="NoList"/>
    <w:semiHidden/>
    <w:unhideWhenUsed/>
    <w:rsid w:val="00B40A42"/>
  </w:style>
  <w:style w:type="numbering" w:customStyle="1" w:styleId="NoList141">
    <w:name w:val="No List141"/>
    <w:next w:val="NoList"/>
    <w:semiHidden/>
    <w:unhideWhenUsed/>
    <w:rsid w:val="00B40A42"/>
  </w:style>
  <w:style w:type="paragraph" w:customStyle="1" w:styleId="Quote20">
    <w:name w:val="Quote2"/>
    <w:basedOn w:val="Default"/>
    <w:next w:val="Default"/>
    <w:qFormat/>
    <w:rsid w:val="00B40A42"/>
    <w:pPr>
      <w:widowControl/>
    </w:pPr>
    <w:rPr>
      <w:rFonts w:eastAsia="Calibri"/>
      <w:color w:val="auto"/>
      <w:szCs w:val="22"/>
    </w:rPr>
  </w:style>
  <w:style w:type="character" w:customStyle="1" w:styleId="StyleLatinBaskervilleUnderline">
    <w:name w:val="Style (Latin) Baskerville Underline"/>
    <w:rsid w:val="00B40A42"/>
    <w:rPr>
      <w:rFonts w:ascii="Baskerville" w:hAnsi="Baskerville"/>
      <w:sz w:val="26"/>
      <w:u w:val="single"/>
    </w:rPr>
  </w:style>
  <w:style w:type="numbering" w:customStyle="1" w:styleId="NoList22">
    <w:name w:val="No List22"/>
    <w:next w:val="NoList"/>
    <w:semiHidden/>
    <w:unhideWhenUsed/>
    <w:rsid w:val="00B40A42"/>
  </w:style>
  <w:style w:type="numbering" w:customStyle="1" w:styleId="NoList23">
    <w:name w:val="No List23"/>
    <w:next w:val="NoList"/>
    <w:semiHidden/>
    <w:unhideWhenUsed/>
    <w:rsid w:val="00B40A42"/>
  </w:style>
  <w:style w:type="numbering" w:customStyle="1" w:styleId="NoList24">
    <w:name w:val="No List24"/>
    <w:next w:val="NoList"/>
    <w:semiHidden/>
    <w:unhideWhenUsed/>
    <w:rsid w:val="00B40A42"/>
  </w:style>
  <w:style w:type="numbering" w:customStyle="1" w:styleId="NoList25">
    <w:name w:val="No List25"/>
    <w:next w:val="NoList"/>
    <w:semiHidden/>
    <w:unhideWhenUsed/>
    <w:rsid w:val="00B40A42"/>
  </w:style>
  <w:style w:type="character" w:customStyle="1" w:styleId="dropcap1">
    <w:name w:val="dropcap1"/>
    <w:rsid w:val="00B40A42"/>
  </w:style>
  <w:style w:type="character" w:customStyle="1" w:styleId="HighlightedUnderlineEmphasis">
    <w:name w:val="Highlighted Underline Emphasis"/>
    <w:rsid w:val="00B40A4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40A4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40A4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40A42"/>
    <w:rPr>
      <w:rFonts w:ascii="Georgia" w:hAnsi="Georgia"/>
      <w:u w:val="single"/>
    </w:rPr>
  </w:style>
  <w:style w:type="paragraph" w:customStyle="1" w:styleId="StyleCardsGeorgia12ptBoldThickunderlineBorderSin">
    <w:name w:val="Style Cards + Georgia 12 pt Bold Thick underline Border: : (Sin..."/>
    <w:basedOn w:val="Normal"/>
    <w:qFormat/>
    <w:rsid w:val="00B40A4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40A42"/>
    <w:rPr>
      <w:rFonts w:ascii="Georgia" w:hAnsi="Georgia"/>
      <w:sz w:val="24"/>
      <w:u w:val="single"/>
    </w:rPr>
  </w:style>
  <w:style w:type="paragraph" w:customStyle="1" w:styleId="StyleCardsGeorgia">
    <w:name w:val="Style Cards + Georgia"/>
    <w:basedOn w:val="Normal"/>
    <w:qFormat/>
    <w:rsid w:val="00B40A4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40A4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B40A42"/>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B40A4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40A42"/>
    <w:rPr>
      <w:b w:val="0"/>
      <w:bCs w:val="0"/>
      <w:sz w:val="22"/>
      <w:u w:val="single"/>
      <w:bdr w:val="none" w:sz="0" w:space="0" w:color="auto"/>
    </w:rPr>
  </w:style>
  <w:style w:type="character" w:customStyle="1" w:styleId="maintitle">
    <w:name w:val="maintitle"/>
    <w:basedOn w:val="DefaultParagraphFont"/>
    <w:rsid w:val="00B40A42"/>
  </w:style>
  <w:style w:type="character" w:customStyle="1" w:styleId="cit-title">
    <w:name w:val="cit-title"/>
    <w:basedOn w:val="DefaultParagraphFont"/>
    <w:rsid w:val="00B40A42"/>
  </w:style>
  <w:style w:type="paragraph" w:customStyle="1" w:styleId="txttitle">
    <w:name w:val="txttitle"/>
    <w:basedOn w:val="Normal"/>
    <w:rsid w:val="00B40A42"/>
    <w:pPr>
      <w:spacing w:before="100" w:beforeAutospacing="1" w:after="100" w:afterAutospacing="1"/>
    </w:pPr>
    <w:rPr>
      <w:sz w:val="24"/>
    </w:rPr>
  </w:style>
  <w:style w:type="character" w:customStyle="1" w:styleId="volume">
    <w:name w:val="volume"/>
    <w:basedOn w:val="DefaultParagraphFont"/>
    <w:rsid w:val="00B40A42"/>
  </w:style>
  <w:style w:type="character" w:customStyle="1" w:styleId="z3988">
    <w:name w:val="z3988"/>
    <w:basedOn w:val="DefaultParagraphFont"/>
    <w:rsid w:val="00B40A42"/>
  </w:style>
  <w:style w:type="character" w:customStyle="1" w:styleId="nowrap">
    <w:name w:val="nowrap"/>
    <w:basedOn w:val="DefaultParagraphFont"/>
    <w:rsid w:val="00B40A42"/>
  </w:style>
  <w:style w:type="paragraph" w:customStyle="1" w:styleId="SmallCards">
    <w:name w:val="Small Cards"/>
    <w:basedOn w:val="Normal"/>
    <w:link w:val="SmallCardsChar"/>
    <w:autoRedefine/>
    <w:rsid w:val="00B40A42"/>
    <w:rPr>
      <w:rFonts w:eastAsia="Times New Roman"/>
      <w:sz w:val="16"/>
      <w:szCs w:val="20"/>
    </w:rPr>
  </w:style>
  <w:style w:type="character" w:customStyle="1" w:styleId="freeaccess">
    <w:name w:val="freeaccess"/>
    <w:basedOn w:val="DefaultParagraphFont"/>
    <w:rsid w:val="00B40A42"/>
  </w:style>
  <w:style w:type="character" w:customStyle="1" w:styleId="articoloinside">
    <w:name w:val="articolo_inside"/>
    <w:rsid w:val="00B40A42"/>
  </w:style>
  <w:style w:type="paragraph" w:customStyle="1" w:styleId="pagetools">
    <w:name w:val="pagetools"/>
    <w:basedOn w:val="Normal"/>
    <w:qFormat/>
    <w:rsid w:val="00B40A42"/>
    <w:pPr>
      <w:spacing w:before="100" w:beforeAutospacing="1" w:after="100" w:afterAutospacing="1"/>
    </w:pPr>
    <w:rPr>
      <w:rFonts w:eastAsia="Times New Roman"/>
      <w:sz w:val="24"/>
    </w:rPr>
  </w:style>
  <w:style w:type="character" w:customStyle="1" w:styleId="job">
    <w:name w:val="job"/>
    <w:basedOn w:val="DefaultParagraphFont"/>
    <w:rsid w:val="00B40A42"/>
  </w:style>
  <w:style w:type="character" w:customStyle="1" w:styleId="publisher">
    <w:name w:val="publisher"/>
    <w:basedOn w:val="DefaultParagraphFont"/>
    <w:rsid w:val="00B40A42"/>
  </w:style>
  <w:style w:type="character" w:customStyle="1" w:styleId="pubyear">
    <w:name w:val="pubyear"/>
    <w:basedOn w:val="DefaultParagraphFont"/>
    <w:rsid w:val="00B40A42"/>
  </w:style>
  <w:style w:type="character" w:customStyle="1" w:styleId="pubcity">
    <w:name w:val="pubcity"/>
    <w:basedOn w:val="DefaultParagraphFont"/>
    <w:rsid w:val="00B40A42"/>
  </w:style>
  <w:style w:type="paragraph" w:customStyle="1" w:styleId="C-Text">
    <w:name w:val="C-Text"/>
    <w:basedOn w:val="Normal"/>
    <w:qFormat/>
    <w:rsid w:val="00B40A42"/>
    <w:pPr>
      <w:tabs>
        <w:tab w:val="num" w:pos="720"/>
      </w:tabs>
      <w:ind w:left="720" w:hanging="360"/>
    </w:pPr>
    <w:rPr>
      <w:rFonts w:ascii="Garamond" w:hAnsi="Garamond"/>
      <w:sz w:val="24"/>
    </w:rPr>
  </w:style>
  <w:style w:type="character" w:customStyle="1" w:styleId="ecdate">
    <w:name w:val="ec_date"/>
    <w:basedOn w:val="DefaultParagraphFont"/>
    <w:rsid w:val="00B40A42"/>
    <w:rPr>
      <w:rFonts w:ascii="Verdana" w:hAnsi="Verdana" w:hint="default"/>
      <w:sz w:val="20"/>
      <w:szCs w:val="20"/>
      <w:shd w:val="clear" w:color="auto" w:fill="FFFFFF"/>
    </w:rPr>
  </w:style>
  <w:style w:type="paragraph" w:customStyle="1" w:styleId="ecmsonormal">
    <w:name w:val="ec_msonormal"/>
    <w:basedOn w:val="Normal"/>
    <w:qFormat/>
    <w:rsid w:val="00B40A42"/>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B40A42"/>
  </w:style>
  <w:style w:type="character" w:customStyle="1" w:styleId="articleheadline">
    <w:name w:val="articleheadline"/>
    <w:basedOn w:val="DefaultParagraphFont"/>
    <w:rsid w:val="00B40A42"/>
  </w:style>
  <w:style w:type="paragraph" w:customStyle="1" w:styleId="u-intro">
    <w:name w:val="u-intro"/>
    <w:basedOn w:val="Normal"/>
    <w:qFormat/>
    <w:rsid w:val="00B40A42"/>
    <w:pPr>
      <w:spacing w:before="100" w:beforeAutospacing="1" w:after="100" w:afterAutospacing="1"/>
    </w:pPr>
    <w:rPr>
      <w:sz w:val="24"/>
    </w:rPr>
  </w:style>
  <w:style w:type="character" w:customStyle="1" w:styleId="u-byline">
    <w:name w:val="u-byline"/>
    <w:basedOn w:val="DefaultParagraphFont"/>
    <w:rsid w:val="00B40A42"/>
  </w:style>
  <w:style w:type="character" w:customStyle="1" w:styleId="articlebya">
    <w:name w:val="articleby_a"/>
    <w:basedOn w:val="DefaultParagraphFont"/>
    <w:rsid w:val="00B40A42"/>
  </w:style>
  <w:style w:type="character" w:customStyle="1" w:styleId="popupwinby">
    <w:name w:val="popupwinby"/>
    <w:basedOn w:val="DefaultParagraphFont"/>
    <w:rsid w:val="00B40A42"/>
  </w:style>
  <w:style w:type="character" w:customStyle="1" w:styleId="storyheader">
    <w:name w:val="storyheader"/>
    <w:basedOn w:val="DefaultParagraphFont"/>
    <w:rsid w:val="00B40A42"/>
  </w:style>
  <w:style w:type="character" w:customStyle="1" w:styleId="marron">
    <w:name w:val="marron"/>
    <w:basedOn w:val="DefaultParagraphFont"/>
    <w:rsid w:val="00B40A42"/>
  </w:style>
  <w:style w:type="character" w:customStyle="1" w:styleId="StyleNormalWeb10ptChar">
    <w:name w:val="Style Normal (Web) + 10 pt Char"/>
    <w:basedOn w:val="DefaultParagraphFont"/>
    <w:rsid w:val="00B40A42"/>
    <w:rPr>
      <w:szCs w:val="24"/>
      <w:lang w:val="en-US" w:eastAsia="en-US" w:bidi="ar-SA"/>
    </w:rPr>
  </w:style>
  <w:style w:type="paragraph" w:customStyle="1" w:styleId="TagCiteShells">
    <w:name w:val="Tag/Cite/Shells"/>
    <w:basedOn w:val="Normal"/>
    <w:qFormat/>
    <w:rsid w:val="00B40A42"/>
    <w:rPr>
      <w:b/>
    </w:rPr>
  </w:style>
  <w:style w:type="paragraph" w:customStyle="1" w:styleId="DefinitionTerm">
    <w:name w:val="Definition Term"/>
    <w:basedOn w:val="Normal"/>
    <w:next w:val="Normal"/>
    <w:qFormat/>
    <w:rsid w:val="00B40A42"/>
    <w:rPr>
      <w:snapToGrid w:val="0"/>
      <w:sz w:val="24"/>
    </w:rPr>
  </w:style>
  <w:style w:type="character" w:customStyle="1" w:styleId="Style3CharChar">
    <w:name w:val="Style3 Char Char"/>
    <w:basedOn w:val="DefaultParagraphFont"/>
    <w:rsid w:val="00B40A4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40A42"/>
    <w:pPr>
      <w:spacing w:after="60"/>
    </w:pPr>
    <w:rPr>
      <w:rFonts w:eastAsia="SimSun" w:cs="Times New Roman"/>
      <w:bCs/>
      <w:sz w:val="20"/>
      <w:lang w:eastAsia="zh-CN"/>
    </w:rPr>
  </w:style>
  <w:style w:type="character" w:customStyle="1" w:styleId="NormalChar0">
    <w:name w:val="Normal Char"/>
    <w:basedOn w:val="DefaultParagraphFont"/>
    <w:rsid w:val="00B40A42"/>
    <w:rPr>
      <w:lang w:eastAsia="en-US"/>
    </w:rPr>
  </w:style>
  <w:style w:type="character" w:customStyle="1" w:styleId="BoldUnderlineChar4">
    <w:name w:val="Bold + Underline Char"/>
    <w:basedOn w:val="DefaultParagraphFont"/>
    <w:rsid w:val="00B40A42"/>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B40A42"/>
  </w:style>
  <w:style w:type="character" w:customStyle="1" w:styleId="CharacterStyle7">
    <w:name w:val="Character Style 7"/>
    <w:rsid w:val="00B40A42"/>
    <w:rPr>
      <w:rFonts w:ascii="Arial Narrow" w:hAnsi="Arial Narrow" w:cs="Arial Narrow"/>
      <w:sz w:val="20"/>
      <w:szCs w:val="20"/>
      <w:u w:val="single"/>
    </w:rPr>
  </w:style>
  <w:style w:type="character" w:customStyle="1" w:styleId="StyleStyle4Char">
    <w:name w:val="Style Style4 + Char"/>
    <w:basedOn w:val="DefaultParagraphFont"/>
    <w:rsid w:val="00B40A42"/>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B40A4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B40A42"/>
    <w:rPr>
      <w:rFonts w:ascii="Verdana" w:hAnsi="Verdana"/>
      <w:sz w:val="21"/>
      <w:szCs w:val="21"/>
      <w:u w:val="thick"/>
    </w:rPr>
  </w:style>
  <w:style w:type="paragraph" w:customStyle="1" w:styleId="Cite8">
    <w:name w:val="Cite8"/>
    <w:basedOn w:val="Normal"/>
    <w:autoRedefine/>
    <w:uiPriority w:val="99"/>
    <w:qFormat/>
    <w:rsid w:val="00B40A42"/>
    <w:rPr>
      <w:rFonts w:eastAsia="Calibri"/>
      <w:sz w:val="16"/>
    </w:rPr>
  </w:style>
  <w:style w:type="character" w:customStyle="1" w:styleId="BoxX2">
    <w:name w:val="BoxX2"/>
    <w:qFormat/>
    <w:rsid w:val="00B40A42"/>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40A42"/>
    <w:rPr>
      <w:rFonts w:ascii="Garamond" w:hAnsi="Garamond" w:hint="default"/>
      <w:sz w:val="16"/>
    </w:rPr>
  </w:style>
  <w:style w:type="paragraph" w:customStyle="1" w:styleId="StyleStyle49pt9">
    <w:name w:val="Style Style4 + 9 pt9"/>
    <w:basedOn w:val="Style4"/>
    <w:link w:val="StyleStyle49pt9Char"/>
    <w:rsid w:val="00B40A42"/>
    <w:pPr>
      <w:ind w:left="0" w:firstLine="0"/>
    </w:pPr>
    <w:rPr>
      <w:rFonts w:eastAsia="SimSun"/>
      <w:lang w:eastAsia="zh-CN"/>
    </w:rPr>
  </w:style>
  <w:style w:type="character" w:customStyle="1" w:styleId="StyleStyle49pt9Char">
    <w:name w:val="Style Style4 + 9 pt9 Char"/>
    <w:link w:val="StyleStyle49pt9"/>
    <w:rsid w:val="00B40A42"/>
    <w:rPr>
      <w:rFonts w:ascii="Georgia" w:eastAsia="SimSun" w:hAnsi="Georgia"/>
      <w:u w:val="single"/>
      <w:lang w:eastAsia="zh-CN"/>
    </w:rPr>
  </w:style>
  <w:style w:type="character" w:customStyle="1" w:styleId="UnderlineCard1">
    <w:name w:val="Underline Card"/>
    <w:uiPriority w:val="6"/>
    <w:qFormat/>
    <w:rsid w:val="00B40A42"/>
    <w:rPr>
      <w:rFonts w:ascii="Arial" w:hAnsi="Arial"/>
      <w:b w:val="0"/>
      <w:bCs/>
      <w:sz w:val="20"/>
      <w:u w:val="single"/>
    </w:rPr>
  </w:style>
  <w:style w:type="paragraph" w:customStyle="1" w:styleId="DebateBlocking">
    <w:name w:val="DebateBlocking"/>
    <w:basedOn w:val="Normal"/>
    <w:next w:val="Nothing"/>
    <w:uiPriority w:val="99"/>
    <w:qFormat/>
    <w:rsid w:val="00B40A4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40A4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40A42"/>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40A42"/>
    <w:pPr>
      <w:spacing w:before="100" w:beforeAutospacing="1" w:after="100" w:afterAutospacing="1"/>
    </w:pPr>
    <w:rPr>
      <w:rFonts w:eastAsia="Times New Roman"/>
      <w:sz w:val="24"/>
    </w:rPr>
  </w:style>
  <w:style w:type="character" w:customStyle="1" w:styleId="created">
    <w:name w:val="created"/>
    <w:basedOn w:val="DefaultParagraphFont"/>
    <w:rsid w:val="00B40A42"/>
  </w:style>
  <w:style w:type="paragraph" w:customStyle="1" w:styleId="8font">
    <w:name w:val="8font"/>
    <w:basedOn w:val="Normal"/>
    <w:next w:val="Normal"/>
    <w:autoRedefine/>
    <w:qFormat/>
    <w:rsid w:val="00B40A42"/>
    <w:rPr>
      <w:rFonts w:eastAsia="Cambria"/>
      <w:sz w:val="16"/>
      <w:szCs w:val="16"/>
    </w:rPr>
  </w:style>
  <w:style w:type="paragraph" w:customStyle="1" w:styleId="CiteLittle">
    <w:name w:val="Cite Little"/>
    <w:next w:val="Normal"/>
    <w:qFormat/>
    <w:rsid w:val="00B40A42"/>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B40A42"/>
    <w:rPr>
      <w:rFonts w:ascii="Times New Roman" w:eastAsia="MS Mincho" w:hAnsi="Times New Roman"/>
      <w:b/>
      <w:bCs/>
      <w:u w:val="thick"/>
    </w:rPr>
  </w:style>
  <w:style w:type="character" w:customStyle="1" w:styleId="StyleAsianMSMincho">
    <w:name w:val="Style (Asian) MS Mincho"/>
    <w:rsid w:val="00B40A42"/>
    <w:rPr>
      <w:rFonts w:ascii="Times New Roman" w:eastAsia="MS Mincho" w:hAnsi="Times New Roman"/>
      <w:u w:val="thick"/>
    </w:rPr>
  </w:style>
  <w:style w:type="paragraph" w:customStyle="1" w:styleId="docheader">
    <w:name w:val="doc header"/>
    <w:autoRedefine/>
    <w:qFormat/>
    <w:rsid w:val="00B40A4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40A42"/>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B40A42"/>
  </w:style>
  <w:style w:type="character" w:customStyle="1" w:styleId="CardCharChar1">
    <w:name w:val="Card Char Char1"/>
    <w:rsid w:val="00B40A42"/>
    <w:rPr>
      <w:b/>
      <w:bCs/>
      <w:sz w:val="28"/>
      <w:szCs w:val="28"/>
    </w:rPr>
  </w:style>
  <w:style w:type="paragraph" w:customStyle="1" w:styleId="bloctitles">
    <w:name w:val="bloc titles"/>
    <w:basedOn w:val="Heading1"/>
    <w:next w:val="Normal"/>
    <w:link w:val="bloctitlesChar"/>
    <w:autoRedefine/>
    <w:qFormat/>
    <w:rsid w:val="00B40A4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B40A42"/>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B40A42"/>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B40A42"/>
    <w:rPr>
      <w:rFonts w:ascii="Georgia" w:eastAsia="Times New Roman" w:hAnsi="Georgia" w:cs="Times New Roman"/>
      <w:b/>
      <w:bCs/>
      <w:caps/>
      <w:sz w:val="4"/>
      <w:szCs w:val="32"/>
      <w:u w:val="single"/>
    </w:rPr>
  </w:style>
  <w:style w:type="character" w:customStyle="1" w:styleId="UnderlineBoldChar">
    <w:name w:val="Underline Bold Char"/>
    <w:locked/>
    <w:rsid w:val="00B40A42"/>
    <w:rPr>
      <w:rFonts w:ascii="Times New Roman" w:eastAsia="Times New Roman" w:hAnsi="Times New Roman" w:cs="Calibri"/>
      <w:b/>
      <w:sz w:val="24"/>
      <w:szCs w:val="20"/>
      <w:u w:val="single"/>
    </w:rPr>
  </w:style>
  <w:style w:type="character" w:customStyle="1" w:styleId="tagChar0">
    <w:name w:val="%tag Char"/>
    <w:link w:val="tag0"/>
    <w:uiPriority w:val="99"/>
    <w:rsid w:val="00B40A42"/>
    <w:rPr>
      <w:rFonts w:ascii="Garamond" w:eastAsia="Calibri" w:hAnsi="Garamond"/>
      <w:bCs/>
      <w:sz w:val="18"/>
    </w:rPr>
  </w:style>
  <w:style w:type="character" w:customStyle="1" w:styleId="AAAcardChar">
    <w:name w:val="AAAcard Char"/>
    <w:link w:val="AAAcard"/>
    <w:uiPriority w:val="99"/>
    <w:rsid w:val="00B40A42"/>
    <w:rPr>
      <w:rFonts w:ascii="Georgia" w:eastAsia="Times New Roman" w:hAnsi="Georgia"/>
    </w:rPr>
  </w:style>
  <w:style w:type="character" w:customStyle="1" w:styleId="underlineCharChar2">
    <w:name w:val="underline Char Char"/>
    <w:rsid w:val="00B40A42"/>
    <w:rPr>
      <w:rFonts w:ascii="Arial Narrow" w:eastAsia="Times New Roman" w:hAnsi="Arial Narrow" w:cs="Calibri"/>
      <w:sz w:val="24"/>
      <w:u w:val="single"/>
    </w:rPr>
  </w:style>
  <w:style w:type="paragraph" w:customStyle="1" w:styleId="tagstyle0">
    <w:name w:val="tagstyle"/>
    <w:basedOn w:val="Normal"/>
    <w:rsid w:val="00B40A42"/>
    <w:pPr>
      <w:spacing w:before="100" w:beforeAutospacing="1" w:after="100" w:afterAutospacing="1"/>
    </w:pPr>
    <w:rPr>
      <w:rFonts w:eastAsia="Times New Roman"/>
      <w:sz w:val="24"/>
    </w:rPr>
  </w:style>
  <w:style w:type="character" w:customStyle="1" w:styleId="newsstorytitle">
    <w:name w:val="news_story_title"/>
    <w:rsid w:val="00B40A42"/>
  </w:style>
  <w:style w:type="character" w:customStyle="1" w:styleId="yqlink">
    <w:name w:val="yqlink"/>
    <w:rsid w:val="00B40A42"/>
  </w:style>
  <w:style w:type="character" w:customStyle="1" w:styleId="clbody">
    <w:name w:val="clbody"/>
    <w:rsid w:val="00B40A42"/>
  </w:style>
  <w:style w:type="character" w:customStyle="1" w:styleId="Boxing">
    <w:name w:val="Boxing"/>
    <w:rsid w:val="00B40A42"/>
    <w:rPr>
      <w:rFonts w:ascii="Arial Narrow" w:hAnsi="Arial Narrow"/>
      <w:dstrike w:val="0"/>
      <w:sz w:val="20"/>
      <w:bdr w:val="single" w:sz="2" w:space="0" w:color="auto"/>
      <w:vertAlign w:val="baseline"/>
    </w:rPr>
  </w:style>
  <w:style w:type="character" w:customStyle="1" w:styleId="boldandunderlinecharcharcharcharcharcharcharcharcharcharcharcharcharcharcharchar0">
    <w:name w:val="boldandunderlinecharcharcharcharcharcharcharcharcharcharcharcharcharcharcharchar"/>
    <w:rsid w:val="00B40A42"/>
  </w:style>
  <w:style w:type="character" w:customStyle="1" w:styleId="underlinecharcharcharcharcharcharcharcharcharcharcharcharcharchar0">
    <w:name w:val="underlinecharcharcharcharcharcharcharcharcharcharcharcharcharchar"/>
    <w:rsid w:val="00B40A42"/>
  </w:style>
  <w:style w:type="character" w:customStyle="1" w:styleId="CharCharCharCharCharChar1Char">
    <w:name w:val="Char Char Char Char Char Char1 Char"/>
    <w:rsid w:val="00B40A42"/>
    <w:rPr>
      <w:rFonts w:ascii="Times New Roman" w:eastAsia="Times New Roman" w:hAnsi="Times New Roman" w:cs="Times New Roman"/>
      <w:b/>
      <w:sz w:val="24"/>
      <w:szCs w:val="24"/>
    </w:rPr>
  </w:style>
  <w:style w:type="character" w:customStyle="1" w:styleId="emphasis22">
    <w:name w:val="emphasis2"/>
    <w:rsid w:val="00B40A4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40A42"/>
    <w:rPr>
      <w:sz w:val="24"/>
      <w:szCs w:val="24"/>
      <w:lang w:val="en-US" w:eastAsia="en-US" w:bidi="ar-SA"/>
    </w:rPr>
  </w:style>
  <w:style w:type="character" w:customStyle="1" w:styleId="NewTag">
    <w:name w:val="NewTag"/>
    <w:uiPriority w:val="1"/>
    <w:qFormat/>
    <w:rsid w:val="00B40A42"/>
    <w:rPr>
      <w:rFonts w:ascii="Georgia" w:hAnsi="Georgia"/>
      <w:b/>
      <w:sz w:val="24"/>
    </w:rPr>
  </w:style>
  <w:style w:type="character" w:customStyle="1" w:styleId="searchtools-record-title">
    <w:name w:val="searchtools-record-title"/>
    <w:basedOn w:val="DefaultParagraphFont"/>
    <w:rsid w:val="00B40A42"/>
  </w:style>
  <w:style w:type="character" w:customStyle="1" w:styleId="rightside">
    <w:name w:val="rightside"/>
    <w:rsid w:val="00B40A42"/>
  </w:style>
  <w:style w:type="character" w:customStyle="1" w:styleId="flourish">
    <w:name w:val="flourish"/>
    <w:rsid w:val="00B40A42"/>
  </w:style>
  <w:style w:type="character" w:customStyle="1" w:styleId="style150">
    <w:name w:val="style150"/>
    <w:rsid w:val="00B40A42"/>
  </w:style>
  <w:style w:type="character" w:customStyle="1" w:styleId="head">
    <w:name w:val="head"/>
    <w:rsid w:val="00B40A42"/>
  </w:style>
  <w:style w:type="character" w:customStyle="1" w:styleId="apturelink">
    <w:name w:val="apturelink"/>
    <w:rsid w:val="00B40A42"/>
  </w:style>
  <w:style w:type="character" w:customStyle="1" w:styleId="apturelinkicon">
    <w:name w:val="apturelinkicon"/>
    <w:rsid w:val="00B40A42"/>
  </w:style>
  <w:style w:type="character" w:customStyle="1" w:styleId="titletxt">
    <w:name w:val="titletxt"/>
    <w:rsid w:val="00B40A42"/>
  </w:style>
  <w:style w:type="character" w:customStyle="1" w:styleId="colbcopy">
    <w:name w:val="colbcopy"/>
    <w:rsid w:val="00B40A42"/>
  </w:style>
  <w:style w:type="character" w:customStyle="1" w:styleId="hcard">
    <w:name w:val="hcard"/>
    <w:rsid w:val="00B40A42"/>
  </w:style>
  <w:style w:type="table" w:styleId="MediumGrid2">
    <w:name w:val="Medium Grid 2"/>
    <w:basedOn w:val="TableNormal"/>
    <w:uiPriority w:val="68"/>
    <w:rsid w:val="00B40A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B40A42"/>
    <w:rPr>
      <w:rFonts w:ascii="Courier" w:eastAsia="Cambria" w:hAnsi="Courier" w:cstheme="minorBidi"/>
      <w:sz w:val="21"/>
      <w:szCs w:val="21"/>
    </w:rPr>
  </w:style>
  <w:style w:type="paragraph" w:customStyle="1" w:styleId="hotroute2">
    <w:name w:val="hotroute"/>
    <w:basedOn w:val="Normal"/>
    <w:qFormat/>
    <w:rsid w:val="00B40A42"/>
    <w:pPr>
      <w:ind w:left="288"/>
    </w:pPr>
  </w:style>
  <w:style w:type="paragraph" w:customStyle="1" w:styleId="DeleteAnalytics">
    <w:name w:val="Delete Analytics"/>
    <w:basedOn w:val="Heading4"/>
    <w:qFormat/>
    <w:rsid w:val="00B40A42"/>
    <w:rPr>
      <w:bCs/>
      <w:color w:val="800000"/>
    </w:rPr>
  </w:style>
  <w:style w:type="paragraph" w:customStyle="1" w:styleId="ReallyFuckingSmall0">
    <w:name w:val="Really Fucking Small"/>
    <w:basedOn w:val="Normal"/>
    <w:link w:val="ReallyFuckingSmallChar0"/>
    <w:rsid w:val="00B40A42"/>
    <w:pPr>
      <w:ind w:left="144"/>
    </w:pPr>
    <w:rPr>
      <w:rFonts w:eastAsia="Times New Roman"/>
      <w:sz w:val="12"/>
    </w:rPr>
  </w:style>
  <w:style w:type="character" w:customStyle="1" w:styleId="ReallyFuckingSmallChar0">
    <w:name w:val="Really Fucking Small Char"/>
    <w:link w:val="ReallyFuckingSmall0"/>
    <w:rsid w:val="00B40A42"/>
    <w:rPr>
      <w:rFonts w:ascii="Georgia" w:eastAsia="Times New Roman" w:hAnsi="Georgia"/>
      <w:sz w:val="12"/>
    </w:rPr>
  </w:style>
  <w:style w:type="paragraph" w:customStyle="1" w:styleId="Boxempahsis">
    <w:name w:val="Box empahsis"/>
    <w:basedOn w:val="Normal"/>
    <w:link w:val="BoxempahsisChar"/>
    <w:qFormat/>
    <w:rsid w:val="00B40A4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40A42"/>
    <w:rPr>
      <w:rFonts w:ascii="Franklin Gothic Heavy" w:hAnsi="Franklin Gothic Heavy"/>
      <w:sz w:val="24"/>
      <w:u w:val="single"/>
      <w:bdr w:val="single" w:sz="4" w:space="0" w:color="auto"/>
    </w:rPr>
  </w:style>
  <w:style w:type="character" w:customStyle="1" w:styleId="Qualified">
    <w:name w:val="Qualified"/>
    <w:rsid w:val="00B40A42"/>
    <w:rPr>
      <w:rFonts w:asciiTheme="majorHAnsi" w:hAnsiTheme="majorHAnsi"/>
      <w:b/>
      <w:bCs/>
      <w:sz w:val="16"/>
    </w:rPr>
  </w:style>
  <w:style w:type="character" w:customStyle="1" w:styleId="Underline-Highlighted-WFU">
    <w:name w:val="Underline-Highlighted-WFU"/>
    <w:basedOn w:val="DefaultParagraphFont"/>
    <w:uiPriority w:val="1"/>
    <w:qFormat/>
    <w:rsid w:val="00B40A4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40A42"/>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B40A42"/>
    <w:rPr>
      <w:rFonts w:ascii="Arial" w:eastAsia="Times New Roman" w:hAnsi="Arial" w:cs="Arial"/>
      <w:b/>
      <w:bCs/>
      <w:kern w:val="32"/>
      <w:sz w:val="28"/>
      <w:szCs w:val="32"/>
    </w:rPr>
  </w:style>
  <w:style w:type="character" w:customStyle="1" w:styleId="columntexthead">
    <w:name w:val="columntexthead"/>
    <w:rsid w:val="00B40A42"/>
  </w:style>
  <w:style w:type="character" w:customStyle="1" w:styleId="instruction">
    <w:name w:val="instruction"/>
    <w:rsid w:val="00B40A42"/>
  </w:style>
  <w:style w:type="character" w:customStyle="1" w:styleId="listpipe">
    <w:name w:val="listpipe"/>
    <w:rsid w:val="00B40A42"/>
  </w:style>
  <w:style w:type="character" w:customStyle="1" w:styleId="imagelink">
    <w:name w:val="imagelink"/>
    <w:rsid w:val="00B40A42"/>
  </w:style>
  <w:style w:type="character" w:customStyle="1" w:styleId="leadin">
    <w:name w:val="leadin"/>
    <w:rsid w:val="00B40A42"/>
  </w:style>
  <w:style w:type="character" w:customStyle="1" w:styleId="noticiabyline">
    <w:name w:val="noticia_byline"/>
    <w:rsid w:val="00B40A42"/>
  </w:style>
  <w:style w:type="character" w:customStyle="1" w:styleId="rightnowyahoo">
    <w:name w:val="right_now_yahoo"/>
    <w:rsid w:val="00B40A42"/>
  </w:style>
  <w:style w:type="character" w:customStyle="1" w:styleId="submittedmeta">
    <w:name w:val="submitted meta"/>
    <w:rsid w:val="00B40A42"/>
  </w:style>
  <w:style w:type="character" w:customStyle="1" w:styleId="A10">
    <w:name w:val="A10"/>
    <w:uiPriority w:val="99"/>
    <w:rsid w:val="00B40A42"/>
    <w:rPr>
      <w:color w:val="000000"/>
      <w:sz w:val="12"/>
      <w:szCs w:val="12"/>
    </w:rPr>
  </w:style>
  <w:style w:type="paragraph" w:customStyle="1" w:styleId="Pa7">
    <w:name w:val="Pa7"/>
    <w:basedOn w:val="Default"/>
    <w:next w:val="Default"/>
    <w:uiPriority w:val="99"/>
    <w:qFormat/>
    <w:rsid w:val="00B40A42"/>
    <w:pPr>
      <w:widowControl/>
      <w:spacing w:before="280" w:line="221" w:lineRule="atLeast"/>
    </w:pPr>
    <w:rPr>
      <w:rFonts w:ascii="Baskerville" w:hAnsi="Baskerville"/>
      <w:color w:val="auto"/>
    </w:rPr>
  </w:style>
  <w:style w:type="character" w:customStyle="1" w:styleId="AAAunderline">
    <w:name w:val="AAAunderline"/>
    <w:qFormat/>
    <w:rsid w:val="00B40A42"/>
    <w:rPr>
      <w:b/>
      <w:u w:val="single"/>
    </w:rPr>
  </w:style>
  <w:style w:type="paragraph" w:customStyle="1" w:styleId="IndexHeader">
    <w:name w:val="Index Header"/>
    <w:basedOn w:val="Normal"/>
    <w:rsid w:val="00B40A42"/>
    <w:pPr>
      <w:ind w:left="-720"/>
      <w:outlineLvl w:val="0"/>
    </w:pPr>
    <w:rPr>
      <w:rFonts w:eastAsia="Times New Roman"/>
      <w:b/>
      <w:bCs/>
      <w:sz w:val="36"/>
      <w:szCs w:val="20"/>
    </w:rPr>
  </w:style>
  <w:style w:type="character" w:customStyle="1" w:styleId="IndexHeaderChar">
    <w:name w:val="Index Header Char"/>
    <w:rsid w:val="00B40A42"/>
    <w:rPr>
      <w:rFonts w:ascii="Times New Roman" w:eastAsia="Times New Roman" w:hAnsi="Times New Roman"/>
      <w:b/>
      <w:bCs/>
      <w:sz w:val="36"/>
    </w:rPr>
  </w:style>
  <w:style w:type="paragraph" w:customStyle="1" w:styleId="CardRead">
    <w:name w:val="Card_Read"/>
    <w:basedOn w:val="Normal"/>
    <w:rsid w:val="00B40A42"/>
    <w:rPr>
      <w:rFonts w:ascii="Times" w:eastAsia="Times" w:hAnsi="Times"/>
      <w:szCs w:val="20"/>
    </w:rPr>
  </w:style>
  <w:style w:type="paragraph" w:customStyle="1" w:styleId="CardNU">
    <w:name w:val="CardNU"/>
    <w:basedOn w:val="Normal"/>
    <w:rsid w:val="00B40A42"/>
    <w:rPr>
      <w:rFonts w:ascii="Times" w:eastAsia="Times" w:hAnsi="Times"/>
      <w:sz w:val="14"/>
      <w:szCs w:val="20"/>
    </w:rPr>
  </w:style>
  <w:style w:type="paragraph" w:customStyle="1" w:styleId="StyleHeading310pt">
    <w:name w:val="Style Heading 3 + 10 pt"/>
    <w:basedOn w:val="Heading3"/>
    <w:rsid w:val="00B40A4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40A42"/>
    <w:rPr>
      <w:rFonts w:ascii="Times New Roman" w:eastAsia="Times New Roman" w:hAnsi="Times New Roman" w:cs="Arial"/>
      <w:b/>
      <w:bCs/>
      <w:sz w:val="26"/>
      <w:szCs w:val="26"/>
    </w:rPr>
  </w:style>
  <w:style w:type="paragraph" w:customStyle="1" w:styleId="Style30">
    <w:name w:val="Style 3"/>
    <w:basedOn w:val="Normal"/>
    <w:rsid w:val="00B40A4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B40A42"/>
    <w:pPr>
      <w:spacing w:after="60"/>
    </w:pPr>
    <w:rPr>
      <w:rFonts w:eastAsia="Times New Roman"/>
      <w:sz w:val="18"/>
    </w:rPr>
  </w:style>
  <w:style w:type="paragraph" w:customStyle="1" w:styleId="OmniPage8">
    <w:name w:val="OmniPage #8"/>
    <w:basedOn w:val="Normal"/>
    <w:rsid w:val="00B40A42"/>
    <w:rPr>
      <w:rFonts w:eastAsia="Times New Roman"/>
      <w:color w:val="000000"/>
      <w:szCs w:val="20"/>
    </w:rPr>
  </w:style>
  <w:style w:type="paragraph" w:customStyle="1" w:styleId="OmniPage2">
    <w:name w:val="OmniPage #2"/>
    <w:basedOn w:val="Normal"/>
    <w:rsid w:val="00B40A42"/>
    <w:rPr>
      <w:rFonts w:eastAsia="Times New Roman"/>
      <w:color w:val="000000"/>
      <w:szCs w:val="20"/>
    </w:rPr>
  </w:style>
  <w:style w:type="paragraph" w:customStyle="1" w:styleId="OmniPage6">
    <w:name w:val="OmniPage #6"/>
    <w:basedOn w:val="Normal"/>
    <w:rsid w:val="00B40A42"/>
    <w:rPr>
      <w:rFonts w:eastAsia="Times New Roman"/>
      <w:color w:val="000000"/>
      <w:szCs w:val="20"/>
    </w:rPr>
  </w:style>
  <w:style w:type="paragraph" w:customStyle="1" w:styleId="OmniPage7">
    <w:name w:val="OmniPage #7"/>
    <w:basedOn w:val="Normal"/>
    <w:rsid w:val="00B40A42"/>
    <w:rPr>
      <w:rFonts w:eastAsia="Times New Roman"/>
      <w:color w:val="000000"/>
      <w:szCs w:val="20"/>
    </w:rPr>
  </w:style>
  <w:style w:type="paragraph" w:customStyle="1" w:styleId="OmniPage11">
    <w:name w:val="OmniPage #11"/>
    <w:basedOn w:val="Normal"/>
    <w:rsid w:val="00B40A42"/>
    <w:rPr>
      <w:rFonts w:eastAsia="Times New Roman"/>
      <w:color w:val="000000"/>
      <w:szCs w:val="20"/>
    </w:rPr>
  </w:style>
  <w:style w:type="paragraph" w:customStyle="1" w:styleId="OmniPage12">
    <w:name w:val="OmniPage #12"/>
    <w:basedOn w:val="Normal"/>
    <w:rsid w:val="00B40A42"/>
    <w:rPr>
      <w:rFonts w:eastAsia="Times New Roman"/>
      <w:color w:val="000000"/>
      <w:szCs w:val="20"/>
    </w:rPr>
  </w:style>
  <w:style w:type="paragraph" w:customStyle="1" w:styleId="OmniPage13">
    <w:name w:val="OmniPage #13"/>
    <w:basedOn w:val="Normal"/>
    <w:rsid w:val="00B40A42"/>
    <w:rPr>
      <w:rFonts w:eastAsia="Times New Roman"/>
      <w:color w:val="000000"/>
      <w:szCs w:val="20"/>
    </w:rPr>
  </w:style>
  <w:style w:type="paragraph" w:customStyle="1" w:styleId="OmniPage14">
    <w:name w:val="OmniPage #14"/>
    <w:basedOn w:val="Normal"/>
    <w:rsid w:val="00B40A42"/>
    <w:rPr>
      <w:rFonts w:eastAsia="Times New Roman"/>
      <w:color w:val="000000"/>
      <w:szCs w:val="20"/>
    </w:rPr>
  </w:style>
  <w:style w:type="paragraph" w:customStyle="1" w:styleId="OmniPage15">
    <w:name w:val="OmniPage #15"/>
    <w:basedOn w:val="Normal"/>
    <w:rsid w:val="00B40A42"/>
    <w:rPr>
      <w:rFonts w:eastAsia="Times New Roman"/>
      <w:color w:val="000000"/>
      <w:szCs w:val="20"/>
    </w:rPr>
  </w:style>
  <w:style w:type="paragraph" w:customStyle="1" w:styleId="OmniPage17">
    <w:name w:val="OmniPage #17"/>
    <w:basedOn w:val="Normal"/>
    <w:rsid w:val="00B40A42"/>
    <w:rPr>
      <w:rFonts w:eastAsia="Times New Roman"/>
      <w:color w:val="000000"/>
      <w:szCs w:val="20"/>
    </w:rPr>
  </w:style>
  <w:style w:type="paragraph" w:customStyle="1" w:styleId="OmniPage19">
    <w:name w:val="OmniPage #19"/>
    <w:basedOn w:val="Normal"/>
    <w:rsid w:val="00B40A42"/>
    <w:rPr>
      <w:rFonts w:eastAsia="Times New Roman"/>
      <w:color w:val="000000"/>
      <w:szCs w:val="20"/>
    </w:rPr>
  </w:style>
  <w:style w:type="paragraph" w:customStyle="1" w:styleId="OmniPage20">
    <w:name w:val="OmniPage #20"/>
    <w:basedOn w:val="Normal"/>
    <w:rsid w:val="00B40A42"/>
    <w:rPr>
      <w:rFonts w:eastAsia="Times New Roman"/>
      <w:color w:val="000000"/>
      <w:szCs w:val="20"/>
    </w:rPr>
  </w:style>
  <w:style w:type="paragraph" w:customStyle="1" w:styleId="OmniPage21">
    <w:name w:val="OmniPage #21"/>
    <w:basedOn w:val="Normal"/>
    <w:rsid w:val="00B40A42"/>
    <w:rPr>
      <w:rFonts w:eastAsia="Times New Roman"/>
      <w:color w:val="000000"/>
      <w:szCs w:val="20"/>
    </w:rPr>
  </w:style>
  <w:style w:type="paragraph" w:customStyle="1" w:styleId="OmniPage22">
    <w:name w:val="OmniPage #22"/>
    <w:basedOn w:val="Normal"/>
    <w:rsid w:val="00B40A42"/>
    <w:rPr>
      <w:rFonts w:eastAsia="Times New Roman"/>
      <w:color w:val="000000"/>
      <w:szCs w:val="20"/>
    </w:rPr>
  </w:style>
  <w:style w:type="paragraph" w:customStyle="1" w:styleId="OmniPage25">
    <w:name w:val="OmniPage #25"/>
    <w:basedOn w:val="Normal"/>
    <w:rsid w:val="00B40A42"/>
    <w:rPr>
      <w:rFonts w:eastAsia="Times New Roman"/>
      <w:color w:val="000000"/>
      <w:szCs w:val="20"/>
    </w:rPr>
  </w:style>
  <w:style w:type="paragraph" w:customStyle="1" w:styleId="OmniPage18">
    <w:name w:val="OmniPage #18"/>
    <w:basedOn w:val="Normal"/>
    <w:rsid w:val="00B40A42"/>
    <w:rPr>
      <w:rFonts w:eastAsia="Times New Roman"/>
      <w:color w:val="000000"/>
      <w:szCs w:val="20"/>
    </w:rPr>
  </w:style>
  <w:style w:type="paragraph" w:customStyle="1" w:styleId="OmniPage26">
    <w:name w:val="OmniPage #26"/>
    <w:basedOn w:val="Normal"/>
    <w:rsid w:val="00B40A42"/>
    <w:rPr>
      <w:rFonts w:eastAsia="Times New Roman"/>
      <w:color w:val="000000"/>
      <w:szCs w:val="20"/>
    </w:rPr>
  </w:style>
  <w:style w:type="character" w:customStyle="1" w:styleId="iagsheaderlarge">
    <w:name w:val="iags_header_large"/>
    <w:rsid w:val="00B40A42"/>
  </w:style>
  <w:style w:type="paragraph" w:customStyle="1" w:styleId="OmniPage9">
    <w:name w:val="OmniPage #9"/>
    <w:basedOn w:val="Normal"/>
    <w:rsid w:val="00B40A42"/>
    <w:rPr>
      <w:rFonts w:eastAsia="Times New Roman"/>
      <w:color w:val="000000"/>
      <w:szCs w:val="20"/>
    </w:rPr>
  </w:style>
  <w:style w:type="paragraph" w:customStyle="1" w:styleId="OmniPage5">
    <w:name w:val="OmniPage #5"/>
    <w:basedOn w:val="Normal"/>
    <w:rsid w:val="00B40A42"/>
    <w:rPr>
      <w:rFonts w:eastAsia="Times New Roman"/>
      <w:color w:val="000000"/>
      <w:szCs w:val="20"/>
    </w:rPr>
  </w:style>
  <w:style w:type="character" w:customStyle="1" w:styleId="style12char0">
    <w:name w:val="style12char"/>
    <w:rsid w:val="00B40A42"/>
  </w:style>
  <w:style w:type="character" w:customStyle="1" w:styleId="charchar2">
    <w:name w:val="charchar2"/>
    <w:rsid w:val="00B40A42"/>
  </w:style>
  <w:style w:type="character" w:customStyle="1" w:styleId="style11char0">
    <w:name w:val="style11char"/>
    <w:rsid w:val="00B40A42"/>
  </w:style>
  <w:style w:type="paragraph" w:customStyle="1" w:styleId="CitesandCardText">
    <w:name w:val="Cites and Card Text"/>
    <w:basedOn w:val="Normal"/>
    <w:rsid w:val="00B40A42"/>
    <w:rPr>
      <w:rFonts w:eastAsia="Times New Roman"/>
    </w:rPr>
  </w:style>
  <w:style w:type="paragraph" w:styleId="List2">
    <w:name w:val="List 2"/>
    <w:basedOn w:val="Default"/>
    <w:next w:val="Default"/>
    <w:rsid w:val="00B40A42"/>
    <w:pPr>
      <w:widowControl/>
    </w:pPr>
    <w:rPr>
      <w:color w:val="auto"/>
    </w:rPr>
  </w:style>
  <w:style w:type="paragraph" w:customStyle="1" w:styleId="Style16">
    <w:name w:val="Style 16"/>
    <w:basedOn w:val="Normal"/>
    <w:rsid w:val="00B40A42"/>
    <w:pPr>
      <w:autoSpaceDE w:val="0"/>
      <w:autoSpaceDN w:val="0"/>
      <w:adjustRightInd w:val="0"/>
    </w:pPr>
    <w:rPr>
      <w:rFonts w:eastAsia="Times New Roman"/>
      <w:sz w:val="24"/>
    </w:rPr>
  </w:style>
  <w:style w:type="paragraph" w:customStyle="1" w:styleId="smalltext2">
    <w:name w:val="smalltext"/>
    <w:basedOn w:val="Normal"/>
    <w:link w:val="smalltextChar0"/>
    <w:rsid w:val="00B40A42"/>
    <w:rPr>
      <w:rFonts w:eastAsia="Times New Roman"/>
      <w:sz w:val="16"/>
    </w:rPr>
  </w:style>
  <w:style w:type="character" w:customStyle="1" w:styleId="smalltextChar0">
    <w:name w:val="smalltext Char"/>
    <w:link w:val="smalltext2"/>
    <w:rsid w:val="00B40A42"/>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rsid w:val="00B40A42"/>
    <w:pPr>
      <w:widowControl/>
      <w:spacing w:after="120"/>
    </w:pPr>
    <w:rPr>
      <w:color w:val="auto"/>
    </w:rPr>
  </w:style>
  <w:style w:type="paragraph" w:customStyle="1" w:styleId="headingChar">
    <w:name w:val="heading Char"/>
    <w:basedOn w:val="Normal"/>
    <w:rsid w:val="00B40A42"/>
    <w:pPr>
      <w:jc w:val="center"/>
    </w:pPr>
    <w:rPr>
      <w:rFonts w:ascii="Arial Black" w:eastAsia="Times New Roman" w:hAnsi="Arial Black"/>
      <w:b/>
      <w:sz w:val="36"/>
      <w:u w:val="single"/>
    </w:rPr>
  </w:style>
  <w:style w:type="character" w:customStyle="1" w:styleId="boldunderlineCharChar0">
    <w:name w:val="boldunderline Char Char"/>
    <w:rsid w:val="00B40A42"/>
    <w:rPr>
      <w:b/>
      <w:sz w:val="22"/>
      <w:szCs w:val="24"/>
      <w:u w:val="single"/>
      <w:lang w:val="en-US" w:eastAsia="en-US" w:bidi="ar-SA"/>
    </w:rPr>
  </w:style>
  <w:style w:type="paragraph" w:customStyle="1" w:styleId="Bullets-squares">
    <w:name w:val="Bullets - squares"/>
    <w:basedOn w:val="Normal"/>
    <w:next w:val="Normal"/>
    <w:rsid w:val="00B40A42"/>
    <w:pPr>
      <w:numPr>
        <w:numId w:val="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B40A42"/>
    <w:pPr>
      <w:spacing w:after="0" w:line="240" w:lineRule="auto"/>
    </w:pPr>
    <w:rPr>
      <w:rFonts w:ascii="Times New Roman" w:eastAsia="Times New Roman" w:hAnsi="Times New Roman" w:cs="Times New Roman"/>
      <w:sz w:val="16"/>
    </w:rPr>
  </w:style>
  <w:style w:type="character" w:customStyle="1" w:styleId="Size8Char">
    <w:name w:val="Size 8 Char"/>
    <w:link w:val="Size8"/>
    <w:rsid w:val="00B40A42"/>
    <w:rPr>
      <w:rFonts w:ascii="Times New Roman" w:eastAsia="Times New Roman" w:hAnsi="Times New Roman" w:cs="Times New Roman"/>
      <w:sz w:val="16"/>
    </w:rPr>
  </w:style>
  <w:style w:type="paragraph" w:customStyle="1" w:styleId="RegularCite">
    <w:name w:val="Regular Cite"/>
    <w:qFormat/>
    <w:rsid w:val="00B40A42"/>
    <w:pPr>
      <w:spacing w:after="0" w:line="240" w:lineRule="auto"/>
    </w:pPr>
    <w:rPr>
      <w:rFonts w:ascii="Times New Roman" w:eastAsia="Times New Roman" w:hAnsi="Times New Roman" w:cs="Times New Roman"/>
      <w:sz w:val="20"/>
    </w:rPr>
  </w:style>
  <w:style w:type="character" w:customStyle="1" w:styleId="eudoraheader">
    <w:name w:val="eudoraheader"/>
    <w:rsid w:val="00B40A42"/>
  </w:style>
  <w:style w:type="character" w:customStyle="1" w:styleId="emailstyle26">
    <w:name w:val="emailstyle26"/>
    <w:rsid w:val="00B40A42"/>
  </w:style>
  <w:style w:type="paragraph" w:customStyle="1" w:styleId="context">
    <w:name w:val="context"/>
    <w:basedOn w:val="Normal"/>
    <w:rsid w:val="00B40A42"/>
    <w:pPr>
      <w:spacing w:before="100" w:beforeAutospacing="1" w:after="100" w:afterAutospacing="1"/>
    </w:pPr>
    <w:rPr>
      <w:rFonts w:eastAsia="Times New Roman"/>
      <w:sz w:val="24"/>
    </w:rPr>
  </w:style>
  <w:style w:type="character" w:customStyle="1" w:styleId="sendtofriend">
    <w:name w:val="sendtofriend"/>
    <w:rsid w:val="00B40A42"/>
  </w:style>
  <w:style w:type="character" w:customStyle="1" w:styleId="pagetype">
    <w:name w:val="pagetype"/>
    <w:rsid w:val="00B40A42"/>
  </w:style>
  <w:style w:type="character" w:customStyle="1" w:styleId="byl">
    <w:name w:val="byl"/>
    <w:rsid w:val="00B40A42"/>
  </w:style>
  <w:style w:type="character" w:customStyle="1" w:styleId="byd">
    <w:name w:val="byd"/>
    <w:rsid w:val="00B40A42"/>
  </w:style>
  <w:style w:type="paragraph" w:customStyle="1" w:styleId="Size6">
    <w:name w:val="Size 6"/>
    <w:link w:val="Size6Char"/>
    <w:qFormat/>
    <w:rsid w:val="00B40A4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40A42"/>
    <w:rPr>
      <w:rFonts w:ascii="Times New Roman" w:eastAsia="Times New Roman" w:hAnsi="Times New Roman" w:cs="Times New Roman"/>
      <w:sz w:val="16"/>
    </w:rPr>
  </w:style>
  <w:style w:type="character" w:customStyle="1" w:styleId="underliningchar0">
    <w:name w:val="underliningchar"/>
    <w:rsid w:val="00B40A42"/>
  </w:style>
  <w:style w:type="paragraph" w:customStyle="1" w:styleId="TxBrp11">
    <w:name w:val="TxBr_p11"/>
    <w:basedOn w:val="Normal"/>
    <w:rsid w:val="00B40A4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B40A4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B40A4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B40A4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B40A4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B40A4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B40A4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B40A4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B40A4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B40A4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B40A4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B40A4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B40A4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B40A4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40A42"/>
    <w:rPr>
      <w:vanish w:val="0"/>
      <w:webHidden w:val="0"/>
      <w:color w:val="999999"/>
      <w:sz w:val="12"/>
      <w:szCs w:val="12"/>
      <w:specVanish/>
    </w:rPr>
  </w:style>
  <w:style w:type="paragraph" w:customStyle="1" w:styleId="CardsFont8pt">
    <w:name w:val="Cards + Font: 8 pt"/>
    <w:basedOn w:val="Normal"/>
    <w:rsid w:val="00B40A42"/>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40A42"/>
    <w:rPr>
      <w:sz w:val="16"/>
    </w:rPr>
  </w:style>
  <w:style w:type="character" w:customStyle="1" w:styleId="TagLineCharChar">
    <w:name w:val="Tag Line Char Char"/>
    <w:rsid w:val="00B40A42"/>
    <w:rPr>
      <w:rFonts w:cs="Arial"/>
      <w:b/>
      <w:bCs/>
      <w:iCs/>
      <w:sz w:val="24"/>
      <w:szCs w:val="28"/>
      <w:lang w:val="en-US" w:eastAsia="en-US" w:bidi="ar-SA"/>
    </w:rPr>
  </w:style>
  <w:style w:type="paragraph" w:customStyle="1" w:styleId="published">
    <w:name w:val="published"/>
    <w:basedOn w:val="Normal"/>
    <w:rsid w:val="00B40A42"/>
    <w:pPr>
      <w:spacing w:before="100" w:beforeAutospacing="1" w:after="100" w:afterAutospacing="1"/>
    </w:pPr>
    <w:rPr>
      <w:rFonts w:eastAsia="Times New Roman"/>
      <w:sz w:val="24"/>
    </w:rPr>
  </w:style>
  <w:style w:type="character" w:customStyle="1" w:styleId="articlecommentcount">
    <w:name w:val="article_comment_count"/>
    <w:rsid w:val="00B40A42"/>
  </w:style>
  <w:style w:type="character" w:customStyle="1" w:styleId="articlerecommendcount">
    <w:name w:val="article_recommend_count"/>
    <w:rsid w:val="00B40A42"/>
  </w:style>
  <w:style w:type="character" w:customStyle="1" w:styleId="normaltext1">
    <w:name w:val="normal_text"/>
    <w:rsid w:val="00B40A42"/>
  </w:style>
  <w:style w:type="paragraph" w:customStyle="1" w:styleId="storytimestamp">
    <w:name w:val="storytimestamp"/>
    <w:basedOn w:val="Normal"/>
    <w:rsid w:val="00B40A42"/>
    <w:pPr>
      <w:spacing w:before="100" w:beforeAutospacing="1" w:after="100" w:afterAutospacing="1"/>
    </w:pPr>
    <w:rPr>
      <w:rFonts w:eastAsia="Times New Roman"/>
      <w:sz w:val="24"/>
    </w:rPr>
  </w:style>
  <w:style w:type="character" w:customStyle="1" w:styleId="story-byline">
    <w:name w:val="story-byline"/>
    <w:rsid w:val="00B40A42"/>
  </w:style>
  <w:style w:type="character" w:customStyle="1" w:styleId="story-titleline">
    <w:name w:val="story-titleline"/>
    <w:rsid w:val="00B40A42"/>
  </w:style>
  <w:style w:type="paragraph" w:styleId="ListBullet2">
    <w:name w:val="List Bullet 2"/>
    <w:basedOn w:val="Normal"/>
    <w:rsid w:val="00B40A42"/>
    <w:pPr>
      <w:tabs>
        <w:tab w:val="num" w:pos="1440"/>
      </w:tabs>
      <w:ind w:left="1440" w:hanging="360"/>
    </w:pPr>
    <w:rPr>
      <w:rFonts w:eastAsia="Times New Roman"/>
      <w:b/>
      <w:sz w:val="24"/>
      <w:szCs w:val="44"/>
    </w:rPr>
  </w:style>
  <w:style w:type="paragraph" w:customStyle="1" w:styleId="Cardnotunderlined0">
    <w:name w:val="Card not underlined"/>
    <w:basedOn w:val="Normal"/>
    <w:rsid w:val="00B40A42"/>
    <w:rPr>
      <w:rFonts w:eastAsia="Times New Roman"/>
      <w:color w:val="000000"/>
      <w:sz w:val="10"/>
    </w:rPr>
  </w:style>
  <w:style w:type="character" w:customStyle="1" w:styleId="UnderlineCardChar1">
    <w:name w:val="Underline Card Char"/>
    <w:rsid w:val="00B40A42"/>
    <w:rPr>
      <w:sz w:val="22"/>
      <w:szCs w:val="24"/>
      <w:u w:val="single"/>
      <w:lang w:val="en-US" w:eastAsia="en-US" w:bidi="ar-SA"/>
    </w:rPr>
  </w:style>
  <w:style w:type="character" w:customStyle="1" w:styleId="SourcesCharChar1">
    <w:name w:val="Sources Char Char1"/>
    <w:rsid w:val="00B40A42"/>
    <w:rPr>
      <w:rFonts w:cs="Arial"/>
      <w:b/>
      <w:bCs/>
      <w:iCs/>
      <w:sz w:val="24"/>
      <w:szCs w:val="28"/>
      <w:lang w:val="en-US" w:eastAsia="en-US" w:bidi="ar-SA"/>
    </w:rPr>
  </w:style>
  <w:style w:type="paragraph" w:customStyle="1" w:styleId="OmniPage3">
    <w:name w:val="OmniPage #3"/>
    <w:basedOn w:val="Normal"/>
    <w:rsid w:val="00B40A42"/>
    <w:rPr>
      <w:rFonts w:eastAsia="Times New Roman"/>
      <w:color w:val="000000"/>
      <w:szCs w:val="20"/>
    </w:rPr>
  </w:style>
  <w:style w:type="paragraph" w:customStyle="1" w:styleId="OmniPage16">
    <w:name w:val="OmniPage #16"/>
    <w:basedOn w:val="Normal"/>
    <w:rsid w:val="00B40A42"/>
    <w:rPr>
      <w:rFonts w:eastAsia="Times New Roman"/>
      <w:color w:val="000000"/>
      <w:szCs w:val="20"/>
    </w:rPr>
  </w:style>
  <w:style w:type="paragraph" w:customStyle="1" w:styleId="OmniPage23">
    <w:name w:val="OmniPage #23"/>
    <w:basedOn w:val="Normal"/>
    <w:rsid w:val="00B40A42"/>
    <w:rPr>
      <w:rFonts w:eastAsia="Times New Roman"/>
      <w:color w:val="000000"/>
      <w:szCs w:val="20"/>
    </w:rPr>
  </w:style>
  <w:style w:type="paragraph" w:customStyle="1" w:styleId="OmniPage24">
    <w:name w:val="OmniPage #24"/>
    <w:basedOn w:val="Normal"/>
    <w:rsid w:val="00B40A42"/>
    <w:rPr>
      <w:rFonts w:eastAsia="Times New Roman"/>
      <w:color w:val="000000"/>
      <w:szCs w:val="20"/>
    </w:rPr>
  </w:style>
  <w:style w:type="paragraph" w:customStyle="1" w:styleId="OmniPage27">
    <w:name w:val="OmniPage #27"/>
    <w:basedOn w:val="Normal"/>
    <w:rsid w:val="00B40A42"/>
    <w:rPr>
      <w:rFonts w:eastAsia="Times New Roman"/>
      <w:color w:val="000000"/>
      <w:szCs w:val="20"/>
    </w:rPr>
  </w:style>
  <w:style w:type="paragraph" w:customStyle="1" w:styleId="OmniPage28">
    <w:name w:val="OmniPage #28"/>
    <w:basedOn w:val="Normal"/>
    <w:rsid w:val="00B40A42"/>
    <w:rPr>
      <w:rFonts w:eastAsia="Times New Roman"/>
      <w:color w:val="000000"/>
      <w:szCs w:val="20"/>
    </w:rPr>
  </w:style>
  <w:style w:type="paragraph" w:customStyle="1" w:styleId="OmniPage29">
    <w:name w:val="OmniPage #29"/>
    <w:basedOn w:val="Normal"/>
    <w:rsid w:val="00B40A42"/>
    <w:rPr>
      <w:rFonts w:eastAsia="Times New Roman"/>
      <w:color w:val="000000"/>
      <w:szCs w:val="20"/>
    </w:rPr>
  </w:style>
  <w:style w:type="paragraph" w:customStyle="1" w:styleId="OmniPage30">
    <w:name w:val="OmniPage #30"/>
    <w:basedOn w:val="Normal"/>
    <w:rsid w:val="00B40A42"/>
    <w:rPr>
      <w:rFonts w:eastAsia="Times New Roman"/>
      <w:color w:val="000000"/>
      <w:szCs w:val="20"/>
    </w:rPr>
  </w:style>
  <w:style w:type="paragraph" w:customStyle="1" w:styleId="OmniPage31">
    <w:name w:val="OmniPage #31"/>
    <w:basedOn w:val="Normal"/>
    <w:rsid w:val="00B40A42"/>
    <w:rPr>
      <w:rFonts w:eastAsia="Times New Roman"/>
      <w:color w:val="000000"/>
      <w:szCs w:val="20"/>
    </w:rPr>
  </w:style>
  <w:style w:type="paragraph" w:customStyle="1" w:styleId="OmniPage32">
    <w:name w:val="OmniPage #32"/>
    <w:basedOn w:val="Normal"/>
    <w:rsid w:val="00B40A42"/>
    <w:rPr>
      <w:rFonts w:eastAsia="Times New Roman"/>
      <w:color w:val="000000"/>
      <w:szCs w:val="20"/>
    </w:rPr>
  </w:style>
  <w:style w:type="paragraph" w:customStyle="1" w:styleId="OmniPage33">
    <w:name w:val="OmniPage #33"/>
    <w:basedOn w:val="Normal"/>
    <w:rsid w:val="00B40A42"/>
    <w:rPr>
      <w:rFonts w:eastAsia="Times New Roman"/>
      <w:color w:val="000000"/>
      <w:szCs w:val="20"/>
    </w:rPr>
  </w:style>
  <w:style w:type="paragraph" w:customStyle="1" w:styleId="OmniPage34">
    <w:name w:val="OmniPage #34"/>
    <w:basedOn w:val="Normal"/>
    <w:rsid w:val="00B40A42"/>
    <w:rPr>
      <w:rFonts w:eastAsia="Times New Roman"/>
      <w:color w:val="000000"/>
      <w:szCs w:val="20"/>
    </w:rPr>
  </w:style>
  <w:style w:type="paragraph" w:customStyle="1" w:styleId="OmniPage35">
    <w:name w:val="OmniPage #35"/>
    <w:basedOn w:val="Normal"/>
    <w:rsid w:val="00B40A42"/>
    <w:rPr>
      <w:rFonts w:eastAsia="Times New Roman"/>
      <w:color w:val="000000"/>
      <w:szCs w:val="20"/>
    </w:rPr>
  </w:style>
  <w:style w:type="paragraph" w:customStyle="1" w:styleId="OmniPage36">
    <w:name w:val="OmniPage #36"/>
    <w:basedOn w:val="Normal"/>
    <w:rsid w:val="00B40A42"/>
    <w:rPr>
      <w:rFonts w:eastAsia="Times New Roman"/>
      <w:color w:val="000000"/>
      <w:szCs w:val="20"/>
    </w:rPr>
  </w:style>
  <w:style w:type="paragraph" w:customStyle="1" w:styleId="OmniPage37">
    <w:name w:val="OmniPage #37"/>
    <w:basedOn w:val="Normal"/>
    <w:rsid w:val="00B40A42"/>
    <w:rPr>
      <w:rFonts w:eastAsia="Times New Roman"/>
      <w:color w:val="000000"/>
      <w:szCs w:val="20"/>
    </w:rPr>
  </w:style>
  <w:style w:type="paragraph" w:customStyle="1" w:styleId="OmniPage38">
    <w:name w:val="OmniPage #38"/>
    <w:basedOn w:val="Normal"/>
    <w:rsid w:val="00B40A42"/>
    <w:rPr>
      <w:rFonts w:eastAsia="Times New Roman"/>
      <w:color w:val="000000"/>
      <w:szCs w:val="20"/>
    </w:rPr>
  </w:style>
  <w:style w:type="paragraph" w:customStyle="1" w:styleId="OmniPage39">
    <w:name w:val="OmniPage #39"/>
    <w:basedOn w:val="Normal"/>
    <w:rsid w:val="00B40A42"/>
    <w:rPr>
      <w:rFonts w:eastAsia="Times New Roman"/>
      <w:color w:val="000000"/>
      <w:szCs w:val="20"/>
    </w:rPr>
  </w:style>
  <w:style w:type="paragraph" w:customStyle="1" w:styleId="OmniPage40">
    <w:name w:val="OmniPage #40"/>
    <w:basedOn w:val="Normal"/>
    <w:rsid w:val="00B40A42"/>
    <w:rPr>
      <w:rFonts w:eastAsia="Times New Roman"/>
      <w:color w:val="000000"/>
      <w:szCs w:val="20"/>
    </w:rPr>
  </w:style>
  <w:style w:type="paragraph" w:customStyle="1" w:styleId="OmniPage41">
    <w:name w:val="OmniPage #41"/>
    <w:basedOn w:val="Normal"/>
    <w:rsid w:val="00B40A42"/>
    <w:rPr>
      <w:rFonts w:eastAsia="Times New Roman"/>
      <w:color w:val="000000"/>
      <w:szCs w:val="20"/>
    </w:rPr>
  </w:style>
  <w:style w:type="paragraph" w:customStyle="1" w:styleId="OmniPage42">
    <w:name w:val="OmniPage #42"/>
    <w:basedOn w:val="Normal"/>
    <w:rsid w:val="00B40A42"/>
    <w:rPr>
      <w:rFonts w:eastAsia="Times New Roman"/>
      <w:color w:val="000000"/>
      <w:szCs w:val="20"/>
    </w:rPr>
  </w:style>
  <w:style w:type="paragraph" w:customStyle="1" w:styleId="OmniPage43">
    <w:name w:val="OmniPage #43"/>
    <w:basedOn w:val="Normal"/>
    <w:rsid w:val="00B40A42"/>
    <w:rPr>
      <w:rFonts w:eastAsia="Times New Roman"/>
      <w:color w:val="000000"/>
      <w:szCs w:val="20"/>
    </w:rPr>
  </w:style>
  <w:style w:type="paragraph" w:customStyle="1" w:styleId="OmniPage44">
    <w:name w:val="OmniPage #44"/>
    <w:basedOn w:val="Normal"/>
    <w:rsid w:val="00B40A42"/>
    <w:rPr>
      <w:rFonts w:eastAsia="Times New Roman"/>
      <w:color w:val="000000"/>
      <w:szCs w:val="20"/>
    </w:rPr>
  </w:style>
  <w:style w:type="paragraph" w:customStyle="1" w:styleId="OmniPage45">
    <w:name w:val="OmniPage #45"/>
    <w:basedOn w:val="Normal"/>
    <w:rsid w:val="00B40A42"/>
    <w:rPr>
      <w:rFonts w:eastAsia="Times New Roman"/>
      <w:color w:val="000000"/>
      <w:szCs w:val="20"/>
    </w:rPr>
  </w:style>
  <w:style w:type="paragraph" w:customStyle="1" w:styleId="OmniPage46">
    <w:name w:val="OmniPage #46"/>
    <w:basedOn w:val="Normal"/>
    <w:rsid w:val="00B40A42"/>
    <w:rPr>
      <w:rFonts w:eastAsia="Times New Roman"/>
      <w:color w:val="000000"/>
      <w:szCs w:val="20"/>
    </w:rPr>
  </w:style>
  <w:style w:type="paragraph" w:customStyle="1" w:styleId="OmniPage47">
    <w:name w:val="OmniPage #47"/>
    <w:basedOn w:val="Normal"/>
    <w:rsid w:val="00B40A42"/>
    <w:rPr>
      <w:rFonts w:eastAsia="Times New Roman"/>
      <w:color w:val="000000"/>
      <w:szCs w:val="20"/>
    </w:rPr>
  </w:style>
  <w:style w:type="paragraph" w:customStyle="1" w:styleId="OmniPage48">
    <w:name w:val="OmniPage #48"/>
    <w:basedOn w:val="Normal"/>
    <w:rsid w:val="00B40A42"/>
    <w:rPr>
      <w:rFonts w:eastAsia="Times New Roman"/>
      <w:color w:val="000000"/>
      <w:szCs w:val="20"/>
    </w:rPr>
  </w:style>
  <w:style w:type="paragraph" w:customStyle="1" w:styleId="OmniPage49">
    <w:name w:val="OmniPage #49"/>
    <w:basedOn w:val="Normal"/>
    <w:rsid w:val="00B40A42"/>
    <w:rPr>
      <w:rFonts w:eastAsia="Times New Roman"/>
      <w:color w:val="000000"/>
      <w:szCs w:val="20"/>
    </w:rPr>
  </w:style>
  <w:style w:type="paragraph" w:customStyle="1" w:styleId="OmniPage50">
    <w:name w:val="OmniPage #50"/>
    <w:basedOn w:val="Normal"/>
    <w:rsid w:val="00B40A42"/>
    <w:rPr>
      <w:rFonts w:eastAsia="Times New Roman"/>
      <w:color w:val="000000"/>
      <w:szCs w:val="20"/>
    </w:rPr>
  </w:style>
  <w:style w:type="paragraph" w:customStyle="1" w:styleId="OmniPage51">
    <w:name w:val="OmniPage #51"/>
    <w:basedOn w:val="Normal"/>
    <w:rsid w:val="00B40A42"/>
    <w:rPr>
      <w:rFonts w:eastAsia="Times New Roman"/>
      <w:color w:val="000000"/>
      <w:szCs w:val="20"/>
    </w:rPr>
  </w:style>
  <w:style w:type="paragraph" w:customStyle="1" w:styleId="OmniPage52">
    <w:name w:val="OmniPage #52"/>
    <w:basedOn w:val="Normal"/>
    <w:rsid w:val="00B40A42"/>
    <w:rPr>
      <w:rFonts w:eastAsia="Times New Roman"/>
      <w:color w:val="000000"/>
      <w:szCs w:val="20"/>
    </w:rPr>
  </w:style>
  <w:style w:type="paragraph" w:customStyle="1" w:styleId="OmniPage53">
    <w:name w:val="OmniPage #53"/>
    <w:basedOn w:val="Normal"/>
    <w:rsid w:val="00B40A42"/>
    <w:rPr>
      <w:rFonts w:eastAsia="Times New Roman"/>
      <w:color w:val="000000"/>
      <w:szCs w:val="20"/>
    </w:rPr>
  </w:style>
  <w:style w:type="paragraph" w:customStyle="1" w:styleId="OmniPage54">
    <w:name w:val="OmniPage #54"/>
    <w:basedOn w:val="Normal"/>
    <w:rsid w:val="00B40A42"/>
    <w:rPr>
      <w:rFonts w:eastAsia="Times New Roman"/>
      <w:color w:val="000000"/>
      <w:szCs w:val="20"/>
    </w:rPr>
  </w:style>
  <w:style w:type="paragraph" w:customStyle="1" w:styleId="OmniPage55">
    <w:name w:val="OmniPage #55"/>
    <w:basedOn w:val="Normal"/>
    <w:rsid w:val="00B40A42"/>
    <w:rPr>
      <w:rFonts w:eastAsia="Times New Roman"/>
      <w:color w:val="000000"/>
      <w:szCs w:val="20"/>
    </w:rPr>
  </w:style>
  <w:style w:type="paragraph" w:customStyle="1" w:styleId="OmniPage56">
    <w:name w:val="OmniPage #56"/>
    <w:basedOn w:val="Normal"/>
    <w:rsid w:val="00B40A42"/>
    <w:rPr>
      <w:rFonts w:eastAsia="Times New Roman"/>
      <w:color w:val="000000"/>
      <w:szCs w:val="20"/>
    </w:rPr>
  </w:style>
  <w:style w:type="paragraph" w:customStyle="1" w:styleId="OmniPage57">
    <w:name w:val="OmniPage #57"/>
    <w:basedOn w:val="Normal"/>
    <w:rsid w:val="00B40A42"/>
    <w:rPr>
      <w:rFonts w:eastAsia="Times New Roman"/>
      <w:color w:val="000000"/>
      <w:szCs w:val="20"/>
    </w:rPr>
  </w:style>
  <w:style w:type="paragraph" w:customStyle="1" w:styleId="OmniPage58">
    <w:name w:val="OmniPage #58"/>
    <w:basedOn w:val="Normal"/>
    <w:rsid w:val="00B40A42"/>
    <w:rPr>
      <w:rFonts w:eastAsia="Times New Roman"/>
      <w:color w:val="000000"/>
      <w:szCs w:val="20"/>
    </w:rPr>
  </w:style>
  <w:style w:type="paragraph" w:customStyle="1" w:styleId="OmniPage59">
    <w:name w:val="OmniPage #59"/>
    <w:basedOn w:val="Normal"/>
    <w:rsid w:val="00B40A42"/>
    <w:rPr>
      <w:rFonts w:eastAsia="Times New Roman"/>
      <w:color w:val="000000"/>
      <w:szCs w:val="20"/>
    </w:rPr>
  </w:style>
  <w:style w:type="paragraph" w:customStyle="1" w:styleId="OmniPage60">
    <w:name w:val="OmniPage #60"/>
    <w:basedOn w:val="Normal"/>
    <w:rsid w:val="00B40A42"/>
    <w:rPr>
      <w:rFonts w:eastAsia="Times New Roman"/>
      <w:color w:val="000000"/>
      <w:szCs w:val="20"/>
    </w:rPr>
  </w:style>
  <w:style w:type="paragraph" w:customStyle="1" w:styleId="OmniPage61">
    <w:name w:val="OmniPage #61"/>
    <w:basedOn w:val="Normal"/>
    <w:rsid w:val="00B40A42"/>
    <w:rPr>
      <w:rFonts w:eastAsia="Times New Roman"/>
      <w:color w:val="000000"/>
      <w:szCs w:val="20"/>
    </w:rPr>
  </w:style>
  <w:style w:type="paragraph" w:customStyle="1" w:styleId="OmniPage62">
    <w:name w:val="OmniPage #62"/>
    <w:basedOn w:val="Normal"/>
    <w:rsid w:val="00B40A42"/>
    <w:rPr>
      <w:rFonts w:eastAsia="Times New Roman"/>
      <w:color w:val="000000"/>
      <w:szCs w:val="20"/>
    </w:rPr>
  </w:style>
  <w:style w:type="paragraph" w:customStyle="1" w:styleId="OmniPage63">
    <w:name w:val="OmniPage #63"/>
    <w:basedOn w:val="Normal"/>
    <w:rsid w:val="00B40A42"/>
    <w:rPr>
      <w:rFonts w:eastAsia="Times New Roman"/>
      <w:color w:val="000000"/>
      <w:szCs w:val="20"/>
    </w:rPr>
  </w:style>
  <w:style w:type="paragraph" w:customStyle="1" w:styleId="OmniPage64">
    <w:name w:val="OmniPage #64"/>
    <w:basedOn w:val="Normal"/>
    <w:rsid w:val="00B40A42"/>
    <w:rPr>
      <w:rFonts w:eastAsia="Times New Roman"/>
      <w:color w:val="000000"/>
      <w:szCs w:val="20"/>
    </w:rPr>
  </w:style>
  <w:style w:type="paragraph" w:customStyle="1" w:styleId="OmniPage65">
    <w:name w:val="OmniPage #65"/>
    <w:basedOn w:val="Normal"/>
    <w:rsid w:val="00B40A42"/>
    <w:rPr>
      <w:rFonts w:eastAsia="Times New Roman"/>
      <w:color w:val="000000"/>
      <w:szCs w:val="20"/>
    </w:rPr>
  </w:style>
  <w:style w:type="paragraph" w:customStyle="1" w:styleId="OmniPage66">
    <w:name w:val="OmniPage #66"/>
    <w:basedOn w:val="Normal"/>
    <w:rsid w:val="00B40A42"/>
    <w:rPr>
      <w:rFonts w:eastAsia="Times New Roman"/>
      <w:color w:val="000000"/>
      <w:szCs w:val="20"/>
    </w:rPr>
  </w:style>
  <w:style w:type="paragraph" w:customStyle="1" w:styleId="OmniPage67">
    <w:name w:val="OmniPage #67"/>
    <w:basedOn w:val="Normal"/>
    <w:rsid w:val="00B40A42"/>
    <w:rPr>
      <w:rFonts w:eastAsia="Times New Roman"/>
      <w:color w:val="000000"/>
      <w:szCs w:val="20"/>
    </w:rPr>
  </w:style>
  <w:style w:type="paragraph" w:customStyle="1" w:styleId="OmniPage68">
    <w:name w:val="OmniPage #68"/>
    <w:basedOn w:val="Normal"/>
    <w:rsid w:val="00B40A42"/>
    <w:rPr>
      <w:rFonts w:eastAsia="Times New Roman"/>
      <w:color w:val="000000"/>
      <w:szCs w:val="20"/>
    </w:rPr>
  </w:style>
  <w:style w:type="paragraph" w:customStyle="1" w:styleId="OmniPage69">
    <w:name w:val="OmniPage #69"/>
    <w:basedOn w:val="Normal"/>
    <w:rsid w:val="00B40A42"/>
    <w:rPr>
      <w:rFonts w:eastAsia="Times New Roman"/>
      <w:color w:val="000000"/>
      <w:szCs w:val="20"/>
    </w:rPr>
  </w:style>
  <w:style w:type="paragraph" w:customStyle="1" w:styleId="OmniPage70">
    <w:name w:val="OmniPage #70"/>
    <w:basedOn w:val="Normal"/>
    <w:rsid w:val="00B40A42"/>
    <w:rPr>
      <w:rFonts w:eastAsia="Times New Roman"/>
      <w:color w:val="000000"/>
      <w:szCs w:val="20"/>
    </w:rPr>
  </w:style>
  <w:style w:type="paragraph" w:customStyle="1" w:styleId="OmniPage71">
    <w:name w:val="OmniPage #71"/>
    <w:basedOn w:val="Normal"/>
    <w:rsid w:val="00B40A42"/>
    <w:rPr>
      <w:rFonts w:eastAsia="Times New Roman"/>
      <w:color w:val="000000"/>
      <w:szCs w:val="20"/>
    </w:rPr>
  </w:style>
  <w:style w:type="table" w:customStyle="1" w:styleId="MediumGrid22">
    <w:name w:val="Medium Grid 22"/>
    <w:basedOn w:val="TableNormal"/>
    <w:uiPriority w:val="68"/>
    <w:rsid w:val="00B40A4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40A42"/>
    <w:rPr>
      <w:rFonts w:ascii="Times New Roman" w:eastAsia="Times New Roman" w:hAnsi="Times New Roman" w:cs="Calibri"/>
      <w:sz w:val="16"/>
      <w:szCs w:val="20"/>
    </w:rPr>
  </w:style>
  <w:style w:type="character" w:customStyle="1" w:styleId="createby">
    <w:name w:val="createby"/>
    <w:rsid w:val="00B40A42"/>
  </w:style>
  <w:style w:type="character" w:customStyle="1" w:styleId="quote-right">
    <w:name w:val="quote-right"/>
    <w:rsid w:val="00B40A42"/>
  </w:style>
  <w:style w:type="character" w:customStyle="1" w:styleId="smallcase">
    <w:name w:val="smallcase"/>
    <w:rsid w:val="00B40A42"/>
  </w:style>
  <w:style w:type="character" w:customStyle="1" w:styleId="ft0">
    <w:name w:val="ft0"/>
    <w:rsid w:val="00B40A42"/>
  </w:style>
  <w:style w:type="character" w:customStyle="1" w:styleId="ft2">
    <w:name w:val="ft2"/>
    <w:rsid w:val="00B40A42"/>
  </w:style>
  <w:style w:type="character" w:customStyle="1" w:styleId="ft3">
    <w:name w:val="ft3"/>
    <w:rsid w:val="00B40A42"/>
  </w:style>
  <w:style w:type="character" w:customStyle="1" w:styleId="StyleTimesNewRoman12ptBold1">
    <w:name w:val="Style Times New Roman 12 pt Bold1"/>
    <w:rsid w:val="00B40A42"/>
    <w:rPr>
      <w:b/>
      <w:bCs/>
      <w:sz w:val="24"/>
    </w:rPr>
  </w:style>
  <w:style w:type="character" w:customStyle="1" w:styleId="CircledChar2">
    <w:name w:val="Circled Char2"/>
    <w:rsid w:val="00B40A42"/>
    <w:rPr>
      <w:rFonts w:eastAsia="MS Mincho"/>
      <w:b/>
      <w:szCs w:val="24"/>
      <w:u w:val="single"/>
      <w:lang w:val="en-US" w:eastAsia="ja-JP" w:bidi="ar-SA"/>
    </w:rPr>
  </w:style>
  <w:style w:type="character" w:customStyle="1" w:styleId="SmallTextChar2">
    <w:name w:val="Small Text Char2"/>
    <w:rsid w:val="00B40A42"/>
    <w:rPr>
      <w:rFonts w:eastAsia="MS Mincho"/>
      <w:sz w:val="15"/>
      <w:szCs w:val="24"/>
      <w:lang w:val="en-US" w:eastAsia="ja-JP" w:bidi="ar-SA"/>
    </w:rPr>
  </w:style>
  <w:style w:type="character" w:customStyle="1" w:styleId="BoldandUnderlineCharCharCharCharChar1">
    <w:name w:val="Bold and Underline Char Char Char Char Char1"/>
    <w:rsid w:val="00B40A42"/>
    <w:rPr>
      <w:b/>
      <w:szCs w:val="24"/>
      <w:u w:val="single"/>
      <w:lang w:val="en-US" w:eastAsia="en-US" w:bidi="ar-SA"/>
    </w:rPr>
  </w:style>
  <w:style w:type="character" w:customStyle="1" w:styleId="SmallCardChar">
    <w:name w:val="Small Card Char"/>
    <w:rsid w:val="00B40A42"/>
    <w:rPr>
      <w:rFonts w:ascii="Palatino Linotype" w:eastAsia="Times New Roman" w:hAnsi="Palatino Linotype"/>
      <w:sz w:val="12"/>
      <w:szCs w:val="24"/>
    </w:rPr>
  </w:style>
  <w:style w:type="character" w:customStyle="1" w:styleId="StyleBoldUnderline10ptBold">
    <w:name w:val="Style Bold Underline + 10 pt Bold"/>
    <w:rsid w:val="00B40A42"/>
    <w:rPr>
      <w:b/>
      <w:bCs/>
      <w:sz w:val="20"/>
      <w:u w:val="thick"/>
    </w:rPr>
  </w:style>
  <w:style w:type="character" w:customStyle="1" w:styleId="separator">
    <w:name w:val="separator"/>
    <w:rsid w:val="00B40A42"/>
  </w:style>
  <w:style w:type="character" w:customStyle="1" w:styleId="PageHeaderChar">
    <w:name w:val="Page Header Char"/>
    <w:link w:val="PageHeader"/>
    <w:rsid w:val="00B40A42"/>
    <w:rPr>
      <w:rFonts w:ascii="Georgia" w:hAnsi="Georgia"/>
    </w:rPr>
  </w:style>
  <w:style w:type="paragraph" w:customStyle="1" w:styleId="NormalUnderline0">
    <w:name w:val="Normal + Underline"/>
    <w:basedOn w:val="Normal"/>
    <w:link w:val="NormalUnderlineChar0"/>
    <w:qFormat/>
    <w:rsid w:val="00B40A42"/>
    <w:pPr>
      <w:ind w:left="720"/>
    </w:pPr>
    <w:rPr>
      <w:rFonts w:eastAsia="Times New Roman"/>
      <w:b/>
      <w:sz w:val="24"/>
      <w:u w:val="single"/>
    </w:rPr>
  </w:style>
  <w:style w:type="paragraph" w:customStyle="1" w:styleId="NormalNoUnderline">
    <w:name w:val="Normal + No Underline"/>
    <w:basedOn w:val="Normal"/>
    <w:link w:val="NormalNoUnderlineChar"/>
    <w:rsid w:val="00B40A42"/>
    <w:pPr>
      <w:ind w:left="720"/>
    </w:pPr>
    <w:rPr>
      <w:rFonts w:eastAsia="Times New Roman"/>
      <w:sz w:val="12"/>
    </w:rPr>
  </w:style>
  <w:style w:type="character" w:customStyle="1" w:styleId="NormalUnderlineChar0">
    <w:name w:val="Normal + Underline Char"/>
    <w:link w:val="NormalUnderline0"/>
    <w:rsid w:val="00B40A42"/>
    <w:rPr>
      <w:rFonts w:ascii="Georgia" w:eastAsia="Times New Roman" w:hAnsi="Georgia"/>
      <w:b/>
      <w:sz w:val="24"/>
      <w:u w:val="single"/>
    </w:rPr>
  </w:style>
  <w:style w:type="character" w:customStyle="1" w:styleId="NormalNoUnderlineChar">
    <w:name w:val="Normal + No Underline Char"/>
    <w:link w:val="NormalNoUnderline"/>
    <w:rsid w:val="00B40A42"/>
    <w:rPr>
      <w:rFonts w:ascii="Georgia" w:eastAsia="Times New Roman" w:hAnsi="Georgia"/>
      <w:sz w:val="12"/>
    </w:rPr>
  </w:style>
  <w:style w:type="paragraph" w:customStyle="1" w:styleId="TagCite3">
    <w:name w:val="Tag Cite"/>
    <w:basedOn w:val="PageHeader"/>
    <w:link w:val="TagCiteChar5"/>
    <w:qFormat/>
    <w:rsid w:val="00B40A42"/>
    <w:rPr>
      <w:rFonts w:eastAsia="SimSun"/>
      <w:b/>
      <w:sz w:val="24"/>
      <w:lang w:eastAsia="zh-CN"/>
    </w:rPr>
  </w:style>
  <w:style w:type="character" w:customStyle="1" w:styleId="TagCiteChar5">
    <w:name w:val="Tag Cite Char"/>
    <w:link w:val="TagCite3"/>
    <w:rsid w:val="00B40A42"/>
    <w:rPr>
      <w:rFonts w:ascii="Georgia" w:eastAsia="SimSun" w:hAnsi="Georgia"/>
      <w:b/>
      <w:sz w:val="24"/>
      <w:lang w:eastAsia="zh-CN"/>
    </w:rPr>
  </w:style>
  <w:style w:type="character" w:customStyle="1" w:styleId="smalllink">
    <w:name w:val="smalllink"/>
    <w:rsid w:val="00B40A42"/>
  </w:style>
  <w:style w:type="character" w:customStyle="1" w:styleId="bighead1">
    <w:name w:val="bighead1"/>
    <w:rsid w:val="00B40A42"/>
    <w:rPr>
      <w:rFonts w:ascii="Verdana" w:hAnsi="Verdana" w:hint="default"/>
      <w:b/>
      <w:bCs/>
      <w:sz w:val="27"/>
      <w:szCs w:val="27"/>
    </w:rPr>
  </w:style>
  <w:style w:type="character" w:customStyle="1" w:styleId="Underline-WFU">
    <w:name w:val="Underline-WFU"/>
    <w:uiPriority w:val="1"/>
    <w:qFormat/>
    <w:rsid w:val="00B40A42"/>
    <w:rPr>
      <w:rFonts w:ascii="Cambria" w:hAnsi="Cambria"/>
      <w:sz w:val="21"/>
      <w:u w:val="single"/>
    </w:rPr>
  </w:style>
  <w:style w:type="paragraph" w:customStyle="1" w:styleId="Tiny-WFU">
    <w:name w:val="Tiny-WFU"/>
    <w:basedOn w:val="Normal"/>
    <w:qFormat/>
    <w:rsid w:val="00B40A42"/>
    <w:rPr>
      <w:rFonts w:ascii="Cambria" w:eastAsia="Malgun Gothic" w:hAnsi="Cambria"/>
      <w:sz w:val="12"/>
      <w:lang w:eastAsia="ko-KR"/>
    </w:rPr>
  </w:style>
  <w:style w:type="character" w:customStyle="1" w:styleId="b">
    <w:name w:val="b"/>
    <w:rsid w:val="00B40A42"/>
  </w:style>
  <w:style w:type="paragraph" w:customStyle="1" w:styleId="Indentation">
    <w:name w:val="Indentation"/>
    <w:basedOn w:val="Normal"/>
    <w:qFormat/>
    <w:rsid w:val="00B40A42"/>
    <w:pPr>
      <w:ind w:left="288" w:right="288"/>
    </w:pPr>
    <w:rPr>
      <w:rFonts w:eastAsia="Calibri"/>
    </w:rPr>
  </w:style>
  <w:style w:type="character" w:customStyle="1" w:styleId="left-date1">
    <w:name w:val="left-date1"/>
    <w:rsid w:val="00B40A42"/>
    <w:rPr>
      <w:rFonts w:ascii="Verdana" w:hAnsi="Verdana" w:hint="default"/>
      <w:color w:val="666666"/>
      <w:sz w:val="14"/>
      <w:szCs w:val="14"/>
    </w:rPr>
  </w:style>
  <w:style w:type="character" w:customStyle="1" w:styleId="org">
    <w:name w:val="org"/>
    <w:basedOn w:val="DefaultParagraphFont"/>
    <w:rsid w:val="00B40A42"/>
  </w:style>
  <w:style w:type="paragraph" w:customStyle="1" w:styleId="seeall">
    <w:name w:val="seeall"/>
    <w:basedOn w:val="Normal"/>
    <w:rsid w:val="00B40A42"/>
    <w:pPr>
      <w:spacing w:before="100" w:beforeAutospacing="1" w:after="100" w:afterAutospacing="1"/>
    </w:pPr>
    <w:rPr>
      <w:rFonts w:eastAsia="Times New Roman"/>
      <w:sz w:val="24"/>
    </w:rPr>
  </w:style>
  <w:style w:type="character" w:customStyle="1" w:styleId="list-comma">
    <w:name w:val="list-comma"/>
    <w:basedOn w:val="DefaultParagraphFont"/>
    <w:rsid w:val="00B40A42"/>
  </w:style>
  <w:style w:type="character" w:customStyle="1" w:styleId="livefyre-commentcount">
    <w:name w:val="livefyre-commentcount"/>
    <w:basedOn w:val="DefaultParagraphFont"/>
    <w:rsid w:val="00B40A42"/>
  </w:style>
  <w:style w:type="character" w:customStyle="1" w:styleId="rednegchange">
    <w:name w:val="red_neg_change"/>
    <w:basedOn w:val="DefaultParagraphFont"/>
    <w:rsid w:val="00B40A42"/>
  </w:style>
  <w:style w:type="character" w:customStyle="1" w:styleId="wsodqchgshow">
    <w:name w:val="wsodq_chgshow"/>
    <w:basedOn w:val="DefaultParagraphFont"/>
    <w:rsid w:val="00B40A42"/>
  </w:style>
  <w:style w:type="character" w:customStyle="1" w:styleId="greenposchange">
    <w:name w:val="green_pos_change"/>
    <w:basedOn w:val="DefaultParagraphFont"/>
    <w:rsid w:val="00B40A42"/>
  </w:style>
  <w:style w:type="character" w:customStyle="1" w:styleId="image-credit">
    <w:name w:val="image-credit"/>
    <w:basedOn w:val="DefaultParagraphFont"/>
    <w:rsid w:val="00B40A42"/>
  </w:style>
  <w:style w:type="paragraph" w:customStyle="1" w:styleId="gascontcredit">
    <w:name w:val="gas_cont_credit"/>
    <w:basedOn w:val="Normal"/>
    <w:rsid w:val="00B40A4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40A42"/>
    <w:rPr>
      <w:b/>
      <w:szCs w:val="24"/>
      <w:u w:val="single"/>
      <w:lang w:val="en-US" w:eastAsia="en-US" w:bidi="ar-SA"/>
    </w:rPr>
  </w:style>
  <w:style w:type="paragraph" w:customStyle="1" w:styleId="endarticle">
    <w:name w:val="endarticle"/>
    <w:basedOn w:val="Normal"/>
    <w:uiPriority w:val="99"/>
    <w:qFormat/>
    <w:rsid w:val="00B40A42"/>
    <w:pPr>
      <w:spacing w:before="100" w:beforeAutospacing="1" w:after="100" w:afterAutospacing="1"/>
    </w:pPr>
    <w:rPr>
      <w:rFonts w:eastAsia="Times New Roman"/>
      <w:sz w:val="24"/>
    </w:rPr>
  </w:style>
  <w:style w:type="paragraph" w:customStyle="1" w:styleId="a-body-text">
    <w:name w:val="a-body-text"/>
    <w:basedOn w:val="Normal"/>
    <w:uiPriority w:val="99"/>
    <w:qFormat/>
    <w:rsid w:val="00B40A42"/>
    <w:pPr>
      <w:spacing w:before="100" w:beforeAutospacing="1" w:after="100" w:afterAutospacing="1"/>
    </w:pPr>
    <w:rPr>
      <w:rFonts w:eastAsia="Times New Roman"/>
      <w:sz w:val="24"/>
    </w:rPr>
  </w:style>
  <w:style w:type="paragraph" w:customStyle="1" w:styleId="obgpara">
    <w:name w:val="obg_para"/>
    <w:basedOn w:val="Normal"/>
    <w:uiPriority w:val="99"/>
    <w:qFormat/>
    <w:rsid w:val="00B40A42"/>
    <w:pPr>
      <w:spacing w:before="100" w:beforeAutospacing="1" w:after="100" w:afterAutospacing="1"/>
    </w:pPr>
    <w:rPr>
      <w:rFonts w:eastAsia="Times New Roman"/>
      <w:sz w:val="24"/>
    </w:rPr>
  </w:style>
  <w:style w:type="character" w:customStyle="1" w:styleId="caption4">
    <w:name w:val="caption4"/>
    <w:basedOn w:val="DefaultParagraphFont"/>
    <w:rsid w:val="00B40A42"/>
  </w:style>
  <w:style w:type="character" w:customStyle="1" w:styleId="honorific-prefix">
    <w:name w:val="honorific-prefix"/>
    <w:basedOn w:val="DefaultParagraphFont"/>
    <w:rsid w:val="00B40A42"/>
  </w:style>
  <w:style w:type="character" w:customStyle="1" w:styleId="given-name">
    <w:name w:val="given-name"/>
    <w:basedOn w:val="DefaultParagraphFont"/>
    <w:rsid w:val="00B40A42"/>
  </w:style>
  <w:style w:type="character" w:customStyle="1" w:styleId="family-name">
    <w:name w:val="family-name"/>
    <w:basedOn w:val="DefaultParagraphFont"/>
    <w:rsid w:val="00B40A42"/>
  </w:style>
  <w:style w:type="character" w:customStyle="1" w:styleId="chead">
    <w:name w:val="chead"/>
    <w:basedOn w:val="DefaultParagraphFont"/>
    <w:rsid w:val="00B40A42"/>
  </w:style>
  <w:style w:type="character" w:customStyle="1" w:styleId="obgcapsstart">
    <w:name w:val="obg_caps_start"/>
    <w:basedOn w:val="DefaultParagraphFont"/>
    <w:rsid w:val="00B40A42"/>
  </w:style>
  <w:style w:type="character" w:customStyle="1" w:styleId="pmtermsel">
    <w:name w:val="pmtermsel"/>
    <w:basedOn w:val="DefaultParagraphFont"/>
    <w:rsid w:val="00B40A42"/>
  </w:style>
  <w:style w:type="character" w:customStyle="1" w:styleId="showipapr">
    <w:name w:val="show_ipapr"/>
    <w:basedOn w:val="DefaultParagraphFont"/>
    <w:rsid w:val="00B40A42"/>
  </w:style>
  <w:style w:type="character" w:customStyle="1" w:styleId="dnindex">
    <w:name w:val="dnindex"/>
    <w:basedOn w:val="DefaultParagraphFont"/>
    <w:rsid w:val="00B40A42"/>
  </w:style>
  <w:style w:type="character" w:customStyle="1" w:styleId="althead">
    <w:name w:val="althead"/>
    <w:basedOn w:val="DefaultParagraphFont"/>
    <w:rsid w:val="00B40A42"/>
  </w:style>
  <w:style w:type="character" w:customStyle="1" w:styleId="arbd1">
    <w:name w:val="arbd1"/>
    <w:basedOn w:val="DefaultParagraphFont"/>
    <w:rsid w:val="00B40A42"/>
  </w:style>
  <w:style w:type="character" w:customStyle="1" w:styleId="unx">
    <w:name w:val="unx"/>
    <w:basedOn w:val="DefaultParagraphFont"/>
    <w:rsid w:val="00B40A42"/>
  </w:style>
  <w:style w:type="character" w:customStyle="1" w:styleId="lrdctph">
    <w:name w:val="lr_dct_ph"/>
    <w:basedOn w:val="DefaultParagraphFont"/>
    <w:rsid w:val="00B40A42"/>
  </w:style>
  <w:style w:type="paragraph" w:customStyle="1" w:styleId="TxBr41p1">
    <w:name w:val="TxBr_41p1"/>
    <w:basedOn w:val="Normal"/>
    <w:qFormat/>
    <w:rsid w:val="00B40A42"/>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B40A42"/>
    <w:rPr>
      <w:sz w:val="18"/>
      <w:szCs w:val="24"/>
      <w:lang w:val="en-US" w:eastAsia="en-US" w:bidi="ar-SA"/>
    </w:rPr>
  </w:style>
  <w:style w:type="paragraph" w:customStyle="1" w:styleId="003Cite">
    <w:name w:val="003Cite"/>
    <w:basedOn w:val="Normal"/>
    <w:qFormat/>
    <w:rsid w:val="00B40A42"/>
    <w:rPr>
      <w:rFonts w:eastAsia="Calibri"/>
      <w:sz w:val="16"/>
      <w:szCs w:val="16"/>
    </w:rPr>
  </w:style>
  <w:style w:type="paragraph" w:customStyle="1" w:styleId="NormalBold">
    <w:name w:val="Normal + Bold"/>
    <w:aliases w:val="Double Underline"/>
    <w:basedOn w:val="Normal"/>
    <w:link w:val="NormalBoldChar"/>
    <w:qFormat/>
    <w:rsid w:val="00B40A42"/>
    <w:pPr>
      <w:jc w:val="both"/>
    </w:pPr>
    <w:rPr>
      <w:b/>
      <w:color w:val="000000"/>
      <w:u w:val="single"/>
    </w:rPr>
  </w:style>
  <w:style w:type="character" w:customStyle="1" w:styleId="NormalBoldChar">
    <w:name w:val="Normal + Bold Char"/>
    <w:aliases w:val="Double Underline Char"/>
    <w:basedOn w:val="DefaultParagraphFont"/>
    <w:link w:val="NormalBold"/>
    <w:rsid w:val="00B40A42"/>
    <w:rPr>
      <w:rFonts w:ascii="Georgia" w:hAnsi="Georgia"/>
      <w:b/>
      <w:color w:val="000000"/>
      <w:u w:val="single"/>
    </w:rPr>
  </w:style>
  <w:style w:type="character" w:customStyle="1" w:styleId="BlockHeadingsChar1">
    <w:name w:val="Block Headings Char1"/>
    <w:rsid w:val="00B40A42"/>
    <w:rPr>
      <w:b/>
      <w:caps/>
    </w:rPr>
  </w:style>
  <w:style w:type="character" w:customStyle="1" w:styleId="FontStyle170">
    <w:name w:val="Font Style170"/>
    <w:uiPriority w:val="99"/>
    <w:rsid w:val="00B40A42"/>
    <w:rPr>
      <w:rFonts w:ascii="Bookman Old Style" w:hAnsi="Bookman Old Style" w:cs="Bookman Old Style"/>
      <w:sz w:val="16"/>
      <w:szCs w:val="16"/>
    </w:rPr>
  </w:style>
  <w:style w:type="character" w:customStyle="1" w:styleId="Styleunderline12pt">
    <w:name w:val="Style underline + 12 pt"/>
    <w:rsid w:val="00B40A42"/>
    <w:rPr>
      <w:rFonts w:ascii="Times New Roman" w:hAnsi="Times New Roman"/>
      <w:bCs/>
      <w:sz w:val="20"/>
      <w:u w:val="single"/>
    </w:rPr>
  </w:style>
  <w:style w:type="character" w:customStyle="1" w:styleId="StyleUnderlineChar19pt">
    <w:name w:val="Style Underline Char1 + 9 pt"/>
    <w:basedOn w:val="UnderlineChar1"/>
    <w:rsid w:val="00B40A4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40A4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40A42"/>
    <w:rPr>
      <w:rFonts w:ascii="Times New Roman" w:hAnsi="Times New Roman"/>
      <w:sz w:val="20"/>
      <w:u w:val="single"/>
      <w:lang w:val="en-US" w:eastAsia="en-US" w:bidi="ar-SA"/>
    </w:rPr>
  </w:style>
  <w:style w:type="paragraph" w:customStyle="1" w:styleId="StyleUnderline9pt10">
    <w:name w:val="Style Underline + 9 pt1"/>
    <w:rsid w:val="00B40A4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40A42"/>
    <w:rPr>
      <w:sz w:val="20"/>
      <w:u w:val="single"/>
    </w:rPr>
  </w:style>
  <w:style w:type="character" w:customStyle="1" w:styleId="StyleUnderlineChar19pt2">
    <w:name w:val="Style Underline Char1 + 9 pt2"/>
    <w:basedOn w:val="UnderlineChar1"/>
    <w:rsid w:val="00B40A4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40A4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40A4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40A42"/>
    <w:rPr>
      <w:rFonts w:ascii="Times New Roman" w:hAnsi="Times New Roman"/>
      <w:b/>
      <w:bCs/>
      <w:sz w:val="20"/>
      <w:szCs w:val="24"/>
      <w:u w:val="single"/>
      <w:lang w:val="en-US" w:eastAsia="en-US" w:bidi="ar-SA"/>
    </w:rPr>
  </w:style>
  <w:style w:type="character" w:customStyle="1" w:styleId="content">
    <w:name w:val="content"/>
    <w:basedOn w:val="DefaultParagraphFont"/>
    <w:rsid w:val="00B40A42"/>
  </w:style>
  <w:style w:type="character" w:customStyle="1" w:styleId="tagCharCharCharChar">
    <w:name w:val="tag Char Char Char Char"/>
    <w:rsid w:val="00B40A42"/>
    <w:rPr>
      <w:rFonts w:ascii="Georgia" w:eastAsia="Calibri" w:hAnsi="Georgia" w:cs="Calibri"/>
      <w:b/>
      <w:sz w:val="24"/>
    </w:rPr>
  </w:style>
  <w:style w:type="character" w:customStyle="1" w:styleId="3">
    <w:name w:val="3"/>
    <w:rsid w:val="00B40A42"/>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40A42"/>
    <w:rPr>
      <w:rFonts w:cs="Arial"/>
      <w:b/>
      <w:bCs/>
      <w:iCs/>
      <w:szCs w:val="28"/>
      <w:lang w:val="en-US" w:eastAsia="en-US" w:bidi="ar-SA"/>
    </w:rPr>
  </w:style>
  <w:style w:type="paragraph" w:customStyle="1" w:styleId="EmphasisText">
    <w:name w:val="Emphasis Text"/>
    <w:basedOn w:val="UnderlinedText"/>
    <w:link w:val="EmphasisTextChar"/>
    <w:rsid w:val="00B40A42"/>
    <w:pPr>
      <w:jc w:val="left"/>
    </w:pPr>
    <w:rPr>
      <w:rFonts w:eastAsia="SimSun"/>
      <w:u w:val="single"/>
    </w:rPr>
  </w:style>
  <w:style w:type="character" w:customStyle="1" w:styleId="EmphasisTextChar">
    <w:name w:val="Emphasis Text Char"/>
    <w:link w:val="EmphasisText"/>
    <w:rsid w:val="00B40A42"/>
    <w:rPr>
      <w:rFonts w:ascii="Georgia" w:eastAsia="SimSun" w:hAnsi="Georgia"/>
      <w:b/>
      <w:sz w:val="24"/>
      <w:u w:val="single"/>
    </w:rPr>
  </w:style>
  <w:style w:type="character" w:customStyle="1" w:styleId="7">
    <w:name w:val="7"/>
    <w:rsid w:val="00B40A42"/>
    <w:rPr>
      <w:rFonts w:cs="Arial"/>
      <w:bCs/>
      <w:sz w:val="20"/>
      <w:u w:val="single"/>
      <w:lang w:val="en-US" w:eastAsia="en-US" w:bidi="ar-SA"/>
    </w:rPr>
  </w:style>
  <w:style w:type="character" w:customStyle="1" w:styleId="StyleUnderlineChar19pt4">
    <w:name w:val="Style Underline Char1 + 9 pt4"/>
    <w:basedOn w:val="UnderlineChar1"/>
    <w:rsid w:val="00B40A42"/>
    <w:rPr>
      <w:rFonts w:ascii="Times New Roman" w:hAnsi="Times New Roman"/>
      <w:sz w:val="20"/>
      <w:szCs w:val="24"/>
      <w:u w:val="single"/>
      <w:lang w:val="en-US" w:eastAsia="en-US" w:bidi="ar-SA"/>
    </w:rPr>
  </w:style>
  <w:style w:type="character" w:customStyle="1" w:styleId="StyleUnderlineChar19ptBold1">
    <w:name w:val="Style Underline Char1 + 9 pt Bold1"/>
    <w:rsid w:val="00B40A42"/>
    <w:rPr>
      <w:rFonts w:ascii="Times New Roman" w:hAnsi="Times New Roman"/>
      <w:b/>
      <w:bCs/>
      <w:sz w:val="20"/>
      <w:szCs w:val="24"/>
      <w:u w:val="single"/>
      <w:lang w:val="en-US" w:eastAsia="en-US" w:bidi="ar-SA"/>
    </w:rPr>
  </w:style>
  <w:style w:type="character" w:customStyle="1" w:styleId="Style9ptUnderline3">
    <w:name w:val="Style 9 pt Underline3"/>
    <w:rsid w:val="00B40A42"/>
    <w:rPr>
      <w:sz w:val="20"/>
      <w:u w:val="single"/>
    </w:rPr>
  </w:style>
  <w:style w:type="character" w:customStyle="1" w:styleId="Style9ptUnderline4">
    <w:name w:val="Style 9 pt Underline4"/>
    <w:rsid w:val="00B40A42"/>
    <w:rPr>
      <w:sz w:val="20"/>
      <w:u w:val="single"/>
    </w:rPr>
  </w:style>
  <w:style w:type="character" w:customStyle="1" w:styleId="55">
    <w:name w:val="55"/>
    <w:rsid w:val="00B40A42"/>
    <w:rPr>
      <w:rFonts w:cs="Arial"/>
      <w:bCs/>
      <w:sz w:val="20"/>
      <w:u w:val="single"/>
      <w:lang w:val="en-US" w:eastAsia="en-US" w:bidi="ar-SA"/>
    </w:rPr>
  </w:style>
  <w:style w:type="paragraph" w:customStyle="1" w:styleId="CardBody">
    <w:name w:val="Card Body"/>
    <w:basedOn w:val="Normal"/>
    <w:link w:val="CardBodyChar"/>
    <w:qFormat/>
    <w:rsid w:val="00B40A42"/>
    <w:rPr>
      <w:rFonts w:eastAsia="Calibri"/>
      <w:sz w:val="16"/>
    </w:rPr>
  </w:style>
  <w:style w:type="character" w:customStyle="1" w:styleId="CardBodyChar">
    <w:name w:val="Card Body Char"/>
    <w:link w:val="CardBody"/>
    <w:rsid w:val="00B40A42"/>
    <w:rPr>
      <w:rFonts w:ascii="Georgia" w:eastAsia="Calibri" w:hAnsi="Georgia"/>
      <w:sz w:val="16"/>
    </w:rPr>
  </w:style>
  <w:style w:type="character" w:customStyle="1" w:styleId="Styleunderline9ptBold">
    <w:name w:val="Style underline + 9 pt Bold"/>
    <w:rsid w:val="00B40A42"/>
    <w:rPr>
      <w:b/>
      <w:bCs/>
      <w:sz w:val="20"/>
      <w:u w:val="single"/>
    </w:rPr>
  </w:style>
  <w:style w:type="character" w:customStyle="1" w:styleId="StyleUnderliningChar9ptBold">
    <w:name w:val="Style Underlining Char + 9 pt Bold"/>
    <w:rsid w:val="00B40A42"/>
    <w:rPr>
      <w:rFonts w:ascii="Times New Roman" w:hAnsi="Times New Roman"/>
      <w:b/>
      <w:bCs/>
      <w:sz w:val="20"/>
      <w:szCs w:val="24"/>
      <w:u w:val="single"/>
      <w:lang w:val="en-US" w:eastAsia="en-US" w:bidi="ar-SA"/>
    </w:rPr>
  </w:style>
  <w:style w:type="character" w:customStyle="1" w:styleId="StyleUnderliningChar9pt">
    <w:name w:val="Style Underlining Char + 9 pt"/>
    <w:rsid w:val="00B40A42"/>
    <w:rPr>
      <w:rFonts w:ascii="Times New Roman" w:hAnsi="Times New Roman"/>
      <w:sz w:val="20"/>
      <w:szCs w:val="24"/>
      <w:u w:val="single"/>
      <w:lang w:val="en-US" w:eastAsia="en-US" w:bidi="ar-SA"/>
    </w:rPr>
  </w:style>
  <w:style w:type="character" w:customStyle="1" w:styleId="34">
    <w:name w:val="34"/>
    <w:rsid w:val="00B40A42"/>
    <w:rPr>
      <w:rFonts w:ascii="Times New Roman" w:hAnsi="Times New Roman" w:cs="Arial"/>
      <w:bCs/>
      <w:sz w:val="20"/>
      <w:u w:val="single"/>
      <w:lang w:val="en-US" w:eastAsia="en-US" w:bidi="ar-SA"/>
    </w:rPr>
  </w:style>
  <w:style w:type="character" w:customStyle="1" w:styleId="45">
    <w:name w:val="45"/>
    <w:rsid w:val="00B40A42"/>
    <w:rPr>
      <w:rFonts w:ascii="Times New Roman" w:hAnsi="Times New Roman" w:cs="Arial"/>
      <w:b/>
      <w:bCs/>
      <w:sz w:val="20"/>
      <w:u w:val="single"/>
      <w:lang w:val="en-US" w:eastAsia="en-US" w:bidi="ar-SA"/>
    </w:rPr>
  </w:style>
  <w:style w:type="character" w:customStyle="1" w:styleId="Style9ptUnderline5">
    <w:name w:val="Style 9 pt Underline5"/>
    <w:rsid w:val="00B40A42"/>
    <w:rPr>
      <w:rFonts w:ascii="Times New Roman" w:hAnsi="Times New Roman"/>
      <w:sz w:val="20"/>
      <w:u w:val="single"/>
    </w:rPr>
  </w:style>
  <w:style w:type="character" w:customStyle="1" w:styleId="Style9ptBoldUnderline2">
    <w:name w:val="Style 9 pt Bold Underline2"/>
    <w:rsid w:val="00B40A4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40A4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40A42"/>
    <w:pPr>
      <w:ind w:left="0" w:firstLine="0"/>
    </w:pPr>
    <w:rPr>
      <w:rFonts w:eastAsia="Times New Roman"/>
      <w:szCs w:val="24"/>
      <w:lang w:eastAsia="zh-CN"/>
    </w:rPr>
  </w:style>
  <w:style w:type="character" w:customStyle="1" w:styleId="StyleStyle49pt1Char">
    <w:name w:val="Style Style4 + 9 pt1 Char"/>
    <w:basedOn w:val="Style4Char"/>
    <w:link w:val="StyleStyle49pt1"/>
    <w:rsid w:val="00B40A42"/>
    <w:rPr>
      <w:rFonts w:ascii="Georgia" w:eastAsia="Times New Roman" w:hAnsi="Georgia"/>
      <w:szCs w:val="24"/>
      <w:u w:val="single"/>
      <w:lang w:eastAsia="zh-CN"/>
    </w:rPr>
  </w:style>
  <w:style w:type="paragraph" w:customStyle="1" w:styleId="StyleStyle49ptBold1">
    <w:name w:val="Style Style4 + 9 pt Bold1"/>
    <w:basedOn w:val="Style4"/>
    <w:link w:val="StyleStyle49ptBold1Char"/>
    <w:rsid w:val="00B40A42"/>
    <w:pPr>
      <w:ind w:left="0" w:firstLine="0"/>
    </w:pPr>
    <w:rPr>
      <w:b/>
      <w:bCs/>
    </w:rPr>
  </w:style>
  <w:style w:type="character" w:customStyle="1" w:styleId="StyleStyle49ptBold1Char">
    <w:name w:val="Style Style4 + 9 pt Bold1 Char"/>
    <w:link w:val="StyleStyle49ptBold1"/>
    <w:rsid w:val="00B40A42"/>
    <w:rPr>
      <w:rFonts w:ascii="Georgia" w:hAnsi="Georgia"/>
      <w:b/>
      <w:bCs/>
      <w:u w:val="single"/>
    </w:rPr>
  </w:style>
  <w:style w:type="paragraph" w:customStyle="1" w:styleId="StyleStyle49pt2">
    <w:name w:val="Style Style4 + 9 pt2"/>
    <w:basedOn w:val="Style4"/>
    <w:link w:val="StyleStyle49pt2Char"/>
    <w:rsid w:val="00B40A42"/>
    <w:pPr>
      <w:ind w:left="0" w:firstLine="0"/>
    </w:pPr>
    <w:rPr>
      <w:rFonts w:eastAsia="Times New Roman"/>
      <w:szCs w:val="24"/>
      <w:lang w:eastAsia="zh-CN"/>
    </w:rPr>
  </w:style>
  <w:style w:type="character" w:customStyle="1" w:styleId="StyleStyle49pt2Char">
    <w:name w:val="Style Style4 + 9 pt2 Char"/>
    <w:basedOn w:val="Style4Char"/>
    <w:link w:val="StyleStyle49pt2"/>
    <w:rsid w:val="00B40A42"/>
    <w:rPr>
      <w:rFonts w:ascii="Georgia" w:eastAsia="Times New Roman" w:hAnsi="Georgia"/>
      <w:szCs w:val="24"/>
      <w:u w:val="single"/>
      <w:lang w:eastAsia="zh-CN"/>
    </w:rPr>
  </w:style>
  <w:style w:type="paragraph" w:customStyle="1" w:styleId="StyleStyle49ptBold2">
    <w:name w:val="Style Style4 + 9 pt Bold2"/>
    <w:basedOn w:val="Style4"/>
    <w:link w:val="StyleStyle49ptBold2Char"/>
    <w:rsid w:val="00B40A42"/>
    <w:pPr>
      <w:ind w:left="0" w:firstLine="0"/>
    </w:pPr>
    <w:rPr>
      <w:b/>
      <w:bCs/>
    </w:rPr>
  </w:style>
  <w:style w:type="character" w:customStyle="1" w:styleId="StyleStyle49ptBold2Char">
    <w:name w:val="Style Style4 + 9 pt Bold2 Char"/>
    <w:link w:val="StyleStyle49ptBold2"/>
    <w:rsid w:val="00B40A42"/>
    <w:rPr>
      <w:rFonts w:ascii="Georgia" w:hAnsi="Georgia"/>
      <w:b/>
      <w:bCs/>
      <w:u w:val="single"/>
    </w:rPr>
  </w:style>
  <w:style w:type="character" w:customStyle="1" w:styleId="23">
    <w:name w:val="23"/>
    <w:rsid w:val="00B40A42"/>
    <w:rPr>
      <w:rFonts w:ascii="Times New Roman" w:hAnsi="Times New Roman" w:cs="Arial"/>
      <w:bCs/>
      <w:sz w:val="20"/>
      <w:u w:val="single"/>
      <w:lang w:val="en-US" w:eastAsia="en-US" w:bidi="ar-SA"/>
    </w:rPr>
  </w:style>
  <w:style w:type="character" w:customStyle="1" w:styleId="33">
    <w:name w:val="33"/>
    <w:rsid w:val="00B40A42"/>
    <w:rPr>
      <w:rFonts w:ascii="Times New Roman" w:hAnsi="Times New Roman" w:cs="Arial"/>
      <w:b/>
      <w:bCs/>
      <w:sz w:val="20"/>
      <w:u w:val="single"/>
      <w:lang w:val="en-US" w:eastAsia="en-US" w:bidi="ar-SA"/>
    </w:rPr>
  </w:style>
  <w:style w:type="character" w:customStyle="1" w:styleId="StyleArialNarrow9pt">
    <w:name w:val="Style Arial Narrow 9 pt"/>
    <w:rsid w:val="00B40A42"/>
    <w:rPr>
      <w:rFonts w:ascii="Times New Roman" w:hAnsi="Times New Roman"/>
      <w:sz w:val="20"/>
    </w:rPr>
  </w:style>
  <w:style w:type="paragraph" w:customStyle="1" w:styleId="CiteBody">
    <w:name w:val="Cite Body"/>
    <w:basedOn w:val="Normal"/>
    <w:link w:val="CiteBodyChar"/>
    <w:qFormat/>
    <w:rsid w:val="00B40A42"/>
    <w:rPr>
      <w:rFonts w:eastAsia="Calibri"/>
      <w:szCs w:val="16"/>
    </w:rPr>
  </w:style>
  <w:style w:type="paragraph" w:customStyle="1" w:styleId="CiteBold">
    <w:name w:val="Cite Bold"/>
    <w:basedOn w:val="CiteBody"/>
    <w:link w:val="CiteBoldChar"/>
    <w:qFormat/>
    <w:rsid w:val="00B40A42"/>
    <w:rPr>
      <w:b/>
    </w:rPr>
  </w:style>
  <w:style w:type="character" w:customStyle="1" w:styleId="CiteBodyChar">
    <w:name w:val="Cite Body Char"/>
    <w:link w:val="CiteBody"/>
    <w:rsid w:val="00B40A42"/>
    <w:rPr>
      <w:rFonts w:ascii="Georgia" w:eastAsia="Calibri" w:hAnsi="Georgia"/>
      <w:szCs w:val="16"/>
    </w:rPr>
  </w:style>
  <w:style w:type="character" w:customStyle="1" w:styleId="CiteBoldChar">
    <w:name w:val="Cite Bold Char"/>
    <w:link w:val="CiteBold"/>
    <w:rsid w:val="00B40A42"/>
    <w:rPr>
      <w:rFonts w:ascii="Georgia" w:eastAsia="Calibri" w:hAnsi="Georgia"/>
      <w:b/>
      <w:szCs w:val="16"/>
    </w:rPr>
  </w:style>
  <w:style w:type="paragraph" w:customStyle="1" w:styleId="StyleCardBody11ptUnderline">
    <w:name w:val="Style Card Body + 11 pt Underline"/>
    <w:basedOn w:val="CardBody"/>
    <w:link w:val="StyleCardBody11ptUnderlineChar"/>
    <w:rsid w:val="00B40A42"/>
    <w:rPr>
      <w:sz w:val="20"/>
      <w:u w:val="single"/>
    </w:rPr>
  </w:style>
  <w:style w:type="character" w:customStyle="1" w:styleId="StyleCardBody11ptUnderlineChar">
    <w:name w:val="Style Card Body + 11 pt Underline Char"/>
    <w:link w:val="StyleCardBody11ptUnderline"/>
    <w:rsid w:val="00B40A42"/>
    <w:rPr>
      <w:rFonts w:ascii="Georgia" w:eastAsia="Calibri" w:hAnsi="Georgia"/>
      <w:sz w:val="20"/>
      <w:u w:val="single"/>
    </w:rPr>
  </w:style>
  <w:style w:type="paragraph" w:customStyle="1" w:styleId="StyleStyle49pt4">
    <w:name w:val="Style Style4 + 9 pt4"/>
    <w:basedOn w:val="Style4"/>
    <w:link w:val="StyleStyle49pt4Char"/>
    <w:rsid w:val="00B40A42"/>
    <w:pPr>
      <w:ind w:left="0" w:firstLine="0"/>
    </w:pPr>
    <w:rPr>
      <w:rFonts w:eastAsia="Times New Roman"/>
      <w:szCs w:val="24"/>
      <w:lang w:eastAsia="zh-CN"/>
    </w:rPr>
  </w:style>
  <w:style w:type="character" w:customStyle="1" w:styleId="StyleStyle49pt4Char">
    <w:name w:val="Style Style4 + 9 pt4 Char"/>
    <w:basedOn w:val="Style4Char"/>
    <w:link w:val="StyleStyle49pt4"/>
    <w:rsid w:val="00B40A42"/>
    <w:rPr>
      <w:rFonts w:ascii="Georgia" w:eastAsia="Times New Roman" w:hAnsi="Georgia"/>
      <w:szCs w:val="24"/>
      <w:u w:val="single"/>
      <w:lang w:eastAsia="zh-CN"/>
    </w:rPr>
  </w:style>
  <w:style w:type="paragraph" w:customStyle="1" w:styleId="StyleStyle49ptBold4">
    <w:name w:val="Style Style4 + 9 pt Bold4"/>
    <w:basedOn w:val="Style4"/>
    <w:link w:val="StyleStyle49ptBold4Char"/>
    <w:rsid w:val="00B40A42"/>
    <w:pPr>
      <w:ind w:left="0" w:firstLine="0"/>
    </w:pPr>
    <w:rPr>
      <w:b/>
      <w:bCs/>
    </w:rPr>
  </w:style>
  <w:style w:type="character" w:customStyle="1" w:styleId="StyleStyle49ptBold4Char">
    <w:name w:val="Style Style4 + 9 pt Bold4 Char"/>
    <w:link w:val="StyleStyle49ptBold4"/>
    <w:rsid w:val="00B40A42"/>
    <w:rPr>
      <w:rFonts w:ascii="Georgia" w:hAnsi="Georgia"/>
      <w:b/>
      <w:bCs/>
      <w:u w:val="single"/>
    </w:rPr>
  </w:style>
  <w:style w:type="character" w:customStyle="1" w:styleId="StyleUnderlineCharChar9pt2">
    <w:name w:val="Style Underline Char Char + 9 pt2"/>
    <w:basedOn w:val="DefaultParagraphFont"/>
    <w:rsid w:val="00B40A4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40A4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40A42"/>
    <w:rPr>
      <w:b/>
      <w:bCs/>
      <w:sz w:val="20"/>
      <w:u w:val="single"/>
      <w:bdr w:val="single" w:sz="4" w:space="0" w:color="auto"/>
    </w:rPr>
  </w:style>
  <w:style w:type="character" w:customStyle="1" w:styleId="Style9ptUnderline7">
    <w:name w:val="Style 9 pt Underline7"/>
    <w:rsid w:val="00B40A42"/>
    <w:rPr>
      <w:sz w:val="20"/>
      <w:u w:val="single"/>
    </w:rPr>
  </w:style>
  <w:style w:type="character" w:customStyle="1" w:styleId="Style9ptBoldUnderline3">
    <w:name w:val="Style 9 pt Bold Underline3"/>
    <w:rsid w:val="00B40A42"/>
    <w:rPr>
      <w:b/>
      <w:bCs/>
      <w:sz w:val="20"/>
      <w:u w:val="single"/>
    </w:rPr>
  </w:style>
  <w:style w:type="character" w:customStyle="1" w:styleId="Style9ptUnderline8">
    <w:name w:val="Style 9 pt Underline8"/>
    <w:rsid w:val="00B40A42"/>
    <w:rPr>
      <w:sz w:val="20"/>
      <w:u w:val="single"/>
    </w:rPr>
  </w:style>
  <w:style w:type="paragraph" w:customStyle="1" w:styleId="StyleStyle49pt5">
    <w:name w:val="Style Style4 + 9 pt5"/>
    <w:basedOn w:val="Style4"/>
    <w:link w:val="StyleStyle49pt5Char"/>
    <w:rsid w:val="00B40A42"/>
    <w:pPr>
      <w:ind w:left="0" w:firstLine="0"/>
    </w:pPr>
    <w:rPr>
      <w:rFonts w:eastAsia="Times New Roman"/>
      <w:szCs w:val="24"/>
      <w:lang w:eastAsia="zh-CN"/>
    </w:rPr>
  </w:style>
  <w:style w:type="character" w:customStyle="1" w:styleId="StyleStyle49pt5Char">
    <w:name w:val="Style Style4 + 9 pt5 Char"/>
    <w:basedOn w:val="Style4Char"/>
    <w:link w:val="StyleStyle49pt5"/>
    <w:rsid w:val="00B40A42"/>
    <w:rPr>
      <w:rFonts w:ascii="Georgia" w:eastAsia="Times New Roman" w:hAnsi="Georgia"/>
      <w:szCs w:val="24"/>
      <w:u w:val="single"/>
      <w:lang w:eastAsia="zh-CN"/>
    </w:rPr>
  </w:style>
  <w:style w:type="character" w:customStyle="1" w:styleId="66">
    <w:name w:val="66"/>
    <w:rsid w:val="00B40A42"/>
    <w:rPr>
      <w:rFonts w:cs="Arial"/>
      <w:bCs/>
      <w:sz w:val="20"/>
      <w:u w:val="single"/>
      <w:lang w:val="en-US" w:eastAsia="en-US" w:bidi="ar-SA"/>
    </w:rPr>
  </w:style>
  <w:style w:type="character" w:customStyle="1" w:styleId="Style9ptUnderline9">
    <w:name w:val="Style 9 pt Underline9"/>
    <w:rsid w:val="00B40A42"/>
    <w:rPr>
      <w:sz w:val="20"/>
      <w:u w:val="single"/>
    </w:rPr>
  </w:style>
  <w:style w:type="paragraph" w:customStyle="1" w:styleId="StyleStyle49ptBold5">
    <w:name w:val="Style Style4 + 9 pt Bold5"/>
    <w:basedOn w:val="Style4"/>
    <w:link w:val="StyleStyle49ptBold5Char"/>
    <w:rsid w:val="00B40A42"/>
    <w:pPr>
      <w:ind w:left="0" w:firstLine="0"/>
    </w:pPr>
    <w:rPr>
      <w:b/>
      <w:bCs/>
    </w:rPr>
  </w:style>
  <w:style w:type="character" w:customStyle="1" w:styleId="StyleStyle49ptBold5Char">
    <w:name w:val="Style Style4 + 9 pt Bold5 Char"/>
    <w:link w:val="StyleStyle49ptBold5"/>
    <w:rsid w:val="00B40A42"/>
    <w:rPr>
      <w:rFonts w:ascii="Georgia" w:hAnsi="Georgia"/>
      <w:b/>
      <w:bCs/>
      <w:u w:val="single"/>
    </w:rPr>
  </w:style>
  <w:style w:type="character" w:customStyle="1" w:styleId="Style9ptBoldUnderline4">
    <w:name w:val="Style 9 pt Bold Underline4"/>
    <w:rsid w:val="00B40A42"/>
    <w:rPr>
      <w:b/>
      <w:bCs/>
      <w:sz w:val="20"/>
      <w:u w:val="single"/>
    </w:rPr>
  </w:style>
  <w:style w:type="paragraph" w:customStyle="1" w:styleId="StyleStyle49pt7">
    <w:name w:val="Style Style4 + 9 pt7"/>
    <w:basedOn w:val="Style4"/>
    <w:link w:val="StyleStyle49pt7Char"/>
    <w:rsid w:val="00B40A42"/>
    <w:pPr>
      <w:ind w:left="0" w:firstLine="0"/>
    </w:pPr>
    <w:rPr>
      <w:rFonts w:eastAsia="Times New Roman"/>
      <w:szCs w:val="24"/>
      <w:lang w:eastAsia="zh-CN"/>
    </w:rPr>
  </w:style>
  <w:style w:type="character" w:customStyle="1" w:styleId="StyleStyle49pt7Char">
    <w:name w:val="Style Style4 + 9 pt7 Char"/>
    <w:basedOn w:val="Style4Char"/>
    <w:link w:val="StyleStyle49pt7"/>
    <w:rsid w:val="00B40A42"/>
    <w:rPr>
      <w:rFonts w:ascii="Georgia" w:eastAsia="Times New Roman" w:hAnsi="Georgia"/>
      <w:szCs w:val="24"/>
      <w:u w:val="single"/>
      <w:lang w:eastAsia="zh-CN"/>
    </w:rPr>
  </w:style>
  <w:style w:type="character" w:customStyle="1" w:styleId="titleblue14">
    <w:name w:val="titleblue14"/>
    <w:basedOn w:val="DefaultParagraphFont"/>
    <w:rsid w:val="00B40A42"/>
  </w:style>
  <w:style w:type="paragraph" w:customStyle="1" w:styleId="FONT7">
    <w:name w:val="FONT 7"/>
    <w:qFormat/>
    <w:rsid w:val="00B40A42"/>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B40A42"/>
    <w:pPr>
      <w:ind w:left="0" w:firstLine="0"/>
    </w:pPr>
  </w:style>
  <w:style w:type="paragraph" w:customStyle="1" w:styleId="StyleHeading2Underline">
    <w:name w:val="Style Heading 2 + Underline"/>
    <w:basedOn w:val="Heading2"/>
    <w:link w:val="StyleHeading2UnderlineChar"/>
    <w:rsid w:val="00B40A42"/>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B40A42"/>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rsid w:val="00B40A42"/>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B40A42"/>
    <w:rPr>
      <w:rFonts w:eastAsia="Calibri"/>
      <w:b/>
      <w:bCs/>
      <w:szCs w:val="24"/>
      <w:u w:val="single"/>
    </w:rPr>
  </w:style>
  <w:style w:type="paragraph" w:customStyle="1" w:styleId="StyleStyle49ptBold6">
    <w:name w:val="Style Style4 + 9 pt Bold6"/>
    <w:basedOn w:val="Style4"/>
    <w:link w:val="StyleStyle49ptBold6Char"/>
    <w:rsid w:val="00B40A42"/>
    <w:pPr>
      <w:ind w:left="0" w:firstLine="0"/>
    </w:pPr>
    <w:rPr>
      <w:b/>
      <w:bCs/>
    </w:rPr>
  </w:style>
  <w:style w:type="character" w:customStyle="1" w:styleId="StyleStyle49ptBold6Char">
    <w:name w:val="Style Style4 + 9 pt Bold6 Char"/>
    <w:link w:val="StyleStyle49ptBold6"/>
    <w:rsid w:val="00B40A42"/>
    <w:rPr>
      <w:rFonts w:ascii="Georgia" w:hAnsi="Georgia"/>
      <w:b/>
      <w:bCs/>
      <w:u w:val="single"/>
    </w:rPr>
  </w:style>
  <w:style w:type="paragraph" w:customStyle="1" w:styleId="StyleCircled11pt">
    <w:name w:val="Style Circled + 11 pt"/>
    <w:basedOn w:val="Circled"/>
    <w:link w:val="StyleCircled11ptChar"/>
    <w:rsid w:val="00B40A42"/>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B40A42"/>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40A42"/>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40A42"/>
    <w:rPr>
      <w:rFonts w:eastAsia="Calibri"/>
      <w:b/>
      <w:bCs/>
      <w:szCs w:val="24"/>
      <w:u w:val="single"/>
      <w:bdr w:val="single" w:sz="4" w:space="0" w:color="auto"/>
    </w:rPr>
  </w:style>
  <w:style w:type="character" w:customStyle="1" w:styleId="StyleUnderlineCharChar9pt3">
    <w:name w:val="Style Underline Char Char + 9 pt3"/>
    <w:basedOn w:val="DefaultParagraphFont"/>
    <w:rsid w:val="00B40A4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40A42"/>
    <w:rPr>
      <w:sz w:val="20"/>
      <w:u w:val="single"/>
    </w:rPr>
  </w:style>
  <w:style w:type="character" w:customStyle="1" w:styleId="BoldandUnderlineChar2CharCharChar">
    <w:name w:val="Bold and Underline Char2 Char Char Char"/>
    <w:rsid w:val="00B40A42"/>
    <w:rPr>
      <w:b/>
      <w:szCs w:val="24"/>
      <w:u w:val="single"/>
      <w:lang w:val="en-US" w:eastAsia="en-US" w:bidi="ar-SA"/>
    </w:rPr>
  </w:style>
  <w:style w:type="paragraph" w:customStyle="1" w:styleId="textboldChar">
    <w:name w:val="text bold Char"/>
    <w:basedOn w:val="Normal"/>
    <w:link w:val="textboldCharChar"/>
    <w:rsid w:val="00B40A42"/>
    <w:pPr>
      <w:ind w:left="720"/>
    </w:pPr>
    <w:rPr>
      <w:rFonts w:eastAsia="Calibri"/>
      <w:b/>
      <w:sz w:val="24"/>
      <w:u w:val="thick"/>
    </w:rPr>
  </w:style>
  <w:style w:type="character" w:customStyle="1" w:styleId="textboldCharChar">
    <w:name w:val="text bold Char Char"/>
    <w:link w:val="textboldChar"/>
    <w:rsid w:val="00B40A42"/>
    <w:rPr>
      <w:rFonts w:ascii="Georgia" w:eastAsia="Calibri" w:hAnsi="Georgia"/>
      <w:b/>
      <w:sz w:val="24"/>
      <w:u w:val="thick"/>
    </w:rPr>
  </w:style>
  <w:style w:type="character" w:customStyle="1" w:styleId="snapnoshots">
    <w:name w:val="snap_noshots"/>
    <w:basedOn w:val="DefaultParagraphFont"/>
    <w:rsid w:val="00B40A42"/>
  </w:style>
  <w:style w:type="character" w:customStyle="1" w:styleId="cnbcsbhdcomp">
    <w:name w:val="cnbc_sbhd_comp"/>
    <w:rsid w:val="00B40A42"/>
  </w:style>
  <w:style w:type="character" w:customStyle="1" w:styleId="blox-headline">
    <w:name w:val="blox-headline"/>
    <w:rsid w:val="00B40A42"/>
  </w:style>
  <w:style w:type="character" w:customStyle="1" w:styleId="Heading2CharCharCharCharCharChar1CharChar">
    <w:name w:val="Heading 2 Char Char Char Char Char Char1 Char Char"/>
    <w:basedOn w:val="DefaultParagraphFont"/>
    <w:uiPriority w:val="99"/>
    <w:rsid w:val="00B40A42"/>
    <w:rPr>
      <w:rFonts w:cs="Arial"/>
      <w:b/>
      <w:bCs/>
      <w:iCs/>
      <w:sz w:val="28"/>
      <w:lang w:val="en-US" w:eastAsia="en-US"/>
    </w:rPr>
  </w:style>
  <w:style w:type="character" w:customStyle="1" w:styleId="postsubtitle">
    <w:name w:val="post_subtitle"/>
    <w:basedOn w:val="DefaultParagraphFont"/>
    <w:rsid w:val="00B40A42"/>
  </w:style>
  <w:style w:type="character" w:customStyle="1" w:styleId="NoterefInText">
    <w:name w:val="_NoterefInText"/>
    <w:uiPriority w:val="99"/>
    <w:rsid w:val="00B40A42"/>
    <w:rPr>
      <w:rFonts w:cs="New Baskerville"/>
      <w:color w:val="000000"/>
    </w:rPr>
  </w:style>
  <w:style w:type="character" w:customStyle="1" w:styleId="postauthor">
    <w:name w:val="postauthor"/>
    <w:basedOn w:val="DefaultParagraphFont"/>
    <w:rsid w:val="00B40A42"/>
  </w:style>
  <w:style w:type="paragraph" w:customStyle="1" w:styleId="notes-source-hasnotes">
    <w:name w:val="notes-source-hasnotes"/>
    <w:basedOn w:val="Normal"/>
    <w:qFormat/>
    <w:rsid w:val="00B40A42"/>
    <w:pPr>
      <w:spacing w:before="100" w:beforeAutospacing="1" w:after="100" w:afterAutospacing="1"/>
    </w:pPr>
    <w:rPr>
      <w:rFonts w:ascii="Times" w:hAnsi="Times"/>
      <w:szCs w:val="20"/>
    </w:rPr>
  </w:style>
  <w:style w:type="character" w:customStyle="1" w:styleId="span">
    <w:name w:val="span"/>
    <w:basedOn w:val="DefaultParagraphFont"/>
    <w:rsid w:val="00B40A42"/>
  </w:style>
  <w:style w:type="character" w:customStyle="1" w:styleId="thirdparty-logo">
    <w:name w:val="thirdparty-logo"/>
    <w:basedOn w:val="DefaultParagraphFont"/>
    <w:rsid w:val="00B40A42"/>
  </w:style>
  <w:style w:type="paragraph" w:customStyle="1" w:styleId="articlemeta">
    <w:name w:val="articlemeta"/>
    <w:basedOn w:val="Normal"/>
    <w:qFormat/>
    <w:rsid w:val="00B40A42"/>
    <w:pPr>
      <w:spacing w:before="100" w:beforeAutospacing="1" w:after="100" w:afterAutospacing="1"/>
    </w:pPr>
    <w:rPr>
      <w:rFonts w:ascii="Times" w:hAnsi="Times"/>
      <w:szCs w:val="20"/>
    </w:rPr>
  </w:style>
  <w:style w:type="character" w:customStyle="1" w:styleId="vcard">
    <w:name w:val="vcard"/>
    <w:basedOn w:val="DefaultParagraphFont"/>
    <w:rsid w:val="00B40A42"/>
  </w:style>
  <w:style w:type="character" w:customStyle="1" w:styleId="print-footnote">
    <w:name w:val="print-footnote"/>
    <w:basedOn w:val="DefaultParagraphFont"/>
    <w:rsid w:val="00B40A42"/>
  </w:style>
  <w:style w:type="character" w:customStyle="1" w:styleId="datestring">
    <w:name w:val="datestring"/>
    <w:basedOn w:val="DefaultParagraphFont"/>
    <w:rsid w:val="00B40A42"/>
  </w:style>
  <w:style w:type="paragraph" w:customStyle="1" w:styleId="left">
    <w:name w:val="left"/>
    <w:basedOn w:val="Normal"/>
    <w:qFormat/>
    <w:rsid w:val="00B40A42"/>
    <w:pPr>
      <w:spacing w:before="100" w:beforeAutospacing="1" w:after="100" w:afterAutospacing="1"/>
    </w:pPr>
    <w:rPr>
      <w:rFonts w:ascii="Times" w:hAnsi="Times"/>
      <w:szCs w:val="20"/>
    </w:rPr>
  </w:style>
  <w:style w:type="paragraph" w:customStyle="1" w:styleId="right">
    <w:name w:val="right"/>
    <w:basedOn w:val="Normal"/>
    <w:qFormat/>
    <w:rsid w:val="00B40A42"/>
    <w:pPr>
      <w:spacing w:before="100" w:beforeAutospacing="1" w:after="100" w:afterAutospacing="1"/>
    </w:pPr>
    <w:rPr>
      <w:rFonts w:ascii="Times" w:hAnsi="Times"/>
      <w:szCs w:val="20"/>
    </w:rPr>
  </w:style>
  <w:style w:type="character" w:customStyle="1" w:styleId="gptad">
    <w:name w:val="gptad"/>
    <w:basedOn w:val="DefaultParagraphFont"/>
    <w:rsid w:val="00B40A42"/>
  </w:style>
  <w:style w:type="paragraph" w:customStyle="1" w:styleId="creditpostedmodified">
    <w:name w:val="credit_posted_modified"/>
    <w:basedOn w:val="Normal"/>
    <w:qFormat/>
    <w:rsid w:val="00B40A42"/>
    <w:pPr>
      <w:spacing w:before="100" w:beforeAutospacing="1" w:after="100" w:afterAutospacing="1"/>
    </w:pPr>
    <w:rPr>
      <w:rFonts w:ascii="Times" w:hAnsi="Times"/>
      <w:szCs w:val="20"/>
    </w:rPr>
  </w:style>
  <w:style w:type="character" w:customStyle="1" w:styleId="creditline">
    <w:name w:val="creditline"/>
    <w:basedOn w:val="DefaultParagraphFont"/>
    <w:rsid w:val="00B40A42"/>
  </w:style>
  <w:style w:type="character" w:customStyle="1" w:styleId="grd">
    <w:name w:val="grd"/>
    <w:basedOn w:val="DefaultParagraphFont"/>
    <w:rsid w:val="00B40A42"/>
  </w:style>
  <w:style w:type="paragraph" w:customStyle="1" w:styleId="hs-text-container">
    <w:name w:val="hs-text-container"/>
    <w:basedOn w:val="Normal"/>
    <w:qFormat/>
    <w:rsid w:val="00B40A42"/>
    <w:pPr>
      <w:spacing w:before="100" w:beforeAutospacing="1" w:after="100" w:afterAutospacing="1"/>
    </w:pPr>
    <w:rPr>
      <w:rFonts w:ascii="Times" w:hAnsi="Times"/>
      <w:szCs w:val="20"/>
    </w:rPr>
  </w:style>
  <w:style w:type="character" w:customStyle="1" w:styleId="changed">
    <w:name w:val="changed"/>
    <w:basedOn w:val="DefaultParagraphFont"/>
    <w:rsid w:val="00B40A42"/>
  </w:style>
  <w:style w:type="character" w:customStyle="1" w:styleId="article-author-name">
    <w:name w:val="article-author-name"/>
    <w:basedOn w:val="DefaultParagraphFont"/>
    <w:rsid w:val="00B40A42"/>
  </w:style>
  <w:style w:type="character" w:customStyle="1" w:styleId="bioexcerpt">
    <w:name w:val="bio_excerpt"/>
    <w:basedOn w:val="DefaultParagraphFont"/>
    <w:rsid w:val="00B40A42"/>
  </w:style>
  <w:style w:type="character" w:customStyle="1" w:styleId="commentcount">
    <w:name w:val="comment_count"/>
    <w:basedOn w:val="DefaultParagraphFont"/>
    <w:rsid w:val="00B40A42"/>
  </w:style>
  <w:style w:type="character" w:customStyle="1" w:styleId="searchtermshighlighted">
    <w:name w:val="searchtermshighlighted"/>
    <w:basedOn w:val="DefaultParagraphFont"/>
    <w:rsid w:val="00B40A42"/>
  </w:style>
  <w:style w:type="character" w:customStyle="1" w:styleId="contributornametrigger">
    <w:name w:val="contributornametrigger"/>
    <w:basedOn w:val="DefaultParagraphFont"/>
    <w:rsid w:val="00B40A42"/>
  </w:style>
  <w:style w:type="character" w:customStyle="1" w:styleId="bylinepipe">
    <w:name w:val="bylinepipe"/>
    <w:basedOn w:val="DefaultParagraphFont"/>
    <w:rsid w:val="00B40A42"/>
  </w:style>
  <w:style w:type="character" w:customStyle="1" w:styleId="lucenesearchresulturlb">
    <w:name w:val="lucene_search_result_url_b"/>
    <w:basedOn w:val="DefaultParagraphFont"/>
    <w:rsid w:val="00B40A42"/>
  </w:style>
  <w:style w:type="character" w:customStyle="1" w:styleId="faculty-title">
    <w:name w:val="faculty-title"/>
    <w:basedOn w:val="DefaultParagraphFont"/>
    <w:rsid w:val="00B40A42"/>
  </w:style>
  <w:style w:type="character" w:customStyle="1" w:styleId="issue">
    <w:name w:val="issue"/>
    <w:basedOn w:val="DefaultParagraphFont"/>
    <w:rsid w:val="00B40A42"/>
  </w:style>
  <w:style w:type="character" w:customStyle="1" w:styleId="pages">
    <w:name w:val="pages"/>
    <w:basedOn w:val="DefaultParagraphFont"/>
    <w:rsid w:val="00B40A42"/>
  </w:style>
  <w:style w:type="character" w:customStyle="1" w:styleId="person">
    <w:name w:val="person"/>
    <w:basedOn w:val="DefaultParagraphFont"/>
    <w:rsid w:val="00B40A42"/>
  </w:style>
  <w:style w:type="character" w:customStyle="1" w:styleId="corresponding">
    <w:name w:val="corresponding"/>
    <w:basedOn w:val="DefaultParagraphFont"/>
    <w:rsid w:val="00B40A42"/>
  </w:style>
  <w:style w:type="paragraph" w:customStyle="1" w:styleId="entry-meta">
    <w:name w:val="entry-meta"/>
    <w:basedOn w:val="Normal"/>
    <w:qFormat/>
    <w:rsid w:val="00B40A42"/>
    <w:pPr>
      <w:spacing w:before="100" w:beforeAutospacing="1" w:after="100" w:afterAutospacing="1"/>
    </w:pPr>
    <w:rPr>
      <w:rFonts w:ascii="Times" w:hAnsi="Times"/>
      <w:szCs w:val="20"/>
    </w:rPr>
  </w:style>
  <w:style w:type="character" w:customStyle="1" w:styleId="post-time">
    <w:name w:val="post-time"/>
    <w:basedOn w:val="DefaultParagraphFont"/>
    <w:rsid w:val="00B40A42"/>
  </w:style>
  <w:style w:type="character" w:customStyle="1" w:styleId="post-category">
    <w:name w:val="post-category"/>
    <w:basedOn w:val="DefaultParagraphFont"/>
    <w:rsid w:val="00B40A42"/>
  </w:style>
  <w:style w:type="paragraph" w:customStyle="1" w:styleId="articledetails">
    <w:name w:val="articledetails"/>
    <w:basedOn w:val="Normal"/>
    <w:qFormat/>
    <w:rsid w:val="00B40A42"/>
    <w:pPr>
      <w:spacing w:before="100" w:beforeAutospacing="1" w:after="100" w:afterAutospacing="1"/>
    </w:pPr>
    <w:rPr>
      <w:rFonts w:ascii="Times" w:hAnsi="Times"/>
      <w:szCs w:val="20"/>
    </w:rPr>
  </w:style>
  <w:style w:type="character" w:customStyle="1" w:styleId="posted-and-updated">
    <w:name w:val="posted-and-updated"/>
    <w:basedOn w:val="DefaultParagraphFont"/>
    <w:rsid w:val="00B40A42"/>
  </w:style>
  <w:style w:type="paragraph" w:customStyle="1" w:styleId="aff">
    <w:name w:val="aff"/>
    <w:basedOn w:val="Normal"/>
    <w:qFormat/>
    <w:rsid w:val="00B40A42"/>
    <w:pPr>
      <w:spacing w:before="100" w:beforeAutospacing="1" w:after="100" w:afterAutospacing="1"/>
    </w:pPr>
    <w:rPr>
      <w:rFonts w:ascii="Times" w:hAnsi="Times"/>
      <w:szCs w:val="20"/>
    </w:rPr>
  </w:style>
  <w:style w:type="character" w:customStyle="1" w:styleId="entry-author">
    <w:name w:val="entry-author"/>
    <w:basedOn w:val="DefaultParagraphFont"/>
    <w:rsid w:val="00B40A42"/>
  </w:style>
  <w:style w:type="character" w:customStyle="1" w:styleId="entry-author-name">
    <w:name w:val="entry-author-name"/>
    <w:basedOn w:val="DefaultParagraphFont"/>
    <w:rsid w:val="00B40A42"/>
  </w:style>
  <w:style w:type="character" w:customStyle="1" w:styleId="contrib-degrees">
    <w:name w:val="contrib-degrees"/>
    <w:basedOn w:val="DefaultParagraphFont"/>
    <w:rsid w:val="00B40A42"/>
  </w:style>
  <w:style w:type="character" w:customStyle="1" w:styleId="contrib-on-behalf-of">
    <w:name w:val="contrib-on-behalf-of"/>
    <w:basedOn w:val="DefaultParagraphFont"/>
    <w:rsid w:val="00B40A42"/>
  </w:style>
  <w:style w:type="character" w:customStyle="1" w:styleId="pubtime">
    <w:name w:val="pubtime"/>
    <w:basedOn w:val="DefaultParagraphFont"/>
    <w:rsid w:val="00B40A42"/>
  </w:style>
  <w:style w:type="character" w:customStyle="1" w:styleId="fbcommentscount">
    <w:name w:val="fb_comments_count"/>
    <w:basedOn w:val="DefaultParagraphFont"/>
    <w:rsid w:val="00B40A42"/>
  </w:style>
  <w:style w:type="character" w:customStyle="1" w:styleId="stsharethiscustom">
    <w:name w:val="st_sharethis_custom"/>
    <w:basedOn w:val="DefaultParagraphFont"/>
    <w:rsid w:val="00B40A42"/>
  </w:style>
  <w:style w:type="paragraph" w:customStyle="1" w:styleId="permalinkable">
    <w:name w:val="permalinkable"/>
    <w:basedOn w:val="Normal"/>
    <w:qFormat/>
    <w:rsid w:val="00B40A42"/>
    <w:pPr>
      <w:spacing w:before="100" w:beforeAutospacing="1" w:after="100" w:afterAutospacing="1"/>
    </w:pPr>
    <w:rPr>
      <w:rFonts w:ascii="Times" w:hAnsi="Times"/>
      <w:szCs w:val="20"/>
    </w:rPr>
  </w:style>
  <w:style w:type="character" w:customStyle="1" w:styleId="post-date">
    <w:name w:val="post-date"/>
    <w:basedOn w:val="DefaultParagraphFont"/>
    <w:rsid w:val="00B40A42"/>
  </w:style>
  <w:style w:type="character" w:customStyle="1" w:styleId="articleauthor0">
    <w:name w:val="article_author"/>
    <w:basedOn w:val="DefaultParagraphFont"/>
    <w:rsid w:val="00B40A42"/>
  </w:style>
  <w:style w:type="character" w:customStyle="1" w:styleId="articleissue">
    <w:name w:val="article_issue"/>
    <w:basedOn w:val="DefaultParagraphFont"/>
    <w:rsid w:val="00B40A42"/>
  </w:style>
  <w:style w:type="character" w:customStyle="1" w:styleId="a-size-large">
    <w:name w:val="a-size-large"/>
    <w:basedOn w:val="DefaultParagraphFont"/>
    <w:rsid w:val="00B40A42"/>
  </w:style>
  <w:style w:type="character" w:customStyle="1" w:styleId="a-size-medium">
    <w:name w:val="a-size-medium"/>
    <w:basedOn w:val="DefaultParagraphFont"/>
    <w:rsid w:val="00B40A42"/>
  </w:style>
  <w:style w:type="character" w:customStyle="1" w:styleId="contribution">
    <w:name w:val="contribution"/>
    <w:basedOn w:val="DefaultParagraphFont"/>
    <w:rsid w:val="00B40A42"/>
  </w:style>
  <w:style w:type="character" w:customStyle="1" w:styleId="a-color-secondary">
    <w:name w:val="a-color-secondary"/>
    <w:basedOn w:val="DefaultParagraphFont"/>
    <w:rsid w:val="00B40A42"/>
  </w:style>
  <w:style w:type="paragraph" w:customStyle="1" w:styleId="sbyline">
    <w:name w:val="sbyline"/>
    <w:basedOn w:val="Normal"/>
    <w:qFormat/>
    <w:rsid w:val="00B40A42"/>
    <w:pPr>
      <w:spacing w:before="100" w:beforeAutospacing="1" w:after="100" w:afterAutospacing="1"/>
    </w:pPr>
    <w:rPr>
      <w:rFonts w:ascii="Times" w:hAnsi="Times"/>
      <w:szCs w:val="20"/>
    </w:rPr>
  </w:style>
  <w:style w:type="character" w:customStyle="1" w:styleId="ui-author">
    <w:name w:val="ui-author"/>
    <w:basedOn w:val="DefaultParagraphFont"/>
    <w:rsid w:val="00B40A42"/>
  </w:style>
  <w:style w:type="character" w:customStyle="1" w:styleId="ui-staffline">
    <w:name w:val="ui-staffline"/>
    <w:basedOn w:val="DefaultParagraphFont"/>
    <w:rsid w:val="00B40A42"/>
  </w:style>
  <w:style w:type="paragraph" w:customStyle="1" w:styleId="promotion-tag-p">
    <w:name w:val="promotion-tag-p"/>
    <w:basedOn w:val="Normal"/>
    <w:qFormat/>
    <w:rsid w:val="00B40A42"/>
    <w:pPr>
      <w:spacing w:before="100" w:beforeAutospacing="1" w:after="100" w:afterAutospacing="1"/>
    </w:pPr>
    <w:rPr>
      <w:rFonts w:ascii="Times" w:hAnsi="Times"/>
      <w:szCs w:val="20"/>
    </w:rPr>
  </w:style>
  <w:style w:type="character" w:customStyle="1" w:styleId="value">
    <w:name w:val="value"/>
    <w:basedOn w:val="DefaultParagraphFont"/>
    <w:rsid w:val="00B40A42"/>
  </w:style>
  <w:style w:type="character" w:customStyle="1" w:styleId="specialissuelabel">
    <w:name w:val="specialissuelabel"/>
    <w:basedOn w:val="DefaultParagraphFont"/>
    <w:rsid w:val="00B40A42"/>
  </w:style>
  <w:style w:type="character" w:customStyle="1" w:styleId="wp-smiley">
    <w:name w:val="wp-smiley"/>
    <w:basedOn w:val="DefaultParagraphFont"/>
    <w:rsid w:val="00B40A42"/>
  </w:style>
  <w:style w:type="character" w:customStyle="1" w:styleId="artjournal">
    <w:name w:val="art_journal"/>
    <w:basedOn w:val="DefaultParagraphFont"/>
    <w:rsid w:val="00B40A42"/>
  </w:style>
  <w:style w:type="character" w:customStyle="1" w:styleId="artdatevolumeissuepart">
    <w:name w:val="art_datevolumeissuepart"/>
    <w:basedOn w:val="DefaultParagraphFont"/>
    <w:rsid w:val="00B40A42"/>
  </w:style>
  <w:style w:type="character" w:customStyle="1" w:styleId="artpages">
    <w:name w:val="art_pages"/>
    <w:basedOn w:val="DefaultParagraphFont"/>
    <w:rsid w:val="00B40A42"/>
  </w:style>
  <w:style w:type="character" w:customStyle="1" w:styleId="singlehighlightclass">
    <w:name w:val="single_highlight_class"/>
    <w:basedOn w:val="DefaultParagraphFont"/>
    <w:rsid w:val="00B40A42"/>
  </w:style>
  <w:style w:type="character" w:customStyle="1" w:styleId="degree">
    <w:name w:val="degree"/>
    <w:basedOn w:val="DefaultParagraphFont"/>
    <w:rsid w:val="00B40A42"/>
  </w:style>
  <w:style w:type="character" w:customStyle="1" w:styleId="major">
    <w:name w:val="major"/>
    <w:basedOn w:val="DefaultParagraphFont"/>
    <w:rsid w:val="00B40A42"/>
  </w:style>
  <w:style w:type="character" w:customStyle="1" w:styleId="views">
    <w:name w:val="views"/>
    <w:basedOn w:val="DefaultParagraphFont"/>
    <w:rsid w:val="00B40A42"/>
  </w:style>
  <w:style w:type="character" w:customStyle="1" w:styleId="stmainservices">
    <w:name w:val="stmainservices"/>
    <w:basedOn w:val="DefaultParagraphFont"/>
    <w:rsid w:val="00B40A42"/>
  </w:style>
  <w:style w:type="character" w:customStyle="1" w:styleId="stbubblehcount">
    <w:name w:val="stbubble_hcount"/>
    <w:basedOn w:val="DefaultParagraphFont"/>
    <w:rsid w:val="00B40A42"/>
  </w:style>
  <w:style w:type="paragraph" w:customStyle="1" w:styleId="Document">
    <w:name w:val="_Document"/>
    <w:basedOn w:val="Default"/>
    <w:next w:val="Default"/>
    <w:uiPriority w:val="99"/>
    <w:qFormat/>
    <w:rsid w:val="00B40A42"/>
    <w:pPr>
      <w:widowControl/>
    </w:pPr>
    <w:rPr>
      <w:rFonts w:ascii="New Baskerville" w:eastAsiaTheme="minorEastAsia" w:hAnsi="New Baskerville"/>
      <w:color w:val="auto"/>
    </w:rPr>
  </w:style>
  <w:style w:type="paragraph" w:customStyle="1" w:styleId="SubHead1">
    <w:name w:val="_SubHead1"/>
    <w:basedOn w:val="Default"/>
    <w:next w:val="Default"/>
    <w:uiPriority w:val="99"/>
    <w:qFormat/>
    <w:rsid w:val="00B40A42"/>
    <w:pPr>
      <w:widowControl/>
    </w:pPr>
    <w:rPr>
      <w:rFonts w:ascii="New Baskerville" w:eastAsiaTheme="minorEastAsia" w:hAnsi="New Baskerville"/>
      <w:color w:val="auto"/>
    </w:rPr>
  </w:style>
  <w:style w:type="paragraph" w:customStyle="1" w:styleId="SubHead2">
    <w:name w:val="_SubHead2"/>
    <w:basedOn w:val="Default"/>
    <w:next w:val="Default"/>
    <w:uiPriority w:val="99"/>
    <w:qFormat/>
    <w:rsid w:val="00B40A42"/>
    <w:pPr>
      <w:widowControl/>
    </w:pPr>
    <w:rPr>
      <w:rFonts w:ascii="New Baskerville" w:eastAsiaTheme="minorEastAsia" w:hAnsi="New Baskerville"/>
      <w:color w:val="auto"/>
    </w:rPr>
  </w:style>
  <w:style w:type="paragraph" w:customStyle="1" w:styleId="collapsed-hide">
    <w:name w:val="collapsed-hide"/>
    <w:basedOn w:val="Normal"/>
    <w:qFormat/>
    <w:rsid w:val="00B40A42"/>
    <w:pPr>
      <w:spacing w:before="100" w:beforeAutospacing="1" w:after="100" w:afterAutospacing="1"/>
    </w:pPr>
    <w:rPr>
      <w:rFonts w:ascii="Times" w:hAnsi="Times"/>
      <w:szCs w:val="20"/>
    </w:rPr>
  </w:style>
  <w:style w:type="paragraph" w:customStyle="1" w:styleId="odd">
    <w:name w:val="odd"/>
    <w:basedOn w:val="Normal"/>
    <w:qFormat/>
    <w:rsid w:val="00B40A42"/>
    <w:pPr>
      <w:spacing w:before="100" w:beforeAutospacing="1" w:after="100" w:afterAutospacing="1"/>
    </w:pPr>
    <w:rPr>
      <w:rFonts w:ascii="Times" w:hAnsi="Times"/>
      <w:szCs w:val="20"/>
    </w:rPr>
  </w:style>
  <w:style w:type="character" w:customStyle="1" w:styleId="article-author">
    <w:name w:val="article-author"/>
    <w:basedOn w:val="DefaultParagraphFont"/>
    <w:rsid w:val="00B40A42"/>
  </w:style>
  <w:style w:type="character" w:customStyle="1" w:styleId="tolocaltime">
    <w:name w:val="tolocaltime"/>
    <w:basedOn w:val="DefaultParagraphFont"/>
    <w:rsid w:val="00B40A42"/>
  </w:style>
  <w:style w:type="character" w:customStyle="1" w:styleId="pb-byline">
    <w:name w:val="pb-byline"/>
    <w:basedOn w:val="DefaultParagraphFont"/>
    <w:rsid w:val="00B40A42"/>
  </w:style>
  <w:style w:type="character" w:customStyle="1" w:styleId="pb-timestamp">
    <w:name w:val="pb-timestamp"/>
    <w:basedOn w:val="DefaultParagraphFont"/>
    <w:rsid w:val="00B40A42"/>
  </w:style>
  <w:style w:type="character" w:customStyle="1" w:styleId="posted-on">
    <w:name w:val="posted-on"/>
    <w:basedOn w:val="DefaultParagraphFont"/>
    <w:rsid w:val="00B40A42"/>
  </w:style>
  <w:style w:type="character" w:customStyle="1" w:styleId="even">
    <w:name w:val="even"/>
    <w:basedOn w:val="DefaultParagraphFont"/>
    <w:rsid w:val="00B40A42"/>
  </w:style>
  <w:style w:type="character" w:customStyle="1" w:styleId="foreground">
    <w:name w:val="foreground"/>
    <w:basedOn w:val="DefaultParagraphFont"/>
    <w:rsid w:val="00B40A42"/>
  </w:style>
  <w:style w:type="paragraph" w:customStyle="1" w:styleId="volissue">
    <w:name w:val="volissue"/>
    <w:basedOn w:val="Normal"/>
    <w:qFormat/>
    <w:rsid w:val="00B40A42"/>
    <w:pPr>
      <w:spacing w:before="100" w:beforeAutospacing="1" w:after="100" w:afterAutospacing="1"/>
    </w:pPr>
    <w:rPr>
      <w:rFonts w:ascii="Times" w:hAnsi="Times"/>
      <w:szCs w:val="20"/>
    </w:rPr>
  </w:style>
  <w:style w:type="character" w:customStyle="1" w:styleId="cat-date-line4">
    <w:name w:val="cat-date-line4"/>
    <w:basedOn w:val="DefaultParagraphFont"/>
    <w:rsid w:val="00B40A42"/>
  </w:style>
  <w:style w:type="character" w:customStyle="1" w:styleId="articledate">
    <w:name w:val="articledate"/>
    <w:basedOn w:val="DefaultParagraphFont"/>
    <w:rsid w:val="00B40A42"/>
  </w:style>
  <w:style w:type="character" w:customStyle="1" w:styleId="post-byline">
    <w:name w:val="post-byline"/>
    <w:basedOn w:val="DefaultParagraphFont"/>
    <w:rsid w:val="00B40A42"/>
  </w:style>
  <w:style w:type="character" w:customStyle="1" w:styleId="upper">
    <w:name w:val="upper"/>
    <w:basedOn w:val="DefaultParagraphFont"/>
    <w:rsid w:val="00B40A42"/>
  </w:style>
  <w:style w:type="character" w:customStyle="1" w:styleId="metadate">
    <w:name w:val="meta_date"/>
    <w:basedOn w:val="DefaultParagraphFont"/>
    <w:rsid w:val="00B40A42"/>
  </w:style>
  <w:style w:type="character" w:customStyle="1" w:styleId="fa">
    <w:name w:val="fa"/>
    <w:basedOn w:val="DefaultParagraphFont"/>
    <w:rsid w:val="00B40A42"/>
  </w:style>
  <w:style w:type="character" w:customStyle="1" w:styleId="longname">
    <w:name w:val="longname"/>
    <w:basedOn w:val="DefaultParagraphFont"/>
    <w:rsid w:val="00B40A42"/>
  </w:style>
  <w:style w:type="character" w:customStyle="1" w:styleId="echocontainer">
    <w:name w:val="echo_container"/>
    <w:basedOn w:val="DefaultParagraphFont"/>
    <w:rsid w:val="00B40A42"/>
  </w:style>
  <w:style w:type="character" w:customStyle="1" w:styleId="comment-display">
    <w:name w:val="comment-display"/>
    <w:basedOn w:val="DefaultParagraphFont"/>
    <w:rsid w:val="00B40A42"/>
  </w:style>
  <w:style w:type="paragraph" w:customStyle="1" w:styleId="comment-count-label">
    <w:name w:val="comment-count-label"/>
    <w:basedOn w:val="Normal"/>
    <w:rsid w:val="00B40A42"/>
    <w:pPr>
      <w:spacing w:before="100" w:beforeAutospacing="1" w:after="100" w:afterAutospacing="1"/>
    </w:pPr>
    <w:rPr>
      <w:rFonts w:ascii="Times" w:hAnsi="Times"/>
      <w:szCs w:val="20"/>
    </w:rPr>
  </w:style>
  <w:style w:type="character" w:customStyle="1" w:styleId="echo-counter">
    <w:name w:val="echo-counter"/>
    <w:basedOn w:val="DefaultParagraphFont"/>
    <w:rsid w:val="00B40A42"/>
  </w:style>
  <w:style w:type="character" w:customStyle="1" w:styleId="discussion-policy">
    <w:name w:val="discussion-policy"/>
    <w:basedOn w:val="DefaultParagraphFont"/>
    <w:rsid w:val="00B40A42"/>
  </w:style>
  <w:style w:type="character" w:customStyle="1" w:styleId="echo-apps-conversations-streamcaption">
    <w:name w:val="echo-apps-conversations-streamcaption"/>
    <w:basedOn w:val="DefaultParagraphFont"/>
    <w:rsid w:val="00B40A42"/>
  </w:style>
  <w:style w:type="character" w:customStyle="1" w:styleId="echo-streamserver-controls-stream-item-text">
    <w:name w:val="echo-streamserver-controls-stream-item-text"/>
    <w:basedOn w:val="DefaultParagraphFont"/>
    <w:rsid w:val="00B40A42"/>
  </w:style>
  <w:style w:type="character" w:customStyle="1" w:styleId="echo-streamserver-controls-facepile-more">
    <w:name w:val="echo-streamserver-controls-facepile-more"/>
    <w:basedOn w:val="DefaultParagraphFont"/>
    <w:rsid w:val="00B40A42"/>
  </w:style>
  <w:style w:type="character" w:customStyle="1" w:styleId="echo-primaryfont">
    <w:name w:val="echo-primaryfont"/>
    <w:basedOn w:val="DefaultParagraphFont"/>
    <w:rsid w:val="00B40A42"/>
  </w:style>
  <w:style w:type="character" w:customStyle="1" w:styleId="section">
    <w:name w:val="section"/>
    <w:basedOn w:val="DefaultParagraphFont"/>
    <w:rsid w:val="00B40A42"/>
  </w:style>
  <w:style w:type="character" w:customStyle="1" w:styleId="wpsr-txt-headline">
    <w:name w:val="wpsr-txt-headline"/>
    <w:basedOn w:val="DefaultParagraphFont"/>
    <w:rsid w:val="00B40A42"/>
  </w:style>
  <w:style w:type="character" w:customStyle="1" w:styleId="asset-metabar-author">
    <w:name w:val="asset-metabar-author"/>
    <w:basedOn w:val="DefaultParagraphFont"/>
    <w:rsid w:val="00B40A42"/>
  </w:style>
  <w:style w:type="character" w:customStyle="1" w:styleId="asset-metabar-time">
    <w:name w:val="asset-metabar-time"/>
    <w:basedOn w:val="DefaultParagraphFont"/>
    <w:rsid w:val="00B40A42"/>
  </w:style>
  <w:style w:type="character" w:customStyle="1" w:styleId="eza-dateline">
    <w:name w:val="eza-dateline"/>
    <w:basedOn w:val="DefaultParagraphFont"/>
    <w:rsid w:val="00B40A42"/>
  </w:style>
  <w:style w:type="character" w:customStyle="1" w:styleId="eza-authors">
    <w:name w:val="eza-authors"/>
    <w:basedOn w:val="DefaultParagraphFont"/>
    <w:rsid w:val="00B40A42"/>
  </w:style>
  <w:style w:type="character" w:customStyle="1" w:styleId="csmstaff">
    <w:name w:val="csm_staff"/>
    <w:basedOn w:val="DefaultParagraphFont"/>
    <w:rsid w:val="00B40A42"/>
  </w:style>
  <w:style w:type="paragraph" w:customStyle="1" w:styleId="mol-para-with-font">
    <w:name w:val="mol-para-with-font"/>
    <w:basedOn w:val="Normal"/>
    <w:rsid w:val="00B40A42"/>
    <w:pPr>
      <w:spacing w:before="100" w:beforeAutospacing="1" w:after="100" w:afterAutospacing="1"/>
    </w:pPr>
    <w:rPr>
      <w:rFonts w:ascii="Times" w:hAnsi="Times"/>
      <w:szCs w:val="20"/>
    </w:rPr>
  </w:style>
  <w:style w:type="character" w:customStyle="1" w:styleId="article-timestamp">
    <w:name w:val="article-timestamp"/>
    <w:basedOn w:val="DefaultParagraphFont"/>
    <w:rsid w:val="00B40A42"/>
  </w:style>
  <w:style w:type="character" w:customStyle="1" w:styleId="byline-text">
    <w:name w:val="byline-text"/>
    <w:basedOn w:val="DefaultParagraphFont"/>
    <w:rsid w:val="00B40A42"/>
  </w:style>
  <w:style w:type="character" w:customStyle="1" w:styleId="itemauthor">
    <w:name w:val="itemauthor"/>
    <w:basedOn w:val="DefaultParagraphFont"/>
    <w:rsid w:val="00B40A42"/>
  </w:style>
  <w:style w:type="character" w:customStyle="1" w:styleId="itemdatecreated">
    <w:name w:val="itemdatecreated"/>
    <w:basedOn w:val="DefaultParagraphFont"/>
    <w:rsid w:val="00B40A42"/>
  </w:style>
  <w:style w:type="character" w:customStyle="1" w:styleId="slug-metadata-note">
    <w:name w:val="slug-metadata-note"/>
    <w:basedOn w:val="DefaultParagraphFont"/>
    <w:rsid w:val="00B40A42"/>
  </w:style>
  <w:style w:type="character" w:customStyle="1" w:styleId="drop-capped">
    <w:name w:val="drop-capped"/>
    <w:basedOn w:val="DefaultParagraphFont"/>
    <w:rsid w:val="00B40A42"/>
  </w:style>
  <w:style w:type="paragraph" w:customStyle="1" w:styleId="articleopinion-standfirst">
    <w:name w:val="articleopinion-standfirst"/>
    <w:basedOn w:val="Normal"/>
    <w:rsid w:val="00B40A42"/>
    <w:pPr>
      <w:spacing w:before="100" w:beforeAutospacing="1" w:after="100" w:afterAutospacing="1"/>
    </w:pPr>
    <w:rPr>
      <w:rFonts w:ascii="Times" w:hAnsi="Times"/>
      <w:szCs w:val="20"/>
    </w:rPr>
  </w:style>
  <w:style w:type="paragraph" w:customStyle="1" w:styleId="snippet">
    <w:name w:val="snippet"/>
    <w:basedOn w:val="Normal"/>
    <w:rsid w:val="00B40A42"/>
    <w:pPr>
      <w:spacing w:before="100" w:beforeAutospacing="1" w:after="100" w:afterAutospacing="1"/>
    </w:pPr>
    <w:rPr>
      <w:rFonts w:ascii="Times" w:hAnsi="Times"/>
      <w:szCs w:val="20"/>
    </w:rPr>
  </w:style>
  <w:style w:type="character" w:customStyle="1" w:styleId="thetitle">
    <w:name w:val="the_title"/>
    <w:basedOn w:val="DefaultParagraphFont"/>
    <w:rsid w:val="00B40A42"/>
  </w:style>
  <w:style w:type="character" w:customStyle="1" w:styleId="view-count">
    <w:name w:val="view-count"/>
    <w:basedOn w:val="DefaultParagraphFont"/>
    <w:rsid w:val="00B40A42"/>
  </w:style>
  <w:style w:type="character" w:customStyle="1" w:styleId="rupee">
    <w:name w:val="rupee"/>
    <w:basedOn w:val="DefaultParagraphFont"/>
    <w:rsid w:val="00B40A42"/>
  </w:style>
  <w:style w:type="character" w:customStyle="1" w:styleId="grey1">
    <w:name w:val="grey1"/>
    <w:basedOn w:val="DefaultParagraphFont"/>
    <w:rsid w:val="00B40A42"/>
  </w:style>
  <w:style w:type="paragraph" w:customStyle="1" w:styleId="Pa13">
    <w:name w:val="Pa13"/>
    <w:basedOn w:val="Default"/>
    <w:next w:val="Default"/>
    <w:uiPriority w:val="99"/>
    <w:rsid w:val="00B40A42"/>
    <w:pPr>
      <w:widowControl/>
      <w:spacing w:line="201" w:lineRule="atLeast"/>
    </w:pPr>
    <w:rPr>
      <w:rFonts w:eastAsiaTheme="minorEastAsia"/>
      <w:color w:val="auto"/>
    </w:rPr>
  </w:style>
  <w:style w:type="paragraph" w:customStyle="1" w:styleId="Pa14">
    <w:name w:val="Pa14"/>
    <w:basedOn w:val="Default"/>
    <w:next w:val="Default"/>
    <w:uiPriority w:val="99"/>
    <w:qFormat/>
    <w:rsid w:val="00B40A42"/>
    <w:pPr>
      <w:widowControl/>
      <w:spacing w:line="241" w:lineRule="atLeast"/>
    </w:pPr>
    <w:rPr>
      <w:rFonts w:eastAsiaTheme="minorEastAsia"/>
      <w:color w:val="auto"/>
    </w:rPr>
  </w:style>
  <w:style w:type="paragraph" w:customStyle="1" w:styleId="Pa9">
    <w:name w:val="Pa9"/>
    <w:basedOn w:val="Default"/>
    <w:next w:val="Default"/>
    <w:uiPriority w:val="99"/>
    <w:rsid w:val="00B40A42"/>
    <w:pPr>
      <w:widowControl/>
      <w:spacing w:line="241" w:lineRule="atLeast"/>
    </w:pPr>
    <w:rPr>
      <w:rFonts w:ascii="Gill Sans" w:eastAsiaTheme="minorEastAsia" w:hAnsi="Gill Sans"/>
      <w:color w:val="auto"/>
    </w:rPr>
  </w:style>
  <w:style w:type="character" w:customStyle="1" w:styleId="bureau">
    <w:name w:val="bureau"/>
    <w:basedOn w:val="DefaultParagraphFont"/>
    <w:rsid w:val="00B40A42"/>
  </w:style>
  <w:style w:type="character" w:customStyle="1" w:styleId="reporttitle">
    <w:name w:val="report_title"/>
    <w:basedOn w:val="DefaultParagraphFont"/>
    <w:rsid w:val="00B40A42"/>
  </w:style>
  <w:style w:type="character" w:customStyle="1" w:styleId="documenttype-longreleases">
    <w:name w:val="document_type_-_long_releases"/>
    <w:basedOn w:val="DefaultParagraphFont"/>
    <w:rsid w:val="00B40A42"/>
  </w:style>
  <w:style w:type="character" w:customStyle="1" w:styleId="alt-date">
    <w:name w:val="alt-date"/>
    <w:basedOn w:val="DefaultParagraphFont"/>
    <w:rsid w:val="00B40A42"/>
  </w:style>
  <w:style w:type="character" w:customStyle="1" w:styleId="entry-byline">
    <w:name w:val="entry-byline"/>
    <w:basedOn w:val="DefaultParagraphFont"/>
    <w:rsid w:val="00B40A42"/>
  </w:style>
  <w:style w:type="character" w:customStyle="1" w:styleId="taglinecontrib">
    <w:name w:val="tagline_contrib"/>
    <w:basedOn w:val="DefaultParagraphFont"/>
    <w:rsid w:val="00B40A42"/>
  </w:style>
  <w:style w:type="character" w:customStyle="1" w:styleId="articledate0">
    <w:name w:val="article_date"/>
    <w:basedOn w:val="DefaultParagraphFont"/>
    <w:rsid w:val="00B40A42"/>
  </w:style>
  <w:style w:type="paragraph" w:customStyle="1" w:styleId="hg-daily">
    <w:name w:val="hg-daily"/>
    <w:basedOn w:val="Normal"/>
    <w:rsid w:val="00B40A42"/>
    <w:pPr>
      <w:spacing w:before="100" w:beforeAutospacing="1" w:after="100" w:afterAutospacing="1"/>
    </w:pPr>
    <w:rPr>
      <w:rFonts w:ascii="Times" w:hAnsi="Times"/>
      <w:szCs w:val="20"/>
    </w:rPr>
  </w:style>
  <w:style w:type="character" w:customStyle="1" w:styleId="cit">
    <w:name w:val="cit"/>
    <w:basedOn w:val="DefaultParagraphFont"/>
    <w:rsid w:val="00B40A42"/>
  </w:style>
  <w:style w:type="paragraph" w:customStyle="1" w:styleId="buttonheading">
    <w:name w:val="buttonheading"/>
    <w:basedOn w:val="Normal"/>
    <w:rsid w:val="00B40A42"/>
    <w:pPr>
      <w:spacing w:before="100" w:beforeAutospacing="1" w:after="100" w:afterAutospacing="1"/>
    </w:pPr>
    <w:rPr>
      <w:rFonts w:ascii="Times" w:hAnsi="Times"/>
      <w:szCs w:val="20"/>
    </w:rPr>
  </w:style>
  <w:style w:type="character" w:customStyle="1" w:styleId="createdate">
    <w:name w:val="createdate"/>
    <w:basedOn w:val="DefaultParagraphFont"/>
    <w:rsid w:val="00B40A42"/>
  </w:style>
  <w:style w:type="character" w:customStyle="1" w:styleId="text-label">
    <w:name w:val="text-label"/>
    <w:basedOn w:val="DefaultParagraphFont"/>
    <w:rsid w:val="00B40A42"/>
  </w:style>
  <w:style w:type="paragraph" w:customStyle="1" w:styleId="TOC3Char">
    <w:name w:val="TOC 3 Char"/>
    <w:basedOn w:val="Normal"/>
    <w:next w:val="Normal"/>
    <w:rsid w:val="00B40A42"/>
    <w:rPr>
      <w:rFonts w:eastAsia="Times New Roman"/>
      <w:sz w:val="24"/>
      <w:szCs w:val="20"/>
    </w:rPr>
  </w:style>
  <w:style w:type="paragraph" w:customStyle="1" w:styleId="TOC1Char">
    <w:name w:val="TOC 1 Char"/>
    <w:basedOn w:val="Normal"/>
    <w:next w:val="Normal"/>
    <w:rsid w:val="00B40A42"/>
    <w:rPr>
      <w:rFonts w:eastAsia="Times New Roman"/>
      <w:b/>
      <w:sz w:val="24"/>
      <w:szCs w:val="20"/>
    </w:rPr>
  </w:style>
  <w:style w:type="paragraph" w:customStyle="1" w:styleId="ColorfulGrid-Accent11">
    <w:name w:val="Colorful Grid - Accent 11"/>
    <w:basedOn w:val="Normal"/>
    <w:next w:val="Normal"/>
    <w:uiPriority w:val="29"/>
    <w:qFormat/>
    <w:rsid w:val="00B40A42"/>
    <w:pPr>
      <w:jc w:val="both"/>
    </w:pPr>
    <w:rPr>
      <w:rFonts w:eastAsia="Times New Roman"/>
      <w:i/>
      <w:iCs/>
      <w:color w:val="000000"/>
    </w:rPr>
  </w:style>
  <w:style w:type="character" w:customStyle="1" w:styleId="MediumGrid11">
    <w:name w:val="Medium Grid 11"/>
    <w:uiPriority w:val="99"/>
    <w:rsid w:val="00B40A42"/>
    <w:rPr>
      <w:color w:val="808080"/>
    </w:rPr>
  </w:style>
  <w:style w:type="paragraph" w:customStyle="1" w:styleId="PlaceholderText2">
    <w:name w:val="Placeholder Text2"/>
    <w:basedOn w:val="Normal"/>
    <w:uiPriority w:val="99"/>
    <w:rsid w:val="00B40A4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40A42"/>
    <w:pPr>
      <w:keepNext/>
      <w:tabs>
        <w:tab w:val="num" w:pos="1440"/>
      </w:tabs>
      <w:ind w:left="1800" w:hanging="360"/>
      <w:outlineLvl w:val="2"/>
    </w:pPr>
    <w:rPr>
      <w:rFonts w:eastAsia="MS Gothic"/>
      <w:sz w:val="24"/>
    </w:rPr>
  </w:style>
  <w:style w:type="paragraph" w:customStyle="1" w:styleId="LightList1">
    <w:name w:val="Light List1"/>
    <w:basedOn w:val="Normal"/>
    <w:rsid w:val="00B40A42"/>
    <w:pPr>
      <w:keepNext/>
      <w:tabs>
        <w:tab w:val="num" w:pos="2160"/>
      </w:tabs>
      <w:ind w:left="2520" w:hanging="360"/>
      <w:outlineLvl w:val="3"/>
    </w:pPr>
    <w:rPr>
      <w:rFonts w:eastAsia="MS Gothic"/>
      <w:sz w:val="24"/>
    </w:rPr>
  </w:style>
  <w:style w:type="paragraph" w:customStyle="1" w:styleId="LightGrid1">
    <w:name w:val="Light Grid1"/>
    <w:basedOn w:val="Normal"/>
    <w:rsid w:val="00B40A42"/>
    <w:pPr>
      <w:keepNext/>
      <w:tabs>
        <w:tab w:val="num" w:pos="2880"/>
      </w:tabs>
      <w:ind w:left="3240" w:hanging="360"/>
      <w:outlineLvl w:val="4"/>
    </w:pPr>
    <w:rPr>
      <w:rFonts w:eastAsia="MS Gothic"/>
      <w:sz w:val="24"/>
    </w:rPr>
  </w:style>
  <w:style w:type="paragraph" w:customStyle="1" w:styleId="MediumShading11">
    <w:name w:val="Medium Shading 11"/>
    <w:basedOn w:val="Normal"/>
    <w:rsid w:val="00B40A42"/>
    <w:pPr>
      <w:keepNext/>
      <w:tabs>
        <w:tab w:val="num" w:pos="3600"/>
      </w:tabs>
      <w:ind w:left="3960" w:hanging="360"/>
      <w:outlineLvl w:val="5"/>
    </w:pPr>
    <w:rPr>
      <w:rFonts w:eastAsia="MS Gothic"/>
      <w:sz w:val="24"/>
    </w:rPr>
  </w:style>
  <w:style w:type="paragraph" w:customStyle="1" w:styleId="MediumShading21">
    <w:name w:val="Medium Shading 21"/>
    <w:basedOn w:val="Normal"/>
    <w:rsid w:val="00B40A42"/>
    <w:pPr>
      <w:keepNext/>
      <w:tabs>
        <w:tab w:val="num" w:pos="4320"/>
      </w:tabs>
      <w:ind w:left="4680" w:hanging="360"/>
      <w:outlineLvl w:val="6"/>
    </w:pPr>
    <w:rPr>
      <w:rFonts w:eastAsia="MS Gothic"/>
      <w:sz w:val="24"/>
    </w:rPr>
  </w:style>
  <w:style w:type="paragraph" w:customStyle="1" w:styleId="MediumList11">
    <w:name w:val="Medium List 11"/>
    <w:basedOn w:val="Normal"/>
    <w:rsid w:val="00B40A42"/>
    <w:pPr>
      <w:keepNext/>
      <w:tabs>
        <w:tab w:val="num" w:pos="5040"/>
      </w:tabs>
      <w:ind w:left="5400" w:hanging="360"/>
      <w:outlineLvl w:val="7"/>
    </w:pPr>
    <w:rPr>
      <w:rFonts w:eastAsia="MS Gothic"/>
      <w:sz w:val="24"/>
    </w:rPr>
  </w:style>
  <w:style w:type="paragraph" w:customStyle="1" w:styleId="MediumList21">
    <w:name w:val="Medium List 21"/>
    <w:basedOn w:val="Normal"/>
    <w:rsid w:val="00B40A42"/>
    <w:pPr>
      <w:keepNext/>
      <w:tabs>
        <w:tab w:val="num" w:pos="5760"/>
      </w:tabs>
      <w:ind w:left="6120" w:hanging="360"/>
      <w:outlineLvl w:val="8"/>
    </w:pPr>
    <w:rPr>
      <w:rFonts w:eastAsia="MS Gothic"/>
      <w:sz w:val="24"/>
    </w:rPr>
  </w:style>
  <w:style w:type="paragraph" w:customStyle="1" w:styleId="bylinejb">
    <w:name w:val="bylinejb"/>
    <w:basedOn w:val="Normal"/>
    <w:rsid w:val="00B40A42"/>
    <w:pPr>
      <w:spacing w:before="100" w:beforeAutospacing="1" w:after="100" w:afterAutospacing="1"/>
    </w:pPr>
    <w:rPr>
      <w:rFonts w:ascii="Times" w:hAnsi="Times"/>
      <w:szCs w:val="20"/>
    </w:rPr>
  </w:style>
  <w:style w:type="paragraph" w:customStyle="1" w:styleId="bylineaffiliation">
    <w:name w:val="bylineaffiliation"/>
    <w:basedOn w:val="Normal"/>
    <w:rsid w:val="00B40A42"/>
    <w:pPr>
      <w:spacing w:before="100" w:beforeAutospacing="1" w:after="100" w:afterAutospacing="1"/>
    </w:pPr>
    <w:rPr>
      <w:rFonts w:ascii="Times" w:hAnsi="Times"/>
      <w:szCs w:val="20"/>
    </w:rPr>
  </w:style>
  <w:style w:type="character" w:customStyle="1" w:styleId="apple-tab-span">
    <w:name w:val="apple-tab-span"/>
    <w:basedOn w:val="DefaultParagraphFont"/>
    <w:rsid w:val="00B40A42"/>
  </w:style>
  <w:style w:type="character" w:customStyle="1" w:styleId="action-menu-toggled-item">
    <w:name w:val="action-menu-toggled-item"/>
    <w:basedOn w:val="DefaultParagraphFont"/>
    <w:rsid w:val="00B40A42"/>
    <w:rPr>
      <w:rFonts w:ascii="Times New Roman" w:hAnsi="Times New Roman"/>
    </w:rPr>
  </w:style>
  <w:style w:type="character" w:customStyle="1" w:styleId="1Tag">
    <w:name w:val="1) Tag"/>
    <w:rsid w:val="00B40A4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40A4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40A4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40A4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40A4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40A42"/>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40A42"/>
    <w:rPr>
      <w:rFonts w:ascii="Georgia" w:eastAsia="Times New Roman" w:hAnsi="Georgia"/>
      <w:b/>
      <w:caps/>
      <w:sz w:val="40"/>
      <w:szCs w:val="40"/>
    </w:rPr>
  </w:style>
  <w:style w:type="paragraph" w:customStyle="1" w:styleId="Strikethrough0">
    <w:name w:val="Strikethrough"/>
    <w:basedOn w:val="Normal"/>
    <w:link w:val="StrikethroughChar"/>
    <w:qFormat/>
    <w:rsid w:val="00B40A42"/>
    <w:rPr>
      <w:strike/>
    </w:rPr>
  </w:style>
  <w:style w:type="character" w:customStyle="1" w:styleId="StrikethroughChar">
    <w:name w:val="Strikethrough Char"/>
    <w:basedOn w:val="DefaultParagraphFont"/>
    <w:link w:val="Strikethrough0"/>
    <w:rsid w:val="00B40A42"/>
    <w:rPr>
      <w:rFonts w:ascii="Georgia" w:hAnsi="Georgia"/>
      <w:strike/>
    </w:rPr>
  </w:style>
  <w:style w:type="character" w:styleId="SubtleReference">
    <w:name w:val="Subtle Reference"/>
    <w:basedOn w:val="DefaultParagraphFont"/>
    <w:uiPriority w:val="31"/>
    <w:rsid w:val="00B40A42"/>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40A42"/>
    <w:rPr>
      <w:rFonts w:asciiTheme="minorHAnsi" w:hAnsiTheme="minorHAnsi"/>
      <w:bCs/>
      <w:sz w:val="16"/>
    </w:rPr>
  </w:style>
  <w:style w:type="character" w:customStyle="1" w:styleId="BoxBoldUnderline">
    <w:name w:val="Box Bold Underline"/>
    <w:rsid w:val="00B40A42"/>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B40A42"/>
    <w:rPr>
      <w:rFonts w:eastAsia="Times New Roman"/>
      <w:sz w:val="24"/>
    </w:rPr>
  </w:style>
  <w:style w:type="character" w:customStyle="1" w:styleId="NormalF6Char">
    <w:name w:val="Normal F6 Char"/>
    <w:link w:val="NormalF6"/>
    <w:rsid w:val="00B40A42"/>
    <w:rPr>
      <w:rFonts w:ascii="Georgia" w:eastAsia="Times New Roman" w:hAnsi="Georgia"/>
      <w:sz w:val="24"/>
    </w:rPr>
  </w:style>
  <w:style w:type="paragraph" w:customStyle="1" w:styleId="TagNew">
    <w:name w:val="Tag New"/>
    <w:qFormat/>
    <w:rsid w:val="00B40A42"/>
    <w:pPr>
      <w:spacing w:after="0" w:line="240" w:lineRule="auto"/>
    </w:pPr>
    <w:rPr>
      <w:rFonts w:ascii="Times New Roman" w:eastAsiaTheme="minorEastAsia" w:hAnsi="Times New Roman" w:cs="Times New Roman"/>
      <w:b/>
      <w:sz w:val="24"/>
      <w:szCs w:val="20"/>
    </w:rPr>
  </w:style>
  <w:style w:type="character" w:customStyle="1" w:styleId="moretop">
    <w:name w:val="more_top"/>
    <w:rsid w:val="00B40A42"/>
  </w:style>
  <w:style w:type="paragraph" w:customStyle="1" w:styleId="TagNew0">
    <w:name w:val="Tag_New"/>
    <w:qFormat/>
    <w:rsid w:val="00B40A42"/>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B40A42"/>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B40A4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B40A42"/>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B40A42"/>
  </w:style>
  <w:style w:type="character" w:customStyle="1" w:styleId="yshortcutscs4-ndcor">
    <w:name w:val="yshortcuts cs4-ndcor"/>
    <w:rsid w:val="00B40A42"/>
  </w:style>
  <w:style w:type="character" w:customStyle="1" w:styleId="price">
    <w:name w:val="price"/>
    <w:rsid w:val="00B40A42"/>
  </w:style>
  <w:style w:type="character" w:customStyle="1" w:styleId="price-change">
    <w:name w:val="price-change"/>
    <w:rsid w:val="00B40A42"/>
  </w:style>
  <w:style w:type="character" w:customStyle="1" w:styleId="percent-change">
    <w:name w:val="percent-change"/>
    <w:rsid w:val="00B40A42"/>
  </w:style>
  <w:style w:type="character" w:customStyle="1" w:styleId="bibfont">
    <w:name w:val="bibfont"/>
    <w:rsid w:val="00B40A42"/>
    <w:rPr>
      <w:rFonts w:cs="Times New Roman"/>
    </w:rPr>
  </w:style>
  <w:style w:type="paragraph" w:customStyle="1" w:styleId="underlined1">
    <w:name w:val="underlined1"/>
    <w:next w:val="Normal"/>
    <w:autoRedefine/>
    <w:rsid w:val="00B40A42"/>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B40A42"/>
    <w:pPr>
      <w:ind w:left="0"/>
    </w:pPr>
    <w:rPr>
      <w:rFonts w:eastAsia="Times New Roman"/>
      <w:b/>
      <w:color w:val="auto"/>
      <w:sz w:val="24"/>
      <w:szCs w:val="24"/>
    </w:rPr>
  </w:style>
  <w:style w:type="character" w:customStyle="1" w:styleId="SourceBoldedChar">
    <w:name w:val="Source Bolded Char"/>
    <w:link w:val="SourceBolded"/>
    <w:rsid w:val="00B40A42"/>
    <w:rPr>
      <w:rFonts w:ascii="Georgia" w:eastAsia="Times New Roman" w:hAnsi="Georgia"/>
      <w:b/>
      <w:sz w:val="24"/>
      <w:szCs w:val="24"/>
      <w:lang w:val="x-none" w:eastAsia="x-none"/>
    </w:rPr>
  </w:style>
  <w:style w:type="paragraph" w:customStyle="1" w:styleId="CardDownSize">
    <w:name w:val="CardDownSize"/>
    <w:basedOn w:val="Normal"/>
    <w:link w:val="CardDownSizeChar"/>
    <w:rsid w:val="00B40A42"/>
    <w:rPr>
      <w:rFonts w:eastAsia="Calibri"/>
      <w:sz w:val="16"/>
      <w:szCs w:val="20"/>
      <w:lang w:val="x-none" w:eastAsia="x-none"/>
    </w:rPr>
  </w:style>
  <w:style w:type="character" w:customStyle="1" w:styleId="CardDownSizeChar">
    <w:name w:val="CardDownSize Char"/>
    <w:link w:val="CardDownSize"/>
    <w:rsid w:val="00B40A42"/>
    <w:rPr>
      <w:rFonts w:ascii="Georgia" w:eastAsia="Calibri" w:hAnsi="Georgia"/>
      <w:sz w:val="16"/>
      <w:szCs w:val="20"/>
      <w:lang w:val="x-none" w:eastAsia="x-none"/>
    </w:rPr>
  </w:style>
  <w:style w:type="paragraph" w:customStyle="1" w:styleId="Citation10">
    <w:name w:val="Citation1"/>
    <w:basedOn w:val="Normal"/>
    <w:link w:val="Citation1Char"/>
    <w:qFormat/>
    <w:rsid w:val="00B40A42"/>
    <w:rPr>
      <w:rFonts w:eastAsia="Calibri"/>
      <w:b/>
      <w:sz w:val="24"/>
      <w:u w:val="single"/>
      <w:lang w:val="x-none" w:eastAsia="x-none"/>
    </w:rPr>
  </w:style>
  <w:style w:type="character" w:customStyle="1" w:styleId="Citation1Char">
    <w:name w:val="Citation1 Char"/>
    <w:link w:val="Citation10"/>
    <w:rsid w:val="00B40A42"/>
    <w:rPr>
      <w:rFonts w:ascii="Georgia" w:eastAsia="Calibri" w:hAnsi="Georgia"/>
      <w:b/>
      <w:sz w:val="24"/>
      <w:u w:val="single"/>
      <w:lang w:val="x-none" w:eastAsia="x-none"/>
    </w:rPr>
  </w:style>
  <w:style w:type="character" w:customStyle="1" w:styleId="TaglineChar">
    <w:name w:val="Tagline Char"/>
    <w:link w:val="Tagline0"/>
    <w:rsid w:val="00B40A42"/>
    <w:rPr>
      <w:rFonts w:ascii="Georgia" w:hAnsi="Georgia"/>
      <w:b/>
      <w:sz w:val="26"/>
    </w:rPr>
  </w:style>
  <w:style w:type="character" w:customStyle="1" w:styleId="boldciteChar1">
    <w:name w:val="bold cite Char1"/>
    <w:rsid w:val="00B40A4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40A42"/>
  </w:style>
  <w:style w:type="character" w:customStyle="1" w:styleId="leveluptitle">
    <w:name w:val="leveluptitle"/>
    <w:basedOn w:val="DefaultParagraphFont"/>
    <w:rsid w:val="00B40A42"/>
  </w:style>
  <w:style w:type="character" w:customStyle="1" w:styleId="Irrelevant6fontChar">
    <w:name w:val="Irrelevant (6 font) Char"/>
    <w:basedOn w:val="DefaultParagraphFont"/>
    <w:link w:val="Irrelevant6font"/>
    <w:rsid w:val="00B40A42"/>
    <w:rPr>
      <w:rFonts w:ascii="Georgia" w:eastAsia="Calibri" w:hAnsi="Georgia"/>
      <w:sz w:val="12"/>
      <w:szCs w:val="12"/>
    </w:rPr>
  </w:style>
  <w:style w:type="paragraph" w:customStyle="1" w:styleId="Non-NavPanelTag">
    <w:name w:val="Non-Nav Panel Tag"/>
    <w:basedOn w:val="Normal"/>
    <w:qFormat/>
    <w:rsid w:val="00B40A42"/>
    <w:rPr>
      <w:b/>
      <w:sz w:val="26"/>
    </w:rPr>
  </w:style>
  <w:style w:type="character" w:customStyle="1" w:styleId="Hyperlink3">
    <w:name w:val="Hyperlink.3"/>
    <w:basedOn w:val="DefaultParagraphFont"/>
    <w:rsid w:val="00B40A42"/>
    <w:rPr>
      <w:sz w:val="18"/>
      <w:szCs w:val="18"/>
    </w:rPr>
  </w:style>
  <w:style w:type="character" w:customStyle="1" w:styleId="Hyperlink40">
    <w:name w:val="Hyperlink.4"/>
    <w:basedOn w:val="DefaultParagraphFont"/>
    <w:rsid w:val="00B40A42"/>
    <w:rPr>
      <w:sz w:val="18"/>
      <w:szCs w:val="18"/>
    </w:rPr>
  </w:style>
  <w:style w:type="character" w:customStyle="1" w:styleId="SmallCharChar">
    <w:name w:val="Small Char Char"/>
    <w:basedOn w:val="DefaultParagraphFont"/>
    <w:rsid w:val="00B40A42"/>
    <w:rPr>
      <w:sz w:val="17"/>
      <w:szCs w:val="24"/>
      <w:lang w:val="en-US" w:eastAsia="en-US" w:bidi="ar-SA"/>
    </w:rPr>
  </w:style>
  <w:style w:type="paragraph" w:customStyle="1" w:styleId="TagsFutura">
    <w:name w:val="TagsFutura"/>
    <w:basedOn w:val="Normal"/>
    <w:next w:val="Heading3"/>
    <w:rsid w:val="00B40A42"/>
    <w:rPr>
      <w:rFonts w:ascii="Futura" w:eastAsia="Times" w:hAnsi="Futura"/>
      <w:b/>
      <w:caps/>
      <w:sz w:val="18"/>
      <w:szCs w:val="20"/>
    </w:rPr>
  </w:style>
  <w:style w:type="paragraph" w:customStyle="1" w:styleId="DebateTag0">
    <w:name w:val="DebateTag"/>
    <w:basedOn w:val="Normal"/>
    <w:qFormat/>
    <w:rsid w:val="00B40A42"/>
    <w:rPr>
      <w:rFonts w:eastAsia="Calibri"/>
      <w:b/>
    </w:rPr>
  </w:style>
  <w:style w:type="paragraph" w:customStyle="1" w:styleId="UnderlineBoldIndent">
    <w:name w:val="Underline + Bold Indent"/>
    <w:basedOn w:val="Normal"/>
    <w:link w:val="UnderlineBoldIndentCharChar"/>
    <w:qFormat/>
    <w:rsid w:val="00B40A4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40A42"/>
    <w:rPr>
      <w:rFonts w:ascii="Georgia" w:eastAsia="Times New Roman" w:hAnsi="Georgia"/>
      <w:szCs w:val="20"/>
      <w:u w:val="thick"/>
    </w:rPr>
  </w:style>
  <w:style w:type="paragraph" w:customStyle="1" w:styleId="StyleUnderlineBoldIndent11pt">
    <w:name w:val="Style Underline + Bold Indent + 11 pt"/>
    <w:basedOn w:val="UnderlineBoldIndent"/>
    <w:link w:val="StyleUnderlineBoldIndent11ptChar"/>
    <w:qFormat/>
    <w:rsid w:val="00B40A42"/>
    <w:rPr>
      <w:u w:val="single"/>
    </w:rPr>
  </w:style>
  <w:style w:type="character" w:customStyle="1" w:styleId="StyleUnderlineBoldIndent11ptChar">
    <w:name w:val="Style Underline + Bold Indent + 11 pt Char"/>
    <w:link w:val="StyleUnderlineBoldIndent11pt"/>
    <w:rsid w:val="00B40A42"/>
    <w:rPr>
      <w:rFonts w:ascii="Georgia" w:eastAsia="Times New Roman" w:hAnsi="Georgia"/>
      <w:szCs w:val="20"/>
      <w:u w:val="single"/>
    </w:rPr>
  </w:style>
  <w:style w:type="paragraph" w:customStyle="1" w:styleId="StyleUnderlineBoldIndent11ptBold">
    <w:name w:val="Style Underline + Bold Indent + 11 pt Bold"/>
    <w:basedOn w:val="UnderlineBoldIndent"/>
    <w:link w:val="StyleUnderlineBoldIndent11ptBoldChar"/>
    <w:qFormat/>
    <w:rsid w:val="00B40A42"/>
    <w:rPr>
      <w:b/>
      <w:bCs/>
      <w:u w:val="single"/>
    </w:rPr>
  </w:style>
  <w:style w:type="character" w:customStyle="1" w:styleId="StyleUnderlineBoldIndent11ptBoldChar">
    <w:name w:val="Style Underline + Bold Indent + 11 pt Bold Char"/>
    <w:link w:val="StyleUnderlineBoldIndent11ptBold"/>
    <w:rsid w:val="00B40A42"/>
    <w:rPr>
      <w:rFonts w:ascii="Georgia" w:eastAsia="Times New Roman" w:hAnsi="Georgia"/>
      <w:b/>
      <w:bCs/>
      <w:szCs w:val="20"/>
      <w:u w:val="single"/>
    </w:rPr>
  </w:style>
  <w:style w:type="character" w:customStyle="1" w:styleId="FontStyle177">
    <w:name w:val="Font Style177"/>
    <w:basedOn w:val="DefaultParagraphFont"/>
    <w:uiPriority w:val="99"/>
    <w:rsid w:val="00B40A42"/>
    <w:rPr>
      <w:rFonts w:ascii="Times New Roman" w:hAnsi="Times New Roman" w:cs="Times New Roman"/>
      <w:sz w:val="20"/>
      <w:szCs w:val="20"/>
    </w:rPr>
  </w:style>
  <w:style w:type="character" w:customStyle="1" w:styleId="FontStyle173">
    <w:name w:val="Font Style173"/>
    <w:basedOn w:val="DefaultParagraphFont"/>
    <w:uiPriority w:val="99"/>
    <w:rsid w:val="00B40A42"/>
    <w:rPr>
      <w:rFonts w:ascii="Times New Roman" w:hAnsi="Times New Roman" w:cs="Times New Roman"/>
      <w:sz w:val="14"/>
      <w:szCs w:val="14"/>
    </w:rPr>
  </w:style>
  <w:style w:type="character" w:customStyle="1" w:styleId="FontStyle151">
    <w:name w:val="Font Style151"/>
    <w:basedOn w:val="DefaultParagraphFont"/>
    <w:uiPriority w:val="99"/>
    <w:rsid w:val="00B40A42"/>
    <w:rPr>
      <w:rFonts w:ascii="Arial Narrow" w:hAnsi="Arial Narrow" w:cs="Arial Narrow"/>
      <w:b/>
      <w:bCs/>
      <w:sz w:val="12"/>
      <w:szCs w:val="12"/>
    </w:rPr>
  </w:style>
  <w:style w:type="character" w:customStyle="1" w:styleId="FontStyle156">
    <w:name w:val="Font Style156"/>
    <w:basedOn w:val="DefaultParagraphFont"/>
    <w:uiPriority w:val="99"/>
    <w:rsid w:val="00B40A42"/>
    <w:rPr>
      <w:rFonts w:ascii="Arial Narrow" w:hAnsi="Arial Narrow" w:cs="Arial Narrow"/>
      <w:sz w:val="8"/>
      <w:szCs w:val="8"/>
    </w:rPr>
  </w:style>
  <w:style w:type="character" w:customStyle="1" w:styleId="FontStyle160">
    <w:name w:val="Font Style160"/>
    <w:basedOn w:val="DefaultParagraphFont"/>
    <w:uiPriority w:val="99"/>
    <w:rsid w:val="00B40A42"/>
    <w:rPr>
      <w:rFonts w:ascii="Times New Roman" w:hAnsi="Times New Roman" w:cs="Times New Roman"/>
      <w:b/>
      <w:bCs/>
      <w:sz w:val="20"/>
      <w:szCs w:val="20"/>
    </w:rPr>
  </w:style>
  <w:style w:type="character" w:customStyle="1" w:styleId="FontStyle178">
    <w:name w:val="Font Style178"/>
    <w:basedOn w:val="DefaultParagraphFont"/>
    <w:uiPriority w:val="99"/>
    <w:rsid w:val="00B40A42"/>
    <w:rPr>
      <w:rFonts w:ascii="Times New Roman" w:hAnsi="Times New Roman" w:cs="Times New Roman"/>
      <w:sz w:val="18"/>
      <w:szCs w:val="18"/>
    </w:rPr>
  </w:style>
  <w:style w:type="paragraph" w:customStyle="1" w:styleId="Style140">
    <w:name w:val="Style14"/>
    <w:basedOn w:val="Normal"/>
    <w:uiPriority w:val="99"/>
    <w:rsid w:val="00B40A42"/>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B40A42"/>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B40A42"/>
    <w:rPr>
      <w:rFonts w:ascii="Times New Roman" w:hAnsi="Times New Roman" w:cs="Times New Roman"/>
      <w:sz w:val="12"/>
      <w:szCs w:val="12"/>
    </w:rPr>
  </w:style>
  <w:style w:type="paragraph" w:customStyle="1" w:styleId="Style90">
    <w:name w:val="Style9"/>
    <w:basedOn w:val="Normal"/>
    <w:uiPriority w:val="99"/>
    <w:rsid w:val="00B40A42"/>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B40A42"/>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B40A42"/>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B40A42"/>
    <w:rPr>
      <w:rFonts w:ascii="Times New Roman" w:hAnsi="Times New Roman" w:cs="Times New Roman"/>
      <w:sz w:val="16"/>
      <w:szCs w:val="16"/>
    </w:rPr>
  </w:style>
  <w:style w:type="character" w:customStyle="1" w:styleId="newscontent">
    <w:name w:val="newscontent"/>
    <w:rsid w:val="00B40A42"/>
  </w:style>
  <w:style w:type="character" w:customStyle="1" w:styleId="FontStyle172">
    <w:name w:val="Font Style172"/>
    <w:basedOn w:val="DefaultParagraphFont"/>
    <w:uiPriority w:val="99"/>
    <w:rsid w:val="00B40A42"/>
    <w:rPr>
      <w:rFonts w:ascii="Times New Roman" w:hAnsi="Times New Roman" w:cs="Times New Roman"/>
      <w:b/>
      <w:bCs/>
      <w:sz w:val="16"/>
      <w:szCs w:val="16"/>
    </w:rPr>
  </w:style>
  <w:style w:type="paragraph" w:customStyle="1" w:styleId="Style180">
    <w:name w:val="Style18"/>
    <w:basedOn w:val="Normal"/>
    <w:uiPriority w:val="99"/>
    <w:rsid w:val="00B40A42"/>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B40A42"/>
    <w:rPr>
      <w:rFonts w:ascii="Times New Roman" w:hAnsi="Times New Roman" w:cs="Times New Roman"/>
      <w:i/>
      <w:iCs/>
      <w:sz w:val="16"/>
      <w:szCs w:val="16"/>
    </w:rPr>
  </w:style>
  <w:style w:type="character" w:customStyle="1" w:styleId="FontStyle162">
    <w:name w:val="Font Style162"/>
    <w:basedOn w:val="DefaultParagraphFont"/>
    <w:uiPriority w:val="99"/>
    <w:rsid w:val="00B40A42"/>
    <w:rPr>
      <w:rFonts w:ascii="Times New Roman" w:hAnsi="Times New Roman" w:cs="Times New Roman"/>
      <w:b/>
      <w:bCs/>
      <w:sz w:val="18"/>
      <w:szCs w:val="18"/>
    </w:rPr>
  </w:style>
  <w:style w:type="character" w:customStyle="1" w:styleId="FontStyle167">
    <w:name w:val="Font Style167"/>
    <w:basedOn w:val="DefaultParagraphFont"/>
    <w:uiPriority w:val="99"/>
    <w:rsid w:val="00B40A42"/>
    <w:rPr>
      <w:rFonts w:ascii="Times New Roman" w:hAnsi="Times New Roman" w:cs="Times New Roman"/>
      <w:sz w:val="10"/>
      <w:szCs w:val="10"/>
    </w:rPr>
  </w:style>
  <w:style w:type="character" w:customStyle="1" w:styleId="FontStyle174">
    <w:name w:val="Font Style174"/>
    <w:basedOn w:val="DefaultParagraphFont"/>
    <w:uiPriority w:val="99"/>
    <w:rsid w:val="00B40A42"/>
    <w:rPr>
      <w:rFonts w:ascii="Arial Narrow" w:hAnsi="Arial Narrow" w:cs="Arial Narrow"/>
      <w:b/>
      <w:bCs/>
      <w:sz w:val="18"/>
      <w:szCs w:val="18"/>
    </w:rPr>
  </w:style>
  <w:style w:type="paragraph" w:customStyle="1" w:styleId="Style47">
    <w:name w:val="Style47"/>
    <w:basedOn w:val="Normal"/>
    <w:uiPriority w:val="99"/>
    <w:rsid w:val="00B40A42"/>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B40A42"/>
    <w:rPr>
      <w:rFonts w:ascii="Times New Roman" w:hAnsi="Times New Roman" w:cs="Times New Roman"/>
      <w:sz w:val="12"/>
      <w:szCs w:val="12"/>
    </w:rPr>
  </w:style>
  <w:style w:type="paragraph" w:customStyle="1" w:styleId="Style24">
    <w:name w:val="Style24"/>
    <w:basedOn w:val="Normal"/>
    <w:uiPriority w:val="99"/>
    <w:rsid w:val="00B40A42"/>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B40A42"/>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B40A42"/>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B40A42"/>
    <w:rPr>
      <w:rFonts w:ascii="Times New Roman" w:hAnsi="Times New Roman" w:cs="Times New Roman"/>
      <w:b/>
      <w:bCs/>
      <w:sz w:val="18"/>
      <w:szCs w:val="18"/>
    </w:rPr>
  </w:style>
  <w:style w:type="paragraph" w:customStyle="1" w:styleId="Style210">
    <w:name w:val="Style21"/>
    <w:basedOn w:val="Normal"/>
    <w:uiPriority w:val="99"/>
    <w:rsid w:val="00B40A42"/>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B40A42"/>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B40A42"/>
    <w:rPr>
      <w:iCs w:val="0"/>
    </w:rPr>
  </w:style>
  <w:style w:type="paragraph" w:customStyle="1" w:styleId="Aa">
    <w:name w:val="A"/>
    <w:basedOn w:val="Default"/>
    <w:next w:val="Default"/>
    <w:rsid w:val="00B40A42"/>
    <w:pPr>
      <w:widowControl/>
    </w:pPr>
    <w:rPr>
      <w:color w:val="auto"/>
      <w:lang w:bidi="en-US"/>
    </w:rPr>
  </w:style>
  <w:style w:type="character" w:customStyle="1" w:styleId="ac">
    <w:name w:val="••••"/>
    <w:rsid w:val="00B40A42"/>
    <w:rPr>
      <w:color w:val="000000"/>
    </w:rPr>
  </w:style>
  <w:style w:type="character" w:customStyle="1" w:styleId="UL-Bold">
    <w:name w:val="UL-Bold"/>
    <w:basedOn w:val="DefaultParagraphFont"/>
    <w:rsid w:val="00B40A42"/>
    <w:rPr>
      <w:u w:val="thick"/>
    </w:rPr>
  </w:style>
  <w:style w:type="character" w:customStyle="1" w:styleId="UL-None">
    <w:name w:val="UL-None"/>
    <w:basedOn w:val="DefaultParagraphFont"/>
    <w:rsid w:val="00B40A42"/>
    <w:rPr>
      <w:u w:val="none"/>
    </w:rPr>
  </w:style>
  <w:style w:type="character" w:customStyle="1" w:styleId="styletimesnewroman12ptbold0">
    <w:name w:val="styletimesnewroman12ptbold"/>
    <w:basedOn w:val="DefaultParagraphFont"/>
    <w:rsid w:val="00B40A42"/>
  </w:style>
  <w:style w:type="character" w:customStyle="1" w:styleId="FontStyle19">
    <w:name w:val="Font Style19"/>
    <w:basedOn w:val="DefaultParagraphFont"/>
    <w:uiPriority w:val="99"/>
    <w:rsid w:val="00B40A42"/>
    <w:rPr>
      <w:rFonts w:ascii="Times New Roman" w:hAnsi="Times New Roman" w:cs="Times New Roman"/>
      <w:sz w:val="18"/>
      <w:szCs w:val="18"/>
    </w:rPr>
  </w:style>
  <w:style w:type="character" w:customStyle="1" w:styleId="UnderlineBox">
    <w:name w:val="Underline + Box"/>
    <w:uiPriority w:val="1"/>
    <w:qFormat/>
    <w:rsid w:val="00B40A42"/>
    <w:rPr>
      <w:rFonts w:ascii="Georgia" w:hAnsi="Georgia"/>
      <w:b w:val="0"/>
      <w:sz w:val="22"/>
      <w:u w:val="single"/>
      <w:bdr w:val="single" w:sz="4" w:space="0" w:color="auto"/>
    </w:rPr>
  </w:style>
  <w:style w:type="character" w:customStyle="1" w:styleId="10ptnotbold">
    <w:name w:val="10ptnotbold"/>
    <w:basedOn w:val="DefaultParagraphFont"/>
    <w:rsid w:val="00B40A42"/>
    <w:rPr>
      <w:sz w:val="20"/>
    </w:rPr>
  </w:style>
  <w:style w:type="paragraph" w:customStyle="1" w:styleId="ALLCAPS">
    <w:name w:val="ALL CAPS"/>
    <w:basedOn w:val="Normal"/>
    <w:rsid w:val="00B40A42"/>
    <w:rPr>
      <w:rFonts w:eastAsia="Times New Roman"/>
      <w:b/>
      <w:caps/>
      <w:szCs w:val="20"/>
    </w:rPr>
  </w:style>
  <w:style w:type="character" w:customStyle="1" w:styleId="kn">
    <w:name w:val="kn"/>
    <w:basedOn w:val="DefaultParagraphFont"/>
    <w:rsid w:val="00B40A42"/>
  </w:style>
  <w:style w:type="paragraph" w:customStyle="1" w:styleId="StyleCardworksLinespacingsingle">
    <w:name w:val="Style Card works + Line spacing:  single"/>
    <w:basedOn w:val="Normal"/>
    <w:link w:val="StyleCardworksLinespacingsingleChar"/>
    <w:qFormat/>
    <w:rsid w:val="00B40A4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40A42"/>
    <w:rPr>
      <w:rFonts w:ascii="Georgia" w:eastAsia="Times New Roman" w:hAnsi="Georgia"/>
      <w:spacing w:val="-3"/>
      <w:szCs w:val="20"/>
    </w:rPr>
  </w:style>
  <w:style w:type="paragraph" w:customStyle="1" w:styleId="BriefTitleWorks">
    <w:name w:val="Brief Title Works"/>
    <w:basedOn w:val="Heading1"/>
    <w:link w:val="BriefTitleWorksChar"/>
    <w:qFormat/>
    <w:rsid w:val="00B40A4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B40A42"/>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B40A42"/>
    <w:rPr>
      <w:rFonts w:ascii="Verdana" w:hAnsi="Verdana" w:hint="default"/>
      <w:color w:val="000000"/>
      <w:sz w:val="16"/>
      <w:szCs w:val="16"/>
    </w:rPr>
  </w:style>
  <w:style w:type="character" w:customStyle="1" w:styleId="TagCharCharCharChar0">
    <w:name w:val="Tag Char Char Char Char"/>
    <w:basedOn w:val="DefaultParagraphFont"/>
    <w:rsid w:val="00B40A42"/>
    <w:rPr>
      <w:rFonts w:ascii="Times New Roman" w:eastAsia="Times New Roman" w:hAnsi="Times New Roman" w:cs="Times New Roman"/>
      <w:b/>
      <w:sz w:val="24"/>
      <w:szCs w:val="20"/>
    </w:rPr>
  </w:style>
  <w:style w:type="character" w:customStyle="1" w:styleId="CharacterStyle14">
    <w:name w:val="Character Style 14"/>
    <w:rsid w:val="00B40A42"/>
    <w:rPr>
      <w:sz w:val="30"/>
      <w:szCs w:val="30"/>
    </w:rPr>
  </w:style>
  <w:style w:type="character" w:customStyle="1" w:styleId="CharacterStyle13">
    <w:name w:val="Character Style 13"/>
    <w:rsid w:val="00B40A42"/>
    <w:rPr>
      <w:i/>
      <w:iCs/>
      <w:sz w:val="17"/>
      <w:szCs w:val="17"/>
    </w:rPr>
  </w:style>
  <w:style w:type="character" w:customStyle="1" w:styleId="CardsNotUnderlined">
    <w:name w:val="Cards Not Underlined"/>
    <w:rsid w:val="00B40A42"/>
    <w:rPr>
      <w:rFonts w:ascii="Times New Roman" w:hAnsi="Times New Roman"/>
      <w:sz w:val="16"/>
    </w:rPr>
  </w:style>
  <w:style w:type="character" w:customStyle="1" w:styleId="a13">
    <w:name w:val="a1"/>
    <w:rsid w:val="00B40A42"/>
    <w:rPr>
      <w:color w:val="008000"/>
    </w:rPr>
  </w:style>
  <w:style w:type="character" w:customStyle="1" w:styleId="FifthChar">
    <w:name w:val="Fifth Char"/>
    <w:link w:val="Fifth"/>
    <w:uiPriority w:val="99"/>
    <w:rsid w:val="00B40A42"/>
    <w:rPr>
      <w:rFonts w:ascii="Arial" w:eastAsia="Calibri" w:hAnsi="Arial" w:cs="Times New Roman"/>
    </w:rPr>
  </w:style>
  <w:style w:type="paragraph" w:customStyle="1" w:styleId="Repeatblockheading0">
    <w:name w:val="Repeat block heading"/>
    <w:basedOn w:val="Normal"/>
    <w:rsid w:val="00B40A4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40A42"/>
  </w:style>
  <w:style w:type="character" w:customStyle="1" w:styleId="hps">
    <w:name w:val="hps"/>
    <w:rsid w:val="00B40A42"/>
  </w:style>
  <w:style w:type="paragraph" w:customStyle="1" w:styleId="TashmaHeader2">
    <w:name w:val="Tashma_Header2"/>
    <w:basedOn w:val="Heading2"/>
    <w:uiPriority w:val="99"/>
    <w:qFormat/>
    <w:rsid w:val="00B40A42"/>
    <w:pPr>
      <w:spacing w:after="160"/>
    </w:pPr>
    <w:rPr>
      <w:rFonts w:eastAsia="SimSun" w:cstheme="minorBidi"/>
      <w:sz w:val="28"/>
    </w:rPr>
  </w:style>
  <w:style w:type="paragraph" w:customStyle="1" w:styleId="TashmaHeading1">
    <w:name w:val="Tashma_Heading1"/>
    <w:basedOn w:val="Heading1"/>
    <w:uiPriority w:val="99"/>
    <w:qFormat/>
    <w:rsid w:val="00B40A42"/>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40A42"/>
    <w:rPr>
      <w:rFonts w:cs="Calibri"/>
    </w:rPr>
  </w:style>
  <w:style w:type="paragraph" w:customStyle="1" w:styleId="CitationCharCharCharCharCharCharChar">
    <w:name w:val="Citation Char Char Char Char Char Char Char"/>
    <w:basedOn w:val="Normal"/>
    <w:link w:val="CitationCharCharCharCharCharCharCharChar"/>
    <w:rsid w:val="00B40A42"/>
    <w:pPr>
      <w:ind w:left="1440" w:right="1440"/>
    </w:pPr>
    <w:rPr>
      <w:rFonts w:asciiTheme="minorHAnsi" w:hAnsiTheme="minorHAnsi"/>
    </w:rPr>
  </w:style>
  <w:style w:type="paragraph" w:customStyle="1" w:styleId="pagpag1">
    <w:name w:val="pagpag1"/>
    <w:basedOn w:val="Normal"/>
    <w:uiPriority w:val="99"/>
    <w:qFormat/>
    <w:rsid w:val="00B40A42"/>
    <w:pPr>
      <w:spacing w:before="100" w:beforeAutospacing="1" w:after="100" w:afterAutospacing="1"/>
    </w:pPr>
    <w:rPr>
      <w:rFonts w:eastAsia="Times New Roman"/>
      <w:sz w:val="24"/>
    </w:rPr>
  </w:style>
  <w:style w:type="paragraph" w:customStyle="1" w:styleId="pagpag2">
    <w:name w:val="pagpag2"/>
    <w:basedOn w:val="Normal"/>
    <w:uiPriority w:val="99"/>
    <w:qFormat/>
    <w:rsid w:val="00B40A42"/>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B40A42"/>
    <w:pPr>
      <w:spacing w:after="120"/>
    </w:pPr>
    <w:rPr>
      <w:bCs/>
      <w:color w:val="000000"/>
    </w:rPr>
  </w:style>
  <w:style w:type="paragraph" w:customStyle="1" w:styleId="BodyText210">
    <w:name w:val="Body Text 21"/>
    <w:basedOn w:val="Normal"/>
    <w:next w:val="BodyText2"/>
    <w:unhideWhenUsed/>
    <w:rsid w:val="00B40A42"/>
    <w:pPr>
      <w:spacing w:after="120" w:line="480" w:lineRule="auto"/>
    </w:pPr>
    <w:rPr>
      <w:sz w:val="12"/>
    </w:rPr>
  </w:style>
  <w:style w:type="paragraph" w:customStyle="1" w:styleId="BodyTextIndent1">
    <w:name w:val="Body Text Indent1"/>
    <w:basedOn w:val="Normal"/>
    <w:next w:val="BodyTextIndent"/>
    <w:unhideWhenUsed/>
    <w:rsid w:val="00B40A42"/>
    <w:pPr>
      <w:spacing w:after="120"/>
      <w:ind w:left="360"/>
    </w:pPr>
    <w:rPr>
      <w:sz w:val="16"/>
    </w:rPr>
  </w:style>
  <w:style w:type="paragraph" w:customStyle="1" w:styleId="BodyTextIndent31">
    <w:name w:val="Body Text Indent 31"/>
    <w:basedOn w:val="Normal"/>
    <w:next w:val="BodyTextIndent3"/>
    <w:semiHidden/>
    <w:unhideWhenUsed/>
    <w:rsid w:val="00B40A42"/>
    <w:pPr>
      <w:spacing w:after="120"/>
      <w:ind w:left="360"/>
    </w:pPr>
    <w:rPr>
      <w:sz w:val="14"/>
    </w:rPr>
  </w:style>
  <w:style w:type="paragraph" w:customStyle="1" w:styleId="BodyTextIndent21">
    <w:name w:val="Body Text Indent 21"/>
    <w:basedOn w:val="Normal"/>
    <w:next w:val="BodyTextIndent2"/>
    <w:unhideWhenUsed/>
    <w:rsid w:val="00B40A42"/>
    <w:pPr>
      <w:spacing w:after="120" w:line="480" w:lineRule="auto"/>
      <w:ind w:left="360"/>
    </w:pPr>
    <w:rPr>
      <w:sz w:val="16"/>
    </w:rPr>
  </w:style>
  <w:style w:type="character" w:customStyle="1" w:styleId="Caption11">
    <w:name w:val="Caption11"/>
    <w:rsid w:val="00B40A42"/>
  </w:style>
  <w:style w:type="paragraph" w:customStyle="1" w:styleId="z-BottomofForm1">
    <w:name w:val="z-Bottom of Form1"/>
    <w:basedOn w:val="Normal"/>
    <w:next w:val="Normal"/>
    <w:hidden/>
    <w:unhideWhenUsed/>
    <w:rsid w:val="00B40A42"/>
    <w:pPr>
      <w:pBdr>
        <w:top w:val="single" w:sz="6" w:space="1" w:color="auto"/>
      </w:pBdr>
      <w:jc w:val="center"/>
    </w:pPr>
    <w:rPr>
      <w:rFonts w:eastAsia="Times New Roman"/>
      <w:vanish/>
      <w:sz w:val="16"/>
      <w:szCs w:val="16"/>
    </w:rPr>
  </w:style>
  <w:style w:type="paragraph" w:customStyle="1" w:styleId="arcticletext">
    <w:name w:val="arcticle_text"/>
    <w:basedOn w:val="Normal"/>
    <w:rsid w:val="00B40A42"/>
    <w:pPr>
      <w:spacing w:before="100" w:beforeAutospacing="1" w:after="100" w:afterAutospacing="1"/>
    </w:pPr>
    <w:rPr>
      <w:rFonts w:eastAsia="Times New Roman"/>
      <w:sz w:val="24"/>
    </w:rPr>
  </w:style>
  <w:style w:type="paragraph" w:customStyle="1" w:styleId="cptchblock">
    <w:name w:val="cptch_block"/>
    <w:basedOn w:val="Normal"/>
    <w:rsid w:val="00B40A42"/>
    <w:pPr>
      <w:spacing w:before="100" w:beforeAutospacing="1" w:after="100" w:afterAutospacing="1"/>
    </w:pPr>
    <w:rPr>
      <w:rFonts w:eastAsia="Times New Roman"/>
      <w:sz w:val="24"/>
    </w:rPr>
  </w:style>
  <w:style w:type="paragraph" w:customStyle="1" w:styleId="publisheddate">
    <w:name w:val="published_date"/>
    <w:basedOn w:val="Normal"/>
    <w:rsid w:val="00B40A42"/>
    <w:pPr>
      <w:spacing w:before="100" w:beforeAutospacing="1" w:after="100" w:afterAutospacing="1"/>
    </w:pPr>
    <w:rPr>
      <w:rFonts w:eastAsia="Times New Roman"/>
      <w:sz w:val="24"/>
    </w:rPr>
  </w:style>
  <w:style w:type="paragraph" w:customStyle="1" w:styleId="headline-title">
    <w:name w:val="headline-title"/>
    <w:basedOn w:val="Normal"/>
    <w:qFormat/>
    <w:rsid w:val="00B40A4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40A42"/>
    <w:rPr>
      <w:sz w:val="24"/>
      <w:szCs w:val="24"/>
      <w:u w:val="thick"/>
    </w:rPr>
  </w:style>
  <w:style w:type="character" w:customStyle="1" w:styleId="BodyTextIndentChar2">
    <w:name w:val="Body Text Indent Char2"/>
    <w:basedOn w:val="DefaultParagraphFont"/>
    <w:uiPriority w:val="99"/>
    <w:semiHidden/>
    <w:rsid w:val="00B40A42"/>
    <w:rPr>
      <w:rFonts w:ascii="Georgia" w:hAnsi="Georgia"/>
      <w:sz w:val="22"/>
      <w:szCs w:val="22"/>
    </w:rPr>
  </w:style>
  <w:style w:type="character" w:customStyle="1" w:styleId="BodyText2Char2">
    <w:name w:val="Body Text 2 Char2"/>
    <w:basedOn w:val="DefaultParagraphFont"/>
    <w:uiPriority w:val="99"/>
    <w:semiHidden/>
    <w:rsid w:val="00B40A42"/>
    <w:rPr>
      <w:rFonts w:ascii="Georgia" w:hAnsi="Georgia"/>
      <w:sz w:val="22"/>
      <w:szCs w:val="22"/>
    </w:rPr>
  </w:style>
  <w:style w:type="character" w:customStyle="1" w:styleId="BodyText3Char2">
    <w:name w:val="Body Text 3 Char2"/>
    <w:basedOn w:val="DefaultParagraphFont"/>
    <w:uiPriority w:val="99"/>
    <w:semiHidden/>
    <w:rsid w:val="00B40A42"/>
    <w:rPr>
      <w:rFonts w:ascii="Georgia" w:hAnsi="Georgia"/>
      <w:sz w:val="16"/>
      <w:szCs w:val="16"/>
    </w:rPr>
  </w:style>
  <w:style w:type="character" w:customStyle="1" w:styleId="BodyTextIndent2Char2">
    <w:name w:val="Body Text Indent 2 Char2"/>
    <w:basedOn w:val="DefaultParagraphFont"/>
    <w:uiPriority w:val="99"/>
    <w:semiHidden/>
    <w:rsid w:val="00B40A42"/>
    <w:rPr>
      <w:rFonts w:ascii="Georgia" w:hAnsi="Georgia"/>
      <w:sz w:val="22"/>
      <w:szCs w:val="22"/>
    </w:rPr>
  </w:style>
  <w:style w:type="character" w:customStyle="1" w:styleId="BodyTextIndent3Char2">
    <w:name w:val="Body Text Indent 3 Char2"/>
    <w:basedOn w:val="DefaultParagraphFont"/>
    <w:uiPriority w:val="99"/>
    <w:semiHidden/>
    <w:rsid w:val="00B40A42"/>
    <w:rPr>
      <w:rFonts w:ascii="Georgia" w:hAnsi="Georgia"/>
      <w:sz w:val="16"/>
      <w:szCs w:val="16"/>
    </w:rPr>
  </w:style>
  <w:style w:type="character" w:customStyle="1" w:styleId="z-BottomofFormChar2">
    <w:name w:val="z-Bottom of Form Char2"/>
    <w:basedOn w:val="DefaultParagraphFont"/>
    <w:uiPriority w:val="99"/>
    <w:semiHidden/>
    <w:rsid w:val="00B40A42"/>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B40A42"/>
    <w:pPr>
      <w:ind w:left="0"/>
    </w:pPr>
    <w:rPr>
      <w:rFonts w:ascii="Garamond" w:eastAsia="Cambria" w:hAnsi="Garamond"/>
      <w:sz w:val="20"/>
      <w:szCs w:val="22"/>
    </w:rPr>
  </w:style>
  <w:style w:type="character" w:customStyle="1" w:styleId="StyleHotRouteLatinGaramond10ptChar">
    <w:name w:val="Style Hot Route + (Latin) Garamond 10 pt Char"/>
    <w:basedOn w:val="DefaultParagraphFont"/>
    <w:link w:val="StyleHotRouteLatinGaramond10pt"/>
    <w:rsid w:val="00B40A42"/>
    <w:rPr>
      <w:rFonts w:ascii="Garamond" w:eastAsia="Cambria" w:hAnsi="Garamond"/>
      <w:sz w:val="20"/>
    </w:rPr>
  </w:style>
  <w:style w:type="paragraph" w:customStyle="1" w:styleId="StyleHotRouteLatinGaramond10ptUnderline">
    <w:name w:val="Style Hot Route + (Latin) Garamond 10 pt Underline"/>
    <w:basedOn w:val="HotRoute"/>
    <w:link w:val="StyleHotRouteLatinGaramond10ptUnderlineChar"/>
    <w:rsid w:val="00B40A42"/>
    <w:pPr>
      <w:ind w:left="0"/>
    </w:pPr>
    <w:rPr>
      <w:rFonts w:ascii="Garamond" w:eastAsia="Cambria" w:hAnsi="Garamond"/>
      <w:sz w:val="20"/>
      <w:szCs w:val="22"/>
      <w:u w:val="single"/>
    </w:rPr>
  </w:style>
  <w:style w:type="character" w:customStyle="1" w:styleId="StyleHotRouteLatinGaramond10ptUnderlineChar">
    <w:name w:val="Style Hot Route + (Latin) Garamond 10 pt Underline Char"/>
    <w:basedOn w:val="DefaultParagraphFont"/>
    <w:link w:val="StyleHotRouteLatinGaramond10ptUnderline"/>
    <w:rsid w:val="00B40A42"/>
    <w:rPr>
      <w:rFonts w:ascii="Garamond" w:eastAsia="Cambria" w:hAnsi="Garamond"/>
      <w:sz w:val="20"/>
      <w:u w:val="single"/>
    </w:rPr>
  </w:style>
  <w:style w:type="character" w:customStyle="1" w:styleId="m5686307894942199640gmail-style13ptbold">
    <w:name w:val="m_5686307894942199640gmail-style13ptbold"/>
    <w:basedOn w:val="DefaultParagraphFont"/>
    <w:rsid w:val="00B40A42"/>
  </w:style>
  <w:style w:type="character" w:customStyle="1" w:styleId="m5686307894942199640gmail-styleunderline">
    <w:name w:val="m_5686307894942199640gmail-styleunderline"/>
    <w:basedOn w:val="DefaultParagraphFont"/>
    <w:rsid w:val="00B40A42"/>
  </w:style>
  <w:style w:type="paragraph" w:customStyle="1" w:styleId="Hyperlink2">
    <w:name w:val="Hyperlink2"/>
    <w:basedOn w:val="Normal"/>
    <w:qFormat/>
    <w:rsid w:val="00B40A42"/>
    <w:rPr>
      <w:rFonts w:eastAsia="Calibri"/>
      <w:color w:val="00B0F0"/>
      <w:u w:val="single" w:color="00B0F0"/>
    </w:rPr>
  </w:style>
  <w:style w:type="character" w:customStyle="1" w:styleId="messagecontent">
    <w:name w:val="message_content"/>
    <w:rsid w:val="00B40A42"/>
  </w:style>
  <w:style w:type="paragraph" w:customStyle="1" w:styleId="UnderlineCharCharCharCharCharCharCharCharChar">
    <w:name w:val="Underline Char Char Char Char Char Char Char Char Char"/>
    <w:link w:val="UnderlineCharCharCharCharCharCharCharCharCharChar"/>
    <w:rsid w:val="00B40A42"/>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B40A42"/>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40A42"/>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B40A42"/>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40A42"/>
    <w:rPr>
      <w:rFonts w:ascii="Times New Roman" w:eastAsia="SimSun" w:hAnsi="Times New Roman" w:cs="Times New Roman"/>
      <w:sz w:val="24"/>
      <w:szCs w:val="24"/>
      <w:lang w:eastAsia="zh-CN"/>
    </w:rPr>
  </w:style>
  <w:style w:type="character" w:customStyle="1" w:styleId="Char1Char1">
    <w:name w:val="Char1 Char1"/>
    <w:rsid w:val="00B40A42"/>
    <w:rPr>
      <w:rFonts w:ascii="Arial" w:hAnsi="Arial" w:cs="Arial"/>
      <w:b/>
      <w:bCs/>
      <w:kern w:val="32"/>
      <w:sz w:val="28"/>
      <w:szCs w:val="32"/>
      <w:lang w:val="en-US" w:eastAsia="en-US" w:bidi="ar-SA"/>
    </w:rPr>
  </w:style>
  <w:style w:type="paragraph" w:customStyle="1" w:styleId="Style31">
    <w:name w:val="Style31"/>
    <w:basedOn w:val="Normal"/>
    <w:uiPriority w:val="99"/>
    <w:qFormat/>
    <w:rsid w:val="00B40A42"/>
    <w:pPr>
      <w:spacing w:line="197" w:lineRule="exact"/>
      <w:jc w:val="both"/>
    </w:pPr>
  </w:style>
  <w:style w:type="paragraph" w:customStyle="1" w:styleId="Style42">
    <w:name w:val="Style42"/>
    <w:basedOn w:val="Normal"/>
    <w:uiPriority w:val="99"/>
    <w:qFormat/>
    <w:rsid w:val="00B40A42"/>
    <w:pPr>
      <w:spacing w:line="202" w:lineRule="exact"/>
      <w:jc w:val="both"/>
    </w:pPr>
  </w:style>
  <w:style w:type="paragraph" w:customStyle="1" w:styleId="Style51">
    <w:name w:val="Style51"/>
    <w:basedOn w:val="Normal"/>
    <w:uiPriority w:val="99"/>
    <w:qFormat/>
    <w:rsid w:val="00B40A42"/>
    <w:pPr>
      <w:spacing w:line="200" w:lineRule="exact"/>
      <w:jc w:val="both"/>
    </w:pPr>
  </w:style>
  <w:style w:type="character" w:customStyle="1" w:styleId="FontStyle72">
    <w:name w:val="Font Style72"/>
    <w:rsid w:val="00B40A42"/>
    <w:rPr>
      <w:rFonts w:ascii="Times New Roman" w:hAnsi="Times New Roman" w:cs="Times New Roman" w:hint="default"/>
      <w:sz w:val="16"/>
      <w:szCs w:val="16"/>
    </w:rPr>
  </w:style>
  <w:style w:type="character" w:customStyle="1" w:styleId="FontStyle73">
    <w:name w:val="Font Style73"/>
    <w:uiPriority w:val="99"/>
    <w:rsid w:val="00B40A42"/>
    <w:rPr>
      <w:rFonts w:ascii="Times New Roman" w:hAnsi="Times New Roman" w:cs="Times New Roman" w:hint="default"/>
      <w:i/>
      <w:iCs/>
      <w:sz w:val="16"/>
      <w:szCs w:val="16"/>
    </w:rPr>
  </w:style>
  <w:style w:type="character" w:customStyle="1" w:styleId="UnderlinestyleChar20">
    <w:name w:val="Underline style Char2"/>
    <w:rsid w:val="00B40A42"/>
    <w:rPr>
      <w:sz w:val="22"/>
      <w:szCs w:val="24"/>
      <w:u w:val="single"/>
      <w:lang w:val="en-US" w:eastAsia="en-US" w:bidi="ar-SA"/>
    </w:rPr>
  </w:style>
  <w:style w:type="character" w:customStyle="1" w:styleId="FontStyle49">
    <w:name w:val="Font Style49"/>
    <w:uiPriority w:val="99"/>
    <w:rsid w:val="00B40A42"/>
    <w:rPr>
      <w:rFonts w:ascii="Times New Roman" w:hAnsi="Times New Roman" w:cs="Times New Roman"/>
      <w:sz w:val="20"/>
      <w:szCs w:val="20"/>
    </w:rPr>
  </w:style>
  <w:style w:type="character" w:customStyle="1" w:styleId="FontStyle50">
    <w:name w:val="Font Style50"/>
    <w:uiPriority w:val="99"/>
    <w:rsid w:val="00B40A42"/>
    <w:rPr>
      <w:rFonts w:ascii="Times New Roman" w:hAnsi="Times New Roman" w:cs="Times New Roman"/>
      <w:b/>
      <w:bCs/>
      <w:sz w:val="20"/>
      <w:szCs w:val="20"/>
    </w:rPr>
  </w:style>
  <w:style w:type="character" w:customStyle="1" w:styleId="ListBulletChar">
    <w:name w:val="List Bullet Char"/>
    <w:link w:val="ListBullet"/>
    <w:uiPriority w:val="99"/>
    <w:locked/>
    <w:rsid w:val="00B40A42"/>
    <w:rPr>
      <w:rFonts w:ascii="Georgia" w:hAnsi="Georgia"/>
    </w:rPr>
  </w:style>
  <w:style w:type="character" w:customStyle="1" w:styleId="BoldUnderlineChar2Char">
    <w:name w:val="BoldUnderline Char2 Char"/>
    <w:link w:val="BoldUnderlineChar20"/>
    <w:locked/>
    <w:rsid w:val="00B40A42"/>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B40A42"/>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B40A42"/>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B40A42"/>
    <w:pPr>
      <w:spacing w:line="256" w:lineRule="auto"/>
    </w:pPr>
    <w:rPr>
      <w:rFonts w:eastAsia="Times New Roman"/>
    </w:rPr>
  </w:style>
  <w:style w:type="paragraph" w:customStyle="1" w:styleId="Normal20pt">
    <w:name w:val="Normal  + 20 pt"/>
    <w:basedOn w:val="Normal"/>
    <w:uiPriority w:val="6"/>
    <w:qFormat/>
    <w:rsid w:val="00B40A42"/>
    <w:pPr>
      <w:spacing w:line="256" w:lineRule="auto"/>
    </w:pPr>
    <w:rPr>
      <w:rFonts w:asciiTheme="minorHAnsi" w:hAnsiTheme="minorHAnsi"/>
      <w:bCs/>
      <w:u w:val="single"/>
    </w:rPr>
  </w:style>
  <w:style w:type="paragraph" w:customStyle="1" w:styleId="conintrotext">
    <w:name w:val="conintrotext"/>
    <w:basedOn w:val="Normal"/>
    <w:uiPriority w:val="99"/>
    <w:qFormat/>
    <w:rsid w:val="00B40A42"/>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B40A42"/>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40A42"/>
    <w:pPr>
      <w:spacing w:line="256" w:lineRule="auto"/>
    </w:pPr>
    <w:rPr>
      <w:rFonts w:ascii="MS Mincho" w:eastAsia="MS Mincho" w:hAnsiTheme="minorHAnsi"/>
      <w:b/>
      <w:u w:val="single"/>
    </w:rPr>
  </w:style>
  <w:style w:type="paragraph" w:customStyle="1" w:styleId="assert">
    <w:name w:val="assert"/>
    <w:basedOn w:val="Normal"/>
    <w:uiPriority w:val="99"/>
    <w:qFormat/>
    <w:rsid w:val="00B40A42"/>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B40A42"/>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40A42"/>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B40A42"/>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40A42"/>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B40A42"/>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40A42"/>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B40A42"/>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40A42"/>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B40A42"/>
    <w:rPr>
      <w:rFonts w:eastAsia="Times New Roman"/>
      <w:szCs w:val="24"/>
      <w:u w:val="single"/>
    </w:rPr>
  </w:style>
  <w:style w:type="paragraph" w:customStyle="1" w:styleId="StyleStyle4ArialNarrow9pt">
    <w:name w:val="Style Style4 + Arial Narrow 9 pt"/>
    <w:basedOn w:val="Normal"/>
    <w:link w:val="StyleStyle4ArialNarrow9ptChar"/>
    <w:qFormat/>
    <w:rsid w:val="00B40A42"/>
    <w:pPr>
      <w:spacing w:line="256" w:lineRule="auto"/>
    </w:pPr>
    <w:rPr>
      <w:rFonts w:asciiTheme="minorHAnsi" w:eastAsia="Times New Roman" w:hAnsiTheme="minorHAnsi"/>
      <w:szCs w:val="24"/>
      <w:u w:val="single"/>
    </w:rPr>
  </w:style>
  <w:style w:type="character" w:customStyle="1" w:styleId="StyleStyle4ArialNarrow9ptBoldChar">
    <w:name w:val="Style Style4 + Arial Narrow 9 pt Bold Char"/>
    <w:link w:val="StyleStyle4ArialNarrow9ptBold"/>
    <w:locked/>
    <w:rsid w:val="00B40A42"/>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B40A42"/>
    <w:pPr>
      <w:spacing w:line="256" w:lineRule="auto"/>
    </w:pPr>
    <w:rPr>
      <w:rFonts w:asciiTheme="minorHAnsi" w:eastAsia="Times New Roman" w:hAnsiTheme="minorHAnsi"/>
      <w:b/>
      <w:bCs/>
      <w:szCs w:val="24"/>
      <w:u w:val="single"/>
    </w:rPr>
  </w:style>
  <w:style w:type="character" w:customStyle="1" w:styleId="Citation-AuthorDateChar">
    <w:name w:val="Citation - Author/Date Char"/>
    <w:locked/>
    <w:rsid w:val="00B40A42"/>
    <w:rPr>
      <w:rFonts w:eastAsia="Times New Roman"/>
      <w:b/>
      <w:smallCaps/>
      <w:sz w:val="24"/>
      <w:szCs w:val="24"/>
      <w:u w:val="single"/>
    </w:rPr>
  </w:style>
  <w:style w:type="character" w:customStyle="1" w:styleId="HiddenBlockHeaderChar">
    <w:name w:val="Hidden Block Header Char"/>
    <w:link w:val="HiddenBlockHeader"/>
    <w:locked/>
    <w:rsid w:val="00B40A42"/>
    <w:rPr>
      <w:rFonts w:ascii="Georgia" w:hAnsi="Georgia"/>
    </w:rPr>
  </w:style>
  <w:style w:type="paragraph" w:customStyle="1" w:styleId="Heading2Char2CharChar10">
    <w:name w:val="Heading 2 Char2 Char Char1"/>
    <w:aliases w:val="Char Char Char Char Char Char1 Char Char Char Char Char"/>
    <w:next w:val="Normal"/>
    <w:uiPriority w:val="99"/>
    <w:qFormat/>
    <w:rsid w:val="00B40A4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B40A42"/>
    <w:rPr>
      <w:rFonts w:eastAsia="Times New Roman"/>
      <w:b/>
      <w:szCs w:val="24"/>
      <w:u w:val="thick"/>
    </w:rPr>
  </w:style>
  <w:style w:type="paragraph" w:customStyle="1" w:styleId="CiteSmallText">
    <w:name w:val="Cite Small Text"/>
    <w:basedOn w:val="Normal"/>
    <w:uiPriority w:val="99"/>
    <w:qFormat/>
    <w:rsid w:val="00B40A4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40A42"/>
    <w:rPr>
      <w:lang w:val="x-none"/>
    </w:rPr>
  </w:style>
  <w:style w:type="paragraph" w:customStyle="1" w:styleId="Cards1CharChar">
    <w:name w:val="Cards1 Char Char"/>
    <w:basedOn w:val="Normal"/>
    <w:link w:val="Cards1CharCharChar"/>
    <w:qFormat/>
    <w:rsid w:val="00B40A42"/>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B40A42"/>
    <w:rPr>
      <w:color w:val="0000FF"/>
      <w:sz w:val="12"/>
      <w:u w:val="single"/>
    </w:rPr>
  </w:style>
  <w:style w:type="paragraph" w:customStyle="1" w:styleId="Swag">
    <w:name w:val="Swag"/>
    <w:basedOn w:val="Normal"/>
    <w:link w:val="SwagChar"/>
    <w:qFormat/>
    <w:rsid w:val="00B40A42"/>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B40A42"/>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B40A42"/>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B40A42"/>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B40A42"/>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B40A4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40A42"/>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B40A42"/>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B40A42"/>
    <w:pPr>
      <w:spacing w:line="256" w:lineRule="auto"/>
    </w:pPr>
    <w:rPr>
      <w:rFonts w:asciiTheme="minorHAnsi" w:eastAsia="Times New Roman" w:hAnsiTheme="minorHAnsi"/>
      <w:b/>
      <w:bCs/>
      <w:szCs w:val="24"/>
      <w:u w:val="single"/>
    </w:rPr>
  </w:style>
  <w:style w:type="character" w:customStyle="1" w:styleId="StyleStyleUnderlineTimesNewRoman11ptChar">
    <w:name w:val="Style Style Underline + Times New Roman + 11 pt Char"/>
    <w:link w:val="StyleStyleUnderlineTimesNewRoman11pt"/>
    <w:locked/>
    <w:rsid w:val="00B40A42"/>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B40A42"/>
    <w:pPr>
      <w:spacing w:line="256" w:lineRule="auto"/>
    </w:pPr>
    <w:rPr>
      <w:rFonts w:asciiTheme="minorHAnsi" w:eastAsia="Times New Roman" w:hAnsiTheme="minorHAns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B40A42"/>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40A42"/>
    <w:pPr>
      <w:spacing w:line="256" w:lineRule="auto"/>
    </w:pPr>
    <w:rPr>
      <w:rFonts w:asciiTheme="minorHAnsi" w:eastAsia="Times New Roman" w:hAnsiTheme="minorHAnsi"/>
      <w:szCs w:val="24"/>
      <w:u w:val="single"/>
    </w:rPr>
  </w:style>
  <w:style w:type="character" w:customStyle="1" w:styleId="TagsCharCharCharChar">
    <w:name w:val="Tags Char Char Char Char"/>
    <w:locked/>
    <w:rsid w:val="00B40A42"/>
    <w:rPr>
      <w:rFonts w:ascii="Times New Roman" w:eastAsia="Times New Roman" w:hAnsi="Times New Roman" w:cs="Times New Roman"/>
      <w:b/>
      <w:sz w:val="24"/>
      <w:szCs w:val="24"/>
    </w:rPr>
  </w:style>
  <w:style w:type="character" w:customStyle="1" w:styleId="NothingCharChar">
    <w:name w:val="Nothing Char Char"/>
    <w:link w:val="NothingCharCharChar"/>
    <w:locked/>
    <w:rsid w:val="00B40A42"/>
    <w:rPr>
      <w:szCs w:val="24"/>
    </w:rPr>
  </w:style>
  <w:style w:type="paragraph" w:customStyle="1" w:styleId="NothingCharCharChar">
    <w:name w:val="Nothing Char Char Char"/>
    <w:link w:val="NothingCharChar"/>
    <w:qFormat/>
    <w:rsid w:val="00B40A42"/>
    <w:pPr>
      <w:spacing w:after="0" w:line="240" w:lineRule="auto"/>
      <w:jc w:val="both"/>
    </w:pPr>
    <w:rPr>
      <w:szCs w:val="24"/>
    </w:rPr>
  </w:style>
  <w:style w:type="paragraph" w:customStyle="1" w:styleId="StyleLeft021">
    <w:name w:val="Style Left:  0.2&quot;1"/>
    <w:basedOn w:val="Normal"/>
    <w:uiPriority w:val="99"/>
    <w:qFormat/>
    <w:rsid w:val="00B40A4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40A42"/>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40A4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40A42"/>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40A4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paragraph" w:customStyle="1" w:styleId="BlockTitle20">
    <w:name w:val="Block Title #2"/>
    <w:basedOn w:val="Normal"/>
    <w:uiPriority w:val="99"/>
    <w:qFormat/>
    <w:rsid w:val="00B40A4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B40A42"/>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B40A4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B40A42"/>
    <w:rPr>
      <w:szCs w:val="24"/>
      <w:u w:val="single"/>
      <w:lang w:val="en-US" w:eastAsia="en-US" w:bidi="ar-SA"/>
    </w:rPr>
  </w:style>
  <w:style w:type="character" w:customStyle="1" w:styleId="BoldUnderlineCharChar3">
    <w:name w:val="BoldUnderline Char Char3"/>
    <w:rsid w:val="00B40A42"/>
    <w:rPr>
      <w:b/>
      <w:bCs w:val="0"/>
      <w:szCs w:val="24"/>
      <w:u w:val="single"/>
      <w:lang w:val="en-US" w:eastAsia="en-US" w:bidi="ar-SA"/>
    </w:rPr>
  </w:style>
  <w:style w:type="character" w:customStyle="1" w:styleId="UnderlineCharChar3">
    <w:name w:val="Underline Char Char3"/>
    <w:rsid w:val="00B40A42"/>
    <w:rPr>
      <w:szCs w:val="24"/>
      <w:u w:val="single"/>
      <w:lang w:val="en-US" w:eastAsia="en-US" w:bidi="ar-SA"/>
    </w:rPr>
  </w:style>
  <w:style w:type="character" w:customStyle="1" w:styleId="BoldUnderlineCharChar2">
    <w:name w:val="BoldUnderline Char Char2"/>
    <w:rsid w:val="00B40A42"/>
    <w:rPr>
      <w:b/>
      <w:bCs w:val="0"/>
      <w:szCs w:val="24"/>
      <w:u w:val="single"/>
      <w:lang w:val="en-US" w:eastAsia="en-US" w:bidi="ar-SA"/>
    </w:rPr>
  </w:style>
  <w:style w:type="character" w:customStyle="1" w:styleId="volume-issue">
    <w:name w:val="volume-issue"/>
    <w:rsid w:val="00B40A42"/>
    <w:rPr>
      <w:rFonts w:ascii="Times New Roman" w:hAnsi="Times New Roman" w:cs="Times New Roman" w:hint="default"/>
    </w:rPr>
  </w:style>
  <w:style w:type="character" w:customStyle="1" w:styleId="boldness1">
    <w:name w:val="boldness1"/>
    <w:rsid w:val="00B40A42"/>
  </w:style>
  <w:style w:type="character" w:customStyle="1" w:styleId="story-author">
    <w:name w:val="story-author"/>
    <w:basedOn w:val="DefaultParagraphFont"/>
    <w:rsid w:val="00B40A42"/>
  </w:style>
  <w:style w:type="character" w:customStyle="1" w:styleId="StyleEmphasisArial12ptBoldNotItalic">
    <w:name w:val="Style Emphasis + Arial 12 pt Bold Not Italic"/>
    <w:basedOn w:val="Emphasis"/>
    <w:rsid w:val="00B40A42"/>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B40A42"/>
  </w:style>
  <w:style w:type="character" w:customStyle="1" w:styleId="StyleStyle4CharTimesNewRoman11ptItalic">
    <w:name w:val="Style Style4 Char + Times New Roman 11 pt Italic"/>
    <w:basedOn w:val="DefaultParagraphFont"/>
    <w:rsid w:val="00B40A42"/>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B40A42"/>
  </w:style>
  <w:style w:type="character" w:customStyle="1" w:styleId="ad">
    <w:name w:val="_"/>
    <w:basedOn w:val="DefaultParagraphFont"/>
    <w:rsid w:val="00B40A42"/>
  </w:style>
  <w:style w:type="character" w:customStyle="1" w:styleId="Heading3CharCharCharChar1">
    <w:name w:val="Heading 3 Char Char Char Char1"/>
    <w:rsid w:val="00B40A42"/>
    <w:rPr>
      <w:rFonts w:ascii="Arial" w:hAnsi="Arial" w:cs="Arial" w:hint="default"/>
      <w:bCs/>
      <w:szCs w:val="26"/>
      <w:u w:val="single"/>
      <w:lang w:val="en-US" w:eastAsia="en-US" w:bidi="ar-SA"/>
    </w:rPr>
  </w:style>
  <w:style w:type="character" w:customStyle="1" w:styleId="comment-body">
    <w:name w:val="comment-body"/>
    <w:rsid w:val="00B40A42"/>
  </w:style>
  <w:style w:type="character" w:customStyle="1" w:styleId="UnderlineCharCharChar1">
    <w:name w:val="Underline Char Char Char1"/>
    <w:rsid w:val="00B40A42"/>
    <w:rPr>
      <w:u w:val="single"/>
      <w:lang w:val="en-US" w:eastAsia="en-US" w:bidi="ar-SA"/>
    </w:rPr>
  </w:style>
  <w:style w:type="character" w:customStyle="1" w:styleId="UnderlineChar1Char">
    <w:name w:val="Underline Char1 Char"/>
    <w:rsid w:val="00B40A42"/>
    <w:rPr>
      <w:rFonts w:ascii="Calibri" w:eastAsia="MS Mincho" w:hAnsi="Calibri" w:cs="Calibri" w:hint="default"/>
      <w:szCs w:val="20"/>
      <w:u w:val="single"/>
    </w:rPr>
  </w:style>
  <w:style w:type="character" w:customStyle="1" w:styleId="StyleBoldandUnderlineCharChar29pt">
    <w:name w:val="Style Bold and Underline Char Char2 + 9 pt"/>
    <w:rsid w:val="00B40A42"/>
    <w:rPr>
      <w:rFonts w:ascii="Times New Roman" w:hAnsi="Times New Roman" w:cs="Times New Roman" w:hint="default"/>
      <w:b/>
      <w:bCs/>
      <w:noProof w:val="0"/>
      <w:sz w:val="20"/>
      <w:u w:val="single"/>
    </w:rPr>
  </w:style>
  <w:style w:type="character" w:customStyle="1" w:styleId="StyleUnderlineCharChar19pt">
    <w:name w:val="Style Underline Char Char1 + 9 pt"/>
    <w:rsid w:val="00B40A4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40A4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40A42"/>
  </w:style>
  <w:style w:type="character" w:customStyle="1" w:styleId="resultbodyblack">
    <w:name w:val="resultbodyblack"/>
    <w:rsid w:val="00B40A42"/>
    <w:rPr>
      <w:rFonts w:ascii="Times New Roman" w:hAnsi="Times New Roman" w:cs="Times New Roman" w:hint="default"/>
    </w:rPr>
  </w:style>
  <w:style w:type="character" w:customStyle="1" w:styleId="3TagCite">
    <w:name w:val="3 Tag/Cite"/>
    <w:rsid w:val="00B40A42"/>
    <w:rPr>
      <w:rFonts w:ascii="Times New Roman" w:hAnsi="Times New Roman" w:cs="Times New Roman" w:hint="default"/>
      <w:b/>
      <w:bCs w:val="0"/>
    </w:rPr>
  </w:style>
  <w:style w:type="character" w:customStyle="1" w:styleId="4Qualifications">
    <w:name w:val="4 Qualifications"/>
    <w:rsid w:val="00B40A42"/>
    <w:rPr>
      <w:rFonts w:ascii="Times New Roman" w:hAnsi="Times New Roman" w:cs="Times New Roman" w:hint="default"/>
      <w:sz w:val="19"/>
    </w:rPr>
  </w:style>
  <w:style w:type="character" w:customStyle="1" w:styleId="6Underlined">
    <w:name w:val="6 Underlined"/>
    <w:rsid w:val="00B40A42"/>
    <w:rPr>
      <w:rFonts w:ascii="Times New Roman" w:hAnsi="Times New Roman" w:cs="Times New Roman" w:hint="default"/>
      <w:b/>
      <w:bCs w:val="0"/>
      <w:sz w:val="21"/>
      <w:u w:val="single"/>
    </w:rPr>
  </w:style>
  <w:style w:type="character" w:customStyle="1" w:styleId="nohighlighting">
    <w:name w:val="no highlighting"/>
    <w:rsid w:val="00B40A42"/>
    <w:rPr>
      <w:rFonts w:ascii="Times New Roman" w:hAnsi="Times New Roman" w:cs="Times New Roman" w:hint="default"/>
      <w:color w:val="auto"/>
      <w:sz w:val="20"/>
      <w:u w:val="thick"/>
      <w:bdr w:val="none" w:sz="0" w:space="0" w:color="auto" w:frame="1"/>
    </w:rPr>
  </w:style>
  <w:style w:type="character" w:customStyle="1" w:styleId="CharChar61">
    <w:name w:val="Char Char61"/>
    <w:rsid w:val="00B40A42"/>
    <w:rPr>
      <w:rFonts w:ascii="Arial" w:hAnsi="Arial" w:cs="Arial" w:hint="default"/>
      <w:bCs/>
      <w:sz w:val="16"/>
      <w:szCs w:val="26"/>
      <w:lang w:val="en-US" w:eastAsia="en-US" w:bidi="ar-SA"/>
    </w:rPr>
  </w:style>
  <w:style w:type="character" w:customStyle="1" w:styleId="styledate0">
    <w:name w:val="styledate"/>
    <w:rsid w:val="00B40A42"/>
  </w:style>
  <w:style w:type="character" w:customStyle="1" w:styleId="StyleUnderlineChar9ptChar">
    <w:name w:val="Style Underline Char + 9 pt Char"/>
    <w:rsid w:val="00B40A42"/>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B40A42"/>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B40A42"/>
    <w:rPr>
      <w:b/>
      <w:bCs w:val="0"/>
      <w:szCs w:val="24"/>
      <w:u w:val="single"/>
      <w:lang w:val="en-US" w:eastAsia="en-US" w:bidi="ar-SA"/>
    </w:rPr>
  </w:style>
  <w:style w:type="character" w:customStyle="1" w:styleId="BoldandUnderlineChar1Char2">
    <w:name w:val="Bold and Underline Char1 Char2"/>
    <w:rsid w:val="00B40A42"/>
    <w:rPr>
      <w:b/>
      <w:bCs w:val="0"/>
      <w:szCs w:val="24"/>
      <w:u w:val="single"/>
      <w:lang w:val="en-US" w:eastAsia="en-US" w:bidi="ar-SA"/>
    </w:rPr>
  </w:style>
  <w:style w:type="character" w:customStyle="1" w:styleId="BoldandUnderlineCharChar1">
    <w:name w:val="Bold and Underline Char Char1"/>
    <w:rsid w:val="00B40A42"/>
    <w:rPr>
      <w:b/>
      <w:bCs w:val="0"/>
      <w:szCs w:val="24"/>
      <w:u w:val="single"/>
      <w:lang w:val="en-US" w:eastAsia="en-US" w:bidi="ar-SA"/>
    </w:rPr>
  </w:style>
  <w:style w:type="character" w:customStyle="1" w:styleId="authoraffil">
    <w:name w:val="authoraffil"/>
    <w:rsid w:val="00B40A42"/>
  </w:style>
  <w:style w:type="character" w:customStyle="1" w:styleId="CharChar8">
    <w:name w:val="Char Char8"/>
    <w:rsid w:val="00B40A42"/>
    <w:rPr>
      <w:rFonts w:ascii="Georgia" w:eastAsia="Times New Roman" w:hAnsi="Georgia" w:hint="default"/>
      <w:b/>
      <w:bCs/>
      <w:sz w:val="30"/>
      <w:szCs w:val="28"/>
      <w:u w:val="single"/>
    </w:rPr>
  </w:style>
  <w:style w:type="character" w:customStyle="1" w:styleId="boldcitationChar">
    <w:name w:val="bold citation Char"/>
    <w:rsid w:val="00B40A42"/>
    <w:rPr>
      <w:rFonts w:ascii="Arial" w:hAnsi="Arial" w:cs="Arial" w:hint="default"/>
      <w:b/>
      <w:bCs w:val="0"/>
      <w:sz w:val="28"/>
      <w:szCs w:val="24"/>
      <w:u w:val="thick"/>
      <w:lang w:val="en-US" w:eastAsia="en-US" w:bidi="ar-SA"/>
    </w:rPr>
  </w:style>
  <w:style w:type="character" w:customStyle="1" w:styleId="BoldunderlineChar5">
    <w:name w:val="Bold/underline Char"/>
    <w:rsid w:val="00B40A4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B40A42"/>
  </w:style>
  <w:style w:type="character" w:customStyle="1" w:styleId="tagCharCharChar1">
    <w:name w:val="tag Char Char Char1"/>
    <w:rsid w:val="00B40A42"/>
    <w:rPr>
      <w:b/>
      <w:bCs w:val="0"/>
      <w:sz w:val="24"/>
      <w:lang w:val="en-US" w:eastAsia="en-US" w:bidi="ar-SA"/>
    </w:rPr>
  </w:style>
  <w:style w:type="character" w:customStyle="1" w:styleId="bylines">
    <w:name w:val="bylines"/>
    <w:basedOn w:val="DefaultParagraphFont"/>
    <w:rsid w:val="00B40A42"/>
  </w:style>
  <w:style w:type="character" w:customStyle="1" w:styleId="StyleStyleBoldUnderlineUnderlineIntenseEmphasis1apple-style-2">
    <w:name w:val="Style Style Bold UnderlineUnderlineIntense Emphasis1apple-style-...2"/>
    <w:basedOn w:val="DefaultParagraphFont"/>
    <w:rsid w:val="00B40A42"/>
    <w:rPr>
      <w:b w:val="0"/>
      <w:bCs/>
      <w:sz w:val="22"/>
      <w:u w:val="single"/>
    </w:rPr>
  </w:style>
  <w:style w:type="character" w:customStyle="1" w:styleId="FontStyle57">
    <w:name w:val="Font Style57"/>
    <w:rsid w:val="00B40A42"/>
    <w:rPr>
      <w:rFonts w:ascii="Georgia" w:hAnsi="Georgia" w:cs="Georgia" w:hint="default"/>
      <w:b/>
      <w:bCs/>
      <w:sz w:val="14"/>
      <w:szCs w:val="14"/>
    </w:rPr>
  </w:style>
  <w:style w:type="character" w:customStyle="1" w:styleId="FontStyle89">
    <w:name w:val="Font Style89"/>
    <w:rsid w:val="00B40A42"/>
    <w:rPr>
      <w:rFonts w:ascii="Times New Roman" w:hAnsi="Times New Roman" w:cs="Times New Roman" w:hint="default"/>
      <w:b/>
      <w:bCs/>
      <w:smallCaps/>
      <w:spacing w:val="40"/>
      <w:sz w:val="16"/>
      <w:szCs w:val="16"/>
    </w:rPr>
  </w:style>
  <w:style w:type="character" w:customStyle="1" w:styleId="hvr">
    <w:name w:val="hvr"/>
    <w:basedOn w:val="DefaultParagraphFont"/>
    <w:rsid w:val="00B40A42"/>
  </w:style>
  <w:style w:type="character" w:customStyle="1" w:styleId="cardChar20">
    <w:name w:val="card Char2"/>
    <w:basedOn w:val="DefaultParagraphFont"/>
    <w:uiPriority w:val="6"/>
    <w:rsid w:val="00B40A42"/>
    <w:rPr>
      <w:rFonts w:ascii="Times New Roman" w:hAnsi="Times New Roman" w:cs="Calibri"/>
      <w:szCs w:val="20"/>
    </w:rPr>
  </w:style>
  <w:style w:type="paragraph" w:customStyle="1" w:styleId="Pol">
    <w:name w:val="Pol"/>
    <w:basedOn w:val="Heading2"/>
    <w:uiPriority w:val="99"/>
    <w:qFormat/>
    <w:rsid w:val="00B40A42"/>
  </w:style>
  <w:style w:type="paragraph" w:customStyle="1" w:styleId="Style70">
    <w:name w:val="Style7"/>
    <w:basedOn w:val="Normal"/>
    <w:uiPriority w:val="99"/>
    <w:qFormat/>
    <w:rsid w:val="00B40A42"/>
    <w:pPr>
      <w:widowControl w:val="0"/>
      <w:autoSpaceDE w:val="0"/>
      <w:autoSpaceDN w:val="0"/>
      <w:adjustRightInd w:val="0"/>
      <w:spacing w:line="229" w:lineRule="exact"/>
    </w:pPr>
  </w:style>
  <w:style w:type="character" w:customStyle="1" w:styleId="red">
    <w:name w:val="red"/>
    <w:basedOn w:val="DefaultParagraphFont"/>
    <w:rsid w:val="00B40A42"/>
  </w:style>
  <w:style w:type="character" w:customStyle="1" w:styleId="Footnote2Char">
    <w:name w:val="Footnote2 Char"/>
    <w:link w:val="Footnote2"/>
    <w:locked/>
    <w:rsid w:val="00B40A42"/>
  </w:style>
  <w:style w:type="paragraph" w:customStyle="1" w:styleId="Footnote2">
    <w:name w:val="Footnote2"/>
    <w:basedOn w:val="Normal"/>
    <w:next w:val="Normal"/>
    <w:link w:val="Footnote2Char"/>
    <w:autoRedefine/>
    <w:qFormat/>
    <w:rsid w:val="00B40A42"/>
    <w:pPr>
      <w:spacing w:after="120" w:line="480" w:lineRule="auto"/>
    </w:pPr>
    <w:rPr>
      <w:rFonts w:asciiTheme="minorHAnsi" w:hAnsiTheme="minorHAnsi"/>
    </w:rPr>
  </w:style>
  <w:style w:type="character" w:customStyle="1" w:styleId="link">
    <w:name w:val="link"/>
    <w:basedOn w:val="DefaultParagraphFont"/>
    <w:rsid w:val="00B40A42"/>
  </w:style>
  <w:style w:type="paragraph" w:customStyle="1" w:styleId="xhead">
    <w:name w:val="xhead"/>
    <w:basedOn w:val="Normal"/>
    <w:uiPriority w:val="99"/>
    <w:qFormat/>
    <w:rsid w:val="00B40A42"/>
    <w:pPr>
      <w:spacing w:before="100" w:beforeAutospacing="1" w:after="100" w:afterAutospacing="1"/>
    </w:pPr>
  </w:style>
  <w:style w:type="paragraph" w:customStyle="1" w:styleId="headlinemeta">
    <w:name w:val="headline_meta"/>
    <w:basedOn w:val="Normal"/>
    <w:uiPriority w:val="99"/>
    <w:qFormat/>
    <w:rsid w:val="00B40A4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40A42"/>
    <w:pPr>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B40A42"/>
    <w:pPr>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B40A42"/>
    <w:pPr>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B40A42"/>
    <w:pPr>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B40A4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40A4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40A4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40A42"/>
    <w:rPr>
      <w:rFonts w:ascii="Lucida Grande" w:eastAsia="Cambria" w:hAnsi="Lucida Grande"/>
    </w:rPr>
  </w:style>
  <w:style w:type="paragraph" w:customStyle="1" w:styleId="Pa16">
    <w:name w:val="Pa16"/>
    <w:basedOn w:val="Default"/>
    <w:next w:val="Default"/>
    <w:uiPriority w:val="99"/>
    <w:qFormat/>
    <w:rsid w:val="00B40A42"/>
    <w:pPr>
      <w:widowControl/>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B40A42"/>
    <w:pPr>
      <w:spacing w:before="100" w:beforeAutospacing="1" w:after="100" w:afterAutospacing="1"/>
    </w:pPr>
  </w:style>
  <w:style w:type="paragraph" w:customStyle="1" w:styleId="Pa22">
    <w:name w:val="Pa2+2"/>
    <w:basedOn w:val="Default"/>
    <w:next w:val="Default"/>
    <w:uiPriority w:val="99"/>
    <w:qFormat/>
    <w:rsid w:val="00B40A42"/>
    <w:pPr>
      <w:widowControl/>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B40A42"/>
    <w:pPr>
      <w:widowControl/>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B40A4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40A42"/>
  </w:style>
  <w:style w:type="character" w:customStyle="1" w:styleId="meta-sep">
    <w:name w:val="meta-sep"/>
    <w:basedOn w:val="DefaultParagraphFont"/>
    <w:rsid w:val="00B40A42"/>
  </w:style>
  <w:style w:type="character" w:customStyle="1" w:styleId="A19">
    <w:name w:val="A19"/>
    <w:uiPriority w:val="99"/>
    <w:rsid w:val="00B40A42"/>
    <w:rPr>
      <w:rFonts w:ascii="Georgia" w:hAnsi="Georgia" w:cs="Georgia" w:hint="default"/>
      <w:color w:val="000000"/>
      <w:sz w:val="20"/>
      <w:szCs w:val="20"/>
      <w:u w:val="single"/>
    </w:rPr>
  </w:style>
  <w:style w:type="character" w:customStyle="1" w:styleId="A130">
    <w:name w:val="A13"/>
    <w:uiPriority w:val="99"/>
    <w:rsid w:val="00B40A42"/>
    <w:rPr>
      <w:rFonts w:ascii="Georgia" w:hAnsi="Georgia" w:cs="Georgia" w:hint="default"/>
      <w:color w:val="000000"/>
      <w:sz w:val="11"/>
      <w:szCs w:val="11"/>
    </w:rPr>
  </w:style>
  <w:style w:type="character" w:customStyle="1" w:styleId="ontext">
    <w:name w:val="ontext"/>
    <w:basedOn w:val="DefaultParagraphFont"/>
    <w:rsid w:val="00B40A42"/>
  </w:style>
  <w:style w:type="character" w:customStyle="1" w:styleId="archive-title">
    <w:name w:val="archive-title"/>
    <w:basedOn w:val="DefaultParagraphFont"/>
    <w:rsid w:val="00B40A42"/>
  </w:style>
  <w:style w:type="character" w:customStyle="1" w:styleId="imgleft">
    <w:name w:val="imgleft"/>
    <w:basedOn w:val="DefaultParagraphFont"/>
    <w:rsid w:val="00B40A42"/>
  </w:style>
  <w:style w:type="character" w:customStyle="1" w:styleId="imgcenter">
    <w:name w:val="imgcenter"/>
    <w:basedOn w:val="DefaultParagraphFont"/>
    <w:rsid w:val="00B40A42"/>
  </w:style>
  <w:style w:type="character" w:customStyle="1" w:styleId="A42">
    <w:name w:val="A4+2"/>
    <w:uiPriority w:val="99"/>
    <w:rsid w:val="00B40A42"/>
    <w:rPr>
      <w:rFonts w:ascii="Helvetica LT Std" w:hAnsi="Helvetica LT Std" w:cs="Helvetica LT Std" w:hint="default"/>
      <w:color w:val="000000"/>
      <w:sz w:val="11"/>
      <w:szCs w:val="11"/>
    </w:rPr>
  </w:style>
  <w:style w:type="character" w:customStyle="1" w:styleId="fstitle">
    <w:name w:val="fs_title"/>
    <w:basedOn w:val="DefaultParagraphFont"/>
    <w:rsid w:val="00B40A42"/>
  </w:style>
  <w:style w:type="character" w:customStyle="1" w:styleId="reportbody1">
    <w:name w:val="reportbody1"/>
    <w:basedOn w:val="DefaultParagraphFont"/>
    <w:rsid w:val="00B40A42"/>
    <w:rPr>
      <w:rFonts w:ascii="Tahoma" w:hAnsi="Tahoma" w:cs="Tahoma" w:hint="default"/>
      <w:color w:val="000000"/>
      <w:sz w:val="14"/>
      <w:szCs w:val="14"/>
    </w:rPr>
  </w:style>
  <w:style w:type="character" w:customStyle="1" w:styleId="dateday">
    <w:name w:val="date_day"/>
    <w:basedOn w:val="DefaultParagraphFont"/>
    <w:rsid w:val="00B40A42"/>
  </w:style>
  <w:style w:type="character" w:customStyle="1" w:styleId="datemonth">
    <w:name w:val="date_month"/>
    <w:basedOn w:val="DefaultParagraphFont"/>
    <w:rsid w:val="00B40A42"/>
  </w:style>
  <w:style w:type="character" w:customStyle="1" w:styleId="dateyear">
    <w:name w:val="date_year"/>
    <w:basedOn w:val="DefaultParagraphFont"/>
    <w:rsid w:val="00B40A42"/>
  </w:style>
  <w:style w:type="character" w:customStyle="1" w:styleId="Heading3CharCharCharCharCharChar">
    <w:name w:val="Heading 3 Char Char Char Char Char Char"/>
    <w:basedOn w:val="DefaultParagraphFont"/>
    <w:rsid w:val="00B40A4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40A4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40A42"/>
    <w:rPr>
      <w:sz w:val="24"/>
      <w:szCs w:val="24"/>
      <w:lang w:val="en-US" w:eastAsia="en-US" w:bidi="ar-SA"/>
    </w:rPr>
  </w:style>
  <w:style w:type="character" w:customStyle="1" w:styleId="insideitro">
    <w:name w:val="insideitro"/>
    <w:basedOn w:val="DefaultParagraphFont"/>
    <w:rsid w:val="00B40A42"/>
  </w:style>
  <w:style w:type="character" w:customStyle="1" w:styleId="wcfont">
    <w:name w:val="wcfont"/>
    <w:basedOn w:val="DefaultParagraphFont"/>
    <w:rsid w:val="00B40A42"/>
  </w:style>
  <w:style w:type="character" w:customStyle="1" w:styleId="style65">
    <w:name w:val="style65"/>
    <w:basedOn w:val="DefaultParagraphFont"/>
    <w:rsid w:val="00B40A42"/>
  </w:style>
  <w:style w:type="character" w:customStyle="1" w:styleId="qftext">
    <w:name w:val="qftext"/>
    <w:basedOn w:val="DefaultParagraphFont"/>
    <w:rsid w:val="00B40A42"/>
  </w:style>
  <w:style w:type="character" w:customStyle="1" w:styleId="leftidx">
    <w:name w:val="leftidx"/>
    <w:basedOn w:val="DefaultParagraphFont"/>
    <w:rsid w:val="00B40A42"/>
  </w:style>
  <w:style w:type="paragraph" w:customStyle="1" w:styleId="width100">
    <w:name w:val="width100"/>
    <w:basedOn w:val="Normal"/>
    <w:uiPriority w:val="99"/>
    <w:qFormat/>
    <w:rsid w:val="00B40A42"/>
    <w:pPr>
      <w:spacing w:before="100" w:beforeAutospacing="1" w:after="100" w:afterAutospacing="1"/>
    </w:pPr>
  </w:style>
  <w:style w:type="character" w:customStyle="1" w:styleId="eventtitle">
    <w:name w:val="eventtitle"/>
    <w:basedOn w:val="DefaultParagraphFont"/>
    <w:rsid w:val="00B40A42"/>
  </w:style>
  <w:style w:type="character" w:customStyle="1" w:styleId="eventsubtitle">
    <w:name w:val="eventsubtitle"/>
    <w:basedOn w:val="DefaultParagraphFont"/>
    <w:rsid w:val="00B40A42"/>
  </w:style>
  <w:style w:type="character" w:customStyle="1" w:styleId="eventdate">
    <w:name w:val="eventdate"/>
    <w:basedOn w:val="DefaultParagraphFont"/>
    <w:rsid w:val="00B40A42"/>
  </w:style>
  <w:style w:type="character" w:customStyle="1" w:styleId="legend">
    <w:name w:val="legend"/>
    <w:basedOn w:val="DefaultParagraphFont"/>
    <w:rsid w:val="00B40A42"/>
  </w:style>
  <w:style w:type="character" w:customStyle="1" w:styleId="Bold12">
    <w:name w:val="Bold12"/>
    <w:uiPriority w:val="1"/>
    <w:qFormat/>
    <w:rsid w:val="00B40A42"/>
    <w:rPr>
      <w:rFonts w:ascii="Times New Roman" w:hAnsi="Times New Roman"/>
      <w:b/>
      <w:sz w:val="24"/>
    </w:rPr>
  </w:style>
  <w:style w:type="character" w:customStyle="1" w:styleId="NotBold10Final">
    <w:name w:val="NotBold10Final"/>
    <w:uiPriority w:val="1"/>
    <w:qFormat/>
    <w:rsid w:val="00B40A42"/>
    <w:rPr>
      <w:rFonts w:ascii="Times New Roman" w:hAnsi="Times New Roman"/>
      <w:b w:val="0"/>
      <w:i w:val="0"/>
      <w:sz w:val="20"/>
    </w:rPr>
  </w:style>
  <w:style w:type="character" w:customStyle="1" w:styleId="slug-elocation">
    <w:name w:val="slug-elocation"/>
    <w:basedOn w:val="DefaultParagraphFont"/>
    <w:rsid w:val="00B40A42"/>
  </w:style>
  <w:style w:type="character" w:customStyle="1" w:styleId="fu-autorenangabe-fu-beschreibung">
    <w:name w:val="fu-autorenangabe-fu-beschreibung"/>
    <w:rsid w:val="00B40A42"/>
  </w:style>
  <w:style w:type="paragraph" w:customStyle="1" w:styleId="introshadow">
    <w:name w:val="intro_shadow"/>
    <w:basedOn w:val="Normal"/>
    <w:uiPriority w:val="99"/>
    <w:qFormat/>
    <w:rsid w:val="00B40A42"/>
    <w:pPr>
      <w:spacing w:before="100" w:beforeAutospacing="1" w:after="100" w:afterAutospacing="1"/>
    </w:pPr>
  </w:style>
  <w:style w:type="paragraph" w:customStyle="1" w:styleId="articleintro">
    <w:name w:val="articleintro"/>
    <w:basedOn w:val="Normal"/>
    <w:uiPriority w:val="99"/>
    <w:qFormat/>
    <w:rsid w:val="00B40A42"/>
    <w:pPr>
      <w:spacing w:before="100" w:beforeAutospacing="1" w:after="100" w:afterAutospacing="1"/>
    </w:pPr>
  </w:style>
  <w:style w:type="character" w:customStyle="1" w:styleId="commentscontainer">
    <w:name w:val="comments_container"/>
    <w:basedOn w:val="DefaultParagraphFont"/>
    <w:rsid w:val="00B40A42"/>
  </w:style>
  <w:style w:type="paragraph" w:customStyle="1" w:styleId="Caption40">
    <w:name w:val="Caption4"/>
    <w:basedOn w:val="Normal"/>
    <w:uiPriority w:val="99"/>
    <w:qFormat/>
    <w:rsid w:val="00B40A42"/>
    <w:pPr>
      <w:spacing w:before="100" w:beforeAutospacing="1" w:after="100" w:afterAutospacing="1"/>
    </w:pPr>
  </w:style>
  <w:style w:type="paragraph" w:customStyle="1" w:styleId="publishedon">
    <w:name w:val="published_on"/>
    <w:basedOn w:val="Normal"/>
    <w:uiPriority w:val="99"/>
    <w:qFormat/>
    <w:rsid w:val="00B40A42"/>
    <w:pPr>
      <w:spacing w:before="100" w:beforeAutospacing="1" w:after="100" w:afterAutospacing="1"/>
    </w:pPr>
  </w:style>
  <w:style w:type="character" w:customStyle="1" w:styleId="hparticlefooter">
    <w:name w:val="hparticlefooter"/>
    <w:basedOn w:val="DefaultParagraphFont"/>
    <w:rsid w:val="00B40A42"/>
  </w:style>
  <w:style w:type="table" w:customStyle="1" w:styleId="TableGrid2">
    <w:name w:val="Table Grid2"/>
    <w:basedOn w:val="TableNormal"/>
    <w:next w:val="TableGrid"/>
    <w:rsid w:val="00B40A4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40A42"/>
  </w:style>
  <w:style w:type="character" w:customStyle="1" w:styleId="BlockCharCharCharCharChar">
    <w:name w:val="Block Char Char Char Char Char"/>
    <w:aliases w:val="Block Char Char Char Char Char Char Char Char,Block Char Char Char Char Char Char Char1"/>
    <w:basedOn w:val="DefaultParagraphFont"/>
    <w:rsid w:val="00B40A4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40A42"/>
    <w:rPr>
      <w:b/>
      <w:color w:val="000000"/>
      <w:u w:val="single"/>
    </w:rPr>
  </w:style>
  <w:style w:type="character" w:customStyle="1" w:styleId="CiteEmphasisChar">
    <w:name w:val="Cite/Emphasis Char"/>
    <w:basedOn w:val="DefaultParagraphFont"/>
    <w:link w:val="CiteEmphasis"/>
    <w:rsid w:val="00B40A42"/>
    <w:rPr>
      <w:rFonts w:ascii="Georgia" w:hAnsi="Georgia"/>
      <w:b/>
      <w:color w:val="000000"/>
      <w:u w:val="single"/>
    </w:rPr>
  </w:style>
  <w:style w:type="character" w:customStyle="1" w:styleId="ReadText">
    <w:name w:val="Read Text"/>
    <w:basedOn w:val="DefaultParagraphFont"/>
    <w:rsid w:val="00B40A42"/>
    <w:rPr>
      <w:rFonts w:ascii="Times New Roman" w:hAnsi="Times New Roman"/>
      <w:b/>
      <w:bCs/>
      <w:sz w:val="24"/>
      <w:u w:val="single"/>
    </w:rPr>
  </w:style>
  <w:style w:type="paragraph" w:customStyle="1" w:styleId="Styleunread8pt">
    <w:name w:val="Style unread + 8 pt"/>
    <w:basedOn w:val="Normal"/>
    <w:link w:val="Styleunread8ptChar"/>
    <w:qFormat/>
    <w:rsid w:val="00B40A42"/>
    <w:rPr>
      <w:color w:val="000000"/>
      <w:sz w:val="16"/>
    </w:rPr>
  </w:style>
  <w:style w:type="character" w:customStyle="1" w:styleId="Styleunread8ptChar">
    <w:name w:val="Style unread + 8 pt Char"/>
    <w:basedOn w:val="DefaultParagraphFont"/>
    <w:link w:val="Styleunread8pt"/>
    <w:rsid w:val="00B40A42"/>
    <w:rPr>
      <w:rFonts w:ascii="Georgia" w:hAnsi="Georgia"/>
      <w:color w:val="000000"/>
      <w:sz w:val="16"/>
    </w:rPr>
  </w:style>
  <w:style w:type="character" w:customStyle="1" w:styleId="main">
    <w:name w:val="main"/>
    <w:basedOn w:val="DefaultParagraphFont"/>
    <w:rsid w:val="00B40A42"/>
  </w:style>
  <w:style w:type="character" w:customStyle="1" w:styleId="textunderlineCharChar">
    <w:name w:val="text underline Char Char"/>
    <w:basedOn w:val="DefaultParagraphFont"/>
    <w:rsid w:val="00B40A42"/>
    <w:rPr>
      <w:rFonts w:ascii="Garamond" w:hAnsi="Garamond"/>
      <w:color w:val="000000"/>
      <w:u w:val="single"/>
    </w:rPr>
  </w:style>
  <w:style w:type="paragraph" w:customStyle="1" w:styleId="ekprop-p">
    <w:name w:val="ekprop-p"/>
    <w:basedOn w:val="Normal"/>
    <w:uiPriority w:val="99"/>
    <w:qFormat/>
    <w:rsid w:val="00B40A42"/>
    <w:pPr>
      <w:spacing w:before="100" w:beforeAutospacing="1" w:after="100" w:afterAutospacing="1"/>
    </w:pPr>
    <w:rPr>
      <w:color w:val="58585B"/>
      <w:sz w:val="16"/>
      <w:szCs w:val="16"/>
    </w:rPr>
  </w:style>
  <w:style w:type="paragraph" w:customStyle="1" w:styleId="ShrinkCharChar">
    <w:name w:val="Shrink Char Char"/>
    <w:link w:val="ShrinkCharCharChar"/>
    <w:qFormat/>
    <w:rsid w:val="00B40A4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B40A42"/>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B40A42"/>
    <w:rPr>
      <w:color w:val="000000"/>
      <w:sz w:val="16"/>
    </w:rPr>
  </w:style>
  <w:style w:type="character" w:customStyle="1" w:styleId="SmalltextCharChar">
    <w:name w:val="Smalltext Char Char"/>
    <w:basedOn w:val="DefaultParagraphFont"/>
    <w:link w:val="SmalltextChar1"/>
    <w:rsid w:val="00B40A42"/>
    <w:rPr>
      <w:rFonts w:ascii="Georgia" w:hAnsi="Georgia"/>
      <w:color w:val="000000"/>
      <w:sz w:val="16"/>
    </w:rPr>
  </w:style>
  <w:style w:type="character" w:customStyle="1" w:styleId="FullCiteCharChar">
    <w:name w:val="Full Cite Char Char"/>
    <w:basedOn w:val="DefaultParagraphFont"/>
    <w:rsid w:val="00B40A42"/>
    <w:rPr>
      <w:rFonts w:ascii="Georgia" w:hAnsi="Georgia" w:cs="Calibri"/>
      <w:color w:val="000000"/>
      <w:sz w:val="20"/>
      <w:szCs w:val="24"/>
    </w:rPr>
  </w:style>
  <w:style w:type="character" w:customStyle="1" w:styleId="submitted-wrapper">
    <w:name w:val="submitted-wrapper"/>
    <w:basedOn w:val="DefaultParagraphFont"/>
    <w:rsid w:val="00B40A42"/>
  </w:style>
  <w:style w:type="paragraph" w:customStyle="1" w:styleId="Spacer">
    <w:name w:val="Spacer"/>
    <w:basedOn w:val="Heading1"/>
    <w:link w:val="SpacerChar"/>
    <w:autoRedefine/>
    <w:uiPriority w:val="4"/>
    <w:qFormat/>
    <w:rsid w:val="00B40A4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40A42"/>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B40A42"/>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40A42"/>
  </w:style>
  <w:style w:type="character" w:customStyle="1" w:styleId="top-publish">
    <w:name w:val="top-publish"/>
    <w:basedOn w:val="DefaultParagraphFont"/>
    <w:rsid w:val="00B40A42"/>
  </w:style>
  <w:style w:type="character" w:customStyle="1" w:styleId="byline-italic">
    <w:name w:val="byline-italic"/>
    <w:basedOn w:val="DefaultParagraphFont"/>
    <w:rsid w:val="00B40A42"/>
  </w:style>
  <w:style w:type="character" w:customStyle="1" w:styleId="CardUnderlinedCharChar0">
    <w:name w:val="Card Underlined Char Char"/>
    <w:rsid w:val="00B40A42"/>
    <w:rPr>
      <w:rFonts w:ascii="Arial Narrow" w:hAnsi="Arial Narrow"/>
      <w:sz w:val="22"/>
      <w:szCs w:val="24"/>
      <w:u w:val="single"/>
      <w:lang w:val="en-US" w:eastAsia="en-US" w:bidi="ar-SA"/>
    </w:rPr>
  </w:style>
  <w:style w:type="character" w:customStyle="1" w:styleId="gd">
    <w:name w:val="gd"/>
    <w:basedOn w:val="DefaultParagraphFont"/>
    <w:rsid w:val="00B40A42"/>
  </w:style>
  <w:style w:type="character" w:customStyle="1" w:styleId="g3">
    <w:name w:val="g3"/>
    <w:basedOn w:val="DefaultParagraphFont"/>
    <w:rsid w:val="00B40A42"/>
  </w:style>
  <w:style w:type="character" w:customStyle="1" w:styleId="hb">
    <w:name w:val="hb"/>
    <w:basedOn w:val="DefaultParagraphFont"/>
    <w:rsid w:val="00B40A42"/>
  </w:style>
  <w:style w:type="character" w:customStyle="1" w:styleId="g2">
    <w:name w:val="g2"/>
    <w:basedOn w:val="DefaultParagraphFont"/>
    <w:rsid w:val="00B40A42"/>
  </w:style>
  <w:style w:type="character" w:customStyle="1" w:styleId="nameplatehead">
    <w:name w:val="nameplatehead"/>
    <w:basedOn w:val="DefaultParagraphFont"/>
    <w:rsid w:val="00B40A42"/>
  </w:style>
  <w:style w:type="character" w:customStyle="1" w:styleId="nameplatelink">
    <w:name w:val="nameplatelink"/>
    <w:basedOn w:val="DefaultParagraphFont"/>
    <w:rsid w:val="00B40A42"/>
  </w:style>
  <w:style w:type="paragraph" w:customStyle="1" w:styleId="calibre8">
    <w:name w:val="calibre8"/>
    <w:basedOn w:val="Normal"/>
    <w:uiPriority w:val="99"/>
    <w:qFormat/>
    <w:rsid w:val="00B40A42"/>
    <w:pPr>
      <w:spacing w:before="30" w:after="30"/>
      <w:jc w:val="both"/>
    </w:pPr>
    <w:rPr>
      <w:rFonts w:eastAsia="Times New Roman"/>
      <w:sz w:val="17"/>
      <w:szCs w:val="17"/>
    </w:rPr>
  </w:style>
  <w:style w:type="paragraph" w:customStyle="1" w:styleId="paragraph">
    <w:name w:val="paragraph"/>
    <w:basedOn w:val="Normal"/>
    <w:uiPriority w:val="99"/>
    <w:qFormat/>
    <w:rsid w:val="00B40A4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40A42"/>
  </w:style>
  <w:style w:type="character" w:customStyle="1" w:styleId="djhat-arrow">
    <w:name w:val="djhat-arrow"/>
    <w:basedOn w:val="DefaultParagraphFont"/>
    <w:rsid w:val="00B40A42"/>
  </w:style>
  <w:style w:type="character" w:customStyle="1" w:styleId="mname">
    <w:name w:val="mname"/>
    <w:basedOn w:val="DefaultParagraphFont"/>
    <w:rsid w:val="00B40A42"/>
  </w:style>
  <w:style w:type="character" w:customStyle="1" w:styleId="mvalue">
    <w:name w:val="mvalue"/>
    <w:basedOn w:val="DefaultParagraphFont"/>
    <w:rsid w:val="00B40A42"/>
  </w:style>
  <w:style w:type="character" w:customStyle="1" w:styleId="mchange">
    <w:name w:val="mchange"/>
    <w:basedOn w:val="DefaultParagraphFont"/>
    <w:rsid w:val="00B40A42"/>
  </w:style>
  <w:style w:type="character" w:customStyle="1" w:styleId="categoryaside">
    <w:name w:val="category__aside"/>
    <w:basedOn w:val="DefaultParagraphFont"/>
    <w:rsid w:val="00B40A42"/>
  </w:style>
  <w:style w:type="character" w:customStyle="1" w:styleId="article-breadcrumb-wrapper">
    <w:name w:val="article-breadcrumb-wrapper"/>
    <w:basedOn w:val="DefaultParagraphFont"/>
    <w:rsid w:val="00B40A42"/>
  </w:style>
  <w:style w:type="character" w:customStyle="1" w:styleId="wsj-article-caption-content">
    <w:name w:val="wsj-article-caption-content"/>
    <w:basedOn w:val="DefaultParagraphFont"/>
    <w:rsid w:val="00B40A42"/>
  </w:style>
  <w:style w:type="character" w:customStyle="1" w:styleId="wsj-article-credit">
    <w:name w:val="wsj-article-credit"/>
    <w:basedOn w:val="DefaultParagraphFont"/>
    <w:rsid w:val="00B40A42"/>
  </w:style>
  <w:style w:type="character" w:customStyle="1" w:styleId="wsj-article-credit-tag">
    <w:name w:val="wsj-article-credit-tag"/>
    <w:basedOn w:val="DefaultParagraphFont"/>
    <w:rsid w:val="00B40A42"/>
  </w:style>
  <w:style w:type="character" w:customStyle="1" w:styleId="commentscounticon">
    <w:name w:val="comments_count_icon"/>
    <w:basedOn w:val="DefaultParagraphFont"/>
    <w:rsid w:val="00B40A42"/>
  </w:style>
  <w:style w:type="character" w:customStyle="1" w:styleId="comments-count-word">
    <w:name w:val="comments-count-word"/>
    <w:basedOn w:val="DefaultParagraphFont"/>
    <w:rsid w:val="00B40A42"/>
  </w:style>
  <w:style w:type="character" w:customStyle="1" w:styleId="company-name-type">
    <w:name w:val="company-name-type"/>
    <w:basedOn w:val="DefaultParagraphFont"/>
    <w:rsid w:val="00B40A42"/>
  </w:style>
  <w:style w:type="character" w:customStyle="1" w:styleId="nav-prevnext-lbl">
    <w:name w:val="nav-prevnext-lbl"/>
    <w:basedOn w:val="DefaultParagraphFont"/>
    <w:rsid w:val="00B40A42"/>
  </w:style>
  <w:style w:type="character" w:customStyle="1" w:styleId="nav-prevnext-hed">
    <w:name w:val="nav-prevnext-hed"/>
    <w:basedOn w:val="DefaultParagraphFont"/>
    <w:rsid w:val="00B40A42"/>
  </w:style>
  <w:style w:type="character" w:customStyle="1" w:styleId="readcomments">
    <w:name w:val="readcomments"/>
    <w:basedOn w:val="DefaultParagraphFont"/>
    <w:rsid w:val="00B40A42"/>
  </w:style>
  <w:style w:type="character" w:customStyle="1" w:styleId="selected-edition">
    <w:name w:val="selected-edition"/>
    <w:basedOn w:val="DefaultParagraphFont"/>
    <w:rsid w:val="00B40A42"/>
  </w:style>
  <w:style w:type="character" w:customStyle="1" w:styleId="rotate">
    <w:name w:val="rotate"/>
    <w:basedOn w:val="DefaultParagraphFont"/>
    <w:rsid w:val="00B40A42"/>
  </w:style>
  <w:style w:type="paragraph" w:customStyle="1" w:styleId="column-name">
    <w:name w:val="column-name"/>
    <w:basedOn w:val="Normal"/>
    <w:rsid w:val="00B40A4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40A42"/>
  </w:style>
  <w:style w:type="character" w:customStyle="1" w:styleId="UnresolvedMention31">
    <w:name w:val="Unresolved Mention31"/>
    <w:basedOn w:val="DefaultParagraphFont"/>
    <w:uiPriority w:val="99"/>
    <w:semiHidden/>
    <w:unhideWhenUsed/>
    <w:rsid w:val="00B40A42"/>
    <w:rPr>
      <w:color w:val="808080"/>
      <w:shd w:val="clear" w:color="auto" w:fill="E6E6E6"/>
    </w:rPr>
  </w:style>
  <w:style w:type="character" w:customStyle="1" w:styleId="m-765514100411602794gmail-style13ptbold">
    <w:name w:val="m_-765514100411602794gmail-style13ptbold"/>
    <w:basedOn w:val="DefaultParagraphFont"/>
    <w:rsid w:val="00B40A42"/>
  </w:style>
  <w:style w:type="character" w:customStyle="1" w:styleId="m-765514100411602794gmail-styleunderline">
    <w:name w:val="m_-765514100411602794gmail-styleunderline"/>
    <w:basedOn w:val="DefaultParagraphFont"/>
    <w:rsid w:val="00B40A42"/>
  </w:style>
  <w:style w:type="character" w:customStyle="1" w:styleId="FontStyle40">
    <w:name w:val="Font Style40"/>
    <w:basedOn w:val="DefaultParagraphFont"/>
    <w:uiPriority w:val="99"/>
    <w:rsid w:val="00B40A42"/>
    <w:rPr>
      <w:rFonts w:ascii="Cambria" w:hAnsi="Cambria" w:cs="Cambria"/>
      <w:i/>
      <w:iCs/>
      <w:sz w:val="22"/>
      <w:szCs w:val="22"/>
    </w:rPr>
  </w:style>
  <w:style w:type="character" w:customStyle="1" w:styleId="FontStyle42">
    <w:name w:val="Font Style42"/>
    <w:basedOn w:val="DefaultParagraphFont"/>
    <w:uiPriority w:val="99"/>
    <w:rsid w:val="00B40A42"/>
    <w:rPr>
      <w:rFonts w:ascii="Cambria" w:hAnsi="Cambria" w:cs="Cambria"/>
      <w:sz w:val="22"/>
      <w:szCs w:val="22"/>
    </w:rPr>
  </w:style>
  <w:style w:type="paragraph" w:customStyle="1" w:styleId="Style17">
    <w:name w:val="Style17"/>
    <w:basedOn w:val="Normal"/>
    <w:uiPriority w:val="99"/>
    <w:rsid w:val="00B40A4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40A4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40A42"/>
    <w:rPr>
      <w:rFonts w:ascii="Times New Roman" w:hAnsi="Times New Roman" w:cs="Times New Roman"/>
      <w:b/>
      <w:bCs/>
      <w:i/>
      <w:iCs/>
      <w:spacing w:val="-10"/>
      <w:sz w:val="18"/>
      <w:szCs w:val="18"/>
    </w:rPr>
  </w:style>
  <w:style w:type="character" w:customStyle="1" w:styleId="FontStyle370">
    <w:name w:val="Font Style370"/>
    <w:uiPriority w:val="99"/>
    <w:rsid w:val="00B40A42"/>
    <w:rPr>
      <w:rFonts w:ascii="Cambria" w:hAnsi="Cambria" w:cs="Cambria"/>
      <w:b/>
      <w:bCs/>
      <w:spacing w:val="-10"/>
      <w:sz w:val="18"/>
      <w:szCs w:val="18"/>
    </w:rPr>
  </w:style>
  <w:style w:type="character" w:customStyle="1" w:styleId="FontStyle302">
    <w:name w:val="Font Style302"/>
    <w:uiPriority w:val="99"/>
    <w:rsid w:val="00B40A42"/>
    <w:rPr>
      <w:rFonts w:ascii="Times New Roman" w:hAnsi="Times New Roman" w:cs="Times New Roman"/>
      <w:b/>
      <w:bCs/>
      <w:sz w:val="22"/>
      <w:szCs w:val="22"/>
    </w:rPr>
  </w:style>
  <w:style w:type="character" w:customStyle="1" w:styleId="FontStyle347">
    <w:name w:val="Font Style347"/>
    <w:uiPriority w:val="99"/>
    <w:rsid w:val="00B40A42"/>
    <w:rPr>
      <w:rFonts w:ascii="Times New Roman" w:hAnsi="Times New Roman" w:cs="Times New Roman"/>
      <w:b/>
      <w:bCs/>
      <w:spacing w:val="-10"/>
      <w:sz w:val="20"/>
      <w:szCs w:val="20"/>
    </w:rPr>
  </w:style>
  <w:style w:type="paragraph" w:customStyle="1" w:styleId="Style27">
    <w:name w:val="Style27"/>
    <w:basedOn w:val="Normal"/>
    <w:uiPriority w:val="99"/>
    <w:rsid w:val="00B40A4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40A42"/>
    <w:rPr>
      <w:rFonts w:ascii="Times New Roman" w:hAnsi="Times New Roman" w:cs="Times New Roman"/>
      <w:spacing w:val="-10"/>
      <w:sz w:val="18"/>
      <w:szCs w:val="18"/>
    </w:rPr>
  </w:style>
  <w:style w:type="character" w:customStyle="1" w:styleId="FontStyle312">
    <w:name w:val="Font Style312"/>
    <w:uiPriority w:val="99"/>
    <w:rsid w:val="00B40A42"/>
    <w:rPr>
      <w:rFonts w:ascii="Times New Roman" w:hAnsi="Times New Roman" w:cs="Times New Roman"/>
      <w:b/>
      <w:bCs/>
      <w:spacing w:val="-10"/>
      <w:sz w:val="16"/>
      <w:szCs w:val="16"/>
    </w:rPr>
  </w:style>
  <w:style w:type="character" w:customStyle="1" w:styleId="FontStyle346">
    <w:name w:val="Font Style346"/>
    <w:uiPriority w:val="99"/>
    <w:rsid w:val="00B40A42"/>
    <w:rPr>
      <w:rFonts w:ascii="Times New Roman" w:hAnsi="Times New Roman" w:cs="Times New Roman"/>
      <w:b/>
      <w:bCs/>
      <w:spacing w:val="-10"/>
      <w:sz w:val="18"/>
      <w:szCs w:val="18"/>
    </w:rPr>
  </w:style>
  <w:style w:type="character" w:customStyle="1" w:styleId="FontStyle330">
    <w:name w:val="Font Style330"/>
    <w:uiPriority w:val="99"/>
    <w:rsid w:val="00B40A42"/>
    <w:rPr>
      <w:rFonts w:ascii="Times New Roman" w:hAnsi="Times New Roman" w:cs="Times New Roman"/>
      <w:b/>
      <w:bCs/>
      <w:sz w:val="16"/>
      <w:szCs w:val="16"/>
    </w:rPr>
  </w:style>
  <w:style w:type="character" w:customStyle="1" w:styleId="FontStyle372">
    <w:name w:val="Font Style372"/>
    <w:uiPriority w:val="99"/>
    <w:rsid w:val="00B40A42"/>
    <w:rPr>
      <w:rFonts w:ascii="Times New Roman" w:hAnsi="Times New Roman" w:cs="Times New Roman"/>
      <w:b/>
      <w:bCs/>
      <w:sz w:val="16"/>
      <w:szCs w:val="16"/>
    </w:rPr>
  </w:style>
  <w:style w:type="paragraph" w:customStyle="1" w:styleId="Style59">
    <w:name w:val="Style59"/>
    <w:basedOn w:val="Normal"/>
    <w:uiPriority w:val="99"/>
    <w:rsid w:val="00B40A4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40A42"/>
    <w:rPr>
      <w:rFonts w:ascii="Times New Roman" w:hAnsi="Times New Roman" w:cs="Times New Roman"/>
      <w:b/>
      <w:bCs/>
      <w:i/>
      <w:iCs/>
      <w:sz w:val="16"/>
      <w:szCs w:val="16"/>
    </w:rPr>
  </w:style>
  <w:style w:type="paragraph" w:customStyle="1" w:styleId="Style200">
    <w:name w:val="Style20"/>
    <w:basedOn w:val="Normal"/>
    <w:uiPriority w:val="99"/>
    <w:rsid w:val="00B40A4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40A42"/>
    <w:rPr>
      <w:rFonts w:ascii="Times New Roman" w:hAnsi="Times New Roman" w:cs="Times New Roman"/>
      <w:smallCaps/>
      <w:sz w:val="14"/>
      <w:szCs w:val="14"/>
    </w:rPr>
  </w:style>
  <w:style w:type="paragraph" w:customStyle="1" w:styleId="Style89">
    <w:name w:val="Style89"/>
    <w:basedOn w:val="Normal"/>
    <w:uiPriority w:val="99"/>
    <w:rsid w:val="00B40A4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40A42"/>
    <w:rPr>
      <w:rFonts w:ascii="Times New Roman" w:hAnsi="Times New Roman" w:cs="Times New Roman"/>
      <w:b/>
      <w:bCs/>
      <w:spacing w:val="-10"/>
      <w:sz w:val="22"/>
      <w:szCs w:val="22"/>
    </w:rPr>
  </w:style>
  <w:style w:type="character" w:customStyle="1" w:styleId="FontStyle320">
    <w:name w:val="Font Style320"/>
    <w:uiPriority w:val="99"/>
    <w:rsid w:val="00B40A42"/>
    <w:rPr>
      <w:rFonts w:ascii="Times New Roman" w:hAnsi="Times New Roman" w:cs="Times New Roman"/>
      <w:b/>
      <w:bCs/>
      <w:spacing w:val="-10"/>
      <w:sz w:val="22"/>
      <w:szCs w:val="22"/>
    </w:rPr>
  </w:style>
  <w:style w:type="character" w:customStyle="1" w:styleId="FontStyle352">
    <w:name w:val="Font Style352"/>
    <w:uiPriority w:val="99"/>
    <w:rsid w:val="00B40A42"/>
    <w:rPr>
      <w:rFonts w:ascii="Times New Roman" w:hAnsi="Times New Roman" w:cs="Times New Roman"/>
      <w:b/>
      <w:bCs/>
      <w:sz w:val="16"/>
      <w:szCs w:val="16"/>
    </w:rPr>
  </w:style>
  <w:style w:type="character" w:customStyle="1" w:styleId="FontStyle356">
    <w:name w:val="Font Style356"/>
    <w:uiPriority w:val="99"/>
    <w:rsid w:val="00B40A42"/>
    <w:rPr>
      <w:rFonts w:ascii="Times New Roman" w:hAnsi="Times New Roman" w:cs="Times New Roman"/>
      <w:b/>
      <w:bCs/>
      <w:spacing w:val="-10"/>
      <w:sz w:val="22"/>
      <w:szCs w:val="22"/>
    </w:rPr>
  </w:style>
  <w:style w:type="character" w:customStyle="1" w:styleId="FontStyle298">
    <w:name w:val="Font Style298"/>
    <w:uiPriority w:val="99"/>
    <w:rsid w:val="00B40A42"/>
    <w:rPr>
      <w:rFonts w:ascii="Times New Roman" w:hAnsi="Times New Roman" w:cs="Times New Roman"/>
      <w:sz w:val="18"/>
      <w:szCs w:val="18"/>
    </w:rPr>
  </w:style>
  <w:style w:type="character" w:customStyle="1" w:styleId="FontStyle311">
    <w:name w:val="Font Style311"/>
    <w:uiPriority w:val="99"/>
    <w:rsid w:val="00B40A42"/>
    <w:rPr>
      <w:rFonts w:ascii="Times New Roman" w:hAnsi="Times New Roman" w:cs="Times New Roman"/>
      <w:b/>
      <w:bCs/>
      <w:spacing w:val="-10"/>
      <w:sz w:val="18"/>
      <w:szCs w:val="18"/>
    </w:rPr>
  </w:style>
  <w:style w:type="character" w:customStyle="1" w:styleId="FontStyle332">
    <w:name w:val="Font Style332"/>
    <w:uiPriority w:val="99"/>
    <w:rsid w:val="00B40A42"/>
    <w:rPr>
      <w:rFonts w:ascii="Times New Roman" w:hAnsi="Times New Roman" w:cs="Times New Roman"/>
      <w:b/>
      <w:bCs/>
      <w:i/>
      <w:iCs/>
      <w:spacing w:val="-10"/>
      <w:sz w:val="20"/>
      <w:szCs w:val="20"/>
    </w:rPr>
  </w:style>
  <w:style w:type="character" w:customStyle="1" w:styleId="FontStyle371">
    <w:name w:val="Font Style371"/>
    <w:uiPriority w:val="99"/>
    <w:rsid w:val="00B40A42"/>
    <w:rPr>
      <w:rFonts w:ascii="Times New Roman" w:hAnsi="Times New Roman" w:cs="Times New Roman"/>
      <w:sz w:val="16"/>
      <w:szCs w:val="16"/>
    </w:rPr>
  </w:style>
  <w:style w:type="character" w:customStyle="1" w:styleId="FontStyle350">
    <w:name w:val="Font Style350"/>
    <w:uiPriority w:val="99"/>
    <w:rsid w:val="00B40A42"/>
    <w:rPr>
      <w:rFonts w:ascii="Times New Roman" w:hAnsi="Times New Roman" w:cs="Times New Roman"/>
      <w:b/>
      <w:bCs/>
      <w:i/>
      <w:iCs/>
      <w:sz w:val="20"/>
      <w:szCs w:val="20"/>
    </w:rPr>
  </w:style>
  <w:style w:type="paragraph" w:customStyle="1" w:styleId="Style8">
    <w:name w:val="Style8"/>
    <w:basedOn w:val="Normal"/>
    <w:uiPriority w:val="99"/>
    <w:rsid w:val="00B40A42"/>
    <w:pPr>
      <w:widowControl w:val="0"/>
      <w:autoSpaceDE w:val="0"/>
      <w:autoSpaceDN w:val="0"/>
      <w:adjustRightInd w:val="0"/>
    </w:pPr>
    <w:rPr>
      <w:rFonts w:eastAsia="Times New Roman"/>
      <w:sz w:val="24"/>
    </w:rPr>
  </w:style>
  <w:style w:type="character" w:customStyle="1" w:styleId="FontStyle351">
    <w:name w:val="Font Style351"/>
    <w:uiPriority w:val="99"/>
    <w:rsid w:val="00B40A42"/>
    <w:rPr>
      <w:rFonts w:ascii="Times New Roman" w:hAnsi="Times New Roman" w:cs="Times New Roman"/>
      <w:b/>
      <w:bCs/>
      <w:sz w:val="22"/>
      <w:szCs w:val="22"/>
    </w:rPr>
  </w:style>
  <w:style w:type="paragraph" w:customStyle="1" w:styleId="Style130">
    <w:name w:val="Style130"/>
    <w:basedOn w:val="Normal"/>
    <w:uiPriority w:val="99"/>
    <w:rsid w:val="00B40A42"/>
    <w:pPr>
      <w:widowControl w:val="0"/>
      <w:autoSpaceDE w:val="0"/>
      <w:autoSpaceDN w:val="0"/>
      <w:adjustRightInd w:val="0"/>
      <w:jc w:val="both"/>
    </w:pPr>
    <w:rPr>
      <w:rFonts w:eastAsia="Times New Roman"/>
      <w:sz w:val="24"/>
    </w:rPr>
  </w:style>
  <w:style w:type="character" w:customStyle="1" w:styleId="FontStyle369">
    <w:name w:val="Font Style369"/>
    <w:uiPriority w:val="99"/>
    <w:rsid w:val="00B40A42"/>
    <w:rPr>
      <w:rFonts w:ascii="Times New Roman" w:hAnsi="Times New Roman" w:cs="Times New Roman"/>
      <w:b/>
      <w:bCs/>
      <w:spacing w:val="-10"/>
      <w:sz w:val="20"/>
      <w:szCs w:val="20"/>
    </w:rPr>
  </w:style>
  <w:style w:type="character" w:customStyle="1" w:styleId="FontStyle357">
    <w:name w:val="Font Style357"/>
    <w:uiPriority w:val="99"/>
    <w:rsid w:val="00B40A42"/>
    <w:rPr>
      <w:rFonts w:ascii="Times New Roman" w:hAnsi="Times New Roman" w:cs="Times New Roman"/>
      <w:b/>
      <w:bCs/>
      <w:spacing w:val="-10"/>
      <w:sz w:val="22"/>
      <w:szCs w:val="22"/>
    </w:rPr>
  </w:style>
  <w:style w:type="paragraph" w:customStyle="1" w:styleId="Style67">
    <w:name w:val="Style67"/>
    <w:basedOn w:val="Normal"/>
    <w:uiPriority w:val="99"/>
    <w:rsid w:val="00B40A4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40A42"/>
    <w:rPr>
      <w:rFonts w:ascii="Times New Roman" w:hAnsi="Times New Roman" w:cs="Times New Roman"/>
      <w:sz w:val="20"/>
      <w:szCs w:val="20"/>
    </w:rPr>
  </w:style>
  <w:style w:type="character" w:customStyle="1" w:styleId="FontStyle374">
    <w:name w:val="Font Style374"/>
    <w:uiPriority w:val="99"/>
    <w:rsid w:val="00B40A42"/>
    <w:rPr>
      <w:rFonts w:ascii="Times New Roman" w:hAnsi="Times New Roman" w:cs="Times New Roman"/>
      <w:b/>
      <w:bCs/>
      <w:spacing w:val="-10"/>
      <w:sz w:val="22"/>
      <w:szCs w:val="22"/>
    </w:rPr>
  </w:style>
  <w:style w:type="paragraph" w:customStyle="1" w:styleId="Style300">
    <w:name w:val="Style30"/>
    <w:basedOn w:val="Normal"/>
    <w:uiPriority w:val="99"/>
    <w:rsid w:val="00B40A4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40A42"/>
    <w:rPr>
      <w:rFonts w:ascii="Times New Roman" w:hAnsi="Times New Roman" w:cs="Times New Roman"/>
      <w:smallCaps/>
      <w:sz w:val="16"/>
      <w:szCs w:val="16"/>
    </w:rPr>
  </w:style>
  <w:style w:type="paragraph" w:customStyle="1" w:styleId="Style93">
    <w:name w:val="Style93"/>
    <w:basedOn w:val="Normal"/>
    <w:uiPriority w:val="99"/>
    <w:rsid w:val="00B40A4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40A4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40A42"/>
    <w:rPr>
      <w:rFonts w:eastAsia="Times New Roman"/>
      <w:b/>
      <w:sz w:val="28"/>
      <w:u w:val="thick"/>
    </w:rPr>
  </w:style>
  <w:style w:type="character" w:customStyle="1" w:styleId="CardsCharCharChar">
    <w:name w:val="Cards Char Char Char"/>
    <w:rsid w:val="00B40A42"/>
    <w:rPr>
      <w:szCs w:val="24"/>
      <w:lang w:val="en-US" w:eastAsia="en-US" w:bidi="ar-SA"/>
    </w:rPr>
  </w:style>
  <w:style w:type="character" w:customStyle="1" w:styleId="CardsCharCharCharChar">
    <w:name w:val="Cards Char Char Char Char"/>
    <w:rsid w:val="00B40A42"/>
    <w:rPr>
      <w:szCs w:val="24"/>
      <w:lang w:val="en-US" w:eastAsia="en-US" w:bidi="ar-SA"/>
    </w:rPr>
  </w:style>
  <w:style w:type="paragraph" w:customStyle="1" w:styleId="NoSpacingCharCharChar">
    <w:name w:val="No Spacing Char Char Char"/>
    <w:next w:val="Normal"/>
    <w:rsid w:val="00B40A4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B40A4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40A42"/>
    <w:rPr>
      <w:rFonts w:ascii="Garamond" w:hAnsi="Garamond"/>
    </w:rPr>
  </w:style>
  <w:style w:type="paragraph" w:customStyle="1" w:styleId="INDENTEDPARAGRAPH">
    <w:name w:val="INDENTED PARAGRAPH"/>
    <w:rsid w:val="00B40A42"/>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B40A42"/>
  </w:style>
  <w:style w:type="paragraph" w:customStyle="1" w:styleId="TagChar1CharCharCharChar">
    <w:name w:val="Tag Char1 Char Char Char Char"/>
    <w:basedOn w:val="Normal"/>
    <w:rsid w:val="00B40A4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40A42"/>
    <w:rPr>
      <w:rFonts w:eastAsia="Times New Roman"/>
      <w:b/>
      <w:sz w:val="24"/>
    </w:rPr>
  </w:style>
  <w:style w:type="paragraph" w:customStyle="1" w:styleId="RepeatHeader0">
    <w:name w:val="Repeat Header"/>
    <w:basedOn w:val="HeaderDebate"/>
    <w:rsid w:val="00B40A42"/>
    <w:pPr>
      <w:jc w:val="center"/>
      <w:outlineLvl w:val="1"/>
    </w:pPr>
    <w:rPr>
      <w:rFonts w:eastAsia="Times New Roman"/>
      <w:b/>
      <w:sz w:val="48"/>
      <w:szCs w:val="48"/>
      <w:u w:val="words"/>
    </w:rPr>
  </w:style>
  <w:style w:type="character" w:customStyle="1" w:styleId="sectionsubtitle">
    <w:name w:val="sectionsubtitle"/>
    <w:basedOn w:val="DefaultParagraphFont"/>
    <w:rsid w:val="00B40A42"/>
  </w:style>
  <w:style w:type="character" w:customStyle="1" w:styleId="EvidenceTag">
    <w:name w:val="Evidence Tag"/>
    <w:rsid w:val="00B40A4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40A4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40A4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40A4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40A4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40A42"/>
  </w:style>
  <w:style w:type="character" w:customStyle="1" w:styleId="StyleUnderlineUnderlineChar">
    <w:name w:val="Style Underline + Underline Char"/>
    <w:rsid w:val="00B40A42"/>
    <w:rPr>
      <w:rFonts w:ascii="Trebuchet MS" w:hAnsi="Trebuchet MS"/>
      <w:szCs w:val="18"/>
      <w:u w:val="single"/>
      <w:lang w:val="en-US" w:eastAsia="en-US" w:bidi="ar-SA"/>
    </w:rPr>
  </w:style>
  <w:style w:type="paragraph" w:customStyle="1" w:styleId="UnderlineCards">
    <w:name w:val="Underline Cards"/>
    <w:basedOn w:val="Cards"/>
    <w:link w:val="UnderlineCardsChar"/>
    <w:rsid w:val="00B40A42"/>
    <w:pPr>
      <w:ind w:left="288"/>
    </w:pPr>
    <w:rPr>
      <w:sz w:val="20"/>
      <w:u w:val="thick"/>
    </w:rPr>
  </w:style>
  <w:style w:type="character" w:customStyle="1" w:styleId="UnderlineCardsChar">
    <w:name w:val="Underline Cards Char"/>
    <w:link w:val="UnderlineCards"/>
    <w:rsid w:val="00B40A42"/>
    <w:rPr>
      <w:rFonts w:ascii="Times New Roman" w:eastAsia="Times New Roman" w:hAnsi="Times New Roman" w:cs="Times New Roman"/>
      <w:sz w:val="20"/>
      <w:szCs w:val="24"/>
      <w:u w:val="thick"/>
    </w:rPr>
  </w:style>
  <w:style w:type="character" w:customStyle="1" w:styleId="SmallCardsChar">
    <w:name w:val="Small Cards Char"/>
    <w:link w:val="SmallCards"/>
    <w:rsid w:val="00B40A42"/>
    <w:rPr>
      <w:rFonts w:ascii="Georgia" w:eastAsia="Times New Roman" w:hAnsi="Georgia"/>
      <w:sz w:val="16"/>
      <w:szCs w:val="20"/>
    </w:rPr>
  </w:style>
  <w:style w:type="paragraph" w:customStyle="1" w:styleId="ReadingCites">
    <w:name w:val="Reading Cites"/>
    <w:basedOn w:val="Normal"/>
    <w:link w:val="ReadingCitesChar"/>
    <w:rsid w:val="00B40A42"/>
    <w:rPr>
      <w:rFonts w:eastAsia="Times New Roman"/>
      <w:b/>
      <w:szCs w:val="20"/>
    </w:rPr>
  </w:style>
  <w:style w:type="character" w:customStyle="1" w:styleId="ReadingCitesChar">
    <w:name w:val="Reading Cites Char"/>
    <w:link w:val="ReadingCites"/>
    <w:rsid w:val="00B40A42"/>
    <w:rPr>
      <w:rFonts w:ascii="Georgia" w:eastAsia="Times New Roman" w:hAnsi="Georgia"/>
      <w:b/>
      <w:szCs w:val="20"/>
    </w:rPr>
  </w:style>
  <w:style w:type="paragraph" w:customStyle="1" w:styleId="ContentsHeading">
    <w:name w:val="Contents Heading"/>
    <w:basedOn w:val="Heading1"/>
    <w:next w:val="Normal"/>
    <w:rsid w:val="00B40A4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B40A42"/>
    <w:pPr>
      <w:spacing w:before="100" w:beforeAutospacing="1" w:after="100" w:afterAutospacing="1"/>
    </w:pPr>
    <w:rPr>
      <w:rFonts w:eastAsia="Times New Roman"/>
    </w:rPr>
  </w:style>
  <w:style w:type="character" w:customStyle="1" w:styleId="CharacterStyle8">
    <w:name w:val="Character Style 8"/>
    <w:rsid w:val="00B40A42"/>
    <w:rPr>
      <w:sz w:val="22"/>
      <w:szCs w:val="22"/>
    </w:rPr>
  </w:style>
  <w:style w:type="paragraph" w:customStyle="1" w:styleId="Style110">
    <w:name w:val="Style 11"/>
    <w:rsid w:val="00B40A4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B40A4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40A42"/>
    <w:rPr>
      <w:rFonts w:ascii="Arial Narrow" w:hAnsi="Arial Narrow"/>
      <w:color w:val="000000"/>
      <w:sz w:val="22"/>
      <w:szCs w:val="22"/>
      <w:u w:val="single"/>
      <w:lang w:val="en-US" w:eastAsia="en-US" w:bidi="ar-SA"/>
    </w:rPr>
  </w:style>
  <w:style w:type="character" w:customStyle="1" w:styleId="CardText1Char1">
    <w:name w:val="Card Text 1 Char1"/>
    <w:rsid w:val="00B40A42"/>
    <w:rPr>
      <w:rFonts w:ascii="Arial Narrow" w:hAnsi="Arial Narrow"/>
      <w:color w:val="000000"/>
      <w:sz w:val="22"/>
      <w:szCs w:val="22"/>
      <w:u w:val="single"/>
      <w:lang w:val="en-US" w:eastAsia="en-US" w:bidi="ar-SA"/>
    </w:rPr>
  </w:style>
  <w:style w:type="paragraph" w:customStyle="1" w:styleId="Style52">
    <w:name w:val="Style 5"/>
    <w:rsid w:val="00B40A4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B40A4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B40A42"/>
    <w:rPr>
      <w:b/>
      <w:bCs/>
      <w:color w:val="695B54"/>
    </w:rPr>
  </w:style>
  <w:style w:type="paragraph" w:customStyle="1" w:styleId="Heading11">
    <w:name w:val="Heading 11"/>
    <w:basedOn w:val="Normal"/>
    <w:next w:val="Normal"/>
    <w:rsid w:val="00B40A42"/>
    <w:pPr>
      <w:keepNext/>
      <w:widowControl w:val="0"/>
      <w:suppressAutoHyphens/>
      <w:jc w:val="center"/>
    </w:pPr>
    <w:rPr>
      <w:rFonts w:eastAsia="Tahoma"/>
      <w:b/>
      <w:sz w:val="48"/>
      <w:szCs w:val="32"/>
      <w:u w:val="single"/>
    </w:rPr>
  </w:style>
  <w:style w:type="paragraph" w:customStyle="1" w:styleId="TextHeading">
    <w:name w:val="Text Heading"/>
    <w:basedOn w:val="Heading3"/>
    <w:rsid w:val="00B40A42"/>
    <w:pPr>
      <w:keepLines w:val="0"/>
      <w:pageBreakBefore w:val="0"/>
      <w:spacing w:before="0"/>
      <w:jc w:val="left"/>
    </w:pPr>
    <w:rPr>
      <w:rFonts w:eastAsia="Times New Roman" w:cs="Arial"/>
      <w:sz w:val="22"/>
      <w:szCs w:val="26"/>
    </w:rPr>
  </w:style>
  <w:style w:type="character" w:customStyle="1" w:styleId="TextHeadingChar">
    <w:name w:val="Text Heading Char"/>
    <w:rsid w:val="00B40A42"/>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B40A4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40A4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40A4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40A42"/>
    <w:rPr>
      <w:rFonts w:ascii="Cambria" w:eastAsia="Cambria" w:hAnsi="Cambria"/>
      <w:b/>
      <w:caps/>
      <w:sz w:val="24"/>
    </w:rPr>
  </w:style>
  <w:style w:type="paragraph" w:customStyle="1" w:styleId="StyleDebateBodyBefore12pt">
    <w:name w:val="Style Debate Body + Before:  12 pt"/>
    <w:basedOn w:val="Normal"/>
    <w:next w:val="Normal"/>
    <w:rsid w:val="00B40A42"/>
    <w:pPr>
      <w:spacing w:before="240"/>
    </w:pPr>
    <w:rPr>
      <w:rFonts w:ascii="Garamond" w:eastAsia="Times New Roman" w:hAnsi="Garamond"/>
      <w:bCs/>
      <w:szCs w:val="20"/>
    </w:rPr>
  </w:style>
  <w:style w:type="paragraph" w:customStyle="1" w:styleId="StyleDebateBodyBefore12pt1">
    <w:name w:val="Style Debate Body + Before:  12 pt1"/>
    <w:basedOn w:val="Normal"/>
    <w:rsid w:val="00B40A42"/>
    <w:pPr>
      <w:spacing w:before="240"/>
    </w:pPr>
    <w:rPr>
      <w:rFonts w:ascii="Garamond" w:eastAsia="Times New Roman" w:hAnsi="Garamond"/>
      <w:bCs/>
      <w:szCs w:val="20"/>
    </w:rPr>
  </w:style>
  <w:style w:type="paragraph" w:customStyle="1" w:styleId="PageNumber11">
    <w:name w:val="Page Number11"/>
    <w:basedOn w:val="Normal"/>
    <w:next w:val="Normal"/>
    <w:rsid w:val="00B40A42"/>
    <w:rPr>
      <w:rFonts w:eastAsia="Times New Roman"/>
    </w:rPr>
  </w:style>
  <w:style w:type="character" w:customStyle="1" w:styleId="Heading2CharCharCharCharCharCharCharCharCharCharCharCharCharChar1">
    <w:name w:val="Heading 2 Char Char Char Char Char Char Char Char Char Char Char Char Char Char1"/>
    <w:rsid w:val="00B40A42"/>
    <w:rPr>
      <w:rFonts w:eastAsia="SimSun" w:cs="Arial"/>
      <w:b/>
      <w:bCs/>
      <w:iCs/>
      <w:sz w:val="24"/>
      <w:szCs w:val="28"/>
      <w:lang w:val="en-US" w:eastAsia="zh-CN" w:bidi="ar-SA"/>
    </w:rPr>
  </w:style>
  <w:style w:type="character" w:customStyle="1" w:styleId="Char31">
    <w:name w:val="Char31"/>
    <w:rsid w:val="00B40A42"/>
    <w:rPr>
      <w:rFonts w:cs="Arial"/>
      <w:bCs/>
      <w:u w:val="thick"/>
      <w:lang w:val="en-US" w:eastAsia="en-US" w:bidi="ar-SA"/>
    </w:rPr>
  </w:style>
  <w:style w:type="paragraph" w:customStyle="1" w:styleId="StyleHeading1Centered">
    <w:name w:val="Style Heading 1 + Centered"/>
    <w:basedOn w:val="Heading1"/>
    <w:rsid w:val="00B40A4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40A4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40A4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40A42"/>
    <w:pPr>
      <w:spacing w:before="120"/>
    </w:pPr>
    <w:rPr>
      <w:rFonts w:eastAsia="Times New Roman"/>
    </w:rPr>
  </w:style>
  <w:style w:type="character" w:customStyle="1" w:styleId="underliningChar3">
    <w:name w:val="underlining Char"/>
    <w:rsid w:val="00B40A42"/>
    <w:rPr>
      <w:b/>
      <w:szCs w:val="24"/>
      <w:u w:val="single"/>
      <w:lang w:val="en-US" w:eastAsia="en-US" w:bidi="ar-SA"/>
    </w:rPr>
  </w:style>
  <w:style w:type="character" w:customStyle="1" w:styleId="notreadChar">
    <w:name w:val="not read Char"/>
    <w:rsid w:val="00B40A42"/>
    <w:rPr>
      <w:sz w:val="18"/>
      <w:szCs w:val="24"/>
      <w:lang w:val="en-US" w:eastAsia="en-US" w:bidi="ar-SA"/>
    </w:rPr>
  </w:style>
  <w:style w:type="paragraph" w:customStyle="1" w:styleId="StyleStrong10ptNotBold">
    <w:name w:val="Style Strong + 10 pt Not Bold"/>
    <w:basedOn w:val="Normal"/>
    <w:autoRedefine/>
    <w:rsid w:val="00B40A42"/>
    <w:pPr>
      <w:ind w:left="720" w:hanging="360"/>
    </w:pPr>
    <w:rPr>
      <w:rFonts w:eastAsia="Times New Roman"/>
      <w:sz w:val="26"/>
      <w:szCs w:val="26"/>
    </w:rPr>
  </w:style>
  <w:style w:type="character" w:customStyle="1" w:styleId="smallCharChar0">
    <w:name w:val="small Char Char"/>
    <w:rsid w:val="00B40A42"/>
    <w:rPr>
      <w:rFonts w:ascii="Times New Roman" w:eastAsia="Times New Roman" w:hAnsi="Times New Roman" w:cs="Times New Roman"/>
      <w:sz w:val="12"/>
      <w:szCs w:val="16"/>
    </w:rPr>
  </w:style>
  <w:style w:type="character" w:customStyle="1" w:styleId="Undlerine">
    <w:name w:val="Undlerine"/>
    <w:qFormat/>
    <w:rsid w:val="00B40A42"/>
    <w:rPr>
      <w:rFonts w:ascii="Times New Roman" w:hAnsi="Times New Roman"/>
      <w:w w:val="110"/>
      <w:sz w:val="20"/>
      <w:szCs w:val="20"/>
      <w:u w:val="single"/>
      <w:bdr w:val="none" w:sz="0" w:space="0" w:color="auto"/>
      <w:lang w:bidi="he-IL"/>
    </w:rPr>
  </w:style>
  <w:style w:type="character" w:customStyle="1" w:styleId="Boxes">
    <w:name w:val="Boxes"/>
    <w:qFormat/>
    <w:rsid w:val="00B40A42"/>
    <w:rPr>
      <w:rFonts w:ascii="Times New Roman" w:hAnsi="Times New Roman"/>
      <w:sz w:val="20"/>
      <w:u w:val="single"/>
      <w:bdr w:val="single" w:sz="4" w:space="0" w:color="auto"/>
    </w:rPr>
  </w:style>
  <w:style w:type="character" w:customStyle="1" w:styleId="tim">
    <w:name w:val="tim"/>
    <w:qFormat/>
    <w:rsid w:val="00B40A42"/>
    <w:rPr>
      <w:rFonts w:ascii="Times New Roman" w:hAnsi="Times New Roman"/>
      <w:sz w:val="20"/>
      <w:u w:val="single"/>
    </w:rPr>
  </w:style>
  <w:style w:type="character" w:customStyle="1" w:styleId="hl">
    <w:name w:val="hl"/>
    <w:basedOn w:val="DefaultParagraphFont"/>
    <w:rsid w:val="00B40A42"/>
  </w:style>
  <w:style w:type="character" w:customStyle="1" w:styleId="clock1">
    <w:name w:val="clock1"/>
    <w:rsid w:val="00B40A42"/>
    <w:rPr>
      <w:color w:val="B51B1B"/>
    </w:rPr>
  </w:style>
  <w:style w:type="character" w:customStyle="1" w:styleId="smallChar10">
    <w:name w:val="small Char1"/>
    <w:rsid w:val="00B40A42"/>
    <w:rPr>
      <w:sz w:val="12"/>
      <w:szCs w:val="16"/>
      <w:lang w:val="en-US" w:eastAsia="en-US" w:bidi="ar-SA"/>
    </w:rPr>
  </w:style>
  <w:style w:type="character" w:customStyle="1" w:styleId="SmallCardsCharChar">
    <w:name w:val="Small Cards Char Char"/>
    <w:rsid w:val="00B40A42"/>
    <w:rPr>
      <w:sz w:val="14"/>
      <w:szCs w:val="24"/>
      <w:lang w:val="en-US" w:eastAsia="en-US" w:bidi="ar-SA"/>
    </w:rPr>
  </w:style>
  <w:style w:type="paragraph" w:customStyle="1" w:styleId="NormalCards">
    <w:name w:val="Normal Cards"/>
    <w:basedOn w:val="Normal"/>
    <w:rsid w:val="00B40A42"/>
    <w:pPr>
      <w:ind w:left="288"/>
    </w:pPr>
    <w:rPr>
      <w:rFonts w:eastAsia="Times New Roman"/>
    </w:rPr>
  </w:style>
  <w:style w:type="character" w:customStyle="1" w:styleId="iniciales">
    <w:name w:val="iniciales"/>
    <w:basedOn w:val="DefaultParagraphFont"/>
    <w:rsid w:val="00B40A42"/>
  </w:style>
  <w:style w:type="character" w:customStyle="1" w:styleId="Style10ptBoldUnderline">
    <w:name w:val="Style 10 pt Bold Underline"/>
    <w:rsid w:val="00B40A42"/>
    <w:rPr>
      <w:b/>
      <w:bCs/>
      <w:sz w:val="20"/>
      <w:u w:val="single"/>
    </w:rPr>
  </w:style>
  <w:style w:type="paragraph" w:customStyle="1" w:styleId="outdent">
    <w:name w:val="outdent"/>
    <w:basedOn w:val="Normal"/>
    <w:rsid w:val="00B40A4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40A42"/>
    <w:pPr>
      <w:spacing w:before="100" w:beforeAutospacing="1" w:after="100" w:afterAutospacing="1"/>
    </w:pPr>
    <w:rPr>
      <w:rFonts w:eastAsia="Times New Roman"/>
      <w:sz w:val="24"/>
    </w:rPr>
  </w:style>
  <w:style w:type="paragraph" w:customStyle="1" w:styleId="bulletfollow">
    <w:name w:val="bulletfollow"/>
    <w:basedOn w:val="Normal"/>
    <w:rsid w:val="00B40A42"/>
    <w:pPr>
      <w:spacing w:before="100" w:beforeAutospacing="1" w:after="100" w:afterAutospacing="1"/>
    </w:pPr>
    <w:rPr>
      <w:rFonts w:eastAsia="Times New Roman"/>
      <w:sz w:val="24"/>
    </w:rPr>
  </w:style>
  <w:style w:type="paragraph" w:customStyle="1" w:styleId="bulleted">
    <w:name w:val="bulleted"/>
    <w:basedOn w:val="Normal"/>
    <w:rsid w:val="00B40A42"/>
    <w:pPr>
      <w:spacing w:before="100" w:beforeAutospacing="1" w:after="100" w:afterAutospacing="1"/>
    </w:pPr>
    <w:rPr>
      <w:rFonts w:eastAsia="Times New Roman"/>
      <w:sz w:val="24"/>
    </w:rPr>
  </w:style>
  <w:style w:type="character" w:customStyle="1" w:styleId="UnderlineCardsCharChar">
    <w:name w:val="Underline Cards Char Char"/>
    <w:rsid w:val="00B40A42"/>
    <w:rPr>
      <w:rFonts w:eastAsia="SimSun"/>
      <w:szCs w:val="24"/>
      <w:u w:val="thick"/>
      <w:lang w:val="en-US" w:eastAsia="en-US" w:bidi="ar-SA"/>
    </w:rPr>
  </w:style>
  <w:style w:type="paragraph" w:customStyle="1" w:styleId="authorgroup">
    <w:name w:val="authorgroup"/>
    <w:basedOn w:val="Normal"/>
    <w:rsid w:val="00B40A42"/>
    <w:pPr>
      <w:spacing w:before="100" w:beforeAutospacing="1" w:after="100" w:afterAutospacing="1"/>
    </w:pPr>
    <w:rPr>
      <w:rFonts w:eastAsia="Calibri"/>
      <w:sz w:val="24"/>
    </w:rPr>
  </w:style>
  <w:style w:type="paragraph" w:customStyle="1" w:styleId="affiliation1">
    <w:name w:val="affiliation1"/>
    <w:basedOn w:val="Normal"/>
    <w:rsid w:val="00B40A42"/>
    <w:pPr>
      <w:spacing w:before="100" w:beforeAutospacing="1" w:after="100" w:afterAutospacing="1"/>
    </w:pPr>
    <w:rPr>
      <w:rFonts w:eastAsia="Calibri"/>
      <w:sz w:val="24"/>
    </w:rPr>
  </w:style>
  <w:style w:type="character" w:customStyle="1" w:styleId="smallcapitals">
    <w:name w:val="smallcapitals"/>
    <w:basedOn w:val="DefaultParagraphFont"/>
    <w:rsid w:val="00B40A42"/>
  </w:style>
  <w:style w:type="character" w:customStyle="1" w:styleId="number0">
    <w:name w:val="number"/>
    <w:basedOn w:val="DefaultParagraphFont"/>
    <w:rsid w:val="00B40A42"/>
  </w:style>
  <w:style w:type="character" w:customStyle="1" w:styleId="articlebody1">
    <w:name w:val="articlebody1"/>
    <w:rsid w:val="00B40A42"/>
  </w:style>
  <w:style w:type="character" w:customStyle="1" w:styleId="small1">
    <w:name w:val="small1"/>
    <w:rsid w:val="00B40A42"/>
  </w:style>
  <w:style w:type="character" w:customStyle="1" w:styleId="AuthorDateChar1">
    <w:name w:val="Author/Date Char1"/>
    <w:rsid w:val="00B40A42"/>
    <w:rPr>
      <w:rFonts w:ascii="Calibri" w:eastAsia="Times New Roman" w:hAnsi="Calibri" w:cs="Calibri"/>
      <w:b/>
      <w:sz w:val="24"/>
      <w:szCs w:val="24"/>
      <w:u w:val="single"/>
    </w:rPr>
  </w:style>
  <w:style w:type="paragraph" w:customStyle="1" w:styleId="analytic1">
    <w:name w:val="analytic"/>
    <w:basedOn w:val="Normal"/>
    <w:link w:val="analyticChar1"/>
    <w:uiPriority w:val="4"/>
    <w:qFormat/>
    <w:rsid w:val="00B40A42"/>
    <w:pPr>
      <w:spacing w:before="120"/>
    </w:pPr>
    <w:rPr>
      <w:b/>
    </w:rPr>
  </w:style>
  <w:style w:type="character" w:customStyle="1" w:styleId="analyticChar1">
    <w:name w:val="analytic Char"/>
    <w:basedOn w:val="DefaultParagraphFont"/>
    <w:link w:val="analytic1"/>
    <w:uiPriority w:val="4"/>
    <w:rsid w:val="00B40A42"/>
    <w:rPr>
      <w:rFonts w:ascii="Georgia" w:hAnsi="Georgia"/>
      <w:b/>
    </w:rPr>
  </w:style>
  <w:style w:type="character" w:customStyle="1" w:styleId="Normal30">
    <w:name w:val="Normal3"/>
    <w:basedOn w:val="DefaultParagraphFont"/>
    <w:rsid w:val="00B40A42"/>
  </w:style>
  <w:style w:type="paragraph" w:customStyle="1" w:styleId="Heading12">
    <w:name w:val="Heading 12"/>
    <w:basedOn w:val="Normal"/>
    <w:next w:val="Normal"/>
    <w:rsid w:val="00B40A4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40A42"/>
  </w:style>
  <w:style w:type="character" w:customStyle="1" w:styleId="m-3583723223135346788gmail-styleunderline">
    <w:name w:val="m_-3583723223135346788gmail-styleunderline"/>
    <w:basedOn w:val="DefaultParagraphFont"/>
    <w:rsid w:val="00B40A42"/>
  </w:style>
  <w:style w:type="character" w:customStyle="1" w:styleId="CardsFont6ptChar5">
    <w:name w:val="Cards + Font: 6 pt Char5"/>
    <w:basedOn w:val="DefaultParagraphFont"/>
    <w:locked/>
    <w:rsid w:val="00B40A4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40A42"/>
  </w:style>
  <w:style w:type="character" w:customStyle="1" w:styleId="m-1146133537900874914m-2819420093854639792gmail-styleunderline">
    <w:name w:val="m_-1146133537900874914m_-2819420093854639792gmail-styleunderline"/>
    <w:basedOn w:val="DefaultParagraphFont"/>
    <w:rsid w:val="00B40A42"/>
  </w:style>
  <w:style w:type="character" w:customStyle="1" w:styleId="m-7954869243461233974gmail-styleunderline">
    <w:name w:val="m_-7954869243461233974gmail-styleunderline"/>
    <w:basedOn w:val="DefaultParagraphFont"/>
    <w:rsid w:val="00B40A42"/>
  </w:style>
  <w:style w:type="character" w:customStyle="1" w:styleId="m5577519854659992616gmail-styleunderline">
    <w:name w:val="m_5577519854659992616gmail-styleunderline"/>
    <w:basedOn w:val="DefaultParagraphFont"/>
    <w:rsid w:val="00B40A42"/>
  </w:style>
  <w:style w:type="character" w:customStyle="1" w:styleId="bodysmallcaps">
    <w:name w:val="bodysmallcaps"/>
    <w:basedOn w:val="DefaultParagraphFont"/>
    <w:rsid w:val="00B40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3809C-40B6-4237-8F13-8509CB67A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21340</Words>
  <Characters>121640</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Meyers-Levy</dc:creator>
  <cp:keywords>5.1.1</cp:keywords>
  <dc:description/>
  <cp:lastModifiedBy>Heather Walters</cp:lastModifiedBy>
  <cp:revision>2</cp:revision>
  <dcterms:created xsi:type="dcterms:W3CDTF">2022-04-02T23:20:00Z</dcterms:created>
  <dcterms:modified xsi:type="dcterms:W3CDTF">2022-04-02T23:20:00Z</dcterms:modified>
</cp:coreProperties>
</file>