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6FF4" w14:textId="71092E19" w:rsidR="00E93B3F" w:rsidRDefault="00E93B3F" w:rsidP="00E93B3F">
      <w:pPr>
        <w:pStyle w:val="Heading1"/>
      </w:pPr>
      <w:r>
        <w:t>1NC</w:t>
      </w:r>
    </w:p>
    <w:p w14:paraId="083A6EB2" w14:textId="0E286614" w:rsidR="00E93B3F" w:rsidRPr="00E93B3F" w:rsidRDefault="00E93B3F" w:rsidP="00E93B3F">
      <w:pPr>
        <w:pStyle w:val="Heading2"/>
      </w:pPr>
      <w:r>
        <w:t>OFF</w:t>
      </w:r>
    </w:p>
    <w:p w14:paraId="723E0433" w14:textId="5E157103" w:rsidR="00E93B3F" w:rsidRDefault="00E93B3F" w:rsidP="00E93B3F">
      <w:pPr>
        <w:pStyle w:val="Heading3"/>
      </w:pPr>
      <w:r>
        <w:t>1NC---OFF</w:t>
      </w:r>
    </w:p>
    <w:p w14:paraId="503411D6" w14:textId="77777777" w:rsidR="00E93B3F" w:rsidRDefault="00E93B3F" w:rsidP="00E93B3F">
      <w:r>
        <w:t>T</w:t>
      </w:r>
    </w:p>
    <w:p w14:paraId="789D1B93" w14:textId="77777777" w:rsidR="00E93B3F" w:rsidRDefault="00E93B3F" w:rsidP="00E93B3F">
      <w:pPr>
        <w:pStyle w:val="Heading4"/>
      </w:pPr>
      <w:r>
        <w:t>Our interpretation is that affirmatives must be topical to win the ballot.</w:t>
      </w:r>
    </w:p>
    <w:p w14:paraId="3E37D8A1" w14:textId="77777777" w:rsidR="00E93B3F" w:rsidRDefault="00E93B3F" w:rsidP="00E93B3F"/>
    <w:p w14:paraId="7F7E66A3" w14:textId="77777777" w:rsidR="00E93B3F" w:rsidRPr="00C94ED4" w:rsidRDefault="00E93B3F" w:rsidP="00E93B3F">
      <w:pPr>
        <w:pStyle w:val="Heading4"/>
        <w:rPr>
          <w:rFonts w:asciiTheme="minorHAnsi" w:hAnsiTheme="minorHAnsi" w:cstheme="minorHAnsi"/>
        </w:rPr>
      </w:pPr>
      <w:r w:rsidRPr="00C94ED4">
        <w:rPr>
          <w:rFonts w:asciiTheme="minorHAnsi" w:hAnsiTheme="minorHAnsi" w:cstheme="minorHAnsi"/>
        </w:rPr>
        <w:t xml:space="preserve">“Resolved” before </w:t>
      </w:r>
      <w:r w:rsidRPr="009324EB">
        <w:rPr>
          <w:rFonts w:asciiTheme="minorHAnsi" w:hAnsiTheme="minorHAnsi" w:cstheme="minorHAnsi"/>
        </w:rPr>
        <w:t>colon</w:t>
      </w:r>
      <w:r w:rsidRPr="00C94ED4">
        <w:rPr>
          <w:rFonts w:asciiTheme="minorHAnsi" w:hAnsiTheme="minorHAnsi" w:cstheme="minorHAnsi"/>
        </w:rPr>
        <w:t xml:space="preserve"> denotes a formal resolution</w:t>
      </w:r>
    </w:p>
    <w:p w14:paraId="2F34665D" w14:textId="77777777" w:rsidR="00E93B3F" w:rsidRPr="00C94ED4" w:rsidRDefault="00E93B3F" w:rsidP="00E93B3F">
      <w:pPr>
        <w:rPr>
          <w:rFonts w:asciiTheme="minorHAnsi" w:hAnsiTheme="minorHAnsi" w:cstheme="minorHAnsi"/>
        </w:rPr>
      </w:pPr>
      <w:r w:rsidRPr="00C94ED4">
        <w:rPr>
          <w:rFonts w:asciiTheme="minorHAnsi" w:hAnsiTheme="minorHAnsi" w:cstheme="minorHAnsi"/>
          <w:b/>
          <w:bCs/>
          <w:sz w:val="26"/>
          <w:szCs w:val="26"/>
        </w:rPr>
        <w:t>AWS ’13</w:t>
      </w:r>
      <w:r w:rsidRPr="00C94ED4">
        <w:rPr>
          <w:rFonts w:asciiTheme="minorHAnsi" w:hAnsiTheme="minorHAnsi" w:cstheme="minorHAnsi"/>
        </w:rPr>
        <w:t xml:space="preserve"> [Army Writing Style; August 24th; Online resource dedicated to all major writing requirements in the Army; Army Writing Style, "Punctuation — The Colon and Semicolon," </w:t>
      </w:r>
      <w:hyperlink r:id="rId6" w:history="1">
        <w:r w:rsidRPr="00C94ED4">
          <w:rPr>
            <w:rStyle w:val="Hyperlink"/>
            <w:rFonts w:asciiTheme="minorHAnsi" w:hAnsiTheme="minorHAnsi" w:cstheme="minorHAnsi"/>
          </w:rPr>
          <w:t>https://armywritingstyle.com/punctuation-the-colon-and-semicolon/</w:t>
        </w:r>
      </w:hyperlink>
      <w:r w:rsidRPr="00C94ED4">
        <w:rPr>
          <w:rFonts w:asciiTheme="minorHAnsi" w:hAnsiTheme="minorHAnsi" w:cstheme="minorHAnsi"/>
        </w:rPr>
        <w:t>; GR]</w:t>
      </w:r>
    </w:p>
    <w:p w14:paraId="0847CE09" w14:textId="77777777" w:rsidR="00E93B3F" w:rsidRPr="00C94ED4" w:rsidRDefault="00E93B3F" w:rsidP="00E93B3F">
      <w:pPr>
        <w:rPr>
          <w:rFonts w:asciiTheme="minorHAnsi" w:hAnsiTheme="minorHAnsi" w:cstheme="minorHAnsi"/>
          <w:sz w:val="16"/>
          <w:szCs w:val="24"/>
        </w:rPr>
      </w:pPr>
      <w:r w:rsidRPr="00BE7718">
        <w:rPr>
          <w:rStyle w:val="StyleUnderline"/>
          <w:rFonts w:asciiTheme="minorHAnsi" w:hAnsiTheme="minorHAnsi" w:cstheme="minorHAnsi"/>
          <w:sz w:val="24"/>
          <w:szCs w:val="24"/>
          <w:highlight w:val="cyan"/>
        </w:rPr>
        <w:t xml:space="preserve">The </w:t>
      </w:r>
      <w:r w:rsidRPr="00BE7718">
        <w:rPr>
          <w:rStyle w:val="Emphasis"/>
          <w:rFonts w:asciiTheme="minorHAnsi" w:hAnsiTheme="minorHAnsi" w:cstheme="minorHAnsi"/>
          <w:szCs w:val="24"/>
          <w:highlight w:val="cyan"/>
        </w:rPr>
        <w:t>colon</w:t>
      </w:r>
      <w:r w:rsidRPr="00BE7718">
        <w:rPr>
          <w:rStyle w:val="StyleUnderline"/>
          <w:rFonts w:asciiTheme="minorHAnsi" w:hAnsiTheme="minorHAnsi" w:cstheme="minorHAnsi"/>
          <w:sz w:val="24"/>
          <w:szCs w:val="24"/>
          <w:highlight w:val="cyan"/>
        </w:rPr>
        <w:t xml:space="preserve"> introduces</w:t>
      </w:r>
      <w:r w:rsidRPr="00C94ED4">
        <w:rPr>
          <w:rFonts w:asciiTheme="minorHAnsi" w:hAnsiTheme="minorHAnsi" w:cstheme="minorHAnsi"/>
          <w:sz w:val="16"/>
          <w:szCs w:val="24"/>
        </w:rPr>
        <w:t xml:space="preserve"> the following: </w:t>
      </w:r>
    </w:p>
    <w:p w14:paraId="45B7F75A"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w:t>
      </w:r>
    </w:p>
    <w:p w14:paraId="3D99077F"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b.  A long quotation (one or more paragraphs): In The Killer Angels Michael </w:t>
      </w:r>
      <w:proofErr w:type="spellStart"/>
      <w:r w:rsidRPr="00C94ED4">
        <w:rPr>
          <w:rFonts w:asciiTheme="minorHAnsi" w:hAnsiTheme="minorHAnsi" w:cstheme="minorHAnsi"/>
          <w:sz w:val="16"/>
          <w:szCs w:val="16"/>
        </w:rPr>
        <w:t>Shaara</w:t>
      </w:r>
      <w:proofErr w:type="spellEnd"/>
      <w:r w:rsidRPr="00C94ED4">
        <w:rPr>
          <w:rFonts w:asciiTheme="minorHAnsi" w:hAnsiTheme="minorHAnsi" w:cstheme="minorHAnsi"/>
          <w:sz w:val="16"/>
          <w:szCs w:val="16"/>
        </w:rPr>
        <w:t xml:space="preserve"> wrote: (colon) You may find it a different story from the one you learned in school. There have been many versions of that battle [Gettysburg] and that war [the Civil War]. (The quote continues for two more paragraphs.) </w:t>
      </w:r>
    </w:p>
    <w:p w14:paraId="32C157C6"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c.  A formal quotation or question: The President declared: (colon) "The only thing we have to fear is fear itself."  The question is: (colon) what can we do about it? </w:t>
      </w:r>
    </w:p>
    <w:p w14:paraId="3E510918"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d.  A second independent clause which explains the first: Potter's motive is clear: (colon) he wants the assignment.</w:t>
      </w:r>
    </w:p>
    <w:p w14:paraId="45D6A01B" w14:textId="77777777" w:rsidR="00E93B3F" w:rsidRPr="00C94ED4" w:rsidRDefault="00E93B3F" w:rsidP="00E93B3F">
      <w:pPr>
        <w:rPr>
          <w:rFonts w:asciiTheme="minorHAnsi" w:hAnsiTheme="minorHAnsi" w:cstheme="minorHAnsi"/>
          <w:sz w:val="16"/>
          <w:szCs w:val="24"/>
        </w:rPr>
      </w:pPr>
      <w:r w:rsidRPr="00C94ED4">
        <w:rPr>
          <w:rFonts w:asciiTheme="minorHAnsi" w:hAnsiTheme="minorHAnsi" w:cstheme="minorHAnsi"/>
          <w:sz w:val="16"/>
          <w:szCs w:val="24"/>
        </w:rPr>
        <w:t xml:space="preserve">e.  After the introduction of a business letter: Dear Sirs: (colon) Dear Madam: (colon) f.  The details following an announcement For sale: (colon) large lakeside cabin with dock </w:t>
      </w:r>
    </w:p>
    <w:p w14:paraId="55C90319" w14:textId="77777777" w:rsidR="00E93B3F" w:rsidRDefault="00E93B3F" w:rsidP="00E93B3F">
      <w:pPr>
        <w:rPr>
          <w:rStyle w:val="StyleUnderline"/>
          <w:rFonts w:asciiTheme="minorHAnsi" w:hAnsiTheme="minorHAnsi" w:cstheme="minorHAnsi"/>
          <w:sz w:val="24"/>
          <w:szCs w:val="24"/>
        </w:rPr>
      </w:pPr>
      <w:r w:rsidRPr="00C94ED4">
        <w:rPr>
          <w:rFonts w:asciiTheme="minorHAnsi" w:hAnsiTheme="minorHAnsi" w:cstheme="minorHAnsi"/>
          <w:sz w:val="16"/>
          <w:szCs w:val="24"/>
        </w:rPr>
        <w:t xml:space="preserve">g.  </w:t>
      </w:r>
      <w:r w:rsidRPr="00BE7718">
        <w:rPr>
          <w:rStyle w:val="StyleUnderline"/>
          <w:rFonts w:asciiTheme="minorHAnsi" w:hAnsiTheme="minorHAnsi" w:cstheme="minorHAnsi"/>
          <w:sz w:val="24"/>
          <w:szCs w:val="24"/>
          <w:highlight w:val="cyan"/>
        </w:rPr>
        <w:t xml:space="preserve">A </w:t>
      </w:r>
      <w:r w:rsidRPr="00BE7718">
        <w:rPr>
          <w:rStyle w:val="Emphasis"/>
          <w:rFonts w:asciiTheme="minorHAnsi" w:hAnsiTheme="minorHAnsi" w:cstheme="minorHAnsi"/>
          <w:szCs w:val="24"/>
          <w:highlight w:val="cyan"/>
        </w:rPr>
        <w:t>formal resolution</w:t>
      </w:r>
      <w:r w:rsidRPr="00BE7718">
        <w:rPr>
          <w:rStyle w:val="StyleUnderline"/>
          <w:rFonts w:asciiTheme="minorHAnsi" w:hAnsiTheme="minorHAnsi" w:cstheme="minorHAnsi"/>
          <w:sz w:val="24"/>
          <w:szCs w:val="24"/>
          <w:highlight w:val="cyan"/>
        </w:rPr>
        <w:t>, after the word "</w:t>
      </w:r>
      <w:r w:rsidRPr="00BE7718">
        <w:rPr>
          <w:rStyle w:val="Emphasis"/>
          <w:rFonts w:asciiTheme="minorHAnsi" w:hAnsiTheme="minorHAnsi" w:cstheme="minorHAnsi"/>
          <w:szCs w:val="24"/>
          <w:highlight w:val="cyan"/>
        </w:rPr>
        <w:t>resolved</w:t>
      </w:r>
      <w:r w:rsidRPr="00BE7718">
        <w:rPr>
          <w:rStyle w:val="StyleUnderline"/>
          <w:rFonts w:asciiTheme="minorHAnsi" w:hAnsiTheme="minorHAnsi" w:cstheme="minorHAnsi"/>
          <w:sz w:val="24"/>
          <w:szCs w:val="24"/>
          <w:highlight w:val="cyan"/>
        </w:rPr>
        <w:t>:"</w:t>
      </w:r>
      <w:r w:rsidRPr="00C94ED4">
        <w:rPr>
          <w:rFonts w:asciiTheme="minorHAnsi" w:hAnsiTheme="minorHAnsi" w:cstheme="minorHAnsi"/>
          <w:sz w:val="16"/>
          <w:szCs w:val="24"/>
          <w:u w:val="single"/>
        </w:rPr>
        <w:t xml:space="preserve">.  </w:t>
      </w:r>
      <w:r w:rsidRPr="00C94ED4">
        <w:rPr>
          <w:rStyle w:val="StyleUnderline"/>
          <w:rFonts w:asciiTheme="minorHAnsi" w:hAnsiTheme="minorHAnsi" w:cstheme="minorHAnsi"/>
          <w:sz w:val="24"/>
          <w:szCs w:val="24"/>
        </w:rPr>
        <w:t>Resolved</w:t>
      </w:r>
      <w:r w:rsidRPr="00C94ED4">
        <w:rPr>
          <w:rFonts w:asciiTheme="minorHAnsi" w:hAnsiTheme="minorHAnsi" w:cstheme="minorHAnsi"/>
          <w:sz w:val="16"/>
          <w:szCs w:val="24"/>
        </w:rPr>
        <w:t xml:space="preserve">: (colon) That </w:t>
      </w:r>
      <w:r w:rsidRPr="00C94ED4">
        <w:rPr>
          <w:rStyle w:val="StyleUnderline"/>
          <w:rFonts w:asciiTheme="minorHAnsi" w:hAnsiTheme="minorHAnsi" w:cstheme="minorHAnsi"/>
          <w:sz w:val="24"/>
          <w:szCs w:val="24"/>
        </w:rPr>
        <w:t>this council petition the mayor.</w:t>
      </w:r>
    </w:p>
    <w:p w14:paraId="1B88C760" w14:textId="77777777" w:rsidR="00E93B3F" w:rsidRPr="00C94ED4" w:rsidRDefault="00E93B3F" w:rsidP="00E93B3F">
      <w:pPr>
        <w:rPr>
          <w:rStyle w:val="StyleUnderline"/>
          <w:rFonts w:asciiTheme="minorHAnsi" w:hAnsiTheme="minorHAnsi" w:cstheme="minorHAnsi"/>
          <w:sz w:val="24"/>
          <w:szCs w:val="24"/>
        </w:rPr>
      </w:pPr>
    </w:p>
    <w:p w14:paraId="695579ED" w14:textId="77777777" w:rsidR="00E93B3F" w:rsidRPr="009324EB" w:rsidRDefault="00E93B3F" w:rsidP="00E93B3F">
      <w:pPr>
        <w:pStyle w:val="Heading4"/>
        <w:rPr>
          <w:rFonts w:asciiTheme="minorHAnsi" w:hAnsiTheme="minorHAnsi" w:cstheme="minorHAnsi"/>
        </w:rPr>
      </w:pPr>
      <w:r w:rsidRPr="00C94ED4">
        <w:rPr>
          <w:rFonts w:asciiTheme="minorHAnsi" w:hAnsiTheme="minorHAnsi" w:cstheme="minorHAnsi"/>
        </w:rPr>
        <w:t xml:space="preserve">The “United States federal government” is the </w:t>
      </w:r>
      <w:r w:rsidRPr="009324EB">
        <w:rPr>
          <w:rFonts w:asciiTheme="minorHAnsi" w:hAnsiTheme="minorHAnsi" w:cstheme="minorHAnsi"/>
        </w:rPr>
        <w:t>three branches</w:t>
      </w:r>
    </w:p>
    <w:p w14:paraId="0F3360F4" w14:textId="77777777" w:rsidR="00E93B3F" w:rsidRPr="00C94ED4" w:rsidRDefault="00E93B3F" w:rsidP="00E93B3F">
      <w:pPr>
        <w:rPr>
          <w:rFonts w:asciiTheme="minorHAnsi" w:hAnsiTheme="minorHAnsi" w:cstheme="minorHAnsi"/>
        </w:rPr>
      </w:pPr>
      <w:r w:rsidRPr="00C94ED4">
        <w:rPr>
          <w:rStyle w:val="Style13ptBold"/>
          <w:rFonts w:asciiTheme="minorHAnsi" w:hAnsiTheme="minorHAnsi" w:cstheme="minorHAnsi"/>
        </w:rPr>
        <w:t xml:space="preserve">U.S. Legal ’16 </w:t>
      </w:r>
      <w:r w:rsidRPr="00C94ED4">
        <w:rPr>
          <w:rFonts w:asciiTheme="minorHAnsi" w:hAnsiTheme="minorHAnsi" w:cstheme="minorHAnsi"/>
        </w:rPr>
        <w:t xml:space="preserve">[U.S. Legal; 2016; Organization offering legal assistance and attorney access; U.S. Legal, “United States Federal Government Law and Legal Definition,” </w:t>
      </w:r>
      <w:hyperlink r:id="rId7" w:history="1">
        <w:r w:rsidRPr="00C94ED4">
          <w:rPr>
            <w:rStyle w:val="Hyperlink"/>
            <w:rFonts w:asciiTheme="minorHAnsi" w:hAnsiTheme="minorHAnsi" w:cstheme="minorHAnsi"/>
          </w:rPr>
          <w:t>https://definitions.uslegal.com/u/united-states-federal-government/</w:t>
        </w:r>
      </w:hyperlink>
      <w:r w:rsidRPr="00C94ED4">
        <w:rPr>
          <w:rFonts w:asciiTheme="minorHAnsi" w:hAnsiTheme="minorHAnsi" w:cstheme="minorHAnsi"/>
        </w:rPr>
        <w:t>; RP]</w:t>
      </w:r>
    </w:p>
    <w:p w14:paraId="411B1AAD" w14:textId="77777777" w:rsidR="00E93B3F" w:rsidRPr="009324EB" w:rsidRDefault="00E93B3F" w:rsidP="00E93B3F">
      <w:pPr>
        <w:rPr>
          <w:rFonts w:asciiTheme="minorHAnsi" w:hAnsiTheme="minorHAnsi" w:cstheme="minorHAnsi"/>
          <w:sz w:val="16"/>
        </w:rPr>
      </w:pPr>
      <w:r w:rsidRPr="00BE7718">
        <w:rPr>
          <w:rStyle w:val="StyleUnderline"/>
          <w:rFonts w:asciiTheme="minorHAnsi" w:hAnsiTheme="minorHAnsi" w:cstheme="minorHAnsi"/>
          <w:highlight w:val="cyan"/>
        </w:rPr>
        <w:t xml:space="preserve">The </w:t>
      </w:r>
      <w:r w:rsidRPr="00BE7718">
        <w:rPr>
          <w:rStyle w:val="Emphasis"/>
          <w:rFonts w:asciiTheme="minorHAnsi" w:hAnsiTheme="minorHAnsi" w:cstheme="minorHAnsi"/>
          <w:highlight w:val="cyan"/>
        </w:rPr>
        <w:t>U</w:t>
      </w:r>
      <w:r w:rsidRPr="00C94ED4">
        <w:rPr>
          <w:rFonts w:asciiTheme="minorHAnsi" w:hAnsiTheme="minorHAnsi" w:cstheme="minorHAnsi"/>
          <w:sz w:val="16"/>
        </w:rPr>
        <w:t xml:space="preserve">nited </w:t>
      </w:r>
      <w:r w:rsidRPr="00BE7718">
        <w:rPr>
          <w:rStyle w:val="Emphasis"/>
          <w:rFonts w:asciiTheme="minorHAnsi" w:hAnsiTheme="minorHAnsi" w:cstheme="minorHAnsi"/>
          <w:highlight w:val="cyan"/>
        </w:rPr>
        <w:t>S</w:t>
      </w:r>
      <w:r w:rsidRPr="00C94ED4">
        <w:rPr>
          <w:rFonts w:asciiTheme="minorHAnsi" w:hAnsiTheme="minorHAnsi" w:cstheme="minorHAnsi"/>
          <w:sz w:val="16"/>
        </w:rPr>
        <w:t xml:space="preserve">tates </w:t>
      </w:r>
      <w:r w:rsidRPr="00BE7718">
        <w:rPr>
          <w:rStyle w:val="Emphasis"/>
          <w:rFonts w:asciiTheme="minorHAnsi" w:hAnsiTheme="minorHAnsi" w:cstheme="minorHAnsi"/>
          <w:highlight w:val="cyan"/>
        </w:rPr>
        <w:t>F</w:t>
      </w:r>
      <w:r w:rsidRPr="00C94ED4">
        <w:rPr>
          <w:rFonts w:asciiTheme="minorHAnsi" w:hAnsiTheme="minorHAnsi" w:cstheme="minorHAnsi"/>
          <w:sz w:val="16"/>
        </w:rPr>
        <w:t xml:space="preserve">ederal </w:t>
      </w:r>
      <w:r w:rsidRPr="00BE7718">
        <w:rPr>
          <w:rStyle w:val="Emphasis"/>
          <w:rFonts w:asciiTheme="minorHAnsi" w:hAnsiTheme="minorHAnsi" w:cstheme="minorHAnsi"/>
          <w:highlight w:val="cyan"/>
        </w:rPr>
        <w:t>G</w:t>
      </w:r>
      <w:r w:rsidRPr="00C94ED4">
        <w:rPr>
          <w:rFonts w:asciiTheme="minorHAnsi" w:hAnsiTheme="minorHAnsi" w:cstheme="minorHAnsi"/>
          <w:sz w:val="16"/>
        </w:rPr>
        <w:t xml:space="preserve">overnment </w:t>
      </w:r>
      <w:r w:rsidRPr="00BE7718">
        <w:rPr>
          <w:rStyle w:val="StyleUnderline"/>
          <w:rFonts w:asciiTheme="minorHAnsi" w:hAnsiTheme="minorHAnsi" w:cstheme="minorHAnsi"/>
          <w:highlight w:val="cyan"/>
        </w:rPr>
        <w:t>is</w:t>
      </w:r>
      <w:r w:rsidRPr="00C94ED4">
        <w:rPr>
          <w:rFonts w:asciiTheme="minorHAnsi" w:hAnsiTheme="minorHAnsi" w:cstheme="minorHAnsi"/>
          <w:sz w:val="16"/>
        </w:rPr>
        <w:t xml:space="preserve"> established by the US Constitution. The Federal Government shares sovereignty over the United Sates with the individual governments of the States of US. The Federal government has </w:t>
      </w:r>
      <w:r w:rsidRPr="00BE7718">
        <w:rPr>
          <w:rStyle w:val="StyleUnderline"/>
          <w:rFonts w:asciiTheme="minorHAnsi" w:hAnsiTheme="minorHAnsi" w:cstheme="minorHAnsi"/>
          <w:highlight w:val="cyan"/>
        </w:rPr>
        <w:t>three branches</w:t>
      </w:r>
      <w:r w:rsidRPr="00C94ED4">
        <w:rPr>
          <w:rStyle w:val="StyleUnderline"/>
          <w:rFonts w:asciiTheme="minorHAnsi" w:hAnsiTheme="minorHAnsi" w:cstheme="minorHAnsi"/>
        </w:rPr>
        <w:t xml:space="preserve">: </w:t>
      </w:r>
      <w:proofErr w:type="spellStart"/>
      <w:r w:rsidRPr="00C94ED4">
        <w:rPr>
          <w:rStyle w:val="StyleUnderline"/>
          <w:rFonts w:asciiTheme="minorHAnsi" w:hAnsiTheme="minorHAnsi" w:cstheme="minorHAnsi"/>
        </w:rPr>
        <w:t>i</w:t>
      </w:r>
      <w:proofErr w:type="spellEnd"/>
      <w:r w:rsidRPr="00C94ED4">
        <w:rPr>
          <w:rStyle w:val="StyleUnderline"/>
          <w:rFonts w:asciiTheme="minorHAnsi" w:hAnsiTheme="minorHAnsi" w:cstheme="minorHAnsi"/>
        </w:rPr>
        <w:t>)</w:t>
      </w:r>
      <w:r w:rsidRPr="00C94ED4">
        <w:rPr>
          <w:rFonts w:asciiTheme="minorHAnsi" w:hAnsiTheme="minorHAnsi" w:cstheme="minorHAnsi"/>
          <w:sz w:val="16"/>
        </w:rPr>
        <w:t xml:space="preserve"> the</w:t>
      </w:r>
      <w:r w:rsidRPr="00C94ED4">
        <w:rPr>
          <w:rStyle w:val="StyleUnderline"/>
          <w:rFonts w:asciiTheme="minorHAnsi" w:hAnsiTheme="minorHAnsi" w:cstheme="minorHAnsi"/>
        </w:rPr>
        <w:t xml:space="preserve"> </w:t>
      </w:r>
      <w:r w:rsidRPr="00BE7718">
        <w:rPr>
          <w:rStyle w:val="Emphasis"/>
          <w:rFonts w:asciiTheme="minorHAnsi" w:hAnsiTheme="minorHAnsi" w:cstheme="minorHAnsi"/>
          <w:highlight w:val="cyan"/>
        </w:rPr>
        <w:t>legislature</w:t>
      </w:r>
      <w:r w:rsidRPr="00C94ED4">
        <w:rPr>
          <w:rStyle w:val="StyleUnderline"/>
          <w:rFonts w:asciiTheme="minorHAnsi" w:hAnsiTheme="minorHAnsi" w:cstheme="minorHAnsi"/>
        </w:rPr>
        <w:t>, which is the</w:t>
      </w:r>
      <w:r w:rsidRPr="00C94ED4">
        <w:rPr>
          <w:rFonts w:asciiTheme="minorHAnsi" w:hAnsiTheme="minorHAnsi" w:cstheme="minorHAnsi"/>
          <w:sz w:val="16"/>
        </w:rPr>
        <w:t xml:space="preserve"> US </w:t>
      </w:r>
      <w:r w:rsidRPr="00C94ED4">
        <w:rPr>
          <w:rStyle w:val="StyleUnderline"/>
          <w:rFonts w:asciiTheme="minorHAnsi" w:hAnsiTheme="minorHAnsi" w:cstheme="minorHAnsi"/>
        </w:rPr>
        <w:t xml:space="preserve">Congress, ii) </w:t>
      </w:r>
      <w:r w:rsidRPr="00BE7718">
        <w:rPr>
          <w:rStyle w:val="Emphasis"/>
          <w:rFonts w:asciiTheme="minorHAnsi" w:hAnsiTheme="minorHAnsi" w:cstheme="minorHAnsi"/>
          <w:highlight w:val="cyan"/>
        </w:rPr>
        <w:t>Executive</w:t>
      </w:r>
      <w:r w:rsidRPr="00C94ED4">
        <w:rPr>
          <w:rFonts w:asciiTheme="minorHAnsi" w:hAnsiTheme="minorHAnsi" w:cstheme="minorHAnsi"/>
          <w:sz w:val="16"/>
        </w:rPr>
        <w:t xml:space="preserve">, comprised of </w:t>
      </w:r>
      <w:r w:rsidRPr="00C94ED4">
        <w:rPr>
          <w:rStyle w:val="StyleUnderline"/>
          <w:rFonts w:asciiTheme="minorHAnsi" w:hAnsiTheme="minorHAnsi" w:cstheme="minorHAnsi"/>
        </w:rPr>
        <w:t>the President</w:t>
      </w:r>
      <w:r w:rsidRPr="00C94ED4">
        <w:rPr>
          <w:rFonts w:asciiTheme="minorHAnsi" w:hAnsiTheme="minorHAnsi" w:cstheme="minorHAnsi"/>
          <w:sz w:val="16"/>
        </w:rPr>
        <w:t xml:space="preserve"> and Vice president of the US </w:t>
      </w:r>
      <w:r w:rsidRPr="00BE7718">
        <w:rPr>
          <w:rStyle w:val="StyleUnderline"/>
          <w:rFonts w:asciiTheme="minorHAnsi" w:hAnsiTheme="minorHAnsi" w:cstheme="minorHAnsi"/>
          <w:highlight w:val="cyan"/>
        </w:rPr>
        <w:t>and</w:t>
      </w:r>
      <w:r w:rsidRPr="00C94ED4">
        <w:rPr>
          <w:rStyle w:val="StyleUnderline"/>
          <w:rFonts w:asciiTheme="minorHAnsi" w:hAnsiTheme="minorHAnsi" w:cstheme="minorHAnsi"/>
        </w:rPr>
        <w:t xml:space="preserve"> iii) </w:t>
      </w:r>
      <w:r w:rsidRPr="00BE7718">
        <w:rPr>
          <w:rStyle w:val="Emphasis"/>
          <w:rFonts w:asciiTheme="minorHAnsi" w:hAnsiTheme="minorHAnsi" w:cstheme="minorHAnsi"/>
          <w:highlight w:val="cyan"/>
        </w:rPr>
        <w:t>Judiciary</w:t>
      </w:r>
      <w:r w:rsidRPr="00C94ED4">
        <w:rPr>
          <w:rFonts w:asciiTheme="minorHAnsi" w:hAnsiTheme="minorHAnsi" w:cstheme="minorHAnsi"/>
          <w:sz w:val="16"/>
        </w:rPr>
        <w:t xml:space="preserve">. The US Constitution prescribes a system of separation of powers and ‘checks and balances’ for the smooth functioning of all the three branches of the Federal Government. </w:t>
      </w:r>
      <w:r w:rsidRPr="00C94ED4">
        <w:rPr>
          <w:rStyle w:val="StyleUnderline"/>
          <w:rFonts w:asciiTheme="minorHAnsi" w:hAnsiTheme="minorHAnsi" w:cstheme="minorHAnsi"/>
        </w:rPr>
        <w:t>The</w:t>
      </w:r>
      <w:r w:rsidRPr="00C94ED4">
        <w:rPr>
          <w:rFonts w:asciiTheme="minorHAnsi" w:hAnsiTheme="minorHAnsi" w:cstheme="minorHAnsi"/>
          <w:sz w:val="16"/>
        </w:rPr>
        <w:t xml:space="preserve"> US </w:t>
      </w:r>
      <w:r w:rsidRPr="00C94ED4">
        <w:rPr>
          <w:rStyle w:val="StyleUnderline"/>
          <w:rFonts w:asciiTheme="minorHAnsi" w:hAnsiTheme="minorHAnsi" w:cstheme="minorHAnsi"/>
        </w:rPr>
        <w:t xml:space="preserve">Constitution </w:t>
      </w:r>
      <w:r w:rsidRPr="00C94ED4">
        <w:rPr>
          <w:rStyle w:val="Emphasis"/>
          <w:rFonts w:asciiTheme="minorHAnsi" w:hAnsiTheme="minorHAnsi" w:cstheme="minorHAnsi"/>
        </w:rPr>
        <w:t>limits</w:t>
      </w:r>
      <w:r w:rsidRPr="00C94ED4">
        <w:rPr>
          <w:rFonts w:asciiTheme="minorHAnsi" w:hAnsiTheme="minorHAnsi" w:cstheme="minorHAnsi"/>
          <w:sz w:val="16"/>
        </w:rPr>
        <w:t xml:space="preserve"> the powers of </w:t>
      </w:r>
      <w:r w:rsidRPr="00C94ED4">
        <w:rPr>
          <w:rStyle w:val="StyleUnderline"/>
          <w:rFonts w:asciiTheme="minorHAnsi" w:hAnsiTheme="minorHAnsi" w:cstheme="minorHAnsi"/>
        </w:rPr>
        <w:t>the Federal Government</w:t>
      </w:r>
      <w:r w:rsidRPr="00C94ED4">
        <w:rPr>
          <w:rFonts w:asciiTheme="minorHAnsi" w:hAnsiTheme="minorHAnsi" w:cstheme="minorHAnsi"/>
          <w:sz w:val="16"/>
        </w:rPr>
        <w:t xml:space="preserve"> to the powers assigned to it; </w:t>
      </w:r>
      <w:r w:rsidRPr="00C94ED4">
        <w:rPr>
          <w:rStyle w:val="StyleUnderline"/>
          <w:rFonts w:asciiTheme="minorHAnsi" w:hAnsiTheme="minorHAnsi" w:cstheme="minorHAnsi"/>
        </w:rPr>
        <w:t xml:space="preserve">all </w:t>
      </w:r>
      <w:r w:rsidRPr="00BE7718">
        <w:rPr>
          <w:rStyle w:val="StyleUnderline"/>
          <w:rFonts w:asciiTheme="minorHAnsi" w:hAnsiTheme="minorHAnsi" w:cstheme="minorHAnsi"/>
          <w:highlight w:val="cyan"/>
        </w:rPr>
        <w:t>powers not</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 xml:space="preserve">expressly </w:t>
      </w:r>
      <w:r w:rsidRPr="00BE7718">
        <w:rPr>
          <w:rStyle w:val="Emphasis"/>
          <w:rFonts w:asciiTheme="minorHAnsi" w:hAnsiTheme="minorHAnsi" w:cstheme="minorHAnsi"/>
          <w:highlight w:val="cyan"/>
        </w:rPr>
        <w:t>assigned</w:t>
      </w:r>
      <w:r w:rsidRPr="00BE7718">
        <w:rPr>
          <w:rStyle w:val="StyleUnderline"/>
          <w:rFonts w:asciiTheme="minorHAnsi" w:hAnsiTheme="minorHAnsi" w:cstheme="minorHAnsi"/>
          <w:highlight w:val="cyan"/>
        </w:rPr>
        <w:t xml:space="preserve"> to the Fed</w:t>
      </w:r>
      <w:r w:rsidRPr="00C94ED4">
        <w:rPr>
          <w:rStyle w:val="StyleUnderline"/>
          <w:rFonts w:asciiTheme="minorHAnsi" w:hAnsiTheme="minorHAnsi" w:cstheme="minorHAnsi"/>
        </w:rPr>
        <w:t xml:space="preserve">eral Government </w:t>
      </w:r>
      <w:r w:rsidRPr="00BE7718">
        <w:rPr>
          <w:rStyle w:val="StyleUnderline"/>
          <w:rFonts w:asciiTheme="minorHAnsi" w:hAnsiTheme="minorHAnsi" w:cstheme="minorHAnsi"/>
          <w:highlight w:val="cyan"/>
        </w:rPr>
        <w:t>are</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reserved</w:t>
      </w:r>
      <w:r w:rsidRPr="00C94ED4">
        <w:rPr>
          <w:rStyle w:val="StyleUnderline"/>
          <w:rFonts w:asciiTheme="minorHAnsi" w:hAnsiTheme="minorHAnsi" w:cstheme="minorHAnsi"/>
        </w:rPr>
        <w:t xml:space="preserve"> to </w:t>
      </w:r>
      <w:r w:rsidRPr="00BE7718">
        <w:rPr>
          <w:rStyle w:val="StyleUnderline"/>
          <w:rFonts w:asciiTheme="minorHAnsi" w:hAnsiTheme="minorHAnsi" w:cstheme="minorHAnsi"/>
          <w:highlight w:val="cyan"/>
        </w:rPr>
        <w:t xml:space="preserve">the </w:t>
      </w:r>
      <w:r w:rsidRPr="00BE7718">
        <w:rPr>
          <w:rStyle w:val="Emphasis"/>
          <w:rFonts w:asciiTheme="minorHAnsi" w:hAnsiTheme="minorHAnsi" w:cstheme="minorHAnsi"/>
          <w:highlight w:val="cyan"/>
        </w:rPr>
        <w:t>States</w:t>
      </w:r>
      <w:r w:rsidRPr="00C94ED4">
        <w:rPr>
          <w:rFonts w:asciiTheme="minorHAnsi" w:hAnsiTheme="minorHAnsi" w:cstheme="minorHAnsi"/>
          <w:sz w:val="16"/>
        </w:rPr>
        <w:t xml:space="preserve"> or to the people.</w:t>
      </w:r>
    </w:p>
    <w:p w14:paraId="47DB34DD" w14:textId="77777777" w:rsidR="00E93B3F" w:rsidRDefault="00E93B3F" w:rsidP="00E93B3F"/>
    <w:p w14:paraId="3F87F035" w14:textId="77777777" w:rsidR="00E93B3F" w:rsidRDefault="00E93B3F" w:rsidP="00E93B3F">
      <w:pPr>
        <w:pStyle w:val="Heading4"/>
      </w:pPr>
      <w:r>
        <w:t xml:space="preserve">“Prohibitions” are </w:t>
      </w:r>
      <w:r w:rsidRPr="00217771">
        <w:t>laws forbidding actions</w:t>
      </w:r>
    </w:p>
    <w:p w14:paraId="5D16E6A3" w14:textId="77777777" w:rsidR="00E93B3F" w:rsidRPr="006C28D4" w:rsidRDefault="00E93B3F" w:rsidP="00E93B3F">
      <w:r w:rsidRPr="006C28D4">
        <w:rPr>
          <w:rStyle w:val="Style13ptBold"/>
        </w:rPr>
        <w:t>Garner ’19</w:t>
      </w:r>
      <w:r>
        <w:t xml:space="preserve"> [Bryan A; Editor in Chief of Black’s Law Dictionary; Westlaw, Black's Law Dictionary, Eleventh Edition, “Prohibitions”] </w:t>
      </w:r>
    </w:p>
    <w:p w14:paraId="529ADCB2" w14:textId="77777777" w:rsidR="00E93B3F" w:rsidRPr="00BB377F" w:rsidRDefault="00E93B3F" w:rsidP="00E93B3F">
      <w:pPr>
        <w:rPr>
          <w:sz w:val="16"/>
        </w:rPr>
      </w:pPr>
      <w:r w:rsidRPr="00BE7718">
        <w:rPr>
          <w:rStyle w:val="StyleUnderline"/>
          <w:highlight w:val="cyan"/>
        </w:rPr>
        <w:t>prohibition</w:t>
      </w:r>
      <w:r w:rsidRPr="00BB377F">
        <w:rPr>
          <w:sz w:val="16"/>
        </w:rPr>
        <w:t xml:space="preserve"> (15c) 1. </w:t>
      </w:r>
      <w:r w:rsidRPr="00BE7718">
        <w:rPr>
          <w:rStyle w:val="Emphasis"/>
          <w:highlight w:val="cyan"/>
        </w:rPr>
        <w:t xml:space="preserve">A law </w:t>
      </w:r>
      <w:r w:rsidRPr="00BB377F">
        <w:rPr>
          <w:sz w:val="16"/>
        </w:rPr>
        <w:t>or order</w:t>
      </w:r>
      <w:r w:rsidRPr="00BB377F">
        <w:rPr>
          <w:rStyle w:val="StyleUnderline"/>
        </w:rPr>
        <w:t xml:space="preserve"> </w:t>
      </w:r>
      <w:r w:rsidRPr="00BE7718">
        <w:rPr>
          <w:rStyle w:val="StyleUnderline"/>
          <w:highlight w:val="cyan"/>
        </w:rPr>
        <w:t>that forbids</w:t>
      </w:r>
      <w:r w:rsidRPr="00476330">
        <w:rPr>
          <w:rStyle w:val="StyleUnderline"/>
        </w:rPr>
        <w:t xml:space="preserve"> </w:t>
      </w:r>
      <w:r w:rsidRPr="00476330">
        <w:rPr>
          <w:rStyle w:val="Emphasis"/>
        </w:rPr>
        <w:t xml:space="preserve">a certain </w:t>
      </w:r>
      <w:r w:rsidRPr="00BE7718">
        <w:rPr>
          <w:rStyle w:val="Emphasis"/>
          <w:highlight w:val="cyan"/>
        </w:rPr>
        <w:t>action</w:t>
      </w:r>
      <w:r w:rsidRPr="00BB377F">
        <w:rPr>
          <w:sz w:val="16"/>
        </w:rPr>
        <w:t>; PROSCRIPTION (1).</w:t>
      </w:r>
    </w:p>
    <w:p w14:paraId="1A117E92" w14:textId="77777777" w:rsidR="00E93B3F" w:rsidRDefault="00E93B3F" w:rsidP="00E93B3F">
      <w:pPr>
        <w:spacing w:after="0" w:line="240" w:lineRule="auto"/>
        <w:rPr>
          <w:sz w:val="14"/>
        </w:rPr>
      </w:pPr>
    </w:p>
    <w:p w14:paraId="2C315BB7" w14:textId="77777777" w:rsidR="00E93B3F" w:rsidRPr="00166DE7" w:rsidRDefault="00E93B3F" w:rsidP="00E93B3F">
      <w:pPr>
        <w:pStyle w:val="Heading4"/>
      </w:pPr>
      <w:r>
        <w:t>“Anti-trust law” is controlled by the federal government</w:t>
      </w:r>
    </w:p>
    <w:p w14:paraId="7C98498D" w14:textId="77777777" w:rsidR="00E93B3F" w:rsidRPr="00D1069D" w:rsidRDefault="00E93B3F" w:rsidP="00E93B3F">
      <w:proofErr w:type="spellStart"/>
      <w:r w:rsidRPr="003D1EE8">
        <w:rPr>
          <w:rStyle w:val="Style13ptBold"/>
        </w:rPr>
        <w:t>Sagers</w:t>
      </w:r>
      <w:proofErr w:type="spellEnd"/>
      <w:r w:rsidRPr="003D1EE8">
        <w:rPr>
          <w:rStyle w:val="Style13ptBold"/>
        </w:rPr>
        <w:t xml:space="preserve"> ’15</w:t>
      </w:r>
      <w:r>
        <w:t xml:space="preserve"> [Christopher L; 2015; the James A. Thomas Distinguished Professor of Law and Faculty Director of the Cleveland-Marshall Solo Practice Incubator; Handbook on the Scope of Antitrust, “Introduction,” Ch. 1, p. 9]</w:t>
      </w:r>
    </w:p>
    <w:p w14:paraId="794AB0C3" w14:textId="77777777" w:rsidR="00E93B3F" w:rsidRPr="00D1069D" w:rsidRDefault="00E93B3F" w:rsidP="00E93B3F">
      <w:pPr>
        <w:rPr>
          <w:sz w:val="16"/>
        </w:rPr>
      </w:pPr>
      <w:r w:rsidRPr="00D1069D">
        <w:rPr>
          <w:sz w:val="16"/>
        </w:rPr>
        <w:t>B.</w:t>
      </w:r>
      <w:r>
        <w:rPr>
          <w:sz w:val="16"/>
        </w:rPr>
        <w:t xml:space="preserve"> </w:t>
      </w:r>
      <w:r w:rsidRPr="003D1EE8">
        <w:rPr>
          <w:rStyle w:val="Emphasis"/>
        </w:rPr>
        <w:t>Sources</w:t>
      </w:r>
      <w:r w:rsidRPr="003D1EE8">
        <w:rPr>
          <w:rStyle w:val="StyleUnderline"/>
        </w:rPr>
        <w:t xml:space="preserve"> of </w:t>
      </w:r>
      <w:r w:rsidRPr="003D1EE8">
        <w:rPr>
          <w:rStyle w:val="Emphasis"/>
        </w:rPr>
        <w:t>the Scope</w:t>
      </w:r>
      <w:r w:rsidRPr="00D1069D">
        <w:rPr>
          <w:rStyle w:val="StyleUnderline"/>
        </w:rPr>
        <w:t xml:space="preserve"> of Antitrust Law</w:t>
      </w:r>
    </w:p>
    <w:p w14:paraId="416C237F" w14:textId="77777777" w:rsidR="00E93B3F" w:rsidRDefault="00E93B3F" w:rsidP="00E93B3F">
      <w:pPr>
        <w:rPr>
          <w:sz w:val="16"/>
        </w:rPr>
      </w:pPr>
      <w:r w:rsidRPr="00BE7718">
        <w:rPr>
          <w:rStyle w:val="Emphasis"/>
          <w:highlight w:val="cyan"/>
        </w:rPr>
        <w:t>The scope</w:t>
      </w:r>
      <w:r w:rsidRPr="00BE7718">
        <w:rPr>
          <w:rStyle w:val="StyleUnderline"/>
          <w:highlight w:val="cyan"/>
        </w:rPr>
        <w:t xml:space="preserve"> of</w:t>
      </w:r>
      <w:r w:rsidRPr="003D1EE8">
        <w:rPr>
          <w:rStyle w:val="StyleUnderline"/>
        </w:rPr>
        <w:t xml:space="preserve"> </w:t>
      </w:r>
      <w:r w:rsidRPr="003D1EE8">
        <w:rPr>
          <w:rStyle w:val="Emphasis"/>
        </w:rPr>
        <w:t xml:space="preserve">federal </w:t>
      </w:r>
      <w:r w:rsidRPr="00BE7718">
        <w:rPr>
          <w:rStyle w:val="Emphasis"/>
          <w:highlight w:val="cyan"/>
        </w:rPr>
        <w:t>antitrust law</w:t>
      </w:r>
      <w:r w:rsidRPr="00BE7718">
        <w:rPr>
          <w:rStyle w:val="StyleUnderline"/>
          <w:highlight w:val="cyan"/>
        </w:rPr>
        <w:t xml:space="preserve"> is governed by</w:t>
      </w:r>
      <w:r w:rsidRPr="003D1EE8">
        <w:rPr>
          <w:rStyle w:val="StyleUnderline"/>
        </w:rPr>
        <w:t xml:space="preserve"> </w:t>
      </w:r>
      <w:r w:rsidRPr="003D1EE8">
        <w:rPr>
          <w:rStyle w:val="Emphasis"/>
        </w:rPr>
        <w:t>three separate authorities</w:t>
      </w:r>
      <w:r w:rsidRPr="003D1EE8">
        <w:rPr>
          <w:rStyle w:val="StyleUnderline"/>
        </w:rPr>
        <w:t xml:space="preserve">: (1) </w:t>
      </w:r>
      <w:r w:rsidRPr="00BE7718">
        <w:rPr>
          <w:rStyle w:val="Emphasis"/>
          <w:highlight w:val="cyan"/>
        </w:rPr>
        <w:t>the</w:t>
      </w:r>
      <w:r w:rsidRPr="003D1EE8">
        <w:rPr>
          <w:rStyle w:val="Emphasis"/>
        </w:rPr>
        <w:t xml:space="preserve"> U.S. </w:t>
      </w:r>
      <w:r w:rsidRPr="00BE7718">
        <w:rPr>
          <w:rStyle w:val="Emphasis"/>
          <w:highlight w:val="cyan"/>
        </w:rPr>
        <w:t>Constitution</w:t>
      </w:r>
      <w:r w:rsidRPr="003D1EE8">
        <w:rPr>
          <w:rStyle w:val="StyleUnderline"/>
        </w:rPr>
        <w:t xml:space="preserve">, (2) the language of </w:t>
      </w:r>
      <w:r w:rsidRPr="003D1EE8">
        <w:rPr>
          <w:rStyle w:val="Emphasis"/>
        </w:rPr>
        <w:t xml:space="preserve">the </w:t>
      </w:r>
      <w:r w:rsidRPr="00BE7718">
        <w:rPr>
          <w:rStyle w:val="Emphasis"/>
          <w:highlight w:val="cyan"/>
        </w:rPr>
        <w:t>antitrust statutes</w:t>
      </w:r>
      <w:r w:rsidRPr="003D1EE8">
        <w:rPr>
          <w:rStyle w:val="Emphasis"/>
        </w:rPr>
        <w:t xml:space="preserve"> themselves</w:t>
      </w:r>
      <w:r w:rsidRPr="003D1EE8">
        <w:rPr>
          <w:rStyle w:val="StyleUnderline"/>
        </w:rPr>
        <w:t xml:space="preserve">, </w:t>
      </w:r>
      <w:r w:rsidRPr="00BE7718">
        <w:rPr>
          <w:rStyle w:val="StyleUnderline"/>
          <w:highlight w:val="cyan"/>
        </w:rPr>
        <w:t>and</w:t>
      </w:r>
      <w:r w:rsidRPr="00D1069D">
        <w:rPr>
          <w:sz w:val="16"/>
        </w:rPr>
        <w:t xml:space="preserve"> (3) </w:t>
      </w:r>
      <w:r w:rsidRPr="003D1EE8">
        <w:rPr>
          <w:rStyle w:val="StyleUnderline"/>
        </w:rPr>
        <w:t xml:space="preserve">the language of </w:t>
      </w:r>
      <w:r w:rsidRPr="00BE7718">
        <w:rPr>
          <w:rStyle w:val="Emphasis"/>
          <w:highlight w:val="cyan"/>
        </w:rPr>
        <w:t>other</w:t>
      </w:r>
      <w:r w:rsidRPr="003D1EE8">
        <w:rPr>
          <w:rStyle w:val="Emphasis"/>
        </w:rPr>
        <w:t xml:space="preserve"> federal </w:t>
      </w:r>
      <w:r w:rsidRPr="00BE7718">
        <w:rPr>
          <w:rStyle w:val="Emphasis"/>
          <w:highlight w:val="cyan"/>
        </w:rPr>
        <w:t>statutes and reg</w:t>
      </w:r>
      <w:r w:rsidRPr="003D1EE8">
        <w:rPr>
          <w:rStyle w:val="Emphasis"/>
        </w:rPr>
        <w:t>ulation</w:t>
      </w:r>
      <w:r w:rsidRPr="00BE7718">
        <w:rPr>
          <w:rStyle w:val="Emphasis"/>
          <w:highlight w:val="cyan"/>
        </w:rPr>
        <w:t>s</w:t>
      </w:r>
      <w:r w:rsidRPr="00D1069D">
        <w:rPr>
          <w:sz w:val="16"/>
        </w:rPr>
        <w:t>.</w:t>
      </w:r>
    </w:p>
    <w:p w14:paraId="6C9AA650" w14:textId="77777777" w:rsidR="00E93B3F" w:rsidRDefault="00E93B3F" w:rsidP="00E93B3F">
      <w:pPr>
        <w:rPr>
          <w:sz w:val="16"/>
        </w:rPr>
      </w:pPr>
    </w:p>
    <w:p w14:paraId="03EB297A" w14:textId="77777777" w:rsidR="00E93B3F" w:rsidRPr="00166DE7" w:rsidRDefault="00E93B3F" w:rsidP="00E93B3F">
      <w:pPr>
        <w:pStyle w:val="Heading4"/>
      </w:pPr>
      <w:r>
        <w:t>Any non-</w:t>
      </w:r>
      <w:proofErr w:type="spellStart"/>
      <w:r>
        <w:t>resolutional</w:t>
      </w:r>
      <w:proofErr w:type="spellEnd"/>
      <w:r>
        <w:t xml:space="preserve"> interpretation collapses contestability:</w:t>
      </w:r>
    </w:p>
    <w:p w14:paraId="6FA2DBB3" w14:textId="77777777" w:rsidR="00E93B3F" w:rsidRPr="009E3839" w:rsidRDefault="00E93B3F" w:rsidP="00E93B3F">
      <w:pPr>
        <w:pStyle w:val="Heading4"/>
        <w:rPr>
          <w:rFonts w:cs="Times New Roman"/>
        </w:rPr>
      </w:pPr>
      <w:r>
        <w:rPr>
          <w:rFonts w:cs="Times New Roman"/>
        </w:rPr>
        <w:t>1---Predictable limits---a centralized confined topic is necessary to produce mutually accessible literature---other topics may be interesting or useful in a vacuum, but if they couldn’t be predicted and prepared for in advance, it moots the educational value of those debates</w:t>
      </w:r>
    </w:p>
    <w:p w14:paraId="55D34C93" w14:textId="77777777" w:rsidR="00E93B3F" w:rsidRPr="00626938" w:rsidRDefault="00E93B3F" w:rsidP="00E93B3F">
      <w:r>
        <w:rPr>
          <w:rStyle w:val="Style13ptBold"/>
        </w:rPr>
        <w:t>Grossberg</w:t>
      </w:r>
      <w:r w:rsidRPr="009E3839">
        <w:rPr>
          <w:rStyle w:val="Style13ptBold"/>
        </w:rPr>
        <w:t xml:space="preserve"> </w:t>
      </w:r>
      <w:r>
        <w:rPr>
          <w:rStyle w:val="Style13ptBold"/>
        </w:rPr>
        <w:t>‘</w:t>
      </w:r>
      <w:r w:rsidRPr="009E3839">
        <w:rPr>
          <w:rStyle w:val="Style13ptBold"/>
        </w:rPr>
        <w:t>15</w:t>
      </w:r>
      <w:r w:rsidRPr="009E3839">
        <w:rPr>
          <w:b/>
        </w:rPr>
        <w:t xml:space="preserve"> </w:t>
      </w:r>
      <w:r w:rsidRPr="00765991">
        <w:t>[</w:t>
      </w:r>
      <w:r>
        <w:t xml:space="preserve">Lawrence; </w:t>
      </w:r>
      <w:r w:rsidRPr="009E3839">
        <w:t>Morris Davis Distinguished Prof</w:t>
      </w:r>
      <w:r w:rsidRPr="00CD5B34">
        <w:t>essor University of North Carolina at Chapel Hill</w:t>
      </w:r>
      <w:r>
        <w:t xml:space="preserve">; </w:t>
      </w:r>
      <w:r w:rsidRPr="00CD5B34">
        <w:t>We All Want to Change the World THE PARADOX OF THE U.S. LEFT A POLEMIC</w:t>
      </w:r>
      <w:r>
        <w:t>;</w:t>
      </w:r>
      <w:r w:rsidRPr="00CD5B34">
        <w:t xml:space="preserve"> </w:t>
      </w:r>
      <w:hyperlink r:id="rId8" w:history="1">
        <w:r w:rsidRPr="00626938">
          <w:rPr>
            <w:rStyle w:val="Hyperlink"/>
          </w:rPr>
          <w:t>http://www.lwbooks.co.uk/ebooks/we_all_want_to_change_the_world.pdf</w:t>
        </w:r>
      </w:hyperlink>
      <w:r>
        <w:t>]</w:t>
      </w:r>
    </w:p>
    <w:p w14:paraId="262D88A2" w14:textId="77777777" w:rsidR="00E93B3F" w:rsidRPr="00A63797" w:rsidRDefault="00E93B3F" w:rsidP="00E93B3F">
      <w:pPr>
        <w:rPr>
          <w:rStyle w:val="Emphasis"/>
        </w:rPr>
      </w:pPr>
      <w:r w:rsidRPr="00A63797">
        <w:rPr>
          <w:sz w:val="16"/>
        </w:rPr>
        <w:t xml:space="preserve">I will, in the following description, focus on the situation </w:t>
      </w:r>
      <w:r w:rsidRPr="00312D63">
        <w:rPr>
          <w:rStyle w:val="StyleUnderline"/>
        </w:rPr>
        <w:t>in the human sciences</w:t>
      </w:r>
      <w:r w:rsidRPr="00A63797">
        <w:rPr>
          <w:sz w:val="16"/>
        </w:rPr>
        <w:t xml:space="preserve"> (rather than the hard sciences), where </w:t>
      </w:r>
      <w:r w:rsidRPr="00A63797">
        <w:rPr>
          <w:rStyle w:val="StyleUnderline"/>
        </w:rPr>
        <w:t xml:space="preserve">the </w:t>
      </w:r>
      <w:r w:rsidRPr="00BE7718">
        <w:rPr>
          <w:rStyle w:val="Emphasis"/>
          <w:highlight w:val="cyan"/>
        </w:rPr>
        <w:t>explosion of publication creates an ever-expanding circle</w:t>
      </w:r>
      <w:r w:rsidRPr="00312D63">
        <w:rPr>
          <w:rStyle w:val="StyleUnderline"/>
        </w:rPr>
        <w:t xml:space="preserve"> in which there is always </w:t>
      </w:r>
      <w:r w:rsidRPr="00312D63">
        <w:rPr>
          <w:rStyle w:val="Emphasis"/>
        </w:rPr>
        <w:t>too much to read</w:t>
      </w:r>
      <w:r w:rsidRPr="00A63797">
        <w:rPr>
          <w:sz w:val="16"/>
        </w:rPr>
        <w:t>—</w:t>
      </w:r>
      <w:r w:rsidRPr="00312D63">
        <w:rPr>
          <w:rStyle w:val="StyleUnderline"/>
        </w:rPr>
        <w:t>too many positions, too many arguments, too much contradictory evidence</w:t>
      </w:r>
      <w:r w:rsidRPr="00A63797">
        <w:rPr>
          <w:sz w:val="16"/>
        </w:rPr>
        <w:t xml:space="preserve">—so that </w:t>
      </w:r>
      <w:r w:rsidRPr="00312D63">
        <w:rPr>
          <w:rStyle w:val="StyleUnderline"/>
        </w:rPr>
        <w:t xml:space="preserve">scholars have to rely on either the author's stature or theoretical and/or political agreement. </w:t>
      </w:r>
      <w:r w:rsidRPr="00BE7718">
        <w:rPr>
          <w:rStyle w:val="Emphasis"/>
          <w:highlight w:val="cyan"/>
        </w:rPr>
        <w:t>It has become</w:t>
      </w:r>
      <w:r w:rsidRPr="00BE7718">
        <w:rPr>
          <w:rStyle w:val="StyleUnderline"/>
          <w:highlight w:val="cyan"/>
        </w:rPr>
        <w:t xml:space="preserve"> almost </w:t>
      </w:r>
      <w:r w:rsidRPr="00BE7718">
        <w:rPr>
          <w:rStyle w:val="Emphasis"/>
          <w:highlight w:val="cyan"/>
        </w:rPr>
        <w:t>impossible to read everything</w:t>
      </w:r>
      <w:r w:rsidRPr="00312D63">
        <w:rPr>
          <w:rStyle w:val="StyleUnderline"/>
        </w:rPr>
        <w:t xml:space="preserve"> one must read, everything necessary to legitimate, at least in traditional terms, the claim of academic expertise or scholarship</w:t>
      </w:r>
      <w:r w:rsidRPr="00A63797">
        <w:rPr>
          <w:sz w:val="16"/>
        </w:rPr>
        <w:t>. In fact, given this situation (and its consequences as I will describe below), the most surprising thing is how much good work continues to be produced</w:t>
      </w:r>
      <w:r w:rsidRPr="00B47748">
        <w:rPr>
          <w:rStyle w:val="StyleUnderline"/>
        </w:rPr>
        <w:t xml:space="preserve">. This situation has </w:t>
      </w:r>
      <w:r w:rsidRPr="00B47748">
        <w:rPr>
          <w:rStyle w:val="Emphasis"/>
        </w:rPr>
        <w:t>serious consequences</w:t>
      </w:r>
      <w:r w:rsidRPr="00A63797">
        <w:rPr>
          <w:sz w:val="16"/>
        </w:rPr>
        <w:t xml:space="preserve">: First, one's expertise becomes defined in increasingly narrow terms, resulting in the </w:t>
      </w:r>
      <w:r w:rsidRPr="00BE7718">
        <w:rPr>
          <w:rStyle w:val="StyleUnderline"/>
          <w:highlight w:val="cyan"/>
        </w:rPr>
        <w:t>proliferation of sub-fields</w:t>
      </w:r>
      <w:r w:rsidRPr="00A63797">
        <w:rPr>
          <w:sz w:val="16"/>
        </w:rPr>
        <w:t xml:space="preserve">.9 [insert footnote 9] For example, </w:t>
      </w:r>
      <w:r w:rsidRPr="00B47748">
        <w:rPr>
          <w:rStyle w:val="StyleUnderline"/>
        </w:rPr>
        <w:t xml:space="preserve">one might point to </w:t>
      </w:r>
      <w:r w:rsidRPr="00BE7718">
        <w:rPr>
          <w:rStyle w:val="StyleUnderline"/>
          <w:highlight w:val="cyan"/>
        </w:rPr>
        <w:t>security studies, surveillance studies, transition studies,</w:t>
      </w:r>
      <w:r w:rsidRPr="00B47748">
        <w:rPr>
          <w:rStyle w:val="StyleUnderline"/>
        </w:rPr>
        <w:t xml:space="preserve"> game studies, </w:t>
      </w:r>
      <w:r w:rsidRPr="00BE7718">
        <w:rPr>
          <w:rStyle w:val="StyleUnderline"/>
          <w:highlight w:val="cyan"/>
        </w:rPr>
        <w:t>code studies, hip-hop studies, horror studies, etc</w:t>
      </w:r>
      <w:r w:rsidRPr="00A63797">
        <w:rPr>
          <w:sz w:val="16"/>
        </w:rPr>
        <w:t xml:space="preserve">. [Footnote 9 ends] And </w:t>
      </w:r>
      <w:r w:rsidRPr="00BE7718">
        <w:rPr>
          <w:rStyle w:val="StyleUnderline"/>
          <w:highlight w:val="cyan"/>
        </w:rPr>
        <w:t>while each of them is valuable f</w:t>
      </w:r>
      <w:r w:rsidRPr="00B47748">
        <w:rPr>
          <w:rStyle w:val="StyleUnderline"/>
        </w:rPr>
        <w:t xml:space="preserve">or their interdisciplinary efforts around a new empirical field, </w:t>
      </w:r>
      <w:r w:rsidRPr="00BE7718">
        <w:rPr>
          <w:rStyle w:val="StyleUnderline"/>
          <w:highlight w:val="cyan"/>
        </w:rPr>
        <w:t>they</w:t>
      </w:r>
      <w:r w:rsidRPr="00B47748">
        <w:rPr>
          <w:rStyle w:val="StyleUnderline"/>
        </w:rPr>
        <w:t xml:space="preserve"> all too often</w:t>
      </w:r>
      <w:r w:rsidRPr="00A63797">
        <w:rPr>
          <w:sz w:val="16"/>
        </w:rPr>
        <w:t xml:space="preserve"> act as if the questions (and the realities they interrogate) are new; unfortunately, they </w:t>
      </w:r>
      <w:r w:rsidRPr="00BE7718">
        <w:rPr>
          <w:rStyle w:val="StyleUnderline"/>
          <w:highlight w:val="cyan"/>
        </w:rPr>
        <w:t>rarely say anything new or surprising</w:t>
      </w:r>
      <w:r w:rsidRPr="00B47748">
        <w:rPr>
          <w:rStyle w:val="StyleUnderline"/>
        </w:rPr>
        <w:t>,</w:t>
      </w:r>
      <w:r w:rsidRPr="00A63797">
        <w:rPr>
          <w:sz w:val="16"/>
        </w:rPr>
        <w:t xml:space="preserve"> anything that has not been said elsewhere. They </w:t>
      </w:r>
      <w:r w:rsidRPr="00B47748">
        <w:rPr>
          <w:rStyle w:val="StyleUnderline"/>
        </w:rPr>
        <w:t>frequently simply re-discover in their own empirical "pocket" universe</w:t>
      </w:r>
      <w:r w:rsidRPr="00A63797">
        <w:rPr>
          <w:sz w:val="16"/>
        </w:rPr>
        <w:t xml:space="preserve"> what others have said previously in other fields. For example, all sorts of technologically defined sub-fields rediscover the rather old assumption that media audiences are active. This is partly because, within each subfield, one gets the impression of witnessing endless redistributions of a highly circumscribed set of citations and authors, under a series of ever-changing terms to describe their fields or positions. So, </w:t>
      </w:r>
      <w:r w:rsidRPr="00B47748">
        <w:rPr>
          <w:rStyle w:val="StyleUnderline"/>
        </w:rPr>
        <w:t xml:space="preserve">academics create ever shrinking circles in which authors cite a few theoretically and politically compatible works, and then follow the footnotes, all of which ultimately lead back to the original authors, </w:t>
      </w:r>
      <w:r w:rsidRPr="00BE7718">
        <w:rPr>
          <w:rStyle w:val="StyleUnderline"/>
          <w:highlight w:val="cyan"/>
        </w:rPr>
        <w:t xml:space="preserve">creating an </w:t>
      </w:r>
      <w:r w:rsidRPr="00BE7718">
        <w:rPr>
          <w:rStyle w:val="Emphasis"/>
          <w:highlight w:val="cyan"/>
        </w:rPr>
        <w:t>endlessly self-referential closed system of citations</w:t>
      </w:r>
      <w:r w:rsidRPr="00A63797">
        <w:rPr>
          <w:sz w:val="16"/>
        </w:rPr>
        <w:t xml:space="preserve">, a numbingly predictable, circular tissue of references. Second, one is less likely to read work that appears tangential but may nevertheless be absolutely decisive to producing truly interesting and insightful research. Asking significant questions should demand that one makes reference to all sorts of concepts and questions which would lead one to follow other unexpected traditions and lines of research, since any investigation (e.g., around questions of participation, publics, or leadership, to use only a few examples that have irked me recently) is likely to open up to an entire history of problematization, of conversations and debates, but who can afford the time and energy anymore. Third, one tends to read only the most recent work since so much is being published—in various media—so rapidly that there is little time to go back and read. Fourth, </w:t>
      </w:r>
      <w:r w:rsidRPr="00A63797">
        <w:rPr>
          <w:rStyle w:val="StyleUnderline"/>
        </w:rPr>
        <w:t>one tends to select one's sources according to criteria that have more to do with theoretical and political sympathies than with an understanding of research as a conversation with difference</w:t>
      </w:r>
      <w:r w:rsidRPr="00A63797">
        <w:rPr>
          <w:sz w:val="16"/>
        </w:rPr>
        <w:t>. One reads selectively, finding those ideas that are already in line with what one assumes one already knows, and one establishes a body of near-sacred texts; fifth, one selects topics that are au courant, partly because there is less scaffolding that one has to build upon and partly because one's work is more likely to gain visibility and impact. Sixth, complexity goes out the door as one increasingly "sees the world in a grain of sand</w:t>
      </w:r>
      <w:r w:rsidRPr="00A63797">
        <w:rPr>
          <w:rStyle w:val="StyleUnderline"/>
        </w:rPr>
        <w:t>." One can no longer be satisfied claiming to have discovered merely a new piece of a complex puzzle or even an interesting redeployment of an older practice or structure, because such claims do not bring fame and glor</w:t>
      </w:r>
      <w:r w:rsidRPr="00A63797">
        <w:rPr>
          <w:sz w:val="16"/>
        </w:rPr>
        <w:t xml:space="preserve">y—either to oneself or the university. </w:t>
      </w:r>
      <w:r w:rsidRPr="00A63797">
        <w:rPr>
          <w:rStyle w:val="StyleUnderline"/>
        </w:rPr>
        <w:t>Instead, one has to have discovered the leading edge</w:t>
      </w:r>
      <w:r w:rsidRPr="00A63797">
        <w:rPr>
          <w:sz w:val="16"/>
        </w:rPr>
        <w:t xml:space="preserve">, the new key or essence. One good but relatively small idea is expanded into a metonym for the entire economy, culture or society. </w:t>
      </w:r>
      <w:r w:rsidRPr="00BE7718">
        <w:rPr>
          <w:rStyle w:val="Emphasis"/>
          <w:highlight w:val="cyan"/>
        </w:rPr>
        <w:t>Instead of seeking</w:t>
      </w:r>
      <w:r w:rsidRPr="00BE7718">
        <w:rPr>
          <w:rStyle w:val="StyleUnderline"/>
          <w:highlight w:val="cyan"/>
        </w:rPr>
        <w:t xml:space="preserve"> new discursive forms </w:t>
      </w:r>
      <w:r w:rsidRPr="00BE7718">
        <w:rPr>
          <w:rStyle w:val="Emphasis"/>
          <w:highlight w:val="cyan"/>
        </w:rPr>
        <w:t>to embody complexity</w:t>
      </w:r>
      <w:r w:rsidRPr="00A63797">
        <w:rPr>
          <w:sz w:val="16"/>
        </w:rPr>
        <w:t xml:space="preserve">, uncertainty and humility, </w:t>
      </w:r>
      <w:r w:rsidRPr="00BE7718">
        <w:rPr>
          <w:rStyle w:val="Emphasis"/>
          <w:highlight w:val="cyan"/>
        </w:rPr>
        <w:t>one goes with</w:t>
      </w:r>
      <w:r w:rsidRPr="00A63797">
        <w:rPr>
          <w:sz w:val="16"/>
        </w:rPr>
        <w:t xml:space="preserve"> elegance, </w:t>
      </w:r>
      <w:r w:rsidRPr="00BE7718">
        <w:rPr>
          <w:rStyle w:val="Emphasis"/>
          <w:highlight w:val="cyan"/>
        </w:rPr>
        <w:t>hyperbole and the ever receding new.</w:t>
      </w:r>
    </w:p>
    <w:p w14:paraId="3BDF718A" w14:textId="77777777" w:rsidR="00E93B3F" w:rsidRDefault="00E93B3F" w:rsidP="00E93B3F">
      <w:pPr>
        <w:pStyle w:val="Heading4"/>
      </w:pPr>
      <w:r>
        <w:t xml:space="preserve">2---Ground---only policy debate forces debaters to defend concrete, controversial proposals---any alternative creates ideological enclosures and collapses content retention </w:t>
      </w:r>
    </w:p>
    <w:p w14:paraId="061387F0" w14:textId="77777777" w:rsidR="00E93B3F" w:rsidRPr="00595DC4" w:rsidRDefault="00E93B3F" w:rsidP="00E93B3F">
      <w:r w:rsidRPr="00595DC4">
        <w:rPr>
          <w:rStyle w:val="Style13ptBold"/>
        </w:rPr>
        <w:t xml:space="preserve">Herbert </w:t>
      </w:r>
      <w:r>
        <w:rPr>
          <w:rStyle w:val="Style13ptBold"/>
        </w:rPr>
        <w:t>‘</w:t>
      </w:r>
      <w:r w:rsidRPr="00595DC4">
        <w:rPr>
          <w:rStyle w:val="Style13ptBold"/>
        </w:rPr>
        <w:t>12</w:t>
      </w:r>
      <w:r>
        <w:t xml:space="preserve"> [Wray; Award-winning journalist who has been writing about psychological science for more than 25 years, citing Philip </w:t>
      </w:r>
      <w:proofErr w:type="spellStart"/>
      <w:r>
        <w:t>Fernbach</w:t>
      </w:r>
      <w:proofErr w:type="spellEnd"/>
      <w:r>
        <w:t xml:space="preserve">, a psychological scientist at the University of Colorado; September 26; “Extremist Politics: Debating the Nuts and Bolts,” </w:t>
      </w:r>
      <w:hyperlink r:id="rId9" w:history="1">
        <w:r w:rsidRPr="00B0290B">
          <w:rPr>
            <w:rStyle w:val="Hyperlink"/>
          </w:rPr>
          <w:t>https://www.huffpost.com/entry/extremist-politics-debating-the-nuts-and-bolts_b_1914307</w:t>
        </w:r>
      </w:hyperlink>
      <w:r>
        <w:rPr>
          <w:rStyle w:val="Hyperlink"/>
        </w:rPr>
        <w:t>; JM</w:t>
      </w:r>
      <w:r>
        <w:t>]</w:t>
      </w:r>
    </w:p>
    <w:p w14:paraId="3652BCA2" w14:textId="77777777" w:rsidR="00E93B3F" w:rsidRDefault="00E93B3F" w:rsidP="00E93B3F">
      <w:r w:rsidRPr="00595DC4">
        <w:rPr>
          <w:sz w:val="16"/>
        </w:rPr>
        <w:t>Starting next week and through October, President Barack Obama and Gov. Mitt Romney will face off in a series of four televised debates, designed to clarify the candidates’ positions on the most pressing public policy issues confronting the nation today. In place of the ideals and elegant rhetoric of the campaign trail, the leaders of the two major parties will have an opportunity to describe the nitty-gritty of governing: how they will deal with complex matters like affordable health care, foreign policy in the Middle East, job creation, equitable taxation, and more</w:t>
      </w:r>
      <w:r>
        <w:t>.</w:t>
      </w:r>
    </w:p>
    <w:p w14:paraId="1F1B6068" w14:textId="77777777" w:rsidR="00E93B3F" w:rsidRPr="00595DC4" w:rsidRDefault="00E93B3F" w:rsidP="00E93B3F">
      <w:pPr>
        <w:rPr>
          <w:sz w:val="16"/>
        </w:rPr>
      </w:pPr>
      <w:r w:rsidRPr="00595DC4">
        <w:rPr>
          <w:sz w:val="16"/>
        </w:rPr>
        <w:t xml:space="preserve">But </w:t>
      </w:r>
      <w:r w:rsidRPr="00595DC4">
        <w:rPr>
          <w:u w:val="single"/>
        </w:rPr>
        <w:t xml:space="preserve">the unfortunate reality is that </w:t>
      </w:r>
      <w:r w:rsidRPr="00BE7718">
        <w:rPr>
          <w:highlight w:val="cyan"/>
          <w:u w:val="single"/>
        </w:rPr>
        <w:t>Americans</w:t>
      </w:r>
      <w:r w:rsidRPr="00595DC4">
        <w:rPr>
          <w:u w:val="single"/>
        </w:rPr>
        <w:t xml:space="preserve"> won’t get much in the way of detail and explanation</w:t>
      </w:r>
      <w:r w:rsidRPr="00595DC4">
        <w:rPr>
          <w:sz w:val="16"/>
        </w:rPr>
        <w:t xml:space="preserve">. If history is any guide, the </w:t>
      </w:r>
      <w:r w:rsidRPr="00595DC4">
        <w:rPr>
          <w:u w:val="single"/>
        </w:rPr>
        <w:t xml:space="preserve">debate moderators will </w:t>
      </w:r>
      <w:r w:rsidRPr="00F56A5F">
        <w:rPr>
          <w:bCs/>
          <w:u w:val="single"/>
        </w:rPr>
        <w:t>not press very hard for nuts and bolts, instead</w:t>
      </w:r>
      <w:r w:rsidRPr="00595DC4">
        <w:rPr>
          <w:sz w:val="16"/>
        </w:rPr>
        <w:t xml:space="preserve"> allowing the candidates to evade and attack and </w:t>
      </w:r>
      <w:r w:rsidRPr="00F56A5F">
        <w:rPr>
          <w:bCs/>
          <w:u w:val="single"/>
        </w:rPr>
        <w:t>talk in unhelpful generalities</w:t>
      </w:r>
      <w:r w:rsidRPr="00595DC4">
        <w:rPr>
          <w:u w:val="single"/>
        </w:rPr>
        <w:t xml:space="preserve">. They will </w:t>
      </w:r>
      <w:r w:rsidRPr="00BE7718">
        <w:rPr>
          <w:rStyle w:val="Emphasis"/>
          <w:highlight w:val="cyan"/>
        </w:rPr>
        <w:t>preach in pre-tested catch phrases</w:t>
      </w:r>
      <w:r w:rsidRPr="00BE7718">
        <w:rPr>
          <w:highlight w:val="cyan"/>
          <w:u w:val="single"/>
        </w:rPr>
        <w:t xml:space="preserve"> to the </w:t>
      </w:r>
      <w:r w:rsidRPr="00BE7718">
        <w:rPr>
          <w:bCs/>
          <w:highlight w:val="cyan"/>
          <w:u w:val="single"/>
        </w:rPr>
        <w:t>already converted</w:t>
      </w:r>
      <w:r w:rsidRPr="00BE7718">
        <w:rPr>
          <w:highlight w:val="cyan"/>
          <w:u w:val="single"/>
        </w:rPr>
        <w:t xml:space="preserve"> rather than</w:t>
      </w:r>
      <w:r w:rsidRPr="00595DC4">
        <w:rPr>
          <w:u w:val="single"/>
        </w:rPr>
        <w:t xml:space="preserve"> really </w:t>
      </w:r>
      <w:r w:rsidRPr="00BE7718">
        <w:rPr>
          <w:highlight w:val="cyan"/>
          <w:u w:val="single"/>
        </w:rPr>
        <w:t>explaining</w:t>
      </w:r>
      <w:r w:rsidRPr="00595DC4">
        <w:rPr>
          <w:u w:val="single"/>
        </w:rPr>
        <w:t xml:space="preserve"> the difficult day-to-day realities of decision making </w:t>
      </w:r>
      <w:r w:rsidRPr="00595DC4">
        <w:rPr>
          <w:sz w:val="16"/>
        </w:rPr>
        <w:t>in a democracy.</w:t>
      </w:r>
    </w:p>
    <w:p w14:paraId="784E292E" w14:textId="77777777" w:rsidR="00E93B3F" w:rsidRPr="00595DC4" w:rsidRDefault="00E93B3F" w:rsidP="00E93B3F">
      <w:pPr>
        <w:rPr>
          <w:sz w:val="16"/>
        </w:rPr>
      </w:pPr>
      <w:r w:rsidRPr="00595DC4">
        <w:rPr>
          <w:sz w:val="16"/>
        </w:rPr>
        <w:t xml:space="preserve">Cynics will say that it doesn’t matter, that voters’ minds are made up anyway. But if national debates aren’t the venue for challenging citizens’ thinking, then what is? </w:t>
      </w:r>
      <w:r w:rsidRPr="00595DC4">
        <w:rPr>
          <w:u w:val="single"/>
        </w:rPr>
        <w:t xml:space="preserve">Voters need to understand </w:t>
      </w:r>
      <w:r w:rsidRPr="00BE7718">
        <w:rPr>
          <w:highlight w:val="cyan"/>
          <w:u w:val="single"/>
        </w:rPr>
        <w:t xml:space="preserve">the </w:t>
      </w:r>
      <w:r w:rsidRPr="00BE7718">
        <w:rPr>
          <w:rStyle w:val="Emphasis"/>
          <w:highlight w:val="cyan"/>
        </w:rPr>
        <w:t>prosaic details of complex policies</w:t>
      </w:r>
      <w:r w:rsidRPr="00595DC4">
        <w:rPr>
          <w:u w:val="single"/>
        </w:rPr>
        <w:t xml:space="preserve">. Most have </w:t>
      </w:r>
      <w:r w:rsidRPr="00F56A5F">
        <w:rPr>
          <w:bCs/>
          <w:u w:val="single"/>
        </w:rPr>
        <w:t>staked out positions</w:t>
      </w:r>
      <w:r w:rsidRPr="00595DC4">
        <w:rPr>
          <w:u w:val="single"/>
        </w:rPr>
        <w:t xml:space="preserve"> on these issues, but they are not often </w:t>
      </w:r>
      <w:r w:rsidRPr="00F56A5F">
        <w:rPr>
          <w:bCs/>
          <w:u w:val="single"/>
        </w:rPr>
        <w:t>reasoned positions</w:t>
      </w:r>
      <w:r w:rsidRPr="00595DC4">
        <w:rPr>
          <w:u w:val="single"/>
        </w:rPr>
        <w:t xml:space="preserve">, which take </w:t>
      </w:r>
      <w:r w:rsidRPr="00F56A5F">
        <w:rPr>
          <w:bCs/>
          <w:u w:val="single"/>
        </w:rPr>
        <w:t>hard intellectual work</w:t>
      </w:r>
      <w:r w:rsidRPr="00595DC4">
        <w:rPr>
          <w:u w:val="single"/>
        </w:rPr>
        <w:t>.</w:t>
      </w:r>
      <w:r w:rsidRPr="00595DC4">
        <w:rPr>
          <w:sz w:val="16"/>
        </w:rPr>
        <w:t xml:space="preserve"> Most citizens opt instead for simplistic explanations, assuming wrongly that they comprehend the nuances of issues.</w:t>
      </w:r>
    </w:p>
    <w:p w14:paraId="698EBAC7" w14:textId="77777777" w:rsidR="00E93B3F" w:rsidRPr="00595DC4" w:rsidRDefault="00E93B3F" w:rsidP="00E93B3F">
      <w:pPr>
        <w:rPr>
          <w:sz w:val="16"/>
        </w:rPr>
      </w:pPr>
      <w:r w:rsidRPr="00595DC4">
        <w:rPr>
          <w:u w:val="single"/>
        </w:rPr>
        <w:t xml:space="preserve">Psychological scientists have a name for this easy, automatic, simplistic thinking: </w:t>
      </w:r>
      <w:r w:rsidRPr="00F56A5F">
        <w:rPr>
          <w:bCs/>
          <w:u w:val="single"/>
        </w:rPr>
        <w:t>the illusion of explanatory depth</w:t>
      </w:r>
      <w:r w:rsidRPr="00595DC4">
        <w:rPr>
          <w:u w:val="single"/>
        </w:rPr>
        <w:t xml:space="preserve">. </w:t>
      </w:r>
      <w:r w:rsidRPr="00BE7718">
        <w:rPr>
          <w:highlight w:val="cyan"/>
          <w:u w:val="single"/>
        </w:rPr>
        <w:t xml:space="preserve">We strongly believe that we understand </w:t>
      </w:r>
      <w:r w:rsidRPr="00BE7718">
        <w:rPr>
          <w:bCs/>
          <w:highlight w:val="cyan"/>
          <w:u w:val="single"/>
        </w:rPr>
        <w:t>complex matters</w:t>
      </w:r>
      <w:r w:rsidRPr="00BE7718">
        <w:rPr>
          <w:highlight w:val="cyan"/>
          <w:u w:val="single"/>
        </w:rPr>
        <w:t>, when</w:t>
      </w:r>
      <w:r w:rsidRPr="00595DC4">
        <w:rPr>
          <w:u w:val="single"/>
        </w:rPr>
        <w:t xml:space="preserve"> in fact </w:t>
      </w:r>
      <w:r w:rsidRPr="00BE7718">
        <w:rPr>
          <w:bCs/>
          <w:highlight w:val="cyan"/>
          <w:u w:val="single"/>
        </w:rPr>
        <w:t>we are clueless</w:t>
      </w:r>
      <w:r w:rsidRPr="00595DC4">
        <w:rPr>
          <w:sz w:val="16"/>
        </w:rPr>
        <w:t>, and these false and extreme beliefs shape our preferences, judgments, and actions — including our votes.</w:t>
      </w:r>
    </w:p>
    <w:p w14:paraId="23A041E1" w14:textId="77777777" w:rsidR="00E93B3F" w:rsidRPr="00595DC4" w:rsidRDefault="00E93B3F" w:rsidP="00E93B3F">
      <w:pPr>
        <w:rPr>
          <w:u w:val="single"/>
        </w:rPr>
      </w:pPr>
      <w:r w:rsidRPr="00595DC4">
        <w:rPr>
          <w:u w:val="single"/>
        </w:rPr>
        <w:t xml:space="preserve">Is it possible </w:t>
      </w:r>
      <w:r w:rsidRPr="00BE7718">
        <w:rPr>
          <w:highlight w:val="cyan"/>
          <w:u w:val="single"/>
        </w:rPr>
        <w:t>to shake</w:t>
      </w:r>
      <w:r w:rsidRPr="00595DC4">
        <w:rPr>
          <w:u w:val="single"/>
        </w:rPr>
        <w:t xml:space="preserve"> such </w:t>
      </w:r>
      <w:r w:rsidRPr="00BE7718">
        <w:rPr>
          <w:highlight w:val="cyan"/>
          <w:u w:val="single"/>
        </w:rPr>
        <w:t>deep-rooted convictions</w:t>
      </w:r>
      <w:r w:rsidRPr="00595DC4">
        <w:rPr>
          <w:u w:val="single"/>
        </w:rPr>
        <w:t>?</w:t>
      </w:r>
      <w:r w:rsidRPr="00595DC4">
        <w:rPr>
          <w:sz w:val="16"/>
        </w:rPr>
        <w:t xml:space="preserve"> That’s the question that Philip </w:t>
      </w:r>
      <w:proofErr w:type="spellStart"/>
      <w:r w:rsidRPr="00595DC4">
        <w:rPr>
          <w:sz w:val="16"/>
        </w:rPr>
        <w:t>Fernbach</w:t>
      </w:r>
      <w:proofErr w:type="spellEnd"/>
      <w:r w:rsidRPr="00595DC4">
        <w:rPr>
          <w:sz w:val="16"/>
        </w:rPr>
        <w:t xml:space="preserve">, </w:t>
      </w:r>
      <w:r w:rsidRPr="00BE7718">
        <w:rPr>
          <w:rStyle w:val="StyleUnderline"/>
          <w:highlight w:val="cyan"/>
        </w:rPr>
        <w:t xml:space="preserve">a </w:t>
      </w:r>
      <w:r w:rsidRPr="00BE7718">
        <w:rPr>
          <w:rStyle w:val="Emphasis"/>
          <w:highlight w:val="cyan"/>
        </w:rPr>
        <w:t>psychological scientist at the University of Colorado’s Leeds School of Business</w:t>
      </w:r>
      <w:r w:rsidRPr="001D5DBB">
        <w:rPr>
          <w:rStyle w:val="StyleUnderline"/>
          <w:b/>
        </w:rPr>
        <w:t>,</w:t>
      </w:r>
      <w:r w:rsidRPr="00595DC4">
        <w:rPr>
          <w:sz w:val="16"/>
        </w:rPr>
        <w:t xml:space="preserve"> wanted to explore. </w:t>
      </w:r>
      <w:proofErr w:type="spellStart"/>
      <w:r w:rsidRPr="00595DC4">
        <w:rPr>
          <w:sz w:val="16"/>
        </w:rPr>
        <w:t>Fernbach</w:t>
      </w:r>
      <w:proofErr w:type="spellEnd"/>
      <w:r w:rsidRPr="00595DC4">
        <w:rPr>
          <w:sz w:val="16"/>
        </w:rPr>
        <w:t xml:space="preserve"> and his colleagues wondered if </w:t>
      </w:r>
      <w:r w:rsidRPr="00BE7718">
        <w:rPr>
          <w:highlight w:val="cyan"/>
          <w:u w:val="single"/>
        </w:rPr>
        <w:t xml:space="preserve">forcing people to </w:t>
      </w:r>
      <w:r w:rsidRPr="00BE7718">
        <w:rPr>
          <w:bCs/>
          <w:highlight w:val="cyan"/>
          <w:u w:val="single"/>
        </w:rPr>
        <w:t>explain complex policies in detail</w:t>
      </w:r>
      <w:r w:rsidRPr="00595DC4">
        <w:rPr>
          <w:u w:val="single"/>
        </w:rPr>
        <w:t xml:space="preserve"> — </w:t>
      </w:r>
      <w:r w:rsidRPr="00F56A5F">
        <w:rPr>
          <w:bCs/>
          <w:u w:val="single"/>
        </w:rPr>
        <w:t>not cheerleading</w:t>
      </w:r>
      <w:r w:rsidRPr="001D5DBB">
        <w:rPr>
          <w:u w:val="single"/>
        </w:rPr>
        <w:t xml:space="preserve"> for a position but really</w:t>
      </w:r>
      <w:r w:rsidRPr="00A332DA">
        <w:rPr>
          <w:u w:val="single"/>
        </w:rPr>
        <w:t xml:space="preserve"> </w:t>
      </w:r>
      <w:r w:rsidRPr="00BE7718">
        <w:rPr>
          <w:highlight w:val="cyan"/>
          <w:u w:val="single"/>
        </w:rPr>
        <w:t>considering the mechanics of implementation</w:t>
      </w:r>
      <w:r w:rsidRPr="00595DC4">
        <w:rPr>
          <w:u w:val="single"/>
        </w:rPr>
        <w:t xml:space="preserve"> — might </w:t>
      </w:r>
      <w:r w:rsidRPr="00BE7718">
        <w:rPr>
          <w:highlight w:val="cyan"/>
          <w:u w:val="single"/>
        </w:rPr>
        <w:t>force them to confront their ignorance</w:t>
      </w:r>
      <w:r w:rsidRPr="00595DC4">
        <w:rPr>
          <w:u w:val="single"/>
        </w:rPr>
        <w:t xml:space="preserve"> and</w:t>
      </w:r>
      <w:r w:rsidRPr="00595DC4">
        <w:rPr>
          <w:sz w:val="16"/>
        </w:rPr>
        <w:t xml:space="preserve"> thus </w:t>
      </w:r>
      <w:r w:rsidRPr="00595DC4">
        <w:rPr>
          <w:u w:val="single"/>
        </w:rPr>
        <w:t>weaken their extremist stands on issues. They ran a series of lab experiments to test this idea.</w:t>
      </w:r>
    </w:p>
    <w:p w14:paraId="560C298E" w14:textId="77777777" w:rsidR="00E93B3F" w:rsidRPr="001D5DBB" w:rsidRDefault="00E93B3F" w:rsidP="00E93B3F">
      <w:pPr>
        <w:rPr>
          <w:sz w:val="16"/>
        </w:rPr>
      </w:pPr>
      <w:r w:rsidRPr="00595DC4">
        <w:rPr>
          <w:sz w:val="16"/>
        </w:rPr>
        <w:t xml:space="preserve">They started by recruiting a group of volunteers in their 30s — Democrats, Republicans, and Independents — and asking them to state their positions on a variety of issues, from a national flat tax to a cap-and-trade system for carbon emissions. They indicated how strongly the felt about each issue and also rated their own understanding of the issues. Then the volunteers were instructed to write elaborate explanations of two issues. If the issue was cap and trade, for example, they would first explain precisely what cap and trade means, how it is implemented, whom it benefits and whom it could hurt, the sources of </w:t>
      </w:r>
      <w:r w:rsidRPr="001D5DBB">
        <w:rPr>
          <w:sz w:val="16"/>
        </w:rPr>
        <w:t>carbon emissions, and so forth. They were not asked for value judgments about the policy or about the environment or business, but only for a highly detailed description of the mechanics of the policy in action.</w:t>
      </w:r>
    </w:p>
    <w:p w14:paraId="2BA31E1B" w14:textId="77777777" w:rsidR="00E93B3F" w:rsidRPr="00595DC4" w:rsidRDefault="00E93B3F" w:rsidP="00E93B3F">
      <w:pPr>
        <w:rPr>
          <w:sz w:val="16"/>
        </w:rPr>
      </w:pPr>
      <w:r w:rsidRPr="001D5DBB">
        <w:rPr>
          <w:sz w:val="16"/>
        </w:rPr>
        <w:t xml:space="preserve">Let’s be honest: </w:t>
      </w:r>
      <w:r w:rsidRPr="001D5DBB">
        <w:rPr>
          <w:u w:val="single"/>
        </w:rPr>
        <w:t>Most of us never do this</w:t>
      </w:r>
      <w:r w:rsidRPr="001D5DBB">
        <w:rPr>
          <w:sz w:val="16"/>
        </w:rPr>
        <w:t xml:space="preserve">. </w:t>
      </w:r>
      <w:proofErr w:type="spellStart"/>
      <w:r w:rsidRPr="001D5DBB">
        <w:rPr>
          <w:sz w:val="16"/>
        </w:rPr>
        <w:t>Fernbach’s</w:t>
      </w:r>
      <w:proofErr w:type="spellEnd"/>
      <w:r w:rsidRPr="001D5DBB">
        <w:rPr>
          <w:sz w:val="16"/>
        </w:rPr>
        <w:t xml:space="preserve"> </w:t>
      </w:r>
      <w:r w:rsidRPr="001D5DBB">
        <w:rPr>
          <w:u w:val="single"/>
        </w:rPr>
        <w:t>idea was that such an exercise would force many to realize just how little they really know</w:t>
      </w:r>
      <w:r w:rsidRPr="001D5DBB">
        <w:rPr>
          <w:sz w:val="16"/>
        </w:rPr>
        <w:t xml:space="preserve"> about cap and trade, and confronted with their own ignorance, they would dampen their own enthusiasm. </w:t>
      </w:r>
      <w:r w:rsidRPr="001D5DBB">
        <w:rPr>
          <w:u w:val="single"/>
        </w:rPr>
        <w:t>They would</w:t>
      </w:r>
      <w:r w:rsidRPr="001D5DBB">
        <w:rPr>
          <w:sz w:val="16"/>
        </w:rPr>
        <w:t xml:space="preserve"> </w:t>
      </w:r>
      <w:r w:rsidRPr="001D5DBB">
        <w:rPr>
          <w:u w:val="single"/>
        </w:rPr>
        <w:t xml:space="preserve">be </w:t>
      </w:r>
      <w:r w:rsidRPr="00F56A5F">
        <w:rPr>
          <w:bCs/>
          <w:u w:val="single"/>
        </w:rPr>
        <w:t>humbled</w:t>
      </w:r>
      <w:r w:rsidRPr="001D5DBB">
        <w:rPr>
          <w:u w:val="single"/>
        </w:rPr>
        <w:t xml:space="preserve"> and as a result </w:t>
      </w:r>
      <w:r w:rsidRPr="00F56A5F">
        <w:rPr>
          <w:bCs/>
          <w:u w:val="single"/>
        </w:rPr>
        <w:t>take less extreme positions</w:t>
      </w:r>
      <w:r w:rsidRPr="001D5DBB">
        <w:rPr>
          <w:sz w:val="16"/>
        </w:rPr>
        <w:t xml:space="preserve">. And that’s just what happened. </w:t>
      </w:r>
      <w:r w:rsidRPr="001D5DBB">
        <w:rPr>
          <w:u w:val="single"/>
        </w:rPr>
        <w:t>Trying</w:t>
      </w:r>
      <w:r w:rsidRPr="00595DC4">
        <w:rPr>
          <w:sz w:val="16"/>
        </w:rPr>
        <w:t xml:space="preserve"> — and failing — </w:t>
      </w:r>
      <w:r w:rsidRPr="00595DC4">
        <w:rPr>
          <w:u w:val="single"/>
        </w:rPr>
        <w:t>to explain complex policies undermined the extremists’ illusions about being well-informed</w:t>
      </w:r>
      <w:r w:rsidRPr="00595DC4">
        <w:rPr>
          <w:sz w:val="16"/>
        </w:rPr>
        <w:t>. They became more moderate in their views as a result.</w:t>
      </w:r>
    </w:p>
    <w:p w14:paraId="2BC6AC67" w14:textId="77777777" w:rsidR="00E93B3F" w:rsidRPr="00595DC4" w:rsidRDefault="00E93B3F" w:rsidP="00E93B3F">
      <w:pPr>
        <w:rPr>
          <w:sz w:val="16"/>
        </w:rPr>
      </w:pPr>
      <w:r w:rsidRPr="00BE7718">
        <w:rPr>
          <w:highlight w:val="cyan"/>
          <w:u w:val="single"/>
        </w:rPr>
        <w:t xml:space="preserve">Being forced to articulate the </w:t>
      </w:r>
      <w:r w:rsidRPr="00BE7718">
        <w:rPr>
          <w:bCs/>
          <w:highlight w:val="cyan"/>
          <w:u w:val="single"/>
        </w:rPr>
        <w:t>nuts and bolts</w:t>
      </w:r>
      <w:r w:rsidRPr="00595DC4">
        <w:rPr>
          <w:u w:val="single"/>
        </w:rPr>
        <w:t xml:space="preserve"> of a </w:t>
      </w:r>
      <w:r w:rsidRPr="001D5DBB">
        <w:rPr>
          <w:u w:val="single"/>
        </w:rPr>
        <w:t>p</w:t>
      </w:r>
      <w:r w:rsidRPr="00595DC4">
        <w:rPr>
          <w:u w:val="single"/>
        </w:rPr>
        <w:t xml:space="preserve">olicy </w:t>
      </w:r>
      <w:r w:rsidRPr="00BE7718">
        <w:rPr>
          <w:highlight w:val="cyan"/>
          <w:u w:val="single"/>
        </w:rPr>
        <w:t xml:space="preserve">is </w:t>
      </w:r>
      <w:r w:rsidRPr="001D5DBB">
        <w:rPr>
          <w:u w:val="single"/>
        </w:rPr>
        <w:t xml:space="preserve">not the same as </w:t>
      </w:r>
      <w:r w:rsidRPr="00F56A5F">
        <w:rPr>
          <w:bCs/>
          <w:u w:val="single"/>
        </w:rPr>
        <w:t>trying to sell</w:t>
      </w:r>
      <w:r w:rsidRPr="001D5DBB">
        <w:rPr>
          <w:u w:val="single"/>
        </w:rPr>
        <w:t xml:space="preserve"> that policy</w:t>
      </w:r>
      <w:r w:rsidRPr="001D5DBB">
        <w:rPr>
          <w:sz w:val="16"/>
        </w:rPr>
        <w:t xml:space="preserve">. In fact, talking about one’s views can often strengthen them. </w:t>
      </w:r>
      <w:proofErr w:type="spellStart"/>
      <w:r w:rsidRPr="001D5DBB">
        <w:rPr>
          <w:sz w:val="16"/>
        </w:rPr>
        <w:t>Fernbach</w:t>
      </w:r>
      <w:proofErr w:type="spellEnd"/>
      <w:r w:rsidRPr="001D5DBB">
        <w:rPr>
          <w:sz w:val="16"/>
        </w:rPr>
        <w:t xml:space="preserve"> believes </w:t>
      </w:r>
      <w:r w:rsidRPr="001D5DBB">
        <w:rPr>
          <w:u w:val="single"/>
        </w:rPr>
        <w:t xml:space="preserve">it’s </w:t>
      </w:r>
      <w:r w:rsidRPr="00BE7718">
        <w:rPr>
          <w:highlight w:val="cyan"/>
          <w:u w:val="single"/>
        </w:rPr>
        <w:t xml:space="preserve">the </w:t>
      </w:r>
      <w:r w:rsidRPr="00BE7718">
        <w:rPr>
          <w:bCs/>
          <w:highlight w:val="cyan"/>
          <w:u w:val="single"/>
        </w:rPr>
        <w:t xml:space="preserve">slow, cognitive work </w:t>
      </w:r>
      <w:r w:rsidRPr="001D5DBB">
        <w:rPr>
          <w:u w:val="single"/>
        </w:rPr>
        <w:t xml:space="preserve">— the </w:t>
      </w:r>
      <w:r w:rsidRPr="00BE7718">
        <w:rPr>
          <w:rStyle w:val="Emphasis"/>
          <w:highlight w:val="cyan"/>
        </w:rPr>
        <w:t>deliberate analysis</w:t>
      </w:r>
      <w:r w:rsidRPr="00595DC4">
        <w:rPr>
          <w:u w:val="single"/>
        </w:rPr>
        <w:t xml:space="preserve"> — </w:t>
      </w:r>
      <w:r w:rsidRPr="00BE7718">
        <w:rPr>
          <w:highlight w:val="cyan"/>
          <w:u w:val="single"/>
        </w:rPr>
        <w:t xml:space="preserve">that </w:t>
      </w:r>
      <w:r w:rsidRPr="00BE7718">
        <w:rPr>
          <w:rStyle w:val="Emphasis"/>
          <w:highlight w:val="cyan"/>
        </w:rPr>
        <w:t>changes people’s judgments</w:t>
      </w:r>
      <w:r w:rsidRPr="00595DC4">
        <w:rPr>
          <w:u w:val="single"/>
        </w:rPr>
        <w:t>,</w:t>
      </w:r>
      <w:r w:rsidRPr="00595DC4">
        <w:rPr>
          <w:sz w:val="16"/>
        </w:rPr>
        <w:t xml:space="preserve"> but he wanted to check this in another experiment. This one was very similar to the first, but some volunteers, instead of explaining a policy, merely listed reasons for liking it. Consider universal health care, for example: It’s highly complex and challenging to explain, but much easier to label it “compassionate” or, alternatively, “European” or “socialist.” So some volunteers were assigned to do the hard explaining and others the simplistic labeling.</w:t>
      </w:r>
    </w:p>
    <w:p w14:paraId="7FD0C6E7" w14:textId="77777777" w:rsidR="00E93B3F" w:rsidRPr="001D5DBB" w:rsidRDefault="00E93B3F" w:rsidP="00E93B3F">
      <w:pPr>
        <w:rPr>
          <w:sz w:val="16"/>
        </w:rPr>
      </w:pPr>
      <w:r w:rsidRPr="00595DC4">
        <w:rPr>
          <w:sz w:val="16"/>
        </w:rPr>
        <w:t xml:space="preserve">The results were clear. As described in a forthcoming issue of the journal Psychological Science, </w:t>
      </w:r>
      <w:r w:rsidRPr="00BE7718">
        <w:rPr>
          <w:highlight w:val="cyan"/>
          <w:u w:val="single"/>
        </w:rPr>
        <w:t>those who simply</w:t>
      </w:r>
      <w:r w:rsidRPr="00B12C61">
        <w:rPr>
          <w:u w:val="single"/>
        </w:rPr>
        <w:t xml:space="preserve"> listed reasons for their positions — </w:t>
      </w:r>
      <w:r w:rsidRPr="00BE7718">
        <w:rPr>
          <w:rStyle w:val="Emphasis"/>
          <w:highlight w:val="cyan"/>
        </w:rPr>
        <w:t>articulating their values — were less shaken</w:t>
      </w:r>
      <w:r w:rsidRPr="00B12C61">
        <w:rPr>
          <w:u w:val="single"/>
        </w:rPr>
        <w:t xml:space="preserve"> in their views</w:t>
      </w:r>
      <w:r w:rsidRPr="00595DC4">
        <w:rPr>
          <w:sz w:val="16"/>
        </w:rPr>
        <w:t xml:space="preserve">. They continued to think they understood the policies in their complexity, and, notably, they remained extreme in their passion for their positions. In a final version of the study, volunteers who were forced to confront their inadequate knowledge actually gave less money to the cause, suggesting that with their extremism attenuated, they actually acted more </w:t>
      </w:r>
      <w:r w:rsidRPr="001D5DBB">
        <w:rPr>
          <w:sz w:val="16"/>
        </w:rPr>
        <w:t>moderately.</w:t>
      </w:r>
    </w:p>
    <w:p w14:paraId="076B83CF" w14:textId="77777777" w:rsidR="00E93B3F" w:rsidRPr="00F56A5F" w:rsidRDefault="00E93B3F" w:rsidP="00E93B3F">
      <w:pPr>
        <w:rPr>
          <w:bCs/>
          <w:u w:val="single"/>
        </w:rPr>
      </w:pPr>
      <w:r w:rsidRPr="00BE7718">
        <w:rPr>
          <w:highlight w:val="cyan"/>
          <w:u w:val="single"/>
        </w:rPr>
        <w:t>Americans</w:t>
      </w:r>
      <w:r w:rsidRPr="001D5DBB">
        <w:rPr>
          <w:u w:val="single"/>
        </w:rPr>
        <w:t xml:space="preserve"> in 2012 </w:t>
      </w:r>
      <w:r w:rsidRPr="00BE7718">
        <w:rPr>
          <w:highlight w:val="cyan"/>
          <w:u w:val="single"/>
        </w:rPr>
        <w:t>are</w:t>
      </w:r>
      <w:r w:rsidRPr="001D5DBB">
        <w:rPr>
          <w:u w:val="single"/>
        </w:rPr>
        <w:t xml:space="preserve"> about </w:t>
      </w:r>
      <w:r w:rsidRPr="00BE7718">
        <w:rPr>
          <w:highlight w:val="cyan"/>
          <w:u w:val="single"/>
        </w:rPr>
        <w:t>as polarized and partisan as they’ve ever been,</w:t>
      </w:r>
      <w:r w:rsidRPr="001D5DBB">
        <w:rPr>
          <w:u w:val="single"/>
        </w:rPr>
        <w:t xml:space="preserve"> and such </w:t>
      </w:r>
      <w:r w:rsidRPr="00F56A5F">
        <w:rPr>
          <w:bCs/>
          <w:u w:val="single"/>
        </w:rPr>
        <w:t>polarization</w:t>
      </w:r>
      <w:r w:rsidRPr="001D5DBB">
        <w:rPr>
          <w:u w:val="single"/>
        </w:rPr>
        <w:t xml:space="preserve"> tends to </w:t>
      </w:r>
      <w:r w:rsidRPr="00F56A5F">
        <w:rPr>
          <w:bCs/>
          <w:u w:val="single"/>
        </w:rPr>
        <w:t>reinforce itself</w:t>
      </w:r>
      <w:r w:rsidRPr="001D5DBB">
        <w:rPr>
          <w:u w:val="single"/>
        </w:rPr>
        <w:t xml:space="preserve">. People are </w:t>
      </w:r>
      <w:r w:rsidRPr="00BE7718">
        <w:rPr>
          <w:highlight w:val="cyan"/>
          <w:u w:val="single"/>
        </w:rPr>
        <w:t>unaware of their own ignorance</w:t>
      </w:r>
      <w:r w:rsidRPr="001D5DBB">
        <w:rPr>
          <w:u w:val="single"/>
        </w:rPr>
        <w:t xml:space="preserve">, and </w:t>
      </w:r>
      <w:r w:rsidRPr="00F56A5F">
        <w:rPr>
          <w:bCs/>
          <w:u w:val="single"/>
        </w:rPr>
        <w:t>they seek out information that bolsters their views</w:t>
      </w:r>
      <w:r w:rsidRPr="001D5DBB">
        <w:rPr>
          <w:u w:val="single"/>
        </w:rPr>
        <w:t xml:space="preserve">, </w:t>
      </w:r>
      <w:r w:rsidRPr="001D5DBB">
        <w:rPr>
          <w:sz w:val="16"/>
        </w:rPr>
        <w:t>often without knowing it. They also process new information in biased ways, and they hang out with people like themselves. All of these</w:t>
      </w:r>
      <w:r w:rsidRPr="00595DC4">
        <w:rPr>
          <w:sz w:val="16"/>
        </w:rPr>
        <w:t xml:space="preserve"> </w:t>
      </w:r>
      <w:r w:rsidRPr="00BE7718">
        <w:rPr>
          <w:bCs/>
          <w:highlight w:val="cyan"/>
          <w:u w:val="single"/>
        </w:rPr>
        <w:t>psychological forces increase political extremism</w:t>
      </w:r>
      <w:r w:rsidRPr="00BE7718">
        <w:rPr>
          <w:highlight w:val="cyan"/>
          <w:u w:val="single"/>
        </w:rPr>
        <w:t>, and no simple measure will change that.</w:t>
      </w:r>
      <w:r w:rsidRPr="00595DC4">
        <w:rPr>
          <w:u w:val="single"/>
        </w:rPr>
        <w:t xml:space="preserve"> But</w:t>
      </w:r>
      <w:r w:rsidRPr="00595DC4">
        <w:rPr>
          <w:sz w:val="16"/>
        </w:rPr>
        <w:t xml:space="preserve"> forcing the candidates to </w:t>
      </w:r>
      <w:r w:rsidRPr="00BE7718">
        <w:rPr>
          <w:highlight w:val="cyan"/>
          <w:u w:val="single"/>
        </w:rPr>
        <w:t xml:space="preserve">provide </w:t>
      </w:r>
      <w:r w:rsidRPr="00BE7718">
        <w:rPr>
          <w:bCs/>
          <w:highlight w:val="cyan"/>
          <w:u w:val="single"/>
        </w:rPr>
        <w:t>concrete</w:t>
      </w:r>
      <w:r w:rsidRPr="00F56A5F">
        <w:rPr>
          <w:bCs/>
          <w:u w:val="single"/>
        </w:rPr>
        <w:t xml:space="preserve"> and elaborate </w:t>
      </w:r>
      <w:r w:rsidRPr="00BE7718">
        <w:rPr>
          <w:bCs/>
          <w:highlight w:val="cyan"/>
          <w:u w:val="single"/>
        </w:rPr>
        <w:t>plans</w:t>
      </w:r>
      <w:r w:rsidRPr="00BE7718">
        <w:rPr>
          <w:highlight w:val="cyan"/>
          <w:u w:val="single"/>
        </w:rPr>
        <w:t xml:space="preserve"> might be a start</w:t>
      </w:r>
      <w:r w:rsidRPr="00BE7718">
        <w:rPr>
          <w:sz w:val="16"/>
          <w:highlight w:val="cyan"/>
        </w:rPr>
        <w:t>; it</w:t>
      </w:r>
      <w:r w:rsidRPr="00595DC4">
        <w:rPr>
          <w:sz w:val="16"/>
        </w:rPr>
        <w:t xml:space="preserve"> gives citizens a starting place. As former presidential hopeful Ross Perot famously stated, “</w:t>
      </w:r>
      <w:r w:rsidRPr="00F56A5F">
        <w:rPr>
          <w:bCs/>
          <w:u w:val="single"/>
        </w:rPr>
        <w:t>The devil is in the details.”</w:t>
      </w:r>
    </w:p>
    <w:p w14:paraId="42AC414A" w14:textId="77777777" w:rsidR="00E93B3F" w:rsidRPr="00C94ED4" w:rsidRDefault="00E93B3F" w:rsidP="00E93B3F">
      <w:pPr>
        <w:pStyle w:val="Heading4"/>
        <w:rPr>
          <w:rFonts w:asciiTheme="minorHAnsi" w:hAnsiTheme="minorHAnsi" w:cstheme="minorHAnsi"/>
        </w:rPr>
      </w:pPr>
      <w:r>
        <w:rPr>
          <w:rFonts w:asciiTheme="minorHAnsi" w:hAnsiTheme="minorHAnsi" w:cstheme="minorHAnsi"/>
        </w:rPr>
        <w:t>3---Procedural fairness---it’s a precondition for any benefits of the activity---post-facto rule adjustment renders effective argumentation impossible</w:t>
      </w:r>
    </w:p>
    <w:p w14:paraId="65518A59" w14:textId="77777777" w:rsidR="00E93B3F" w:rsidRPr="00C94ED4" w:rsidRDefault="00E93B3F" w:rsidP="00E93B3F">
      <w:pPr>
        <w:rPr>
          <w:rFonts w:asciiTheme="minorHAnsi" w:hAnsiTheme="minorHAnsi" w:cstheme="minorHAnsi"/>
        </w:rPr>
      </w:pPr>
      <w:proofErr w:type="spellStart"/>
      <w:r w:rsidRPr="00C94ED4">
        <w:rPr>
          <w:rFonts w:asciiTheme="minorHAnsi" w:hAnsiTheme="minorHAnsi" w:cstheme="minorHAnsi"/>
          <w:b/>
          <w:bCs/>
          <w:sz w:val="26"/>
          <w:szCs w:val="26"/>
        </w:rPr>
        <w:t>Dascal</w:t>
      </w:r>
      <w:proofErr w:type="spellEnd"/>
      <w:r>
        <w:rPr>
          <w:rFonts w:asciiTheme="minorHAnsi" w:hAnsiTheme="minorHAnsi" w:cstheme="minorHAnsi"/>
          <w:b/>
          <w:bCs/>
          <w:sz w:val="26"/>
          <w:szCs w:val="26"/>
        </w:rPr>
        <w:t xml:space="preserve"> </w:t>
      </w:r>
      <w:r w:rsidRPr="00C94ED4">
        <w:rPr>
          <w:rStyle w:val="Style13ptBold"/>
          <w:rFonts w:asciiTheme="minorHAnsi" w:hAnsiTheme="minorHAnsi" w:cstheme="minorHAnsi"/>
        </w:rPr>
        <w:t>’</w:t>
      </w:r>
      <w:r w:rsidRPr="00C94ED4">
        <w:rPr>
          <w:rFonts w:asciiTheme="minorHAnsi" w:hAnsiTheme="minorHAnsi" w:cstheme="minorHAnsi"/>
          <w:b/>
          <w:bCs/>
          <w:sz w:val="26"/>
          <w:szCs w:val="26"/>
        </w:rPr>
        <w:t>11</w:t>
      </w:r>
      <w:r w:rsidRPr="00C94ED4">
        <w:rPr>
          <w:rFonts w:asciiTheme="minorHAnsi" w:hAnsiTheme="minorHAnsi" w:cstheme="minorHAnsi"/>
        </w:rPr>
        <w:t xml:space="preserve"> [Marcelo and Amnon</w:t>
      </w:r>
      <w:r>
        <w:rPr>
          <w:rFonts w:asciiTheme="minorHAnsi" w:hAnsiTheme="minorHAnsi" w:cstheme="minorHAnsi"/>
        </w:rPr>
        <w:t xml:space="preserve"> Knoll</w:t>
      </w:r>
      <w:r w:rsidRPr="00C94ED4">
        <w:rPr>
          <w:rFonts w:asciiTheme="minorHAnsi" w:hAnsiTheme="minorHAnsi" w:cstheme="minorHAnsi"/>
        </w:rPr>
        <w:t>; May 18th; former Professor of Philosophy at Tel Aviv University, B.A. in Philosophy from the University of Sao Paulo; former Professor of Philosophy at Tel Aviv University; Argumentation: Cognition and Community, "'Cognitive systemic dichotomization' in public argumentation and controversies," p. 20-25; GR]</w:t>
      </w:r>
    </w:p>
    <w:p w14:paraId="043569B4" w14:textId="77777777" w:rsidR="00E93B3F" w:rsidRPr="00C94ED4" w:rsidRDefault="00E93B3F" w:rsidP="00E93B3F">
      <w:pPr>
        <w:rPr>
          <w:rFonts w:asciiTheme="minorHAnsi" w:hAnsiTheme="minorHAnsi" w:cstheme="minorHAnsi"/>
          <w:sz w:val="16"/>
        </w:rPr>
      </w:pPr>
      <w:r w:rsidRPr="00C94ED4">
        <w:rPr>
          <w:rFonts w:asciiTheme="minorHAnsi" w:hAnsiTheme="minorHAnsi" w:cstheme="minorHAnsi"/>
          <w:sz w:val="16"/>
        </w:rPr>
        <w:t xml:space="preserve">He opposes positions whose ‘exclusionist’ outlook rejects the normative approach to the political sphere on the grounds that “normative statements can never be subjected to a reasonable discussion” (ibid.: 2), because—he argues—the discussion of politics “is an area of vital interest to all of us and should clearly not be excluded from argumentative reasonableness” (ibid.: 3)—a view with which we are prone to agree. Nevertheless, he admits that </w:t>
      </w:r>
      <w:r w:rsidRPr="00BE7718">
        <w:rPr>
          <w:rStyle w:val="StyleUnderline"/>
          <w:rFonts w:asciiTheme="minorHAnsi" w:hAnsiTheme="minorHAnsi" w:cstheme="minorHAnsi"/>
          <w:highlight w:val="cyan"/>
        </w:rPr>
        <w:t xml:space="preserve">in the </w:t>
      </w:r>
      <w:r w:rsidRPr="00BE7718">
        <w:rPr>
          <w:rStyle w:val="Emphasis"/>
          <w:rFonts w:asciiTheme="minorHAnsi" w:hAnsiTheme="minorHAnsi" w:cstheme="minorHAnsi"/>
          <w:highlight w:val="cyan"/>
        </w:rPr>
        <w:t>present</w:t>
      </w:r>
      <w:r w:rsidRPr="00C94ED4">
        <w:rPr>
          <w:rFonts w:asciiTheme="minorHAnsi" w:hAnsiTheme="minorHAnsi" w:cstheme="minorHAnsi"/>
          <w:sz w:val="16"/>
        </w:rPr>
        <w:t xml:space="preserve"> situation </w:t>
      </w:r>
      <w:r w:rsidRPr="00C94ED4">
        <w:rPr>
          <w:rStyle w:val="StyleUnderline"/>
          <w:rFonts w:asciiTheme="minorHAnsi" w:hAnsiTheme="minorHAnsi" w:cstheme="minorHAnsi"/>
        </w:rPr>
        <w:t>critical discussion is far from being</w:t>
      </w:r>
      <w:r w:rsidRPr="00C94ED4">
        <w:rPr>
          <w:rStyle w:val="StyleUnderline"/>
          <w:rFonts w:asciiTheme="minorHAnsi" w:hAnsiTheme="minorHAnsi" w:cstheme="minorHAnsi"/>
          <w:sz w:val="16"/>
        </w:rPr>
        <w:t xml:space="preserve"> systematically</w:t>
      </w:r>
      <w:r w:rsidRPr="00C94ED4">
        <w:rPr>
          <w:rFonts w:asciiTheme="minorHAnsi" w:hAnsiTheme="minorHAnsi" w:cstheme="minorHAnsi"/>
          <w:sz w:val="16"/>
        </w:rPr>
        <w:t xml:space="preserve"> and </w:t>
      </w:r>
      <w:r w:rsidRPr="00C94ED4">
        <w:rPr>
          <w:rStyle w:val="StyleUnderline"/>
          <w:rFonts w:asciiTheme="minorHAnsi" w:hAnsiTheme="minorHAnsi" w:cstheme="minorHAnsi"/>
        </w:rPr>
        <w:t>successfully applied</w:t>
      </w:r>
      <w:r w:rsidRPr="00C94ED4">
        <w:rPr>
          <w:rFonts w:asciiTheme="minorHAnsi" w:hAnsiTheme="minorHAnsi" w:cstheme="minorHAnsi"/>
          <w:sz w:val="16"/>
        </w:rPr>
        <w:t xml:space="preserve"> to that vital area: “In representative democracies, however, the out-comes of the political process tend to be predominantly the product of negotiations be-tween political leaders rather than the result of a universal and mutual process of deliberative disputation” (ibid.). Political </w:t>
      </w:r>
      <w:r w:rsidRPr="00BE7718">
        <w:rPr>
          <w:rStyle w:val="Emphasis"/>
          <w:rFonts w:asciiTheme="minorHAnsi" w:hAnsiTheme="minorHAnsi" w:cstheme="minorHAnsi"/>
          <w:highlight w:val="cyan"/>
        </w:rPr>
        <w:t>debates</w:t>
      </w:r>
      <w:r w:rsidRPr="00C94ED4">
        <w:rPr>
          <w:rFonts w:asciiTheme="minorHAnsi" w:hAnsiTheme="minorHAnsi" w:cstheme="minorHAnsi"/>
          <w:sz w:val="16"/>
        </w:rPr>
        <w:t xml:space="preserve">, therefore, </w:t>
      </w:r>
      <w:r w:rsidRPr="00BE7718">
        <w:rPr>
          <w:rStyle w:val="StyleUnderline"/>
          <w:rFonts w:asciiTheme="minorHAnsi" w:hAnsiTheme="minorHAnsi" w:cstheme="minorHAnsi"/>
          <w:highlight w:val="cyan"/>
        </w:rPr>
        <w:t>are</w:t>
      </w:r>
      <w:r w:rsidRPr="00C94ED4">
        <w:rPr>
          <w:rFonts w:asciiTheme="minorHAnsi" w:hAnsiTheme="minorHAnsi" w:cstheme="minorHAnsi"/>
          <w:sz w:val="16"/>
        </w:rPr>
        <w:t xml:space="preserve"> ‘quasi-discussions’, i.e., “</w:t>
      </w:r>
      <w:r w:rsidRPr="00BE7718">
        <w:rPr>
          <w:rStyle w:val="Emphasis"/>
          <w:rFonts w:asciiTheme="minorHAnsi" w:hAnsiTheme="minorHAnsi" w:cstheme="minorHAnsi"/>
          <w:highlight w:val="cyan"/>
        </w:rPr>
        <w:t>monologues calculated</w:t>
      </w:r>
      <w:r w:rsidRPr="00BE7718">
        <w:rPr>
          <w:rStyle w:val="StyleUnderline"/>
          <w:rFonts w:asciiTheme="minorHAnsi" w:hAnsiTheme="minorHAnsi" w:cstheme="minorHAnsi"/>
          <w:highlight w:val="cyan"/>
        </w:rPr>
        <w:t xml:space="preserve"> only to </w:t>
      </w:r>
      <w:r w:rsidRPr="00BE7718">
        <w:rPr>
          <w:rStyle w:val="Emphasis"/>
          <w:rFonts w:asciiTheme="minorHAnsi" w:hAnsiTheme="minorHAnsi" w:cstheme="minorHAnsi"/>
          <w:highlight w:val="cyan"/>
        </w:rPr>
        <w:t>win</w:t>
      </w:r>
      <w:r w:rsidRPr="00C94ED4">
        <w:rPr>
          <w:rStyle w:val="StyleUnderline"/>
          <w:rFonts w:asciiTheme="minorHAnsi" w:hAnsiTheme="minorHAnsi" w:cstheme="minorHAnsi"/>
        </w:rPr>
        <w:t xml:space="preserve"> the </w:t>
      </w:r>
      <w:r w:rsidRPr="00C94ED4">
        <w:rPr>
          <w:rStyle w:val="Emphasis"/>
          <w:rFonts w:asciiTheme="minorHAnsi" w:hAnsiTheme="minorHAnsi" w:cstheme="minorHAnsi"/>
        </w:rPr>
        <w:t xml:space="preserve">audience’s </w:t>
      </w:r>
      <w:r w:rsidRPr="00BE7718">
        <w:rPr>
          <w:rStyle w:val="Emphasis"/>
          <w:rFonts w:asciiTheme="minorHAnsi" w:hAnsiTheme="minorHAnsi" w:cstheme="minorHAnsi"/>
          <w:highlight w:val="cyan"/>
        </w:rPr>
        <w:t>consent</w:t>
      </w:r>
      <w:r w:rsidRPr="00BE7718">
        <w:rPr>
          <w:rStyle w:val="StyleUnderline"/>
          <w:rFonts w:asciiTheme="minorHAnsi" w:hAnsiTheme="minorHAnsi" w:cstheme="minorHAnsi"/>
          <w:highlight w:val="cyan"/>
        </w:rPr>
        <w:t xml:space="preserve"> to one’s </w:t>
      </w:r>
      <w:r w:rsidRPr="00C94ED4">
        <w:rPr>
          <w:rStyle w:val="Emphasis"/>
          <w:rFonts w:asciiTheme="minorHAnsi" w:hAnsiTheme="minorHAnsi" w:cstheme="minorHAnsi"/>
        </w:rPr>
        <w:t xml:space="preserve">own </w:t>
      </w:r>
      <w:r w:rsidRPr="00BE7718">
        <w:rPr>
          <w:rStyle w:val="Emphasis"/>
          <w:rFonts w:asciiTheme="minorHAnsi" w:hAnsiTheme="minorHAnsi" w:cstheme="minorHAnsi"/>
          <w:highlight w:val="cyan"/>
        </w:rPr>
        <w:t>views</w:t>
      </w:r>
      <w:r w:rsidRPr="00BE7718">
        <w:rPr>
          <w:rStyle w:val="StyleUnderline"/>
          <w:rFonts w:asciiTheme="minorHAnsi" w:hAnsiTheme="minorHAnsi" w:cstheme="minorHAnsi"/>
          <w:highlight w:val="cyan"/>
        </w:rPr>
        <w:t>”, rather than ‘</w:t>
      </w:r>
      <w:r w:rsidRPr="00BE7718">
        <w:rPr>
          <w:rStyle w:val="Emphasis"/>
          <w:rFonts w:asciiTheme="minorHAnsi" w:hAnsiTheme="minorHAnsi" w:cstheme="minorHAnsi"/>
          <w:highlight w:val="cyan"/>
        </w:rPr>
        <w:t>genuine</w:t>
      </w:r>
      <w:r w:rsidRPr="00C94ED4">
        <w:rPr>
          <w:rStyle w:val="StyleUnderline"/>
          <w:rFonts w:asciiTheme="minorHAnsi" w:hAnsiTheme="minorHAnsi" w:cstheme="minorHAnsi"/>
        </w:rPr>
        <w:t xml:space="preserve"> discussions’</w:t>
      </w:r>
      <w:r w:rsidRPr="00C94ED4">
        <w:rPr>
          <w:rFonts w:asciiTheme="minorHAnsi" w:hAnsiTheme="minorHAnsi" w:cstheme="minorHAnsi"/>
          <w:sz w:val="16"/>
        </w:rPr>
        <w:t xml:space="preserve">, i.e., serious attempts to have an </w:t>
      </w:r>
      <w:r w:rsidRPr="00C94ED4">
        <w:rPr>
          <w:rStyle w:val="Emphasis"/>
          <w:rFonts w:asciiTheme="minorHAnsi" w:hAnsiTheme="minorHAnsi" w:cstheme="minorHAnsi"/>
        </w:rPr>
        <w:t xml:space="preserve">intellectual </w:t>
      </w:r>
      <w:r w:rsidRPr="00BE7718">
        <w:rPr>
          <w:rStyle w:val="Emphasis"/>
          <w:rFonts w:asciiTheme="minorHAnsi" w:hAnsiTheme="minorHAnsi" w:cstheme="minorHAnsi"/>
          <w:highlight w:val="cyan"/>
        </w:rPr>
        <w:t>exchange</w:t>
      </w:r>
      <w:r w:rsidRPr="00C94ED4">
        <w:rPr>
          <w:rFonts w:asciiTheme="minorHAnsi" w:hAnsiTheme="minorHAnsi" w:cstheme="minorHAnsi"/>
          <w:sz w:val="16"/>
        </w:rPr>
        <w:t xml:space="preserve">, which is typical of critical discussions (ibid.). In order to overcome this situation, “democracy should always have promoted such a critical discussion of standpoints as a central aim. Only if this is the case can stimulating participation in political discourse enhance the quality of democracy" (ibid.). </w:t>
      </w:r>
      <w:r w:rsidRPr="00BE7718">
        <w:rPr>
          <w:rStyle w:val="StyleUnderline"/>
          <w:rFonts w:asciiTheme="minorHAnsi" w:hAnsiTheme="minorHAnsi" w:cstheme="minorHAnsi"/>
          <w:highlight w:val="cyan"/>
        </w:rPr>
        <w:t>This can be achieved</w:t>
      </w:r>
      <w:r w:rsidRPr="00C94ED4">
        <w:rPr>
          <w:rFonts w:asciiTheme="minorHAnsi" w:hAnsiTheme="minorHAnsi" w:cstheme="minorHAnsi"/>
          <w:sz w:val="16"/>
        </w:rPr>
        <w:t xml:space="preserve">, however, </w:t>
      </w:r>
      <w:r w:rsidRPr="00BE7718">
        <w:rPr>
          <w:rStyle w:val="Emphasis"/>
          <w:rFonts w:asciiTheme="minorHAnsi" w:hAnsiTheme="minorHAnsi" w:cstheme="minorHAnsi"/>
          <w:highlight w:val="cyan"/>
        </w:rPr>
        <w:t>only</w:t>
      </w:r>
      <w:r w:rsidRPr="00BE7718">
        <w:rPr>
          <w:rStyle w:val="StyleUnderline"/>
          <w:rFonts w:asciiTheme="minorHAnsi" w:hAnsiTheme="minorHAnsi" w:cstheme="minorHAnsi"/>
          <w:highlight w:val="cyan"/>
        </w:rPr>
        <w:t xml:space="preserve"> by following</w:t>
      </w:r>
      <w:r w:rsidRPr="00C94ED4">
        <w:rPr>
          <w:rStyle w:val="StyleUnderline"/>
          <w:rFonts w:asciiTheme="minorHAnsi" w:hAnsiTheme="minorHAnsi" w:cstheme="minorHAnsi"/>
        </w:rPr>
        <w:t xml:space="preserve"> “the dialectical </w:t>
      </w:r>
      <w:r w:rsidRPr="00BE7718">
        <w:rPr>
          <w:rStyle w:val="Emphasis"/>
          <w:rFonts w:asciiTheme="minorHAnsi" w:hAnsiTheme="minorHAnsi" w:cstheme="minorHAnsi"/>
          <w:highlight w:val="cyan"/>
        </w:rPr>
        <w:t>rules for argument</w:t>
      </w:r>
      <w:r w:rsidRPr="00C94ED4">
        <w:rPr>
          <w:rStyle w:val="Emphasis"/>
          <w:rFonts w:asciiTheme="minorHAnsi" w:hAnsiTheme="minorHAnsi" w:cstheme="minorHAnsi"/>
        </w:rPr>
        <w:t>ative discourse</w:t>
      </w:r>
      <w:r w:rsidRPr="00C94ED4">
        <w:rPr>
          <w:rFonts w:asciiTheme="minorHAnsi" w:hAnsiTheme="minorHAnsi" w:cstheme="minorHAnsi"/>
          <w:sz w:val="16"/>
        </w:rPr>
        <w:t xml:space="preserve"> that make up a code of conduct for political discourse [and] are therefore of crucial importance to giving substance to the ideal of participatory democracy” (ibid.: 4); thereby fully acknowledging that “education in processing argumentation in a critical discussion is indispensable for a democratic society (van </w:t>
      </w:r>
      <w:proofErr w:type="spellStart"/>
      <w:r w:rsidRPr="00C94ED4">
        <w:rPr>
          <w:rFonts w:asciiTheme="minorHAnsi" w:hAnsiTheme="minorHAnsi" w:cstheme="minorHAnsi"/>
          <w:sz w:val="16"/>
        </w:rPr>
        <w:t>Eemeren</w:t>
      </w:r>
      <w:proofErr w:type="spellEnd"/>
      <w:r w:rsidRPr="00C94ED4">
        <w:rPr>
          <w:rFonts w:asciiTheme="minorHAnsi" w:hAnsiTheme="minorHAnsi" w:cstheme="minorHAnsi"/>
          <w:sz w:val="16"/>
        </w:rPr>
        <w:t xml:space="preserve"> 1995: 145-146). </w:t>
      </w:r>
    </w:p>
    <w:p w14:paraId="1024CB0D"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The reasons provided for the failure of the adoption of the critical discussion model in reality ranges from a general allusion to human nature (“in real-life contexts, it has to be taken into account that human interaction is not always automatically 'naturally' and fully oriented toward the ideal of dialectical reasonableness "; van </w:t>
      </w:r>
      <w:proofErr w:type="spellStart"/>
      <w:r w:rsidRPr="00C94ED4">
        <w:rPr>
          <w:rFonts w:asciiTheme="minorHAnsi" w:hAnsiTheme="minorHAnsi" w:cstheme="minorHAnsi"/>
          <w:sz w:val="16"/>
          <w:szCs w:val="16"/>
        </w:rPr>
        <w:t>Eemeren</w:t>
      </w:r>
      <w:proofErr w:type="spellEnd"/>
      <w:r w:rsidRPr="00C94ED4">
        <w:rPr>
          <w:rFonts w:asciiTheme="minorHAnsi" w:hAnsiTheme="minorHAnsi" w:cstheme="minorHAnsi"/>
          <w:sz w:val="16"/>
          <w:szCs w:val="16"/>
        </w:rPr>
        <w:t xml:space="preserve"> 2010: 4) to specific political sphere argumentation handicaps (unwillingness of people “to subject their thinking to critical scrutiny”; “vested interest in particular outcome”; “inequality in power and resources; “different levels of critical skills”; and “a practical demand for an immediate settlement”; van </w:t>
      </w:r>
      <w:proofErr w:type="spellStart"/>
      <w:r w:rsidRPr="00C94ED4">
        <w:rPr>
          <w:rFonts w:asciiTheme="minorHAnsi" w:hAnsiTheme="minorHAnsi" w:cstheme="minorHAnsi"/>
          <w:sz w:val="16"/>
          <w:szCs w:val="16"/>
        </w:rPr>
        <w:t>Eemeren</w:t>
      </w:r>
      <w:proofErr w:type="spellEnd"/>
      <w:r w:rsidRPr="00C94ED4">
        <w:rPr>
          <w:rFonts w:asciiTheme="minorHAnsi" w:hAnsiTheme="minorHAnsi" w:cstheme="minorHAnsi"/>
          <w:sz w:val="16"/>
          <w:szCs w:val="16"/>
        </w:rPr>
        <w:t xml:space="preserve"> 2010: 4). Although these causes may have some explanatory value in some cases, in our opinion their modus operandi is not accounted for and, what is more important, they do not cover the full spectrum of challenges that the successful use of critical discussion in the public and political spheres must face, as we have seen (cf. sections 2 and 3).</w:t>
      </w:r>
    </w:p>
    <w:p w14:paraId="6E8E6F16"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No wonder that van </w:t>
      </w:r>
      <w:proofErr w:type="spellStart"/>
      <w:r w:rsidRPr="00C94ED4">
        <w:rPr>
          <w:rFonts w:asciiTheme="minorHAnsi" w:hAnsiTheme="minorHAnsi" w:cstheme="minorHAnsi"/>
          <w:sz w:val="16"/>
          <w:szCs w:val="16"/>
        </w:rPr>
        <w:t>Eemeren</w:t>
      </w:r>
      <w:proofErr w:type="spellEnd"/>
      <w:r w:rsidRPr="00C94ED4">
        <w:rPr>
          <w:rFonts w:asciiTheme="minorHAnsi" w:hAnsiTheme="minorHAnsi" w:cstheme="minorHAnsi"/>
          <w:sz w:val="16"/>
          <w:szCs w:val="16"/>
        </w:rPr>
        <w:t xml:space="preserve"> himself raises the question “whether maintaining the dialectical ideal of critical discussion in political and other real-life contexts is not utopian” (ibid.), to which he replies by admitting that "[t]he ideal of a critical discussion is by definition not a description of any kind of reality but sets a theoretical standard that can be used for heuristic, analytic and evaluative purpose” (ibid.). This ideal seems to be so inspiring that it remains valid as a pure theoretical ideal, “even if the argumentative discourse falls short of the dialectical ideal” (ibid.). </w:t>
      </w:r>
    </w:p>
    <w:p w14:paraId="69489620" w14:textId="77777777" w:rsidR="00E93B3F" w:rsidRPr="00C94ED4" w:rsidRDefault="00E93B3F" w:rsidP="00E93B3F">
      <w:pPr>
        <w:rPr>
          <w:rFonts w:asciiTheme="minorHAnsi" w:hAnsiTheme="minorHAnsi" w:cstheme="minorHAnsi"/>
          <w:sz w:val="16"/>
        </w:rPr>
      </w:pPr>
      <w:r w:rsidRPr="00C94ED4">
        <w:rPr>
          <w:rFonts w:asciiTheme="minorHAnsi" w:hAnsiTheme="minorHAnsi" w:cstheme="minorHAnsi"/>
          <w:sz w:val="16"/>
        </w:rPr>
        <w:t xml:space="preserve">In the light of the substantial gap between the normative ideal and the actual practices of public and political argumentation that PD’s description and explanation provides, a number of doubts arise: </w:t>
      </w:r>
      <w:r w:rsidRPr="00BE7718">
        <w:rPr>
          <w:rStyle w:val="StyleUnderline"/>
          <w:rFonts w:asciiTheme="minorHAnsi" w:hAnsiTheme="minorHAnsi" w:cstheme="minorHAnsi"/>
          <w:highlight w:val="cyan"/>
        </w:rPr>
        <w:t xml:space="preserve">Are there </w:t>
      </w:r>
      <w:r w:rsidRPr="00BE7718">
        <w:rPr>
          <w:rStyle w:val="Emphasis"/>
          <w:rFonts w:asciiTheme="minorHAnsi" w:hAnsiTheme="minorHAnsi" w:cstheme="minorHAnsi"/>
          <w:highlight w:val="cyan"/>
        </w:rPr>
        <w:t>structural</w:t>
      </w:r>
      <w:r w:rsidRPr="00C94ED4">
        <w:rPr>
          <w:rStyle w:val="StyleUnderline"/>
          <w:rFonts w:asciiTheme="minorHAnsi" w:hAnsiTheme="minorHAnsi" w:cstheme="minorHAnsi"/>
        </w:rPr>
        <w:t>,</w:t>
      </w:r>
      <w:r w:rsidRPr="00C94ED4">
        <w:rPr>
          <w:rFonts w:asciiTheme="minorHAnsi" w:hAnsiTheme="minorHAnsi" w:cstheme="minorHAnsi"/>
          <w:sz w:val="16"/>
        </w:rPr>
        <w:t xml:space="preserve"> rather than merely contingent </w:t>
      </w:r>
      <w:r w:rsidRPr="00BE7718">
        <w:rPr>
          <w:rStyle w:val="StyleUnderline"/>
          <w:rFonts w:asciiTheme="minorHAnsi" w:hAnsiTheme="minorHAnsi" w:cstheme="minorHAnsi"/>
          <w:highlight w:val="cyan"/>
        </w:rPr>
        <w:t xml:space="preserve">obstacles in idealized </w:t>
      </w:r>
      <w:r w:rsidRPr="00C94ED4">
        <w:rPr>
          <w:rStyle w:val="Emphasis"/>
          <w:rFonts w:asciiTheme="minorHAnsi" w:hAnsiTheme="minorHAnsi" w:cstheme="minorHAnsi"/>
        </w:rPr>
        <w:t xml:space="preserve">critical </w:t>
      </w:r>
      <w:r w:rsidRPr="00BE7718">
        <w:rPr>
          <w:rStyle w:val="Emphasis"/>
          <w:rFonts w:asciiTheme="minorHAnsi" w:hAnsiTheme="minorHAnsi" w:cstheme="minorHAnsi"/>
          <w:highlight w:val="cyan"/>
        </w:rPr>
        <w:t>discussion</w:t>
      </w:r>
      <w:r w:rsidRPr="00BE7718">
        <w:rPr>
          <w:rStyle w:val="StyleUnderline"/>
          <w:rFonts w:asciiTheme="minorHAnsi" w:hAnsiTheme="minorHAnsi" w:cstheme="minorHAnsi"/>
          <w:highlight w:val="cyan"/>
        </w:rPr>
        <w:t xml:space="preserve"> that prevents</w:t>
      </w:r>
      <w:r w:rsidRPr="00C94ED4">
        <w:rPr>
          <w:rStyle w:val="StyleUnderline"/>
          <w:rFonts w:asciiTheme="minorHAnsi" w:hAnsiTheme="minorHAnsi" w:cstheme="minorHAnsi"/>
        </w:rPr>
        <w:t xml:space="preserve"> even </w:t>
      </w:r>
      <w:r w:rsidRPr="00BE7718">
        <w:rPr>
          <w:rStyle w:val="StyleUnderline"/>
          <w:rFonts w:asciiTheme="minorHAnsi" w:hAnsiTheme="minorHAnsi" w:cstheme="minorHAnsi"/>
          <w:highlight w:val="cyan"/>
        </w:rPr>
        <w:t xml:space="preserve">its </w:t>
      </w:r>
      <w:r w:rsidRPr="00BE7718">
        <w:rPr>
          <w:rStyle w:val="Emphasis"/>
          <w:rFonts w:asciiTheme="minorHAnsi" w:hAnsiTheme="minorHAnsi" w:cstheme="minorHAnsi"/>
          <w:highlight w:val="cyan"/>
        </w:rPr>
        <w:t>approximate use</w:t>
      </w:r>
      <w:r w:rsidRPr="00C94ED4">
        <w:rPr>
          <w:rFonts w:asciiTheme="minorHAnsi" w:hAnsiTheme="minorHAnsi" w:cstheme="minorHAnsi"/>
          <w:sz w:val="16"/>
        </w:rPr>
        <w:t xml:space="preserve"> in the public sphere</w:t>
      </w:r>
      <w:r w:rsidRPr="00BE7718">
        <w:rPr>
          <w:rStyle w:val="Emphasis"/>
          <w:rFonts w:asciiTheme="minorHAnsi" w:hAnsiTheme="minorHAnsi" w:cstheme="minorHAnsi"/>
          <w:highlight w:val="cyan"/>
        </w:rPr>
        <w:t>?</w:t>
      </w:r>
      <w:r w:rsidRPr="00C94ED4">
        <w:rPr>
          <w:rFonts w:asciiTheme="minorHAnsi" w:hAnsiTheme="minorHAnsi" w:cstheme="minorHAnsi"/>
          <w:sz w:val="16"/>
        </w:rPr>
        <w:t xml:space="preserve"> Can a theory that claims to be a praxis based normative system fulfill its promise if it sets up a threshold that no one who tries to apply it to the public sphere can reach? Doesn’t the very fact that argumentation is excessively idealized in the model PD proposes cause the gap by distancing people concerned by public issues from argumentation at all? All </w:t>
      </w:r>
      <w:r w:rsidRPr="00BE7718">
        <w:rPr>
          <w:rStyle w:val="StyleUnderline"/>
          <w:rFonts w:asciiTheme="minorHAnsi" w:hAnsiTheme="minorHAnsi" w:cstheme="minorHAnsi"/>
          <w:highlight w:val="cyan"/>
        </w:rPr>
        <w:t>these doubts</w:t>
      </w:r>
      <w:r w:rsidRPr="00C94ED4">
        <w:rPr>
          <w:rFonts w:asciiTheme="minorHAnsi" w:hAnsiTheme="minorHAnsi" w:cstheme="minorHAnsi"/>
          <w:sz w:val="16"/>
        </w:rPr>
        <w:t xml:space="preserve"> suggest that a powerful structural phenomenon like the existence of CSDs in the public sphere is perhaps overlooked by PD and </w:t>
      </w:r>
      <w:r w:rsidRPr="00BE7718">
        <w:rPr>
          <w:rStyle w:val="Emphasis"/>
          <w:rFonts w:asciiTheme="minorHAnsi" w:hAnsiTheme="minorHAnsi" w:cstheme="minorHAnsi"/>
          <w:highlight w:val="cyan"/>
        </w:rPr>
        <w:t>require</w:t>
      </w:r>
      <w:r w:rsidRPr="00C94ED4">
        <w:rPr>
          <w:rFonts w:asciiTheme="minorHAnsi" w:hAnsiTheme="minorHAnsi" w:cstheme="minorHAnsi"/>
          <w:sz w:val="16"/>
        </w:rPr>
        <w:t xml:space="preserve">s, for its overcoming, a radically different approach. </w:t>
      </w:r>
    </w:p>
    <w:p w14:paraId="20B442A3"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4.2 Discrepancies between the PD approach and reasonable argumentation in the public sphere </w:t>
      </w:r>
    </w:p>
    <w:p w14:paraId="3E6D281A" w14:textId="77777777" w:rsidR="00E93B3F" w:rsidRPr="00C94ED4" w:rsidRDefault="00E93B3F" w:rsidP="00E93B3F">
      <w:pPr>
        <w:rPr>
          <w:rFonts w:asciiTheme="minorHAnsi" w:hAnsiTheme="minorHAnsi" w:cstheme="minorHAnsi"/>
          <w:sz w:val="16"/>
        </w:rPr>
      </w:pPr>
      <w:r w:rsidRPr="00C94ED4">
        <w:rPr>
          <w:rFonts w:asciiTheme="minorHAnsi" w:hAnsiTheme="minorHAnsi" w:cstheme="minorHAnsi"/>
          <w:sz w:val="16"/>
        </w:rPr>
        <w:t xml:space="preserve">The discrepancies in question have to do with basic </w:t>
      </w:r>
      <w:r w:rsidRPr="00BE7718">
        <w:rPr>
          <w:rStyle w:val="Emphasis"/>
          <w:rFonts w:asciiTheme="minorHAnsi" w:hAnsiTheme="minorHAnsi" w:cstheme="minorHAnsi"/>
          <w:highlight w:val="cyan"/>
        </w:rPr>
        <w:t>parameters</w:t>
      </w:r>
      <w:r w:rsidRPr="00C94ED4">
        <w:rPr>
          <w:rFonts w:asciiTheme="minorHAnsi" w:hAnsiTheme="minorHAnsi" w:cstheme="minorHAnsi"/>
          <w:sz w:val="16"/>
        </w:rPr>
        <w:t xml:space="preserve"> relevant to every argumentative process, namely</w:t>
      </w:r>
      <w:r w:rsidRPr="00BE7718">
        <w:rPr>
          <w:rStyle w:val="StyleUnderline"/>
          <w:rFonts w:asciiTheme="minorHAnsi" w:hAnsiTheme="minorHAnsi" w:cstheme="minorHAnsi"/>
          <w:highlight w:val="cyan"/>
        </w:rPr>
        <w:t>:</w:t>
      </w:r>
    </w:p>
    <w:p w14:paraId="7CA852D2"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(A) The discussants’ goals and targets: what do they expect to achieve through the argumentation process and what is it capable of providing. </w:t>
      </w:r>
    </w:p>
    <w:p w14:paraId="607E3946" w14:textId="77777777" w:rsidR="00E93B3F" w:rsidRPr="00C94ED4" w:rsidRDefault="00E93B3F" w:rsidP="00E93B3F">
      <w:pPr>
        <w:rPr>
          <w:rFonts w:asciiTheme="minorHAnsi" w:hAnsiTheme="minorHAnsi" w:cstheme="minorHAnsi"/>
          <w:sz w:val="16"/>
        </w:rPr>
      </w:pPr>
      <w:r w:rsidRPr="00C94ED4">
        <w:rPr>
          <w:rFonts w:asciiTheme="minorHAnsi" w:hAnsiTheme="minorHAnsi" w:cstheme="minorHAnsi"/>
          <w:sz w:val="16"/>
        </w:rPr>
        <w:t xml:space="preserve">(B) </w:t>
      </w:r>
      <w:r w:rsidRPr="00C94ED4">
        <w:rPr>
          <w:rStyle w:val="StyleUnderline"/>
          <w:rFonts w:asciiTheme="minorHAnsi" w:hAnsiTheme="minorHAnsi" w:cstheme="minorHAnsi"/>
        </w:rPr>
        <w:t xml:space="preserve">The </w:t>
      </w:r>
      <w:r w:rsidRPr="00BE7718">
        <w:rPr>
          <w:rStyle w:val="Emphasis"/>
          <w:rFonts w:asciiTheme="minorHAnsi" w:hAnsiTheme="minorHAnsi" w:cstheme="minorHAnsi"/>
          <w:highlight w:val="cyan"/>
        </w:rPr>
        <w:t>preconditions</w:t>
      </w:r>
      <w:r w:rsidRPr="00BE7718">
        <w:rPr>
          <w:rStyle w:val="StyleUnderline"/>
          <w:rFonts w:asciiTheme="minorHAnsi" w:hAnsiTheme="minorHAnsi" w:cstheme="minorHAnsi"/>
          <w:highlight w:val="cyan"/>
        </w:rPr>
        <w:t xml:space="preserve"> for initiating</w:t>
      </w:r>
      <w:r w:rsidRPr="00C94ED4">
        <w:rPr>
          <w:rFonts w:asciiTheme="minorHAnsi" w:hAnsiTheme="minorHAnsi" w:cstheme="minorHAnsi"/>
          <w:sz w:val="16"/>
        </w:rPr>
        <w:t xml:space="preserve"> a </w:t>
      </w:r>
      <w:r w:rsidRPr="00C94ED4">
        <w:rPr>
          <w:rStyle w:val="Emphasis"/>
          <w:rFonts w:asciiTheme="minorHAnsi" w:hAnsiTheme="minorHAnsi" w:cstheme="minorHAnsi"/>
        </w:rPr>
        <w:t xml:space="preserve">critical </w:t>
      </w:r>
      <w:r w:rsidRPr="00BE7718">
        <w:rPr>
          <w:rStyle w:val="Emphasis"/>
          <w:rFonts w:asciiTheme="minorHAnsi" w:hAnsiTheme="minorHAnsi" w:cstheme="minorHAnsi"/>
          <w:highlight w:val="cyan"/>
        </w:rPr>
        <w:t>discussion</w:t>
      </w:r>
      <w:r w:rsidRPr="00C94ED4">
        <w:rPr>
          <w:rStyle w:val="StyleUnderline"/>
          <w:rFonts w:asciiTheme="minorHAnsi" w:hAnsiTheme="minorHAnsi" w:cstheme="minorHAnsi"/>
          <w:sz w:val="16"/>
        </w:rPr>
        <w:t>:</w:t>
      </w:r>
      <w:r w:rsidRPr="00C94ED4">
        <w:rPr>
          <w:rFonts w:asciiTheme="minorHAnsi" w:hAnsiTheme="minorHAnsi" w:cstheme="minorHAnsi"/>
          <w:sz w:val="16"/>
        </w:rPr>
        <w:t xml:space="preserve"> what are the discussants presumed to know and accept of these preconditions. </w:t>
      </w:r>
    </w:p>
    <w:p w14:paraId="65681D5A" w14:textId="77777777" w:rsidR="00E93B3F" w:rsidRPr="00C94ED4" w:rsidRDefault="00E93B3F" w:rsidP="00E93B3F">
      <w:pPr>
        <w:rPr>
          <w:rFonts w:asciiTheme="minorHAnsi" w:hAnsiTheme="minorHAnsi" w:cstheme="minorHAnsi"/>
          <w:sz w:val="16"/>
        </w:rPr>
      </w:pPr>
      <w:r w:rsidRPr="00C94ED4">
        <w:rPr>
          <w:rFonts w:asciiTheme="minorHAnsi" w:hAnsiTheme="minorHAnsi" w:cstheme="minorHAnsi"/>
          <w:sz w:val="16"/>
        </w:rPr>
        <w:t xml:space="preserve">(C) </w:t>
      </w:r>
      <w:r w:rsidRPr="00C94ED4">
        <w:rPr>
          <w:rStyle w:val="StyleUnderline"/>
          <w:rFonts w:asciiTheme="minorHAnsi" w:hAnsiTheme="minorHAnsi" w:cstheme="minorHAnsi"/>
        </w:rPr>
        <w:t xml:space="preserve">The </w:t>
      </w:r>
      <w:r w:rsidRPr="00BE7718">
        <w:rPr>
          <w:rStyle w:val="Emphasis"/>
          <w:rFonts w:asciiTheme="minorHAnsi" w:hAnsiTheme="minorHAnsi" w:cstheme="minorHAnsi"/>
          <w:highlight w:val="cyan"/>
        </w:rPr>
        <w:t>argumentative process</w:t>
      </w:r>
      <w:r w:rsidRPr="00C94ED4">
        <w:rPr>
          <w:rFonts w:asciiTheme="minorHAnsi" w:hAnsiTheme="minorHAnsi" w:cstheme="minorHAnsi"/>
          <w:sz w:val="16"/>
        </w:rPr>
        <w:t xml:space="preserve"> that is supposed to lead to the achievement of the discussants’ goals. </w:t>
      </w:r>
    </w:p>
    <w:p w14:paraId="663AE740" w14:textId="77777777" w:rsidR="00E93B3F" w:rsidRPr="00C94ED4" w:rsidRDefault="00E93B3F" w:rsidP="00E93B3F">
      <w:pPr>
        <w:rPr>
          <w:rFonts w:asciiTheme="minorHAnsi" w:hAnsiTheme="minorHAnsi" w:cstheme="minorHAnsi"/>
          <w:sz w:val="16"/>
        </w:rPr>
      </w:pPr>
      <w:r w:rsidRPr="00C94ED4">
        <w:rPr>
          <w:rFonts w:asciiTheme="minorHAnsi" w:hAnsiTheme="minorHAnsi" w:cstheme="minorHAnsi"/>
          <w:sz w:val="16"/>
        </w:rPr>
        <w:t xml:space="preserve">(D) The influence of </w:t>
      </w:r>
      <w:r w:rsidRPr="00BE7718">
        <w:rPr>
          <w:rStyle w:val="Emphasis"/>
          <w:rFonts w:asciiTheme="minorHAnsi" w:hAnsiTheme="minorHAnsi" w:cstheme="minorHAnsi"/>
          <w:highlight w:val="cyan"/>
        </w:rPr>
        <w:t>context and agents</w:t>
      </w:r>
      <w:r w:rsidRPr="00C94ED4">
        <w:rPr>
          <w:rFonts w:asciiTheme="minorHAnsi" w:hAnsiTheme="minorHAnsi" w:cstheme="minorHAnsi"/>
          <w:sz w:val="16"/>
        </w:rPr>
        <w:t xml:space="preserve"> on the argumentative process. </w:t>
      </w:r>
    </w:p>
    <w:p w14:paraId="7CC66F1E"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4.2.1 Goals </w:t>
      </w:r>
    </w:p>
    <w:p w14:paraId="63A1CF2D" w14:textId="77777777" w:rsidR="00E93B3F" w:rsidRPr="00C94ED4" w:rsidRDefault="00E93B3F" w:rsidP="00E93B3F">
      <w:pPr>
        <w:rPr>
          <w:rFonts w:asciiTheme="minorHAnsi" w:hAnsiTheme="minorHAnsi" w:cstheme="minorHAnsi"/>
          <w:sz w:val="16"/>
        </w:rPr>
      </w:pPr>
      <w:r w:rsidRPr="00C94ED4">
        <w:rPr>
          <w:rFonts w:asciiTheme="minorHAnsi" w:hAnsiTheme="minorHAnsi" w:cstheme="minorHAnsi"/>
          <w:sz w:val="16"/>
        </w:rPr>
        <w:t xml:space="preserve">Assuming that </w:t>
      </w:r>
      <w:r w:rsidRPr="00BE7718">
        <w:rPr>
          <w:rStyle w:val="StyleUnderline"/>
          <w:rFonts w:asciiTheme="minorHAnsi" w:hAnsiTheme="minorHAnsi" w:cstheme="minorHAnsi"/>
          <w:highlight w:val="cyan"/>
        </w:rPr>
        <w:t>argumentation is</w:t>
      </w:r>
      <w:r w:rsidRPr="00C94ED4">
        <w:rPr>
          <w:rStyle w:val="StyleUnderline"/>
          <w:rFonts w:asciiTheme="minorHAnsi" w:hAnsiTheme="minorHAnsi" w:cstheme="minorHAnsi"/>
        </w:rPr>
        <w:t xml:space="preserve"> a </w:t>
      </w:r>
      <w:r w:rsidRPr="00BE7718">
        <w:rPr>
          <w:rStyle w:val="Emphasis"/>
          <w:rFonts w:asciiTheme="minorHAnsi" w:hAnsiTheme="minorHAnsi" w:cstheme="minorHAnsi"/>
          <w:highlight w:val="cyan"/>
        </w:rPr>
        <w:t>voluntary</w:t>
      </w:r>
      <w:r w:rsidRPr="00C94ED4">
        <w:rPr>
          <w:rStyle w:val="Emphasis"/>
          <w:rFonts w:asciiTheme="minorHAnsi" w:hAnsiTheme="minorHAnsi" w:cstheme="minorHAnsi"/>
        </w:rPr>
        <w:t xml:space="preserve"> endeavor</w:t>
      </w:r>
      <w:r w:rsidRPr="00C94ED4">
        <w:rPr>
          <w:rFonts w:asciiTheme="minorHAnsi" w:hAnsiTheme="minorHAnsi" w:cstheme="minorHAnsi"/>
          <w:sz w:val="16"/>
        </w:rPr>
        <w:t>, the parties are presumed to engage in it if and only if: (</w:t>
      </w:r>
      <w:proofErr w:type="spellStart"/>
      <w:r w:rsidRPr="00C94ED4">
        <w:rPr>
          <w:rFonts w:asciiTheme="minorHAnsi" w:hAnsiTheme="minorHAnsi" w:cstheme="minorHAnsi"/>
          <w:sz w:val="16"/>
        </w:rPr>
        <w:t>i</w:t>
      </w:r>
      <w:proofErr w:type="spellEnd"/>
      <w:r w:rsidRPr="00C94ED4">
        <w:rPr>
          <w:rFonts w:asciiTheme="minorHAnsi" w:hAnsiTheme="minorHAnsi" w:cstheme="minorHAnsi"/>
          <w:sz w:val="16"/>
        </w:rPr>
        <w:t>) the process will serve their goals; (ii) these goals cannot be achieved by different, better means.</w:t>
      </w:r>
    </w:p>
    <w:p w14:paraId="5195E629"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PD describes as follows the aim of engaging in an argumentative process: </w:t>
      </w:r>
    </w:p>
    <w:p w14:paraId="7EAB938C" w14:textId="77777777" w:rsidR="00E93B3F" w:rsidRPr="00C94ED4" w:rsidRDefault="00E93B3F" w:rsidP="00E93B3F">
      <w:pPr>
        <w:rPr>
          <w:rFonts w:asciiTheme="minorHAnsi" w:hAnsiTheme="minorHAnsi" w:cstheme="minorHAnsi"/>
          <w:sz w:val="16"/>
        </w:rPr>
      </w:pPr>
      <w:r w:rsidRPr="00BE7718">
        <w:rPr>
          <w:rStyle w:val="Emphasis"/>
          <w:rFonts w:asciiTheme="minorHAnsi" w:hAnsiTheme="minorHAnsi" w:cstheme="minorHAnsi"/>
          <w:highlight w:val="cyan"/>
        </w:rPr>
        <w:t>Argument</w:t>
      </w:r>
      <w:r w:rsidRPr="00C94ED4">
        <w:rPr>
          <w:rStyle w:val="Emphasis"/>
          <w:rFonts w:asciiTheme="minorHAnsi" w:hAnsiTheme="minorHAnsi" w:cstheme="minorHAnsi"/>
        </w:rPr>
        <w:t>ation</w:t>
      </w:r>
      <w:r w:rsidRPr="00C94ED4">
        <w:rPr>
          <w:rFonts w:asciiTheme="minorHAnsi" w:hAnsiTheme="minorHAnsi" w:cstheme="minorHAnsi"/>
          <w:sz w:val="16"/>
        </w:rPr>
        <w:t xml:space="preserve"> is basically aimed at resolving a difference of opinion about the acceptability of a standpoint by making an appeal to the other party's reasonableness. (van </w:t>
      </w:r>
      <w:proofErr w:type="spellStart"/>
      <w:r w:rsidRPr="00C94ED4">
        <w:rPr>
          <w:rFonts w:asciiTheme="minorHAnsi" w:hAnsiTheme="minorHAnsi" w:cstheme="minorHAnsi"/>
          <w:sz w:val="16"/>
        </w:rPr>
        <w:t>Eemeren</w:t>
      </w:r>
      <w:proofErr w:type="spellEnd"/>
      <w:r w:rsidRPr="00C94ED4">
        <w:rPr>
          <w:rFonts w:asciiTheme="minorHAnsi" w:hAnsiTheme="minorHAnsi" w:cstheme="minorHAnsi"/>
          <w:sz w:val="16"/>
        </w:rPr>
        <w:t xml:space="preserve"> 2010: 1, with reference to van </w:t>
      </w:r>
      <w:proofErr w:type="spellStart"/>
      <w:r w:rsidRPr="00C94ED4">
        <w:rPr>
          <w:rFonts w:asciiTheme="minorHAnsi" w:hAnsiTheme="minorHAnsi" w:cstheme="minorHAnsi"/>
          <w:sz w:val="16"/>
        </w:rPr>
        <w:t>Eemeren</w:t>
      </w:r>
      <w:proofErr w:type="spellEnd"/>
      <w:r w:rsidRPr="00C94ED4">
        <w:rPr>
          <w:rFonts w:asciiTheme="minorHAnsi" w:hAnsiTheme="minorHAnsi" w:cstheme="minorHAnsi"/>
          <w:sz w:val="16"/>
        </w:rPr>
        <w:t xml:space="preserve"> &amp; Grootendorst 2004: 11-18) </w:t>
      </w:r>
    </w:p>
    <w:p w14:paraId="17486E34"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The difference of opinion is resolved when the antagonist accepts the protagonist's viewpoint on the basis of the arguments advanced or when the protagonist abandons his viewpoint as a result of the critical responses of the antagonist. (van </w:t>
      </w:r>
      <w:proofErr w:type="spellStart"/>
      <w:r w:rsidRPr="00C94ED4">
        <w:rPr>
          <w:rFonts w:asciiTheme="minorHAnsi" w:hAnsiTheme="minorHAnsi" w:cstheme="minorHAnsi"/>
          <w:sz w:val="16"/>
          <w:szCs w:val="16"/>
        </w:rPr>
        <w:t>Eemeren</w:t>
      </w:r>
      <w:proofErr w:type="spellEnd"/>
      <w:r w:rsidRPr="00C94ED4">
        <w:rPr>
          <w:rFonts w:asciiTheme="minorHAnsi" w:hAnsiTheme="minorHAnsi" w:cstheme="minorHAnsi"/>
          <w:sz w:val="16"/>
          <w:szCs w:val="16"/>
        </w:rPr>
        <w:t xml:space="preserve"> 2010: 33)</w:t>
      </w:r>
    </w:p>
    <w:p w14:paraId="50B87C9C" w14:textId="77777777" w:rsidR="00E93B3F" w:rsidRPr="00C94ED4" w:rsidRDefault="00E93B3F" w:rsidP="00E93B3F">
      <w:pPr>
        <w:rPr>
          <w:rFonts w:asciiTheme="minorHAnsi" w:hAnsiTheme="minorHAnsi" w:cstheme="minorHAnsi"/>
          <w:sz w:val="16"/>
        </w:rPr>
      </w:pPr>
      <w:r w:rsidRPr="00C94ED4">
        <w:rPr>
          <w:rFonts w:asciiTheme="minorHAnsi" w:hAnsiTheme="minorHAnsi" w:cstheme="minorHAnsi"/>
          <w:sz w:val="16"/>
        </w:rPr>
        <w:t xml:space="preserve">Simply put, the basic assumption is that a critical discussion’s aim </w:t>
      </w:r>
      <w:r w:rsidRPr="00BE7718">
        <w:rPr>
          <w:rStyle w:val="StyleUnderline"/>
          <w:rFonts w:asciiTheme="minorHAnsi" w:hAnsiTheme="minorHAnsi" w:cstheme="minorHAnsi"/>
          <w:highlight w:val="cyan"/>
        </w:rPr>
        <w:t>consists</w:t>
      </w:r>
      <w:r w:rsidRPr="00C94ED4">
        <w:rPr>
          <w:rStyle w:val="StyleUnderline"/>
          <w:rFonts w:asciiTheme="minorHAnsi" w:hAnsiTheme="minorHAnsi" w:cstheme="minorHAnsi"/>
        </w:rPr>
        <w:t xml:space="preserve"> in </w:t>
      </w:r>
      <w:r w:rsidRPr="00BE7718">
        <w:rPr>
          <w:rStyle w:val="StyleUnderline"/>
          <w:rFonts w:asciiTheme="minorHAnsi" w:hAnsiTheme="minorHAnsi" w:cstheme="minorHAnsi"/>
          <w:highlight w:val="cyan"/>
        </w:rPr>
        <w:t>putting forth a</w:t>
      </w:r>
      <w:r w:rsidRPr="00C94ED4">
        <w:rPr>
          <w:rFonts w:asciiTheme="minorHAnsi" w:hAnsiTheme="minorHAnsi" w:cstheme="minorHAnsi"/>
          <w:sz w:val="16"/>
        </w:rPr>
        <w:t xml:space="preserve"> certain </w:t>
      </w:r>
      <w:r w:rsidRPr="00BE7718">
        <w:rPr>
          <w:rStyle w:val="Emphasis"/>
          <w:rFonts w:asciiTheme="minorHAnsi" w:hAnsiTheme="minorHAnsi" w:cstheme="minorHAnsi"/>
          <w:highlight w:val="cyan"/>
        </w:rPr>
        <w:t>position</w:t>
      </w:r>
      <w:r w:rsidRPr="00BE7718">
        <w:rPr>
          <w:rStyle w:val="StyleUnderline"/>
          <w:rFonts w:asciiTheme="minorHAnsi" w:hAnsiTheme="minorHAnsi" w:cstheme="minorHAnsi"/>
          <w:highlight w:val="cyan"/>
        </w:rPr>
        <w:t xml:space="preserve"> by one of the parties for</w:t>
      </w:r>
      <w:r w:rsidRPr="00C94ED4">
        <w:rPr>
          <w:rFonts w:asciiTheme="minorHAnsi" w:hAnsiTheme="minorHAnsi" w:cstheme="minorHAnsi"/>
          <w:sz w:val="16"/>
        </w:rPr>
        <w:t xml:space="preserve"> the </w:t>
      </w:r>
      <w:r w:rsidRPr="00C94ED4">
        <w:rPr>
          <w:rStyle w:val="Emphasis"/>
          <w:rFonts w:asciiTheme="minorHAnsi" w:hAnsiTheme="minorHAnsi" w:cstheme="minorHAnsi"/>
        </w:rPr>
        <w:t xml:space="preserve">critical </w:t>
      </w:r>
      <w:r w:rsidRPr="00BE7718">
        <w:rPr>
          <w:rStyle w:val="Emphasis"/>
          <w:rFonts w:asciiTheme="minorHAnsi" w:hAnsiTheme="minorHAnsi" w:cstheme="minorHAnsi"/>
          <w:highlight w:val="cyan"/>
        </w:rPr>
        <w:t>examination</w:t>
      </w:r>
      <w:r w:rsidRPr="00BE7718">
        <w:rPr>
          <w:rStyle w:val="StyleUnderline"/>
          <w:rFonts w:asciiTheme="minorHAnsi" w:hAnsiTheme="minorHAnsi" w:cstheme="minorHAnsi"/>
          <w:highlight w:val="cyan"/>
        </w:rPr>
        <w:t xml:space="preserve"> of the other</w:t>
      </w:r>
      <w:r w:rsidRPr="00C94ED4">
        <w:rPr>
          <w:rFonts w:asciiTheme="minorHAnsi" w:hAnsiTheme="minorHAnsi" w:cstheme="minorHAnsi"/>
          <w:sz w:val="16"/>
        </w:rPr>
        <w:t>, who calls it into question. The latter undertakes to refute the former’s position, while its proponent is committed to defend it. Four stages (see below) are supposed to ensure a valid performance of the refutation and defense tasks. The essential point is that at the end of the four stages the parties clearly agree whether the proponent’s position has been refuted or not and, accordingly, change their position (either retracting it or withdrawing from his questioning). In ‘mixed’ disagreements, in which the antagonist not only questions but also puts forth an opposed position, the same process takes place sequentially, i.e., at first one side (A) attacks trying to refute the other’s (B) position, and after this stage is concluded, they switch roles and the second side (B) proceeds to attack the first (A) in the same fashion.</w:t>
      </w:r>
    </w:p>
    <w:p w14:paraId="50913D98"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Regardless of whether the described process is indeed capable to yield a conclusive decision about the refutation of a position, and of whether the linearity of the refutation process makes sense, it is obvious that debates in the public sphere are for the most part ‘mixed’. Furthermore, in so far as these debates involve dichotomous positions (rather than just opposed ones), it is necessary that at the end of the PD process one of the parties accept the position of the other.</w:t>
      </w:r>
    </w:p>
    <w:p w14:paraId="6EF4D0A6"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It is also worth noticing that, contrary to deliberative democracy approaches, which in some cases approve the attempt to reach agreement in a (public) debate as a form of justification of political systems, PD claims that it is not a consensus theory at all. Instead, it conceives itself as a theory based on Popper’s critical rationality, i.e., as having as its principal goal to provide each party with the means—i.e., refutation attempts—to test critically its position: </w:t>
      </w:r>
    </w:p>
    <w:p w14:paraId="40F567BE"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[T]he conception of reasonableness upheld in pragma-dialectics insights from critical rationalist epistemology and utilitarian ethics conjoin … The intersubjective acceptability we attribute to the procedure, which is eventually expected to lend conventional validity to the procedure, is primarily based on its instrumentality in doing the job it is intended to do: re-solving a difference of opinion. … This means that, philosophically speaking, the rationale for accepting the pragma-dialectical procedure is pragmatic—more precisely, utilitarian [italics in quoted text]. … However, based on Popper's falsification idea, this is a ‘negative’ and not ‘positive’, utilitarianism. … Rather than maximization of agreement, minimization of disagreement is to be aimed for. (van </w:t>
      </w:r>
      <w:proofErr w:type="spellStart"/>
      <w:r w:rsidRPr="00C94ED4">
        <w:rPr>
          <w:rFonts w:asciiTheme="minorHAnsi" w:hAnsiTheme="minorHAnsi" w:cstheme="minorHAnsi"/>
          <w:sz w:val="16"/>
          <w:szCs w:val="16"/>
        </w:rPr>
        <w:t>Eemeren</w:t>
      </w:r>
      <w:proofErr w:type="spellEnd"/>
      <w:r w:rsidRPr="00C94ED4">
        <w:rPr>
          <w:rFonts w:asciiTheme="minorHAnsi" w:hAnsiTheme="minorHAnsi" w:cstheme="minorHAnsi"/>
          <w:sz w:val="16"/>
          <w:szCs w:val="16"/>
        </w:rPr>
        <w:t xml:space="preserve"> 2010: 34) </w:t>
      </w:r>
    </w:p>
    <w:p w14:paraId="2199AC2E"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The distinction between maximization of agreement and minimization of disagreement purports to stress that PD doesn’t view agreement as the suitable end of the process, but just as “an intermediate step on the way to new, and more advanced, disagreements” (van </w:t>
      </w:r>
      <w:proofErr w:type="spellStart"/>
      <w:r w:rsidRPr="00C94ED4">
        <w:rPr>
          <w:rFonts w:asciiTheme="minorHAnsi" w:hAnsiTheme="minorHAnsi" w:cstheme="minorHAnsi"/>
          <w:sz w:val="16"/>
          <w:szCs w:val="16"/>
        </w:rPr>
        <w:t>Eemeren</w:t>
      </w:r>
      <w:proofErr w:type="spellEnd"/>
      <w:r w:rsidRPr="00C94ED4">
        <w:rPr>
          <w:rFonts w:asciiTheme="minorHAnsi" w:hAnsiTheme="minorHAnsi" w:cstheme="minorHAnsi"/>
          <w:sz w:val="16"/>
          <w:szCs w:val="16"/>
        </w:rPr>
        <w:t xml:space="preserve"> 2010: 26n). Nevertheless, no explanation is given of how these “more advanced disagreements” are engendered as a part of the dynamics of the critical process, nor what is the role or value of such disagreements in the public sphere or elsewhere. This may be due to the fact that PD’s ‘critical discussion’ is not tuned to the generation of new positions or ideas but only to the testing of extant ones, thus echoing once again Popper, now in his focus on the justification rather than on the discovery of theories (see sections 4.2.4 and 5). </w:t>
      </w:r>
    </w:p>
    <w:p w14:paraId="1F6F377B"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In any case, it is quite clear that the only practical result of the critical discussion à la PD of opposed positions on a public issue is to determine whether one discussant succeeded in refuting the other’s position, thus obtaining the adversary’s agreement, who will then share his/her position, at least for some time. In this respect, PD’s critical discussion is close to Habermas’s ‘reasonable argumentation’, whose aim is to reach consensus.15 In spite of the apparent difference between a critical examination of a position aiming at its refutation or at its acceptance, even van </w:t>
      </w:r>
      <w:proofErr w:type="spellStart"/>
      <w:r w:rsidRPr="00C94ED4">
        <w:rPr>
          <w:rFonts w:asciiTheme="minorHAnsi" w:hAnsiTheme="minorHAnsi" w:cstheme="minorHAnsi"/>
          <w:sz w:val="16"/>
          <w:szCs w:val="16"/>
        </w:rPr>
        <w:t>Eemeren</w:t>
      </w:r>
      <w:proofErr w:type="spellEnd"/>
      <w:r w:rsidRPr="00C94ED4">
        <w:rPr>
          <w:rFonts w:asciiTheme="minorHAnsi" w:hAnsiTheme="minorHAnsi" w:cstheme="minorHAnsi"/>
          <w:sz w:val="16"/>
          <w:szCs w:val="16"/>
        </w:rPr>
        <w:t xml:space="preserve"> admits, to some extent, their similarity. He points out that “the pragma-dialectical procedure deals only with ‘first order’ conditions for resolving differences of opinion on the merits by means of critical discussion” (van </w:t>
      </w:r>
      <w:proofErr w:type="spellStart"/>
      <w:r w:rsidRPr="00C94ED4">
        <w:rPr>
          <w:rFonts w:asciiTheme="minorHAnsi" w:hAnsiTheme="minorHAnsi" w:cstheme="minorHAnsi"/>
          <w:sz w:val="16"/>
          <w:szCs w:val="16"/>
        </w:rPr>
        <w:t>Eemeren</w:t>
      </w:r>
      <w:proofErr w:type="spellEnd"/>
      <w:r w:rsidRPr="00C94ED4">
        <w:rPr>
          <w:rFonts w:asciiTheme="minorHAnsi" w:hAnsiTheme="minorHAnsi" w:cstheme="minorHAnsi"/>
          <w:sz w:val="16"/>
          <w:szCs w:val="16"/>
        </w:rPr>
        <w:t xml:space="preserve"> 2010: 34), and stresses that there are ‘higher order’ conditions, ‘internal’ and ‘external’, that are “beyond the agent’s control”, conditions that are similar to Habermas’s “ideal speech conditions” (van </w:t>
      </w:r>
      <w:proofErr w:type="spellStart"/>
      <w:r w:rsidRPr="00C94ED4">
        <w:rPr>
          <w:rFonts w:asciiTheme="minorHAnsi" w:hAnsiTheme="minorHAnsi" w:cstheme="minorHAnsi"/>
          <w:sz w:val="16"/>
          <w:szCs w:val="16"/>
        </w:rPr>
        <w:t>Eemeren</w:t>
      </w:r>
      <w:proofErr w:type="spellEnd"/>
      <w:r w:rsidRPr="00C94ED4">
        <w:rPr>
          <w:rFonts w:asciiTheme="minorHAnsi" w:hAnsiTheme="minorHAnsi" w:cstheme="minorHAnsi"/>
          <w:sz w:val="16"/>
          <w:szCs w:val="16"/>
        </w:rPr>
        <w:t xml:space="preserve"> 2010: 35n). Anyhow, whether according to PD the main goal of the critical discussion process in the public alliance is to create the opportunity for refutation or for agreement (meaning that one of the discussants acknowledges that his position is wrong), the essential assumption of this process is that the participants in it in the public sphere (or elsewhere) must be aware that one of them holds a wrong position and will have to explicitly acknowledge this.</w:t>
      </w:r>
    </w:p>
    <w:p w14:paraId="08B02A33"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Is such a goal, especially when conceived as the ultimate aim of the proposed argumentative process, feasible and acceptable in the public sphere? </w:t>
      </w:r>
    </w:p>
    <w:p w14:paraId="694FA910"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In our opinion, there are at least four reasons for arguing that it is a utopian, hence unacceptable goal, if one takes seriously what should be expected from argumentative practice and theory in the public sphere. First, because PD deserves a critique similar to the one leveled against the Popperian version of critical rationalism it espouses,16 which defends a theory of knowledge “without a knowing subject” (Popper 1972); obviously, such a-contextual position becomes even more problematic if applied to the public and political spheres, where it must operate in a context essentially involved with practical rationality. Second, due to its analogy with theories such as Habermas’s that were discussed in this section as well as in 2.2—an analogy that deserves additional criticism because, unlike </w:t>
      </w:r>
      <w:proofErr w:type="spellStart"/>
      <w:r w:rsidRPr="00C94ED4">
        <w:rPr>
          <w:rFonts w:asciiTheme="minorHAnsi" w:hAnsiTheme="minorHAnsi" w:cstheme="minorHAnsi"/>
          <w:sz w:val="16"/>
          <w:szCs w:val="16"/>
        </w:rPr>
        <w:t>Habermasianism</w:t>
      </w:r>
      <w:proofErr w:type="spellEnd"/>
      <w:r w:rsidRPr="00C94ED4">
        <w:rPr>
          <w:rFonts w:asciiTheme="minorHAnsi" w:hAnsiTheme="minorHAnsi" w:cstheme="minorHAnsi"/>
          <w:sz w:val="16"/>
          <w:szCs w:val="16"/>
        </w:rPr>
        <w:t xml:space="preserve">, PD overlooks the relationship between the political and public context and argumentative practice. Third, because of PD’s total overlooking of the role of CSDs in public argumentation (cf. 4.2.2). And fourth, due to unilateral value judgments of positions in the public sphere, which lead to simplistic criteria of refutation or acceptance in a domain where complexity is the rule (cf. 2.1.1 and 4.2.3). </w:t>
      </w:r>
    </w:p>
    <w:p w14:paraId="3015B00B"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(ii) Let us admit, for the sake of argument, that the refutation goal as claimed by PD is central, feasible, acceptable, and useful in public argumentation. Aren’t there better ways to achieve this goal? </w:t>
      </w:r>
    </w:p>
    <w:p w14:paraId="4B0F58AF"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The refutation and defense moves stipulated by the PD critical discussion model include, on the one side, the antagonist’s critical remarks or demands and on the other, the proponent’s replies. We believe that it must be assumed that neither the critique nor the replies are previously known to the contenders, which is why they have an interest in engage in the argumentation process: presumably, the expression of both, counter-arguments and defensive-arguments, is good to both sides. In spite of its usefulness in certain situations, this kind of exchange does not amount to the full manifestation of the dialectical critical process, wherein the context and co-text of the dialectical exchange, as well as the cognitive interaction that takes place and evolves throughout the exchange, play a decisive role in the design and ‘inner’ justification of each of the participants’ moves. Argumentation strategies that take into account these resources and make full use of their potential are no doubt setting up another, broader span of goals for the argumentative process, and are more likely to achieve these goals more effectively than they certainly would achieve their PD more limited counterparts (cf. 4.2.4 and 5). </w:t>
      </w:r>
    </w:p>
    <w:p w14:paraId="26C9FE61"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4.2.2 Preconditions </w:t>
      </w:r>
    </w:p>
    <w:p w14:paraId="2E3089AF" w14:textId="77777777" w:rsidR="00E93B3F" w:rsidRPr="00C94ED4" w:rsidRDefault="00E93B3F" w:rsidP="00E93B3F">
      <w:pPr>
        <w:rPr>
          <w:rFonts w:asciiTheme="minorHAnsi" w:hAnsiTheme="minorHAnsi" w:cstheme="minorHAnsi"/>
          <w:sz w:val="16"/>
        </w:rPr>
      </w:pPr>
      <w:r w:rsidRPr="00C94ED4">
        <w:rPr>
          <w:rFonts w:asciiTheme="minorHAnsi" w:hAnsiTheme="minorHAnsi" w:cstheme="minorHAnsi"/>
          <w:sz w:val="16"/>
        </w:rPr>
        <w:t xml:space="preserve">The ideal PD </w:t>
      </w:r>
      <w:r w:rsidRPr="00C94ED4">
        <w:rPr>
          <w:rStyle w:val="Emphasis"/>
          <w:rFonts w:asciiTheme="minorHAnsi" w:hAnsiTheme="minorHAnsi" w:cstheme="minorHAnsi"/>
        </w:rPr>
        <w:t xml:space="preserve">critical </w:t>
      </w:r>
      <w:r w:rsidRPr="00BE7718">
        <w:rPr>
          <w:rStyle w:val="Emphasis"/>
          <w:rFonts w:asciiTheme="minorHAnsi" w:hAnsiTheme="minorHAnsi" w:cstheme="minorHAnsi"/>
          <w:highlight w:val="cyan"/>
        </w:rPr>
        <w:t>discussion</w:t>
      </w:r>
      <w:r w:rsidRPr="00BE7718">
        <w:rPr>
          <w:rStyle w:val="StyleUnderline"/>
          <w:rFonts w:asciiTheme="minorHAnsi" w:hAnsiTheme="minorHAnsi" w:cstheme="minorHAnsi"/>
          <w:highlight w:val="cyan"/>
        </w:rPr>
        <w:t xml:space="preserve"> can </w:t>
      </w:r>
      <w:r w:rsidRPr="00BE7718">
        <w:rPr>
          <w:rStyle w:val="Emphasis"/>
          <w:rFonts w:asciiTheme="minorHAnsi" w:hAnsiTheme="minorHAnsi" w:cstheme="minorHAnsi"/>
          <w:highlight w:val="cyan"/>
        </w:rPr>
        <w:t>only</w:t>
      </w:r>
      <w:r w:rsidRPr="00BE7718">
        <w:rPr>
          <w:rStyle w:val="StyleUnderline"/>
          <w:rFonts w:asciiTheme="minorHAnsi" w:hAnsiTheme="minorHAnsi" w:cstheme="minorHAnsi"/>
          <w:highlight w:val="cyan"/>
        </w:rPr>
        <w:t xml:space="preserve"> be realized if</w:t>
      </w:r>
      <w:r w:rsidRPr="00C94ED4">
        <w:rPr>
          <w:rFonts w:asciiTheme="minorHAnsi" w:hAnsiTheme="minorHAnsi" w:cstheme="minorHAnsi"/>
          <w:sz w:val="16"/>
        </w:rPr>
        <w:t xml:space="preserve"> some </w:t>
      </w:r>
      <w:r w:rsidRPr="00BE7718">
        <w:rPr>
          <w:rStyle w:val="Emphasis"/>
          <w:rFonts w:asciiTheme="minorHAnsi" w:hAnsiTheme="minorHAnsi" w:cstheme="minorHAnsi"/>
          <w:highlight w:val="cyan"/>
        </w:rPr>
        <w:t>preconditions</w:t>
      </w:r>
      <w:r w:rsidRPr="00BE7718">
        <w:rPr>
          <w:rStyle w:val="StyleUnderline"/>
          <w:rFonts w:asciiTheme="minorHAnsi" w:hAnsiTheme="minorHAnsi" w:cstheme="minorHAnsi"/>
          <w:highlight w:val="cyan"/>
        </w:rPr>
        <w:t xml:space="preserve"> are </w:t>
      </w:r>
      <w:r w:rsidRPr="00BE7718">
        <w:rPr>
          <w:rStyle w:val="Emphasis"/>
          <w:rFonts w:asciiTheme="minorHAnsi" w:hAnsiTheme="minorHAnsi" w:cstheme="minorHAnsi"/>
          <w:highlight w:val="cyan"/>
        </w:rPr>
        <w:t>satisfied</w:t>
      </w:r>
      <w:r w:rsidRPr="00BE7718">
        <w:rPr>
          <w:rStyle w:val="StyleUnderline"/>
          <w:rFonts w:asciiTheme="minorHAnsi" w:hAnsiTheme="minorHAnsi" w:cstheme="minorHAnsi"/>
          <w:highlight w:val="cyan"/>
        </w:rPr>
        <w:t>. The most important</w:t>
      </w:r>
      <w:r w:rsidRPr="00C94ED4">
        <w:rPr>
          <w:rFonts w:asciiTheme="minorHAnsi" w:hAnsiTheme="minorHAnsi" w:cstheme="minorHAnsi"/>
          <w:sz w:val="16"/>
        </w:rPr>
        <w:t xml:space="preserve"> ones </w:t>
      </w:r>
      <w:r w:rsidRPr="00BE7718">
        <w:rPr>
          <w:rStyle w:val="StyleUnderline"/>
          <w:rFonts w:asciiTheme="minorHAnsi" w:hAnsiTheme="minorHAnsi" w:cstheme="minorHAnsi"/>
          <w:highlight w:val="cyan"/>
        </w:rPr>
        <w:t>are</w:t>
      </w:r>
      <w:r w:rsidRPr="00C94ED4">
        <w:rPr>
          <w:rFonts w:asciiTheme="minorHAnsi" w:hAnsiTheme="minorHAnsi" w:cstheme="minorHAnsi"/>
          <w:sz w:val="16"/>
        </w:rPr>
        <w:t xml:space="preserve"> a) </w:t>
      </w:r>
      <w:r w:rsidRPr="00C94ED4">
        <w:rPr>
          <w:rStyle w:val="StyleUnderline"/>
          <w:rFonts w:asciiTheme="minorHAnsi" w:hAnsiTheme="minorHAnsi" w:cstheme="minorHAnsi"/>
        </w:rPr>
        <w:t xml:space="preserve">a </w:t>
      </w:r>
      <w:r w:rsidRPr="00BE7718">
        <w:rPr>
          <w:rStyle w:val="Emphasis"/>
          <w:rFonts w:asciiTheme="minorHAnsi" w:hAnsiTheme="minorHAnsi" w:cstheme="minorHAnsi"/>
          <w:highlight w:val="cyan"/>
        </w:rPr>
        <w:t>clear</w:t>
      </w:r>
      <w:r w:rsidRPr="00C94ED4">
        <w:rPr>
          <w:rStyle w:val="Emphasis"/>
          <w:rFonts w:asciiTheme="minorHAnsi" w:hAnsiTheme="minorHAnsi" w:cstheme="minorHAnsi"/>
        </w:rPr>
        <w:t>-cut</w:t>
      </w:r>
      <w:r w:rsidRPr="00BE7718">
        <w:rPr>
          <w:rStyle w:val="StyleUnderline"/>
          <w:rFonts w:asciiTheme="minorHAnsi" w:hAnsiTheme="minorHAnsi" w:cstheme="minorHAnsi"/>
          <w:highlight w:val="cyan"/>
        </w:rPr>
        <w:t xml:space="preserve"> identification of the </w:t>
      </w:r>
      <w:r w:rsidRPr="00BE7718">
        <w:rPr>
          <w:rStyle w:val="Emphasis"/>
          <w:rFonts w:asciiTheme="minorHAnsi" w:hAnsiTheme="minorHAnsi" w:cstheme="minorHAnsi"/>
          <w:highlight w:val="cyan"/>
        </w:rPr>
        <w:t>standpoint</w:t>
      </w:r>
      <w:r w:rsidRPr="00BE7718">
        <w:rPr>
          <w:rStyle w:val="StyleUnderline"/>
          <w:rFonts w:asciiTheme="minorHAnsi" w:hAnsiTheme="minorHAnsi" w:cstheme="minorHAnsi"/>
          <w:highlight w:val="cyan"/>
        </w:rPr>
        <w:t xml:space="preserve"> that provokes</w:t>
      </w:r>
      <w:r w:rsidRPr="00C94ED4">
        <w:rPr>
          <w:rStyle w:val="StyleUnderline"/>
          <w:rFonts w:asciiTheme="minorHAnsi" w:hAnsiTheme="minorHAnsi" w:cstheme="minorHAnsi"/>
        </w:rPr>
        <w:t xml:space="preserve"> the </w:t>
      </w:r>
      <w:r w:rsidRPr="00BE7718">
        <w:rPr>
          <w:rStyle w:val="Emphasis"/>
          <w:rFonts w:asciiTheme="minorHAnsi" w:hAnsiTheme="minorHAnsi" w:cstheme="minorHAnsi"/>
          <w:highlight w:val="cyan"/>
        </w:rPr>
        <w:t>disagreement</w:t>
      </w:r>
      <w:r w:rsidRPr="00C94ED4">
        <w:rPr>
          <w:rFonts w:asciiTheme="minorHAnsi" w:hAnsiTheme="minorHAnsi" w:cstheme="minorHAnsi"/>
          <w:sz w:val="16"/>
        </w:rPr>
        <w:t xml:space="preserve">, b) the decision of the parties to engage in a discussion, </w:t>
      </w:r>
      <w:r w:rsidRPr="00BE7718">
        <w:rPr>
          <w:rStyle w:val="StyleUnderline"/>
          <w:rFonts w:asciiTheme="minorHAnsi" w:hAnsiTheme="minorHAnsi" w:cstheme="minorHAnsi"/>
          <w:highlight w:val="cyan"/>
        </w:rPr>
        <w:t>and</w:t>
      </w:r>
      <w:r w:rsidRPr="00C94ED4">
        <w:rPr>
          <w:rFonts w:asciiTheme="minorHAnsi" w:hAnsiTheme="minorHAnsi" w:cstheme="minorHAnsi"/>
          <w:sz w:val="16"/>
        </w:rPr>
        <w:t xml:space="preserve"> c) the participants’ </w:t>
      </w:r>
      <w:r w:rsidRPr="00BE7718">
        <w:rPr>
          <w:rStyle w:val="StyleUnderline"/>
          <w:rFonts w:asciiTheme="minorHAnsi" w:hAnsiTheme="minorHAnsi" w:cstheme="minorHAnsi"/>
          <w:highlight w:val="cyan"/>
        </w:rPr>
        <w:t>commitment to</w:t>
      </w:r>
      <w:r w:rsidRPr="00C94ED4">
        <w:rPr>
          <w:rFonts w:asciiTheme="minorHAnsi" w:hAnsiTheme="minorHAnsi" w:cstheme="minorHAnsi"/>
          <w:sz w:val="16"/>
        </w:rPr>
        <w:t xml:space="preserve"> obey the </w:t>
      </w:r>
      <w:r w:rsidRPr="00C94ED4">
        <w:rPr>
          <w:rStyle w:val="Emphasis"/>
          <w:rFonts w:asciiTheme="minorHAnsi" w:hAnsiTheme="minorHAnsi" w:cstheme="minorHAnsi"/>
        </w:rPr>
        <w:t xml:space="preserve">procedural </w:t>
      </w:r>
      <w:r w:rsidRPr="00BE7718">
        <w:rPr>
          <w:rStyle w:val="Emphasis"/>
          <w:rFonts w:asciiTheme="minorHAnsi" w:hAnsiTheme="minorHAnsi" w:cstheme="minorHAnsi"/>
          <w:highlight w:val="cyan"/>
        </w:rPr>
        <w:t>rules</w:t>
      </w:r>
      <w:r w:rsidRPr="00C94ED4">
        <w:rPr>
          <w:rFonts w:asciiTheme="minorHAnsi" w:hAnsiTheme="minorHAnsi" w:cstheme="minorHAnsi"/>
          <w:sz w:val="16"/>
        </w:rPr>
        <w:t>. As we shall see, these preconditions share a common assumption, which calls into question the feasibility of using critical discussion in the public sphere.</w:t>
      </w:r>
    </w:p>
    <w:p w14:paraId="171ECC21" w14:textId="77777777" w:rsidR="00E93B3F" w:rsidRPr="00C94ED4" w:rsidRDefault="00E93B3F" w:rsidP="00E93B3F">
      <w:pPr>
        <w:rPr>
          <w:rFonts w:asciiTheme="minorHAnsi" w:hAnsiTheme="minorHAnsi" w:cstheme="minorHAnsi"/>
          <w:sz w:val="16"/>
        </w:rPr>
      </w:pPr>
      <w:r w:rsidRPr="00C94ED4">
        <w:rPr>
          <w:rFonts w:asciiTheme="minorHAnsi" w:hAnsiTheme="minorHAnsi" w:cstheme="minorHAnsi"/>
          <w:sz w:val="16"/>
        </w:rPr>
        <w:t xml:space="preserve">(A) </w:t>
      </w:r>
      <w:r w:rsidRPr="00BE7718">
        <w:rPr>
          <w:rStyle w:val="StyleUnderline"/>
          <w:rFonts w:asciiTheme="minorHAnsi" w:hAnsiTheme="minorHAnsi" w:cstheme="minorHAnsi"/>
          <w:highlight w:val="cyan"/>
        </w:rPr>
        <w:t xml:space="preserve">This </w:t>
      </w:r>
      <w:r w:rsidRPr="00BE7718">
        <w:rPr>
          <w:rStyle w:val="Emphasis"/>
          <w:rFonts w:asciiTheme="minorHAnsi" w:hAnsiTheme="minorHAnsi" w:cstheme="minorHAnsi"/>
          <w:highlight w:val="cyan"/>
        </w:rPr>
        <w:t>precondition</w:t>
      </w:r>
      <w:r w:rsidRPr="00BE7718">
        <w:rPr>
          <w:rStyle w:val="StyleUnderline"/>
          <w:rFonts w:asciiTheme="minorHAnsi" w:hAnsiTheme="minorHAnsi" w:cstheme="minorHAnsi"/>
          <w:highlight w:val="cyan"/>
        </w:rPr>
        <w:t xml:space="preserve"> assumes</w:t>
      </w:r>
      <w:r w:rsidRPr="00C94ED4">
        <w:rPr>
          <w:rFonts w:asciiTheme="minorHAnsi" w:hAnsiTheme="minorHAnsi" w:cstheme="minorHAnsi"/>
          <w:sz w:val="16"/>
        </w:rPr>
        <w:t xml:space="preserve"> that </w:t>
      </w:r>
      <w:r w:rsidRPr="00BE7718">
        <w:rPr>
          <w:rStyle w:val="StyleUnderline"/>
          <w:rFonts w:asciiTheme="minorHAnsi" w:hAnsiTheme="minorHAnsi" w:cstheme="minorHAnsi"/>
          <w:highlight w:val="cyan"/>
        </w:rPr>
        <w:t xml:space="preserve">it is possible to </w:t>
      </w:r>
      <w:r w:rsidRPr="00BE7718">
        <w:rPr>
          <w:rStyle w:val="Emphasis"/>
          <w:rFonts w:asciiTheme="minorHAnsi" w:hAnsiTheme="minorHAnsi" w:cstheme="minorHAnsi"/>
          <w:highlight w:val="cyan"/>
        </w:rPr>
        <w:t>isolate</w:t>
      </w:r>
      <w:r w:rsidRPr="00C94ED4">
        <w:rPr>
          <w:rStyle w:val="Emphasis"/>
          <w:rFonts w:asciiTheme="minorHAnsi" w:hAnsiTheme="minorHAnsi" w:cstheme="minorHAnsi"/>
        </w:rPr>
        <w:t xml:space="preserve"> rigorously</w:t>
      </w:r>
      <w:r w:rsidRPr="00BE7718">
        <w:rPr>
          <w:rStyle w:val="StyleUnderline"/>
          <w:rFonts w:asciiTheme="minorHAnsi" w:hAnsiTheme="minorHAnsi" w:cstheme="minorHAnsi"/>
          <w:highlight w:val="cyan"/>
        </w:rPr>
        <w:t xml:space="preserve"> the </w:t>
      </w:r>
      <w:r w:rsidRPr="00BE7718">
        <w:rPr>
          <w:rStyle w:val="Emphasis"/>
          <w:rFonts w:asciiTheme="minorHAnsi" w:hAnsiTheme="minorHAnsi" w:cstheme="minorHAnsi"/>
          <w:highlight w:val="cyan"/>
        </w:rPr>
        <w:t>subject</w:t>
      </w:r>
      <w:r w:rsidRPr="00C94ED4">
        <w:rPr>
          <w:rStyle w:val="Emphasis"/>
          <w:rFonts w:asciiTheme="minorHAnsi" w:hAnsiTheme="minorHAnsi" w:cstheme="minorHAnsi"/>
        </w:rPr>
        <w:t xml:space="preserve"> matter</w:t>
      </w:r>
      <w:r w:rsidRPr="00C94ED4">
        <w:rPr>
          <w:rFonts w:asciiTheme="minorHAnsi" w:hAnsiTheme="minorHAnsi" w:cstheme="minorHAnsi"/>
          <w:sz w:val="16"/>
        </w:rPr>
        <w:t xml:space="preserve"> of a critical discussion, so as </w:t>
      </w:r>
      <w:r w:rsidRPr="00BE7718">
        <w:rPr>
          <w:rStyle w:val="StyleUnderline"/>
          <w:rFonts w:asciiTheme="minorHAnsi" w:hAnsiTheme="minorHAnsi" w:cstheme="minorHAnsi"/>
          <w:highlight w:val="cyan"/>
        </w:rPr>
        <w:t>to conduct</w:t>
      </w:r>
      <w:r w:rsidRPr="00C94ED4">
        <w:rPr>
          <w:rFonts w:asciiTheme="minorHAnsi" w:hAnsiTheme="minorHAnsi" w:cstheme="minorHAnsi"/>
          <w:sz w:val="16"/>
        </w:rPr>
        <w:t xml:space="preserve"> a </w:t>
      </w:r>
      <w:r w:rsidRPr="00C94ED4">
        <w:rPr>
          <w:rStyle w:val="Emphasis"/>
          <w:rFonts w:asciiTheme="minorHAnsi" w:hAnsiTheme="minorHAnsi" w:cstheme="minorHAnsi"/>
        </w:rPr>
        <w:t xml:space="preserve">focused </w:t>
      </w:r>
      <w:r w:rsidRPr="00BE7718">
        <w:rPr>
          <w:rStyle w:val="Emphasis"/>
          <w:rFonts w:asciiTheme="minorHAnsi" w:hAnsiTheme="minorHAnsi" w:cstheme="minorHAnsi"/>
          <w:highlight w:val="cyan"/>
        </w:rPr>
        <w:t>discussion</w:t>
      </w:r>
      <w:r w:rsidRPr="00C94ED4">
        <w:rPr>
          <w:rFonts w:asciiTheme="minorHAnsi" w:hAnsiTheme="minorHAnsi" w:cstheme="minorHAnsi"/>
          <w:sz w:val="16"/>
        </w:rPr>
        <w:t xml:space="preserve"> that makes use only of relevant arguments. This precondition is quite strict, for whenever both discussants defend contrary standpoints, their disagreement should be treated as two separate fully fledged discussions: “… if another discussion begins, it must go through the same stages again—from confrontation stage to concluding stage” (van </w:t>
      </w:r>
      <w:proofErr w:type="spellStart"/>
      <w:r w:rsidRPr="00C94ED4">
        <w:rPr>
          <w:rFonts w:asciiTheme="minorHAnsi" w:hAnsiTheme="minorHAnsi" w:cstheme="minorHAnsi"/>
          <w:sz w:val="16"/>
        </w:rPr>
        <w:t>Eemeren</w:t>
      </w:r>
      <w:proofErr w:type="spellEnd"/>
      <w:r w:rsidRPr="00C94ED4">
        <w:rPr>
          <w:rFonts w:asciiTheme="minorHAnsi" w:hAnsiTheme="minorHAnsi" w:cstheme="minorHAnsi"/>
          <w:sz w:val="16"/>
        </w:rPr>
        <w:t xml:space="preserve"> 2010: 10n). </w:t>
      </w:r>
    </w:p>
    <w:p w14:paraId="1389C164" w14:textId="77777777" w:rsidR="00E93B3F" w:rsidRPr="00C94ED4" w:rsidRDefault="00E93B3F" w:rsidP="00E93B3F">
      <w:pPr>
        <w:rPr>
          <w:rFonts w:asciiTheme="minorHAnsi" w:hAnsiTheme="minorHAnsi" w:cstheme="minorHAnsi"/>
          <w:sz w:val="16"/>
          <w:szCs w:val="16"/>
        </w:rPr>
      </w:pPr>
      <w:r w:rsidRPr="00C94ED4">
        <w:rPr>
          <w:rFonts w:asciiTheme="minorHAnsi" w:hAnsiTheme="minorHAnsi" w:cstheme="minorHAnsi"/>
          <w:sz w:val="16"/>
          <w:szCs w:val="16"/>
        </w:rPr>
        <w:t xml:space="preserve">(B) This precondition subordinates the decision to engage in the discussion to the evaluation that the discussants share enough common ground to pursue it adequately: “After the parties have decided that there is enough common ground to conduct a discussion …” (van </w:t>
      </w:r>
      <w:proofErr w:type="spellStart"/>
      <w:r w:rsidRPr="00C94ED4">
        <w:rPr>
          <w:rFonts w:asciiTheme="minorHAnsi" w:hAnsiTheme="minorHAnsi" w:cstheme="minorHAnsi"/>
          <w:sz w:val="16"/>
          <w:szCs w:val="16"/>
        </w:rPr>
        <w:t>Eemeren</w:t>
      </w:r>
      <w:proofErr w:type="spellEnd"/>
      <w:r w:rsidRPr="00C94ED4">
        <w:rPr>
          <w:rFonts w:asciiTheme="minorHAnsi" w:hAnsiTheme="minorHAnsi" w:cstheme="minorHAnsi"/>
          <w:sz w:val="16"/>
          <w:szCs w:val="16"/>
        </w:rPr>
        <w:t xml:space="preserve"> 2010: 33). </w:t>
      </w:r>
    </w:p>
    <w:p w14:paraId="26CCE409" w14:textId="77777777" w:rsidR="00E93B3F" w:rsidRPr="00C94ED4" w:rsidRDefault="00E93B3F" w:rsidP="00E93B3F">
      <w:pPr>
        <w:rPr>
          <w:rFonts w:asciiTheme="minorHAnsi" w:hAnsiTheme="minorHAnsi" w:cstheme="minorHAnsi"/>
          <w:sz w:val="16"/>
        </w:rPr>
      </w:pPr>
      <w:r w:rsidRPr="00C94ED4">
        <w:rPr>
          <w:rFonts w:asciiTheme="minorHAnsi" w:hAnsiTheme="minorHAnsi" w:cstheme="minorHAnsi"/>
          <w:sz w:val="16"/>
        </w:rPr>
        <w:t xml:space="preserve">(C) </w:t>
      </w:r>
      <w:r w:rsidRPr="00BE7718">
        <w:rPr>
          <w:rStyle w:val="StyleUnderline"/>
          <w:rFonts w:asciiTheme="minorHAnsi" w:hAnsiTheme="minorHAnsi" w:cstheme="minorHAnsi"/>
          <w:highlight w:val="cyan"/>
        </w:rPr>
        <w:t xml:space="preserve">This </w:t>
      </w:r>
      <w:r w:rsidRPr="00BE7718">
        <w:rPr>
          <w:rStyle w:val="Emphasis"/>
          <w:rFonts w:asciiTheme="minorHAnsi" w:hAnsiTheme="minorHAnsi" w:cstheme="minorHAnsi"/>
          <w:highlight w:val="cyan"/>
        </w:rPr>
        <w:t>precondition</w:t>
      </w:r>
      <w:r w:rsidRPr="00C94ED4">
        <w:rPr>
          <w:rStyle w:val="StyleUnderline"/>
          <w:rFonts w:asciiTheme="minorHAnsi" w:hAnsiTheme="minorHAnsi" w:cstheme="minorHAnsi"/>
        </w:rPr>
        <w:t xml:space="preserve"> stresses the ‘contractual’ character of a critical discussion, which </w:t>
      </w:r>
      <w:r w:rsidRPr="00BE7718">
        <w:rPr>
          <w:rStyle w:val="StyleUnderline"/>
          <w:rFonts w:asciiTheme="minorHAnsi" w:hAnsiTheme="minorHAnsi" w:cstheme="minorHAnsi"/>
          <w:highlight w:val="cyan"/>
        </w:rPr>
        <w:t xml:space="preserve">requires </w:t>
      </w:r>
      <w:r w:rsidRPr="00C94ED4">
        <w:rPr>
          <w:rStyle w:val="Emphasis"/>
          <w:rFonts w:asciiTheme="minorHAnsi" w:hAnsiTheme="minorHAnsi" w:cstheme="minorHAnsi"/>
        </w:rPr>
        <w:t xml:space="preserve">explicit </w:t>
      </w:r>
      <w:r w:rsidRPr="00BE7718">
        <w:rPr>
          <w:rStyle w:val="Emphasis"/>
          <w:rFonts w:asciiTheme="minorHAnsi" w:hAnsiTheme="minorHAnsi" w:cstheme="minorHAnsi"/>
          <w:highlight w:val="cyan"/>
        </w:rPr>
        <w:t>mutual commitments</w:t>
      </w:r>
      <w:r w:rsidRPr="00BE7718">
        <w:rPr>
          <w:rStyle w:val="StyleUnderline"/>
          <w:rFonts w:asciiTheme="minorHAnsi" w:hAnsiTheme="minorHAnsi" w:cstheme="minorHAnsi"/>
          <w:highlight w:val="cyan"/>
        </w:rPr>
        <w:t xml:space="preserve"> by</w:t>
      </w:r>
      <w:r w:rsidRPr="00C94ED4">
        <w:rPr>
          <w:rStyle w:val="StyleUnderline"/>
          <w:rFonts w:asciiTheme="minorHAnsi" w:hAnsiTheme="minorHAnsi" w:cstheme="minorHAnsi"/>
        </w:rPr>
        <w:t xml:space="preserve"> the </w:t>
      </w:r>
      <w:r w:rsidRPr="00BE7718">
        <w:rPr>
          <w:rStyle w:val="StyleUnderline"/>
          <w:rFonts w:asciiTheme="minorHAnsi" w:hAnsiTheme="minorHAnsi" w:cstheme="minorHAnsi"/>
          <w:highlight w:val="cyan"/>
        </w:rPr>
        <w:t>discussants</w:t>
      </w:r>
      <w:r w:rsidRPr="00C94ED4">
        <w:rPr>
          <w:rStyle w:val="StyleUnderline"/>
          <w:rFonts w:asciiTheme="minorHAnsi" w:hAnsiTheme="minorHAnsi" w:cstheme="minorHAnsi"/>
        </w:rPr>
        <w:t>.</w:t>
      </w:r>
      <w:r w:rsidRPr="00C94ED4">
        <w:rPr>
          <w:rFonts w:asciiTheme="minorHAnsi" w:hAnsiTheme="minorHAnsi" w:cstheme="minorHAnsi"/>
          <w:sz w:val="16"/>
        </w:rPr>
        <w:t xml:space="preserve"> Its rationale is that </w:t>
      </w:r>
      <w:r w:rsidRPr="00BE7718">
        <w:rPr>
          <w:rStyle w:val="StyleUnderline"/>
          <w:rFonts w:asciiTheme="minorHAnsi" w:hAnsiTheme="minorHAnsi" w:cstheme="minorHAnsi"/>
          <w:highlight w:val="cyan"/>
        </w:rPr>
        <w:t>without</w:t>
      </w:r>
      <w:r w:rsidRPr="00C94ED4">
        <w:rPr>
          <w:rFonts w:asciiTheme="minorHAnsi" w:hAnsiTheme="minorHAnsi" w:cstheme="minorHAnsi"/>
          <w:sz w:val="16"/>
        </w:rPr>
        <w:t xml:space="preserve"> such </w:t>
      </w:r>
      <w:r w:rsidRPr="00BE7718">
        <w:rPr>
          <w:rStyle w:val="Emphasis"/>
          <w:rFonts w:asciiTheme="minorHAnsi" w:hAnsiTheme="minorHAnsi" w:cstheme="minorHAnsi"/>
          <w:highlight w:val="cyan"/>
        </w:rPr>
        <w:t>commitments</w:t>
      </w:r>
      <w:r w:rsidRPr="00BE7718">
        <w:rPr>
          <w:rStyle w:val="StyleUnderline"/>
          <w:rFonts w:asciiTheme="minorHAnsi" w:hAnsiTheme="minorHAnsi" w:cstheme="minorHAnsi"/>
          <w:highlight w:val="cyan"/>
        </w:rPr>
        <w:t xml:space="preserve"> the aim of</w:t>
      </w:r>
      <w:r w:rsidRPr="00C94ED4">
        <w:rPr>
          <w:rFonts w:asciiTheme="minorHAnsi" w:hAnsiTheme="minorHAnsi" w:cstheme="minorHAnsi"/>
          <w:sz w:val="16"/>
        </w:rPr>
        <w:t xml:space="preserve"> the </w:t>
      </w:r>
      <w:r w:rsidRPr="00C94ED4">
        <w:rPr>
          <w:rStyle w:val="Emphasis"/>
          <w:rFonts w:asciiTheme="minorHAnsi" w:hAnsiTheme="minorHAnsi" w:cstheme="minorHAnsi"/>
        </w:rPr>
        <w:t xml:space="preserve">critical </w:t>
      </w:r>
      <w:r w:rsidRPr="00BE7718">
        <w:rPr>
          <w:rStyle w:val="Emphasis"/>
          <w:rFonts w:asciiTheme="minorHAnsi" w:hAnsiTheme="minorHAnsi" w:cstheme="minorHAnsi"/>
          <w:highlight w:val="cyan"/>
        </w:rPr>
        <w:t>discussion</w:t>
      </w:r>
      <w:r w:rsidRPr="00C94ED4">
        <w:rPr>
          <w:rFonts w:asciiTheme="minorHAnsi" w:hAnsiTheme="minorHAnsi" w:cstheme="minorHAnsi"/>
          <w:sz w:val="16"/>
        </w:rPr>
        <w:t xml:space="preserve">, i.e., the resolution of the difference of opinions, </w:t>
      </w:r>
      <w:r w:rsidRPr="00BE7718">
        <w:rPr>
          <w:rStyle w:val="StyleUnderline"/>
          <w:rFonts w:asciiTheme="minorHAnsi" w:hAnsiTheme="minorHAnsi" w:cstheme="minorHAnsi"/>
          <w:highlight w:val="cyan"/>
        </w:rPr>
        <w:t xml:space="preserve">will </w:t>
      </w:r>
      <w:r w:rsidRPr="00BE7718">
        <w:rPr>
          <w:rStyle w:val="Emphasis"/>
          <w:rFonts w:asciiTheme="minorHAnsi" w:hAnsiTheme="minorHAnsi" w:cstheme="minorHAnsi"/>
          <w:highlight w:val="cyan"/>
        </w:rPr>
        <w:t>not be achieved</w:t>
      </w:r>
      <w:r w:rsidRPr="00BE7718">
        <w:rPr>
          <w:rStyle w:val="StyleUnderline"/>
          <w:rFonts w:asciiTheme="minorHAnsi" w:hAnsiTheme="minorHAnsi" w:cstheme="minorHAnsi"/>
          <w:highlight w:val="cyan"/>
        </w:rPr>
        <w:t>, which makes engaging</w:t>
      </w:r>
      <w:r w:rsidRPr="00C94ED4">
        <w:rPr>
          <w:rFonts w:asciiTheme="minorHAnsi" w:hAnsiTheme="minorHAnsi" w:cstheme="minorHAnsi"/>
          <w:sz w:val="16"/>
        </w:rPr>
        <w:t xml:space="preserve"> in the discussion </w:t>
      </w:r>
      <w:r w:rsidRPr="00BE7718">
        <w:rPr>
          <w:rStyle w:val="Emphasis"/>
          <w:rFonts w:asciiTheme="minorHAnsi" w:hAnsiTheme="minorHAnsi" w:cstheme="minorHAnsi"/>
          <w:highlight w:val="cyan"/>
        </w:rPr>
        <w:t>pointless</w:t>
      </w:r>
      <w:r w:rsidRPr="00C94ED4">
        <w:rPr>
          <w:rFonts w:asciiTheme="minorHAnsi" w:hAnsiTheme="minorHAnsi" w:cstheme="minorHAnsi"/>
          <w:sz w:val="16"/>
        </w:rPr>
        <w:t xml:space="preserve">: “There is no point in venturing to resolve a difference … if there is no mutual commitment to a common starting point, which may include procedural commitments as well as substantive agreement” (van </w:t>
      </w:r>
      <w:proofErr w:type="spellStart"/>
      <w:r w:rsidRPr="00C94ED4">
        <w:rPr>
          <w:rFonts w:asciiTheme="minorHAnsi" w:hAnsiTheme="minorHAnsi" w:cstheme="minorHAnsi"/>
          <w:sz w:val="16"/>
        </w:rPr>
        <w:t>Eemeren</w:t>
      </w:r>
      <w:proofErr w:type="spellEnd"/>
      <w:r w:rsidRPr="00C94ED4">
        <w:rPr>
          <w:rFonts w:asciiTheme="minorHAnsi" w:hAnsiTheme="minorHAnsi" w:cstheme="minorHAnsi"/>
          <w:sz w:val="16"/>
        </w:rPr>
        <w:t xml:space="preserve"> and Grootendorst 2004: 60). </w:t>
      </w:r>
    </w:p>
    <w:p w14:paraId="1D54E46B" w14:textId="77777777" w:rsidR="00E93B3F" w:rsidRDefault="00E93B3F" w:rsidP="00E93B3F">
      <w:pPr>
        <w:rPr>
          <w:rFonts w:asciiTheme="minorHAnsi" w:hAnsiTheme="minorHAnsi" w:cstheme="minorHAnsi"/>
          <w:sz w:val="16"/>
        </w:rPr>
      </w:pPr>
      <w:r w:rsidRPr="00C94ED4">
        <w:rPr>
          <w:rFonts w:asciiTheme="minorHAnsi" w:hAnsiTheme="minorHAnsi" w:cstheme="minorHAnsi"/>
          <w:sz w:val="16"/>
        </w:rPr>
        <w:t xml:space="preserve">These </w:t>
      </w:r>
      <w:r w:rsidRPr="00C94ED4">
        <w:rPr>
          <w:rStyle w:val="Emphasis"/>
          <w:rFonts w:asciiTheme="minorHAnsi" w:hAnsiTheme="minorHAnsi" w:cstheme="minorHAnsi"/>
        </w:rPr>
        <w:t xml:space="preserve">‘first order’ </w:t>
      </w:r>
      <w:r w:rsidRPr="00BE7718">
        <w:rPr>
          <w:rStyle w:val="Emphasis"/>
          <w:rFonts w:asciiTheme="minorHAnsi" w:hAnsiTheme="minorHAnsi" w:cstheme="minorHAnsi"/>
          <w:highlight w:val="cyan"/>
        </w:rPr>
        <w:t>preconditions</w:t>
      </w:r>
      <w:r w:rsidRPr="00C94ED4">
        <w:rPr>
          <w:rFonts w:asciiTheme="minorHAnsi" w:hAnsiTheme="minorHAnsi" w:cstheme="minorHAnsi"/>
          <w:sz w:val="16"/>
        </w:rPr>
        <w:t xml:space="preserve">, as they are labeled in PD (cf. van </w:t>
      </w:r>
      <w:proofErr w:type="spellStart"/>
      <w:r w:rsidRPr="00C94ED4">
        <w:rPr>
          <w:rFonts w:asciiTheme="minorHAnsi" w:hAnsiTheme="minorHAnsi" w:cstheme="minorHAnsi"/>
          <w:sz w:val="16"/>
        </w:rPr>
        <w:t>Eemeren</w:t>
      </w:r>
      <w:proofErr w:type="spellEnd"/>
      <w:r w:rsidRPr="00C94ED4">
        <w:rPr>
          <w:rFonts w:asciiTheme="minorHAnsi" w:hAnsiTheme="minorHAnsi" w:cstheme="minorHAnsi"/>
          <w:sz w:val="16"/>
        </w:rPr>
        <w:t xml:space="preserve"> 2010: 33), </w:t>
      </w:r>
      <w:r w:rsidRPr="00BE7718">
        <w:rPr>
          <w:rStyle w:val="StyleUnderline"/>
          <w:rFonts w:asciiTheme="minorHAnsi" w:hAnsiTheme="minorHAnsi" w:cstheme="minorHAnsi"/>
          <w:highlight w:val="cyan"/>
        </w:rPr>
        <w:t>are</w:t>
      </w:r>
      <w:r w:rsidRPr="00C94ED4">
        <w:rPr>
          <w:rFonts w:asciiTheme="minorHAnsi" w:hAnsiTheme="minorHAnsi" w:cstheme="minorHAnsi"/>
          <w:sz w:val="16"/>
        </w:rPr>
        <w:t xml:space="preserve"> the </w:t>
      </w:r>
      <w:r w:rsidRPr="00BE7718">
        <w:rPr>
          <w:rStyle w:val="StyleUnderline"/>
          <w:rFonts w:asciiTheme="minorHAnsi" w:hAnsiTheme="minorHAnsi" w:cstheme="minorHAnsi"/>
          <w:highlight w:val="cyan"/>
        </w:rPr>
        <w:t>conditions that candidates</w:t>
      </w:r>
      <w:r w:rsidRPr="00C94ED4">
        <w:rPr>
          <w:rStyle w:val="StyleUnderline"/>
          <w:rFonts w:asciiTheme="minorHAnsi" w:hAnsiTheme="minorHAnsi" w:cstheme="minorHAnsi"/>
        </w:rPr>
        <w:t xml:space="preserve"> to participate</w:t>
      </w:r>
      <w:r w:rsidRPr="00C94ED4">
        <w:rPr>
          <w:rFonts w:asciiTheme="minorHAnsi" w:hAnsiTheme="minorHAnsi" w:cstheme="minorHAnsi"/>
          <w:sz w:val="16"/>
        </w:rPr>
        <w:t xml:space="preserve"> in a critical discussion </w:t>
      </w:r>
      <w:r w:rsidRPr="00BE7718">
        <w:rPr>
          <w:rStyle w:val="Emphasis"/>
          <w:rFonts w:asciiTheme="minorHAnsi" w:hAnsiTheme="minorHAnsi" w:cstheme="minorHAnsi"/>
          <w:highlight w:val="cyan"/>
        </w:rPr>
        <w:t>must fulfill</w:t>
      </w:r>
      <w:r w:rsidRPr="00C94ED4">
        <w:rPr>
          <w:rFonts w:asciiTheme="minorHAnsi" w:hAnsiTheme="minorHAnsi" w:cstheme="minorHAnsi"/>
          <w:sz w:val="16"/>
        </w:rPr>
        <w:t xml:space="preserve"> if they intend to do so and can afford it personally (a ‘second order’ condition) and politically (a ‘third order’ condition).17 In addition, the first order conditions demand from the prospective discussants a clear, distinct, and detailed picture of the scope of the discussion that they are about to engage in. This means not mixing up the various differences of opinion that the discussion may involve, and being able to separate them properly as the subject matter for independent discussions; </w:t>
      </w:r>
      <w:r w:rsidRPr="00BE7718">
        <w:rPr>
          <w:rStyle w:val="StyleUnderline"/>
          <w:rFonts w:asciiTheme="minorHAnsi" w:hAnsiTheme="minorHAnsi" w:cstheme="minorHAnsi"/>
          <w:highlight w:val="cyan"/>
        </w:rPr>
        <w:t>a</w:t>
      </w:r>
      <w:r w:rsidRPr="00C94ED4">
        <w:rPr>
          <w:rFonts w:asciiTheme="minorHAnsi" w:hAnsiTheme="minorHAnsi" w:cstheme="minorHAnsi"/>
          <w:sz w:val="16"/>
        </w:rPr>
        <w:t xml:space="preserve"> further </w:t>
      </w:r>
      <w:r w:rsidRPr="00BE7718">
        <w:rPr>
          <w:rStyle w:val="Emphasis"/>
          <w:rFonts w:asciiTheme="minorHAnsi" w:hAnsiTheme="minorHAnsi" w:cstheme="minorHAnsi"/>
          <w:highlight w:val="cyan"/>
        </w:rPr>
        <w:t>requirement</w:t>
      </w:r>
      <w:r w:rsidRPr="00BE7718">
        <w:rPr>
          <w:rStyle w:val="StyleUnderline"/>
          <w:rFonts w:asciiTheme="minorHAnsi" w:hAnsiTheme="minorHAnsi" w:cstheme="minorHAnsi"/>
          <w:highlight w:val="cyan"/>
        </w:rPr>
        <w:t xml:space="preserve"> is</w:t>
      </w:r>
      <w:r w:rsidRPr="00C94ED4">
        <w:rPr>
          <w:rFonts w:asciiTheme="minorHAnsi" w:hAnsiTheme="minorHAnsi" w:cstheme="minorHAnsi"/>
          <w:sz w:val="16"/>
        </w:rPr>
        <w:t xml:space="preserve"> the </w:t>
      </w:r>
      <w:r w:rsidRPr="00C94ED4">
        <w:rPr>
          <w:rStyle w:val="Emphasis"/>
          <w:rFonts w:asciiTheme="minorHAnsi" w:hAnsiTheme="minorHAnsi" w:cstheme="minorHAnsi"/>
        </w:rPr>
        <w:t xml:space="preserve">anticipated </w:t>
      </w:r>
      <w:r w:rsidRPr="00BE7718">
        <w:rPr>
          <w:rStyle w:val="Emphasis"/>
          <w:rFonts w:asciiTheme="minorHAnsi" w:hAnsiTheme="minorHAnsi" w:cstheme="minorHAnsi"/>
          <w:highlight w:val="cyan"/>
        </w:rPr>
        <w:t>identification</w:t>
      </w:r>
      <w:r w:rsidRPr="00BE7718">
        <w:rPr>
          <w:rStyle w:val="StyleUnderline"/>
          <w:rFonts w:asciiTheme="minorHAnsi" w:hAnsiTheme="minorHAnsi" w:cstheme="minorHAnsi"/>
          <w:highlight w:val="cyan"/>
        </w:rPr>
        <w:t xml:space="preserve"> of</w:t>
      </w:r>
      <w:r w:rsidRPr="00C94ED4">
        <w:rPr>
          <w:rFonts w:asciiTheme="minorHAnsi" w:hAnsiTheme="minorHAnsi" w:cstheme="minorHAnsi"/>
          <w:sz w:val="16"/>
        </w:rPr>
        <w:t xml:space="preserve"> the pieces of the ‘substantive agreement’ forming </w:t>
      </w:r>
      <w:r w:rsidRPr="00BE7718">
        <w:rPr>
          <w:rStyle w:val="StyleUnderline"/>
          <w:rFonts w:asciiTheme="minorHAnsi" w:hAnsiTheme="minorHAnsi" w:cstheme="minorHAnsi"/>
          <w:highlight w:val="cyan"/>
        </w:rPr>
        <w:t xml:space="preserve">the </w:t>
      </w:r>
      <w:r w:rsidRPr="00BE7718">
        <w:rPr>
          <w:rStyle w:val="Emphasis"/>
          <w:rFonts w:asciiTheme="minorHAnsi" w:hAnsiTheme="minorHAnsi" w:cstheme="minorHAnsi"/>
          <w:highlight w:val="cyan"/>
        </w:rPr>
        <w:t>starting point</w:t>
      </w:r>
      <w:r w:rsidRPr="00C94ED4">
        <w:rPr>
          <w:rStyle w:val="StyleUnderline"/>
          <w:rFonts w:asciiTheme="minorHAnsi" w:hAnsiTheme="minorHAnsi" w:cstheme="minorHAnsi"/>
        </w:rPr>
        <w:t xml:space="preserve"> in order </w:t>
      </w:r>
      <w:r w:rsidRPr="00BE7718">
        <w:rPr>
          <w:rStyle w:val="StyleUnderline"/>
          <w:rFonts w:asciiTheme="minorHAnsi" w:hAnsiTheme="minorHAnsi" w:cstheme="minorHAnsi"/>
          <w:highlight w:val="cyan"/>
        </w:rPr>
        <w:t>to ensure</w:t>
      </w:r>
      <w:r w:rsidRPr="00C94ED4">
        <w:rPr>
          <w:rFonts w:asciiTheme="minorHAnsi" w:hAnsiTheme="minorHAnsi" w:cstheme="minorHAnsi"/>
          <w:sz w:val="16"/>
        </w:rPr>
        <w:t xml:space="preserve"> that they are sufficient for conducting the discussion up to a </w:t>
      </w:r>
      <w:r w:rsidRPr="00C94ED4">
        <w:rPr>
          <w:rStyle w:val="Emphasis"/>
          <w:rFonts w:asciiTheme="minorHAnsi" w:hAnsiTheme="minorHAnsi" w:cstheme="minorHAnsi"/>
        </w:rPr>
        <w:t xml:space="preserve">satisfactory </w:t>
      </w:r>
      <w:r w:rsidRPr="00BE7718">
        <w:rPr>
          <w:rStyle w:val="Emphasis"/>
          <w:rFonts w:asciiTheme="minorHAnsi" w:hAnsiTheme="minorHAnsi" w:cstheme="minorHAnsi"/>
          <w:highlight w:val="cyan"/>
        </w:rPr>
        <w:t>closure</w:t>
      </w:r>
      <w:r w:rsidRPr="00C94ED4">
        <w:rPr>
          <w:rFonts w:asciiTheme="minorHAnsi" w:hAnsiTheme="minorHAnsi" w:cstheme="minorHAnsi"/>
          <w:sz w:val="16"/>
        </w:rPr>
        <w:t>.</w:t>
      </w:r>
    </w:p>
    <w:p w14:paraId="5CCBAAB8" w14:textId="77777777" w:rsidR="00E93B3F" w:rsidRPr="001326FD" w:rsidRDefault="00E93B3F" w:rsidP="00E93B3F">
      <w:pPr>
        <w:rPr>
          <w:bdr w:val="single" w:sz="8" w:space="0" w:color="auto"/>
        </w:rPr>
      </w:pPr>
    </w:p>
    <w:p w14:paraId="0C614A7C" w14:textId="77777777" w:rsidR="00E93B3F" w:rsidRPr="00C137B8" w:rsidRDefault="00E93B3F" w:rsidP="00E93B3F">
      <w:pPr>
        <w:pStyle w:val="Heading4"/>
        <w:rPr>
          <w:rFonts w:cs="Times New Roman"/>
        </w:rPr>
      </w:pPr>
      <w:r>
        <w:rPr>
          <w:rFonts w:cs="Times New Roman"/>
        </w:rPr>
        <w:t>The impact is debaters capable of confronting complex global problems---that outweighs</w:t>
      </w:r>
    </w:p>
    <w:p w14:paraId="0B733145" w14:textId="77777777" w:rsidR="00E93B3F" w:rsidRPr="00FF47A9" w:rsidRDefault="00E93B3F" w:rsidP="00E93B3F">
      <w:pPr>
        <w:rPr>
          <w:sz w:val="16"/>
        </w:rPr>
      </w:pPr>
      <w:r w:rsidRPr="00C137B8">
        <w:rPr>
          <w:rStyle w:val="Style13ptBold"/>
        </w:rPr>
        <w:t>S</w:t>
      </w:r>
      <w:r>
        <w:rPr>
          <w:rStyle w:val="Style13ptBold"/>
        </w:rPr>
        <w:t>rnicek</w:t>
      </w:r>
      <w:r w:rsidRPr="00C137B8">
        <w:rPr>
          <w:rStyle w:val="Style13ptBold"/>
        </w:rPr>
        <w:t xml:space="preserve"> </w:t>
      </w:r>
      <w:r>
        <w:rPr>
          <w:rStyle w:val="Style13ptBold"/>
        </w:rPr>
        <w:t>‘</w:t>
      </w:r>
      <w:r w:rsidRPr="00C137B8">
        <w:rPr>
          <w:rStyle w:val="Style13ptBold"/>
        </w:rPr>
        <w:t>15</w:t>
      </w:r>
      <w:r w:rsidRPr="00C137B8">
        <w:t xml:space="preserve"> </w:t>
      </w:r>
      <w:r>
        <w:t xml:space="preserve">[Nick and Alex Williams; </w:t>
      </w:r>
      <w:r w:rsidRPr="00C137B8">
        <w:t>Lecturer at City University London and a PhD from the London School of Economics</w:t>
      </w:r>
      <w:r>
        <w:t xml:space="preserve">; </w:t>
      </w:r>
      <w:r w:rsidRPr="00C137B8">
        <w:t>Lecturer at City University Londo</w:t>
      </w:r>
      <w:r>
        <w:t>n;</w:t>
      </w:r>
      <w:r w:rsidRPr="00C137B8">
        <w:t xml:space="preserve"> </w:t>
      </w:r>
      <w:r w:rsidRPr="00C137B8">
        <w:rPr>
          <w:i/>
        </w:rPr>
        <w:t xml:space="preserve">Inventing the Future: </w:t>
      </w:r>
      <w:proofErr w:type="spellStart"/>
      <w:r w:rsidRPr="00C137B8">
        <w:rPr>
          <w:i/>
        </w:rPr>
        <w:t>Postcapitalism</w:t>
      </w:r>
      <w:proofErr w:type="spellEnd"/>
      <w:r w:rsidRPr="00C137B8">
        <w:rPr>
          <w:i/>
        </w:rPr>
        <w:t xml:space="preserve"> and a World Without Work</w:t>
      </w:r>
      <w:r>
        <w:t>;</w:t>
      </w:r>
      <w:r w:rsidRPr="00C137B8">
        <w:t xml:space="preserve"> Verso Books. 34-40</w:t>
      </w:r>
      <w:r>
        <w:t>]</w:t>
      </w:r>
    </w:p>
    <w:p w14:paraId="5D35DCB6" w14:textId="77777777" w:rsidR="00E93B3F" w:rsidRPr="0039626B" w:rsidRDefault="00E93B3F" w:rsidP="00E93B3F">
      <w:pPr>
        <w:rPr>
          <w:sz w:val="16"/>
        </w:rPr>
      </w:pPr>
      <w:r w:rsidRPr="00FF47A9">
        <w:rPr>
          <w:rStyle w:val="StyleUnderline"/>
        </w:rPr>
        <w:t xml:space="preserve">Increasingly, </w:t>
      </w:r>
      <w:r w:rsidRPr="00BE7718">
        <w:rPr>
          <w:rStyle w:val="StyleUnderline"/>
          <w:highlight w:val="cyan"/>
        </w:rPr>
        <w:t xml:space="preserve">multipolar </w:t>
      </w:r>
      <w:r w:rsidRPr="00BE7718">
        <w:rPr>
          <w:rStyle w:val="Emphasis"/>
          <w:highlight w:val="cyan"/>
        </w:rPr>
        <w:t>global politics, economic instability, and</w:t>
      </w:r>
      <w:r w:rsidRPr="00FF47A9">
        <w:rPr>
          <w:rStyle w:val="Emphasis"/>
        </w:rPr>
        <w:t xml:space="preserve"> anthropogenic </w:t>
      </w:r>
      <w:r w:rsidRPr="00BE7718">
        <w:rPr>
          <w:rStyle w:val="Emphasis"/>
          <w:highlight w:val="cyan"/>
        </w:rPr>
        <w:t>climate change</w:t>
      </w:r>
      <w:r w:rsidRPr="00BE7718">
        <w:rPr>
          <w:rStyle w:val="StyleUnderline"/>
          <w:highlight w:val="cyan"/>
        </w:rPr>
        <w:t xml:space="preserve"> outpace</w:t>
      </w:r>
      <w:r w:rsidRPr="00FF47A9">
        <w:rPr>
          <w:rStyle w:val="StyleUnderline"/>
        </w:rPr>
        <w:t xml:space="preserve"> the </w:t>
      </w:r>
      <w:r w:rsidRPr="00BE7718">
        <w:rPr>
          <w:rStyle w:val="StyleUnderline"/>
          <w:highlight w:val="cyan"/>
        </w:rPr>
        <w:t>narratives we use to</w:t>
      </w:r>
      <w:r w:rsidRPr="00FF47A9">
        <w:rPr>
          <w:rStyle w:val="StyleUnderline"/>
        </w:rPr>
        <w:t xml:space="preserve"> structure and </w:t>
      </w:r>
      <w:r w:rsidRPr="00BE7718">
        <w:rPr>
          <w:rStyle w:val="StyleUnderline"/>
          <w:highlight w:val="cyan"/>
        </w:rPr>
        <w:t>make sense of our lives</w:t>
      </w:r>
      <w:r w:rsidRPr="00FF47A9">
        <w:rPr>
          <w:rStyle w:val="StyleUnderline"/>
        </w:rPr>
        <w:t xml:space="preserve">. Each of these is </w:t>
      </w:r>
      <w:r w:rsidRPr="00BE7718">
        <w:rPr>
          <w:rStyle w:val="StyleUnderline"/>
          <w:highlight w:val="cyan"/>
        </w:rPr>
        <w:t>an example of</w:t>
      </w:r>
      <w:r w:rsidRPr="00FF47A9">
        <w:rPr>
          <w:rStyle w:val="StyleUnderline"/>
        </w:rPr>
        <w:t xml:space="preserve"> what is termed </w:t>
      </w:r>
      <w:r w:rsidRPr="00BE7718">
        <w:rPr>
          <w:rStyle w:val="StyleUnderline"/>
          <w:highlight w:val="cyan"/>
        </w:rPr>
        <w:t>a complex system</w:t>
      </w:r>
      <w:r w:rsidRPr="00FF47A9">
        <w:rPr>
          <w:rStyle w:val="StyleUnderline"/>
        </w:rPr>
        <w:t xml:space="preserve">, </w:t>
      </w:r>
      <w:r w:rsidRPr="0039626B">
        <w:rPr>
          <w:sz w:val="16"/>
        </w:rPr>
        <w:t xml:space="preserve">which features nonlinear dynamics, </w:t>
      </w:r>
      <w:r w:rsidRPr="00FF47A9">
        <w:rPr>
          <w:rStyle w:val="StyleUnderline"/>
        </w:rPr>
        <w:t>where marginally different inputs can cause dramatically divergent outputs</w:t>
      </w:r>
      <w:r w:rsidRPr="0039626B">
        <w:rPr>
          <w:sz w:val="16"/>
        </w:rPr>
        <w:t xml:space="preserve">, intricate sets of causes feedback on one another in unexpected ways, and which characteristically operates on scales of space and time that go far beyond any individual’s unaided perception.23 </w:t>
      </w:r>
      <w:proofErr w:type="spellStart"/>
      <w:r w:rsidRPr="0039626B">
        <w:rPr>
          <w:sz w:val="16"/>
        </w:rPr>
        <w:t>Globalisation</w:t>
      </w:r>
      <w:proofErr w:type="spellEnd"/>
      <w:r w:rsidRPr="0039626B">
        <w:rPr>
          <w:sz w:val="16"/>
        </w:rPr>
        <w:t xml:space="preserve">, international politics, and climate change: each of these systems shapes our world, but their effects are so extensive and complicated that it is difficult to place our own experience within them. </w:t>
      </w:r>
      <w:r w:rsidRPr="0039626B">
        <w:rPr>
          <w:rStyle w:val="Emphasis"/>
        </w:rPr>
        <w:t xml:space="preserve">The </w:t>
      </w:r>
      <w:r w:rsidRPr="00BE7718">
        <w:rPr>
          <w:rStyle w:val="Emphasis"/>
          <w:highlight w:val="cyan"/>
        </w:rPr>
        <w:t>global economy</w:t>
      </w:r>
      <w:r w:rsidRPr="0039626B">
        <w:rPr>
          <w:rStyle w:val="Emphasis"/>
        </w:rPr>
        <w:t xml:space="preserve"> is a good example of this</w:t>
      </w:r>
      <w:r w:rsidRPr="0039626B">
        <w:rPr>
          <w:sz w:val="16"/>
        </w:rPr>
        <w:t xml:space="preserve">. In simple terms, the economy is not an object amenable to direct perception; it is distributed across time and space (you will never meet ‘the economy’ in person); </w:t>
      </w:r>
      <w:r w:rsidRPr="0039626B">
        <w:rPr>
          <w:rStyle w:val="StyleUnderline"/>
        </w:rPr>
        <w:t xml:space="preserve">it </w:t>
      </w:r>
      <w:r w:rsidRPr="00BE7718">
        <w:rPr>
          <w:rStyle w:val="StyleUnderline"/>
          <w:highlight w:val="cyan"/>
        </w:rPr>
        <w:t>incorporates</w:t>
      </w:r>
      <w:r w:rsidRPr="0039626B">
        <w:rPr>
          <w:rStyle w:val="StyleUnderline"/>
        </w:rPr>
        <w:t xml:space="preserve"> a wide </w:t>
      </w:r>
      <w:r w:rsidRPr="00BE7718">
        <w:rPr>
          <w:rStyle w:val="StyleUnderline"/>
          <w:highlight w:val="cyan"/>
        </w:rPr>
        <w:t>array of elements, from property laws to</w:t>
      </w:r>
      <w:r w:rsidRPr="0039626B">
        <w:rPr>
          <w:rStyle w:val="StyleUnderline"/>
        </w:rPr>
        <w:t xml:space="preserve"> biological needs, natural </w:t>
      </w:r>
      <w:r w:rsidRPr="00BE7718">
        <w:rPr>
          <w:rStyle w:val="StyleUnderline"/>
          <w:highlight w:val="cyan"/>
        </w:rPr>
        <w:t>resources to technological infrastructures,</w:t>
      </w:r>
      <w:r w:rsidRPr="0039626B">
        <w:rPr>
          <w:rStyle w:val="StyleUnderline"/>
        </w:rPr>
        <w:t xml:space="preserve"> market stalls and supercomputers</w:t>
      </w:r>
      <w:r w:rsidRPr="0039626B">
        <w:rPr>
          <w:sz w:val="16"/>
        </w:rPr>
        <w:t xml:space="preserve">; and it </w:t>
      </w:r>
      <w:r w:rsidRPr="0039626B">
        <w:rPr>
          <w:rStyle w:val="StyleUnderline"/>
        </w:rPr>
        <w:t xml:space="preserve">involves an enormous and intricately interacting set of feedback loops, all of which </w:t>
      </w:r>
      <w:r w:rsidRPr="0039626B">
        <w:rPr>
          <w:rStyle w:val="Emphasis"/>
        </w:rPr>
        <w:t xml:space="preserve">produce emergent effects that are </w:t>
      </w:r>
      <w:r w:rsidRPr="00BE7718">
        <w:rPr>
          <w:rStyle w:val="Emphasis"/>
          <w:highlight w:val="cyan"/>
        </w:rPr>
        <w:t>irreducible to its individual components</w:t>
      </w:r>
      <w:r w:rsidRPr="0039626B">
        <w:rPr>
          <w:rStyle w:val="StyleUnderline"/>
        </w:rPr>
        <w:t>.24</w:t>
      </w:r>
      <w:r w:rsidRPr="0039626B">
        <w:rPr>
          <w:sz w:val="16"/>
        </w:rPr>
        <w:t xml:space="preserve"> In other words, the interaction of an economy’s parts produces effects that cannot be understood just by knowing how those parts work in isolation – it is only in grasping the relations between them that the economy can be made sense of. While we might have an idea of what an economy consists of, </w:t>
      </w:r>
      <w:r w:rsidRPr="00BE7718">
        <w:rPr>
          <w:rStyle w:val="StyleUnderline"/>
          <w:highlight w:val="cyan"/>
        </w:rPr>
        <w:t>we will never be able to experience it directly</w:t>
      </w:r>
      <w:r w:rsidRPr="0039626B">
        <w:rPr>
          <w:rStyle w:val="StyleUnderline"/>
        </w:rPr>
        <w:t xml:space="preserve"> in the same way as other phenomena. It can only be observed symptomatically </w:t>
      </w:r>
      <w:r w:rsidRPr="0039626B">
        <w:rPr>
          <w:sz w:val="16"/>
        </w:rPr>
        <w:t xml:space="preserve">through key statistical indexes (charting changes in inflation or interest rates, stock indexes, GDP, and so on), </w:t>
      </w:r>
      <w:r w:rsidRPr="0039626B">
        <w:rPr>
          <w:rStyle w:val="StyleUnderline"/>
        </w:rPr>
        <w:t>but can never be seen, heard or touched in its totality.</w:t>
      </w:r>
    </w:p>
    <w:p w14:paraId="7661183E" w14:textId="77777777" w:rsidR="00E93B3F" w:rsidRPr="00312D63" w:rsidRDefault="00E93B3F" w:rsidP="00E93B3F">
      <w:pPr>
        <w:rPr>
          <w:rStyle w:val="StyleUnderline"/>
        </w:rPr>
      </w:pPr>
      <w:r w:rsidRPr="00312D63">
        <w:rPr>
          <w:sz w:val="16"/>
        </w:rPr>
        <w:t xml:space="preserve">As a result, despite everything that has been written about capitalism, we still struggle to understand its dynamics and its mechanisms. Most importantly, </w:t>
      </w:r>
      <w:r w:rsidRPr="00BE7718">
        <w:rPr>
          <w:rStyle w:val="Emphasis"/>
          <w:highlight w:val="cyan"/>
        </w:rPr>
        <w:t>we lack a ‘cognitive map’</w:t>
      </w:r>
      <w:r w:rsidRPr="00312D63">
        <w:rPr>
          <w:rStyle w:val="StyleUnderline"/>
        </w:rPr>
        <w:t xml:space="preserve"> of our socioeconomic system: a mental picture </w:t>
      </w:r>
      <w:r w:rsidRPr="00BE7718">
        <w:rPr>
          <w:rStyle w:val="StyleUnderline"/>
          <w:highlight w:val="cyan"/>
        </w:rPr>
        <w:t xml:space="preserve">of </w:t>
      </w:r>
      <w:r w:rsidRPr="00BE7718">
        <w:rPr>
          <w:rStyle w:val="Emphasis"/>
          <w:highlight w:val="cyan"/>
        </w:rPr>
        <w:t>how individual and collective</w:t>
      </w:r>
      <w:r w:rsidRPr="00312D63">
        <w:rPr>
          <w:rStyle w:val="StyleUnderline"/>
        </w:rPr>
        <w:t xml:space="preserve"> human </w:t>
      </w:r>
      <w:r w:rsidRPr="00BE7718">
        <w:rPr>
          <w:rStyle w:val="Emphasis"/>
          <w:highlight w:val="cyan"/>
        </w:rPr>
        <w:t>action can be situated</w:t>
      </w:r>
      <w:r w:rsidRPr="00312D63">
        <w:rPr>
          <w:rStyle w:val="StyleUnderline"/>
        </w:rPr>
        <w:t xml:space="preserve"> within the unimaginable vastness of the global economy</w:t>
      </w:r>
      <w:r w:rsidRPr="00312D63">
        <w:rPr>
          <w:sz w:val="16"/>
        </w:rPr>
        <w:t xml:space="preserve">.25 </w:t>
      </w:r>
      <w:r w:rsidRPr="00312D63">
        <w:rPr>
          <w:rStyle w:val="StyleUnderline"/>
        </w:rPr>
        <w:t xml:space="preserve">Recent decades have seen an increasing complexity in the dynamics that impinge upon politics. </w:t>
      </w:r>
      <w:r w:rsidRPr="00312D63">
        <w:rPr>
          <w:sz w:val="16"/>
        </w:rPr>
        <w:t xml:space="preserve">We might consider </w:t>
      </w:r>
      <w:r w:rsidRPr="00312D63">
        <w:rPr>
          <w:rStyle w:val="StyleUnderline"/>
        </w:rPr>
        <w:t>the imminent threat of anthropogenic climate change as a new kind of problem – one that is unamenable to any simple solution and that involves such intricately woven effects that it is hard to even know where to intervene.</w:t>
      </w:r>
      <w:r w:rsidRPr="00312D63">
        <w:rPr>
          <w:sz w:val="16"/>
        </w:rPr>
        <w:t xml:space="preserve"> Equally, the global economy today appears significantly more complex in terms of the mobility of capital, the intricacies of global finance and the multiplicity of actors involved. How well do our traditional political images of the world map onto these changes? For the left at least, an analysis premised on the industrial working class was a powerful way to interpret the totality of social and economic relations in the nineteenth and early twentieth centuries, thereby articulating clear strategic objectives. Yet the history of the global left over the course of the twentieth century attests to the ways in which this analysis failed to attend to both the range of possible liberating struggles (based in gender, race or sexuality) and the ability of capitalism to restructure itself – through the creation of the welfare state, or the neoliberal transformations of the global economy. Today, the </w:t>
      </w:r>
      <w:r w:rsidRPr="00BE7718">
        <w:rPr>
          <w:rStyle w:val="StyleUnderline"/>
          <w:highlight w:val="cyan"/>
        </w:rPr>
        <w:t>old models often falter</w:t>
      </w:r>
      <w:r w:rsidRPr="00312D63">
        <w:rPr>
          <w:rStyle w:val="StyleUnderline"/>
        </w:rPr>
        <w:t xml:space="preserve"> in the face of new problems; </w:t>
      </w:r>
      <w:r w:rsidRPr="00BE7718">
        <w:rPr>
          <w:rStyle w:val="StyleUnderline"/>
          <w:highlight w:val="cyan"/>
        </w:rPr>
        <w:t>we lose the capacity to understand our position in history and</w:t>
      </w:r>
      <w:r w:rsidRPr="00312D63">
        <w:rPr>
          <w:rStyle w:val="StyleUnderline"/>
        </w:rPr>
        <w:t xml:space="preserve"> in </w:t>
      </w:r>
      <w:r w:rsidRPr="00BE7718">
        <w:rPr>
          <w:rStyle w:val="StyleUnderline"/>
          <w:highlight w:val="cyan"/>
        </w:rPr>
        <w:t>the world at large</w:t>
      </w:r>
      <w:r w:rsidRPr="00312D63">
        <w:rPr>
          <w:rStyle w:val="StyleUnderline"/>
        </w:rPr>
        <w:t>.</w:t>
      </w:r>
    </w:p>
    <w:p w14:paraId="05EBF278" w14:textId="77777777" w:rsidR="00E93B3F" w:rsidRPr="0097203F" w:rsidRDefault="00E93B3F" w:rsidP="00E93B3F">
      <w:pPr>
        <w:rPr>
          <w:sz w:val="16"/>
        </w:rPr>
      </w:pPr>
      <w:r w:rsidRPr="0097203F">
        <w:rPr>
          <w:rStyle w:val="StyleUnderline"/>
        </w:rPr>
        <w:t>This separation between everyday experience and the system we live within results in increased alienation: we feel adrift in a world we do not understand</w:t>
      </w:r>
      <w:r w:rsidRPr="0097203F">
        <w:rPr>
          <w:sz w:val="16"/>
        </w:rPr>
        <w:t xml:space="preserve">. The cultural theorist Fredric Jameson notes that the </w:t>
      </w:r>
      <w:r w:rsidRPr="0097203F">
        <w:rPr>
          <w:rStyle w:val="StyleUnderline"/>
        </w:rPr>
        <w:t>proliferation of</w:t>
      </w:r>
      <w:r w:rsidRPr="0097203F">
        <w:rPr>
          <w:sz w:val="16"/>
        </w:rPr>
        <w:t xml:space="preserve"> conspiracy </w:t>
      </w:r>
      <w:r w:rsidRPr="0097203F">
        <w:rPr>
          <w:rStyle w:val="StyleUnderline"/>
        </w:rPr>
        <w:t>theories</w:t>
      </w:r>
      <w:r w:rsidRPr="0097203F">
        <w:rPr>
          <w:sz w:val="16"/>
        </w:rPr>
        <w:t xml:space="preserve"> is partly a response to this situation.26 Conspiracy theories act by </w:t>
      </w:r>
      <w:r w:rsidRPr="0097203F">
        <w:rPr>
          <w:rStyle w:val="StyleUnderline"/>
        </w:rPr>
        <w:t>narrowing the agency behind our world to a single figure of power</w:t>
      </w:r>
      <w:r w:rsidRPr="0097203F">
        <w:rPr>
          <w:sz w:val="16"/>
        </w:rPr>
        <w:t xml:space="preserve"> (the Bilderberg Group, the Freemasons </w:t>
      </w:r>
      <w:r w:rsidRPr="0097203F">
        <w:rPr>
          <w:rStyle w:val="Emphasis"/>
        </w:rPr>
        <w:t>or some other convenient scapegoat</w:t>
      </w:r>
      <w:r w:rsidRPr="0097203F">
        <w:rPr>
          <w:sz w:val="16"/>
        </w:rPr>
        <w:t xml:space="preserve">). </w:t>
      </w:r>
      <w:r w:rsidRPr="0097203F">
        <w:rPr>
          <w:rStyle w:val="StyleUnderline"/>
        </w:rPr>
        <w:t>Despite the extraordinary complexity of some of these theories, they nevertheless provide a reassuringly simple answer to ‘who is behind it all’, and what our own role is in the situation. In other words, they act precisely as a (faulty) cognitive map</w:t>
      </w:r>
      <w:r w:rsidRPr="0097203F">
        <w:rPr>
          <w:sz w:val="16"/>
        </w:rPr>
        <w:t>.</w:t>
      </w:r>
    </w:p>
    <w:p w14:paraId="47C1A775" w14:textId="77777777" w:rsidR="00E93B3F" w:rsidRPr="0097203F" w:rsidRDefault="00E93B3F" w:rsidP="00E93B3F">
      <w:pPr>
        <w:rPr>
          <w:rStyle w:val="StyleUnderline"/>
        </w:rPr>
      </w:pPr>
      <w:r w:rsidRPr="0097203F">
        <w:rPr>
          <w:sz w:val="16"/>
        </w:rPr>
        <w:t xml:space="preserve">Folk politics presents itself as another possible response to the problems of overwhelming complexity. If we do not understand how the world operates, the folk-political injunction is to reduce complexity down to a human scale. Indeed, folk-political writing is saturated with calls for a return to authenticity, to immediacy, to a world that is ‘transparent’, ‘human-scaled’, ‘tangible’, ‘slow’, ‘harmonious’, ‘simple’, and ‘everyday’.27 Such thinking rejects the complexity of the contemporary world, and thereby rejects the possibility of a truly postcapitalist world. It attempts to give a human face to power; whereas what is truly terrifying is the generally </w:t>
      </w:r>
      <w:proofErr w:type="spellStart"/>
      <w:r w:rsidRPr="0097203F">
        <w:rPr>
          <w:sz w:val="16"/>
        </w:rPr>
        <w:t>asubjective</w:t>
      </w:r>
      <w:proofErr w:type="spellEnd"/>
      <w:r w:rsidRPr="0097203F">
        <w:rPr>
          <w:sz w:val="16"/>
        </w:rPr>
        <w:t xml:space="preserve"> nature of the system. The faces are interchangeable; the power remains the same. </w:t>
      </w:r>
      <w:r w:rsidRPr="0097203F">
        <w:rPr>
          <w:rStyle w:val="StyleUnderline"/>
        </w:rPr>
        <w:t xml:space="preserve">The </w:t>
      </w:r>
      <w:r w:rsidRPr="00BE7718">
        <w:rPr>
          <w:rStyle w:val="StyleUnderline"/>
          <w:highlight w:val="cyan"/>
        </w:rPr>
        <w:t>turn towards localism</w:t>
      </w:r>
      <w:r w:rsidRPr="0097203F">
        <w:rPr>
          <w:sz w:val="16"/>
        </w:rPr>
        <w:t xml:space="preserve">, temporary moments of resistance, </w:t>
      </w:r>
      <w:r w:rsidRPr="0097203F">
        <w:rPr>
          <w:rStyle w:val="StyleUnderline"/>
        </w:rPr>
        <w:t>and the intuitive practices of direct action all effectively attempt to condense</w:t>
      </w:r>
      <w:r w:rsidRPr="0097203F">
        <w:rPr>
          <w:sz w:val="16"/>
        </w:rPr>
        <w:t xml:space="preserve"> the </w:t>
      </w:r>
      <w:r w:rsidRPr="0097203F">
        <w:rPr>
          <w:rStyle w:val="StyleUnderline"/>
        </w:rPr>
        <w:t>problems</w:t>
      </w:r>
      <w:r w:rsidRPr="0097203F">
        <w:rPr>
          <w:sz w:val="16"/>
        </w:rPr>
        <w:t xml:space="preserve"> of global capitalism </w:t>
      </w:r>
      <w:r w:rsidRPr="0097203F">
        <w:rPr>
          <w:rStyle w:val="StyleUnderline"/>
        </w:rPr>
        <w:t>into concrete figures and moments.</w:t>
      </w:r>
    </w:p>
    <w:p w14:paraId="6B420061" w14:textId="09F8B17A" w:rsidR="00E93B3F" w:rsidRDefault="00E93B3F" w:rsidP="00E93B3F">
      <w:pPr>
        <w:rPr>
          <w:rStyle w:val="StyleUnderline"/>
        </w:rPr>
      </w:pPr>
      <w:r w:rsidRPr="0097203F">
        <w:rPr>
          <w:sz w:val="16"/>
        </w:rPr>
        <w:t xml:space="preserve">In this process, </w:t>
      </w:r>
      <w:r w:rsidRPr="0097203F">
        <w:rPr>
          <w:rStyle w:val="StyleUnderline"/>
        </w:rPr>
        <w:t xml:space="preserve">folk politics often </w:t>
      </w:r>
      <w:r w:rsidRPr="00BE7718">
        <w:rPr>
          <w:rStyle w:val="StyleUnderline"/>
          <w:highlight w:val="cyan"/>
        </w:rPr>
        <w:t>reduces politics to an</w:t>
      </w:r>
      <w:r w:rsidRPr="0097203F">
        <w:rPr>
          <w:rStyle w:val="StyleUnderline"/>
        </w:rPr>
        <w:t xml:space="preserve"> ethical and </w:t>
      </w:r>
      <w:r w:rsidRPr="00BE7718">
        <w:rPr>
          <w:rStyle w:val="StyleUnderline"/>
          <w:highlight w:val="cyan"/>
        </w:rPr>
        <w:t>individual struggle</w:t>
      </w:r>
      <w:r w:rsidRPr="0097203F">
        <w:rPr>
          <w:sz w:val="16"/>
        </w:rPr>
        <w:t xml:space="preserve">. There is a tendency sometimes to imagine that we simply need ‘good’ capitalists, or a ‘responsible’ capitalism. At the same time, the imperative to ‘make it local’ leads folk politics to </w:t>
      </w:r>
      <w:proofErr w:type="spellStart"/>
      <w:r w:rsidRPr="00BE7718">
        <w:rPr>
          <w:rStyle w:val="Emphasis"/>
          <w:highlight w:val="cyan"/>
        </w:rPr>
        <w:t>fetishise</w:t>
      </w:r>
      <w:proofErr w:type="spellEnd"/>
      <w:r w:rsidRPr="00BE7718">
        <w:rPr>
          <w:rStyle w:val="Emphasis"/>
          <w:highlight w:val="cyan"/>
        </w:rPr>
        <w:t xml:space="preserve"> immediate results</w:t>
      </w:r>
      <w:r w:rsidRPr="0097203F">
        <w:rPr>
          <w:rStyle w:val="Emphasis"/>
        </w:rPr>
        <w:t xml:space="preserve"> and the</w:t>
      </w:r>
      <w:r w:rsidRPr="0097203F">
        <w:rPr>
          <w:sz w:val="16"/>
        </w:rPr>
        <w:t xml:space="preserve"> concrete </w:t>
      </w:r>
      <w:r w:rsidRPr="0097203F">
        <w:rPr>
          <w:rStyle w:val="Emphasis"/>
        </w:rPr>
        <w:t>appearance of action</w:t>
      </w:r>
      <w:r w:rsidRPr="0097203F">
        <w:rPr>
          <w:sz w:val="16"/>
        </w:rPr>
        <w:t xml:space="preserve">. Delaying a corporate attack on the environment, for instance, is lauded as a success – even if the company simply waits out public attention before returning once again. Moreover, as Rosa Luxemburg pointed out long ago, the </w:t>
      </w:r>
      <w:proofErr w:type="spellStart"/>
      <w:r w:rsidRPr="0097203F">
        <w:rPr>
          <w:sz w:val="16"/>
        </w:rPr>
        <w:t>fetishisation</w:t>
      </w:r>
      <w:proofErr w:type="spellEnd"/>
      <w:r w:rsidRPr="0097203F">
        <w:rPr>
          <w:sz w:val="16"/>
        </w:rPr>
        <w:t xml:space="preserve"> of ‘immediate results’ </w:t>
      </w:r>
      <w:r w:rsidRPr="0097203F">
        <w:rPr>
          <w:rStyle w:val="StyleUnderline"/>
        </w:rPr>
        <w:t>leads to an empty pragmatism that struggles to maintain the present balance of power</w:t>
      </w:r>
      <w:r w:rsidRPr="0097203F">
        <w:rPr>
          <w:sz w:val="16"/>
        </w:rPr>
        <w:t xml:space="preserve">, rather than seeking to change structural conditions.28 Without the necessary abstraction of strategic thought, tactics are ultimately fleeting gestures. Finally, the abjuring of complexity dovetails with the neoliberal case for markets. One of the primary arguments made against planning has been that the economy is simply too complex to be guided.29 The only alternative is therefore to leave the distribution of resources to the market and reject any attempt to guide it rationally.30 Considered in all these ways, folk politics appears as an attempt to make global capitalism small enough to be thinkable – and at the same time, to articulate how to act upon this restricted image of capitalism. By contrast, the argument of this book is that folk-political tendencies are mistaken. If complexity presently outstrips humanity’s capacities to think and control, there are two options: one is to reduce complexity down to a human scale; the other is to expand humanity’s capacities. We endorse the latter position. </w:t>
      </w:r>
      <w:r w:rsidRPr="00BE7718">
        <w:rPr>
          <w:rStyle w:val="StyleUnderline"/>
          <w:highlight w:val="cyan"/>
        </w:rPr>
        <w:t>Any postcapitalist project will</w:t>
      </w:r>
      <w:r w:rsidRPr="0097203F">
        <w:rPr>
          <w:rStyle w:val="StyleUnderline"/>
        </w:rPr>
        <w:t xml:space="preserve"> necessarily </w:t>
      </w:r>
      <w:r w:rsidRPr="00BE7718">
        <w:rPr>
          <w:rStyle w:val="Emphasis"/>
          <w:highlight w:val="cyan"/>
        </w:rPr>
        <w:t>require the creation of new cognitive maps, political narratives</w:t>
      </w:r>
      <w:r w:rsidRPr="0097203F">
        <w:rPr>
          <w:rStyle w:val="StyleUnderline"/>
        </w:rPr>
        <w:t xml:space="preserve">, technological interfaces, </w:t>
      </w:r>
      <w:r w:rsidRPr="00BE7718">
        <w:rPr>
          <w:rStyle w:val="Emphasis"/>
          <w:highlight w:val="cyan"/>
        </w:rPr>
        <w:t>economic models</w:t>
      </w:r>
      <w:r w:rsidRPr="0097203F">
        <w:rPr>
          <w:rStyle w:val="StyleUnderline"/>
        </w:rPr>
        <w:t xml:space="preserve">, and mechanisms of collective </w:t>
      </w:r>
      <w:r w:rsidRPr="0097203F">
        <w:rPr>
          <w:rStyle w:val="Emphasis"/>
        </w:rPr>
        <w:t xml:space="preserve">control </w:t>
      </w:r>
      <w:r w:rsidRPr="00BE7718">
        <w:rPr>
          <w:rStyle w:val="Emphasis"/>
          <w:highlight w:val="cyan"/>
        </w:rPr>
        <w:t>to</w:t>
      </w:r>
      <w:r w:rsidRPr="0097203F">
        <w:rPr>
          <w:rStyle w:val="Emphasis"/>
        </w:rPr>
        <w:t xml:space="preserve"> be able to </w:t>
      </w:r>
      <w:r w:rsidRPr="00BE7718">
        <w:rPr>
          <w:rStyle w:val="Emphasis"/>
          <w:highlight w:val="cyan"/>
        </w:rPr>
        <w:t>marshal complex phenomena for the betterment of humanity</w:t>
      </w:r>
      <w:r w:rsidRPr="00BE7718">
        <w:rPr>
          <w:rStyle w:val="StyleUnderline"/>
          <w:highlight w:val="cyan"/>
        </w:rPr>
        <w:t>.</w:t>
      </w:r>
    </w:p>
    <w:p w14:paraId="5D4669D1" w14:textId="036B7141" w:rsidR="004A176A" w:rsidRDefault="004A176A" w:rsidP="004A176A">
      <w:pPr>
        <w:pStyle w:val="Heading3"/>
      </w:pPr>
      <w:r>
        <w:t>1NC---OFF</w:t>
      </w:r>
    </w:p>
    <w:p w14:paraId="4BE46E81" w14:textId="0F0F4350" w:rsidR="004A176A" w:rsidRDefault="00E33C1B" w:rsidP="004A176A">
      <w:r>
        <w:t xml:space="preserve">Cap </w:t>
      </w:r>
      <w:r w:rsidR="004A176A">
        <w:t>K</w:t>
      </w:r>
    </w:p>
    <w:p w14:paraId="184B83BA" w14:textId="77777777" w:rsidR="004A176A" w:rsidRPr="00833F32" w:rsidRDefault="004A176A" w:rsidP="004A176A">
      <w:pPr>
        <w:pStyle w:val="Heading4"/>
      </w:pPr>
      <w:r>
        <w:t>The AFF’s structural claims and refusal of institutional politics results in a politics of cynicism that makes any kind of material change impossible</w:t>
      </w:r>
    </w:p>
    <w:p w14:paraId="240937C3" w14:textId="77777777" w:rsidR="004A176A" w:rsidRDefault="004A176A" w:rsidP="004A176A">
      <w:r w:rsidRPr="00833F32">
        <w:rPr>
          <w:rStyle w:val="Style13ptBold"/>
        </w:rPr>
        <w:t>Burgum 15</w:t>
      </w:r>
      <w:r w:rsidRPr="00833F32">
        <w:t xml:space="preserve"> (Samuel, PhD candidate in Sociology at the University of Warwick and has been conducting research with Occupy London since 2012, “The branding of the left: between spectacle and passivity in an era of cynicism,” </w:t>
      </w:r>
      <w:r w:rsidRPr="00833F32">
        <w:rPr>
          <w:i/>
        </w:rPr>
        <w:t>Journal for Cultural Research</w:t>
      </w:r>
      <w:r w:rsidRPr="00833F32">
        <w:t>, Volume 19, Issue 3)</w:t>
      </w:r>
    </w:p>
    <w:p w14:paraId="10ACE85E" w14:textId="77777777" w:rsidR="004A176A" w:rsidRPr="00833F32" w:rsidRDefault="004A176A" w:rsidP="004A176A"/>
    <w:p w14:paraId="545B1E49" w14:textId="77777777" w:rsidR="004A176A" w:rsidRDefault="004A176A" w:rsidP="004A176A">
      <w:pPr>
        <w:rPr>
          <w:rStyle w:val="StyleUnderline"/>
          <w:u w:val="none"/>
        </w:rPr>
      </w:pPr>
      <w:r w:rsidRPr="00DD6972">
        <w:rPr>
          <w:rStyle w:val="StyleUnderline"/>
        </w:rPr>
        <w:t>Rather than the Situationist spectacle</w:t>
      </w:r>
      <w:r w:rsidRPr="003643F8">
        <w:rPr>
          <w:sz w:val="16"/>
        </w:rPr>
        <w:t xml:space="preserve">, then, I argue that </w:t>
      </w:r>
      <w:r w:rsidRPr="00BE7718">
        <w:rPr>
          <w:rStyle w:val="Emphasis"/>
          <w:highlight w:val="cyan"/>
        </w:rPr>
        <w:t>the reason</w:t>
      </w:r>
      <w:r w:rsidRPr="003643F8">
        <w:rPr>
          <w:sz w:val="16"/>
        </w:rPr>
        <w:t xml:space="preserve"> those on </w:t>
      </w:r>
      <w:r w:rsidRPr="00BE7718">
        <w:rPr>
          <w:rStyle w:val="Emphasis"/>
          <w:highlight w:val="cyan"/>
        </w:rPr>
        <w:t>the left are rendered</w:t>
      </w:r>
      <w:r w:rsidRPr="00BE7718">
        <w:rPr>
          <w:rStyle w:val="StyleUnderline"/>
          <w:highlight w:val="cyan"/>
        </w:rPr>
        <w:t xml:space="preserve"> post-politically </w:t>
      </w:r>
      <w:r w:rsidRPr="00BE7718">
        <w:rPr>
          <w:rStyle w:val="Emphasis"/>
          <w:highlight w:val="cyan"/>
        </w:rPr>
        <w:t>impotent</w:t>
      </w:r>
      <w:r w:rsidRPr="00BE7718">
        <w:rPr>
          <w:rStyle w:val="StyleUnderline"/>
          <w:highlight w:val="cyan"/>
        </w:rPr>
        <w:t xml:space="preserve"> </w:t>
      </w:r>
      <w:r w:rsidRPr="00C66259">
        <w:rPr>
          <w:rStyle w:val="StyleUnderline"/>
        </w:rPr>
        <w:t xml:space="preserve">to bring about change </w:t>
      </w:r>
      <w:r w:rsidRPr="00BE7718">
        <w:rPr>
          <w:rStyle w:val="Emphasis"/>
          <w:highlight w:val="cyan"/>
        </w:rPr>
        <w:t>is not because we are deceived, but because we enact apathy despite ourselves.</w:t>
      </w:r>
      <w:r w:rsidRPr="003643F8">
        <w:rPr>
          <w:sz w:val="16"/>
        </w:rPr>
        <w:t xml:space="preserve"> In other words, the relationship between the resistive subject and ideology is not one of false consciousness, but one of cynicism: </w:t>
      </w:r>
      <w:r w:rsidRPr="00BE7718">
        <w:rPr>
          <w:rStyle w:val="StyleUnderline"/>
          <w:highlight w:val="cyan"/>
        </w:rPr>
        <w:t>we are</w:t>
      </w:r>
      <w:r w:rsidRPr="00DD6972">
        <w:rPr>
          <w:rStyle w:val="StyleUnderline"/>
        </w:rPr>
        <w:t xml:space="preserve"> not misdirected by shallow spectacles, but instead somehow </w:t>
      </w:r>
      <w:r w:rsidRPr="00BE7718">
        <w:rPr>
          <w:rStyle w:val="StyleUnderline"/>
          <w:highlight w:val="cyan"/>
        </w:rPr>
        <w:t>distracted by our cynical belief that we are being “distracted”</w:t>
      </w:r>
      <w:r w:rsidRPr="00DD6972">
        <w:rPr>
          <w:rStyle w:val="StyleUnderline"/>
        </w:rPr>
        <w:t>.</w:t>
      </w:r>
      <w:r w:rsidRPr="003643F8">
        <w:rPr>
          <w:sz w:val="16"/>
        </w:rPr>
        <w:t xml:space="preserve"> In this section, I begin by outlining the concept of cynicism as it has been </w:t>
      </w:r>
      <w:proofErr w:type="spellStart"/>
      <w:r w:rsidRPr="003643F8">
        <w:rPr>
          <w:sz w:val="16"/>
        </w:rPr>
        <w:t>theorised</w:t>
      </w:r>
      <w:proofErr w:type="spellEnd"/>
      <w:r w:rsidRPr="003643F8">
        <w:rPr>
          <w:sz w:val="16"/>
        </w:rPr>
        <w:t xml:space="preserve"> by Peter </w:t>
      </w:r>
      <w:proofErr w:type="spellStart"/>
      <w:r w:rsidRPr="003643F8">
        <w:rPr>
          <w:sz w:val="16"/>
        </w:rPr>
        <w:t>Sloterdijk</w:t>
      </w:r>
      <w:proofErr w:type="spellEnd"/>
      <w:r w:rsidRPr="003643F8">
        <w:rPr>
          <w:sz w:val="16"/>
        </w:rPr>
        <w:t xml:space="preserve"> and </w:t>
      </w:r>
      <w:proofErr w:type="spellStart"/>
      <w:r w:rsidRPr="003643F8">
        <w:rPr>
          <w:sz w:val="16"/>
        </w:rPr>
        <w:t>Slavoj</w:t>
      </w:r>
      <w:proofErr w:type="spellEnd"/>
      <w:r w:rsidRPr="003643F8">
        <w:rPr>
          <w:sz w:val="16"/>
        </w:rPr>
        <w:t xml:space="preserve"> </w:t>
      </w:r>
      <w:proofErr w:type="spellStart"/>
      <w:r w:rsidRPr="003643F8">
        <w:rPr>
          <w:sz w:val="16"/>
        </w:rPr>
        <w:t>Žižek</w:t>
      </w:r>
      <w:proofErr w:type="spellEnd"/>
      <w:r w:rsidRPr="003643F8">
        <w:rPr>
          <w:sz w:val="16"/>
        </w:rPr>
        <w:t xml:space="preserve">. This then leads us to an analysis of the cynical position adopted by Brand’s critics, which I argue actually demonstrates more political problems on the part of the left than those suggested by Brand himself. For </w:t>
      </w:r>
      <w:proofErr w:type="spellStart"/>
      <w:r w:rsidRPr="003643F8">
        <w:rPr>
          <w:sz w:val="16"/>
        </w:rPr>
        <w:t>Sloterdijk</w:t>
      </w:r>
      <w:proofErr w:type="spellEnd"/>
      <w:r w:rsidRPr="003643F8">
        <w:rPr>
          <w:sz w:val="16"/>
        </w:rPr>
        <w:t xml:space="preserve">, cynicism is an attitude that emerges right at the </w:t>
      </w:r>
      <w:proofErr w:type="spellStart"/>
      <w:r w:rsidRPr="003643F8">
        <w:rPr>
          <w:sz w:val="16"/>
        </w:rPr>
        <w:t>centre</w:t>
      </w:r>
      <w:proofErr w:type="spellEnd"/>
      <w:r w:rsidRPr="003643F8">
        <w:rPr>
          <w:sz w:val="16"/>
        </w:rPr>
        <w:t xml:space="preserve"> of the enlightenment project, where, in contrast to a modernist illumination of truth, “a twilight arises, a deep ambivalence” (1987, p. 22). Rather than the promised heightened consciousness of science that would allow us to see the hidden essential truths behind appearances, the very conception of truth as </w:t>
      </w:r>
      <w:proofErr w:type="spellStart"/>
      <w:r w:rsidRPr="003643F8">
        <w:rPr>
          <w:sz w:val="16"/>
        </w:rPr>
        <w:t>unconcealedness</w:t>
      </w:r>
      <w:proofErr w:type="spellEnd"/>
      <w:r w:rsidRPr="003643F8">
        <w:rPr>
          <w:sz w:val="16"/>
        </w:rPr>
        <w:t xml:space="preserve"> (</w:t>
      </w:r>
      <w:proofErr w:type="spellStart"/>
      <w:r w:rsidRPr="003643F8">
        <w:rPr>
          <w:sz w:val="16"/>
        </w:rPr>
        <w:t>aletheia</w:t>
      </w:r>
      <w:proofErr w:type="spellEnd"/>
      <w:r w:rsidRPr="003643F8">
        <w:rPr>
          <w:sz w:val="16"/>
        </w:rPr>
        <w:t xml:space="preserve">)3 instead creates a widespread mistrust and suspicion of every appearance. Subsequently, </w:t>
      </w:r>
      <w:r w:rsidRPr="00DD6972">
        <w:rPr>
          <w:rStyle w:val="StyleUnderline"/>
        </w:rPr>
        <w:t>“a new form of realism bursts forth</w:t>
      </w:r>
      <w:r w:rsidRPr="003643F8">
        <w:rPr>
          <w:sz w:val="16"/>
        </w:rPr>
        <w:t xml:space="preserve">, a form that is </w:t>
      </w:r>
      <w:r w:rsidRPr="00DD6972">
        <w:rPr>
          <w:rStyle w:val="StyleUnderline"/>
        </w:rPr>
        <w:t>driven by the fear of becoming deceived or overpowered</w:t>
      </w:r>
      <w:r w:rsidRPr="003643F8">
        <w:rPr>
          <w:sz w:val="16"/>
        </w:rPr>
        <w:t xml:space="preserve"> … </w:t>
      </w:r>
      <w:r w:rsidRPr="00DD6972">
        <w:rPr>
          <w:rStyle w:val="StyleUnderline"/>
        </w:rPr>
        <w:t xml:space="preserve">everything that appears to us could be a deceptive </w:t>
      </w:r>
      <w:proofErr w:type="spellStart"/>
      <w:r w:rsidRPr="00DD6972">
        <w:rPr>
          <w:rStyle w:val="StyleUnderline"/>
        </w:rPr>
        <w:t>manoeuvre</w:t>
      </w:r>
      <w:proofErr w:type="spellEnd"/>
      <w:r w:rsidRPr="00DD6972">
        <w:rPr>
          <w:rStyle w:val="StyleUnderline"/>
        </w:rPr>
        <w:t xml:space="preserve"> of an overpowering evil enemy”</w:t>
      </w:r>
      <w:r w:rsidRPr="003643F8">
        <w:rPr>
          <w:sz w:val="16"/>
        </w:rPr>
        <w:t xml:space="preserve"> (</w:t>
      </w:r>
      <w:proofErr w:type="spellStart"/>
      <w:r w:rsidRPr="003643F8">
        <w:rPr>
          <w:sz w:val="16"/>
        </w:rPr>
        <w:t>Sloterdijk</w:t>
      </w:r>
      <w:proofErr w:type="spellEnd"/>
      <w:r w:rsidRPr="003643F8">
        <w:rPr>
          <w:sz w:val="16"/>
        </w:rPr>
        <w:t xml:space="preserve">, 1987, p. 330). The surface becomes suspect and the subject therefore retreats from all appearances: judging them to be spectacles that are seeking to oppress through falsity. The result is cynicism. Subsequently, </w:t>
      </w:r>
      <w:r w:rsidRPr="00C66259">
        <w:rPr>
          <w:rStyle w:val="StyleUnderline"/>
        </w:rPr>
        <w:t>this leads</w:t>
      </w:r>
      <w:r w:rsidRPr="003643F8">
        <w:rPr>
          <w:sz w:val="16"/>
        </w:rPr>
        <w:t xml:space="preserve"> </w:t>
      </w:r>
      <w:proofErr w:type="spellStart"/>
      <w:r w:rsidRPr="003643F8">
        <w:rPr>
          <w:sz w:val="16"/>
        </w:rPr>
        <w:t>Sloterdijk</w:t>
      </w:r>
      <w:proofErr w:type="spellEnd"/>
      <w:r w:rsidRPr="003643F8">
        <w:rPr>
          <w:sz w:val="16"/>
        </w:rPr>
        <w:t xml:space="preserve"> </w:t>
      </w:r>
      <w:r w:rsidRPr="00C66259">
        <w:rPr>
          <w:rStyle w:val="StyleUnderline"/>
        </w:rPr>
        <w:t>to</w:t>
      </w:r>
      <w:r w:rsidRPr="003643F8">
        <w:rPr>
          <w:sz w:val="16"/>
        </w:rPr>
        <w:t xml:space="preserve"> his well-known paradoxical definition of </w:t>
      </w:r>
      <w:r w:rsidRPr="00C66259">
        <w:rPr>
          <w:rStyle w:val="StyleUnderline"/>
        </w:rPr>
        <w:t>cynicism as “enlightened false consciousness”</w:t>
      </w:r>
      <w:r w:rsidRPr="003643F8">
        <w:rPr>
          <w:sz w:val="16"/>
        </w:rPr>
        <w:t xml:space="preserve"> which he describes as </w:t>
      </w:r>
      <w:r w:rsidRPr="00C66259">
        <w:rPr>
          <w:rStyle w:val="StyleUnderline"/>
        </w:rPr>
        <w:t xml:space="preserve">a “modernized, unhappy consciousness on which enlightenment has </w:t>
      </w:r>
      <w:proofErr w:type="spellStart"/>
      <w:r w:rsidRPr="00C66259">
        <w:rPr>
          <w:rStyle w:val="StyleUnderline"/>
        </w:rPr>
        <w:t>laboured</w:t>
      </w:r>
      <w:proofErr w:type="spellEnd"/>
      <w:r w:rsidRPr="00C66259">
        <w:rPr>
          <w:rStyle w:val="StyleUnderline"/>
        </w:rPr>
        <w:t xml:space="preserve"> both successfully and in vain …</w:t>
      </w:r>
      <w:r w:rsidRPr="00DD6972">
        <w:rPr>
          <w:rStyle w:val="StyleUnderline"/>
        </w:rPr>
        <w:t xml:space="preserve"> it has learned its lessons in enlightenment, but it has not, probably was not able to, put them into practice”</w:t>
      </w:r>
      <w:r w:rsidRPr="003643F8">
        <w:rPr>
          <w:sz w:val="16"/>
        </w:rPr>
        <w:t xml:space="preserve"> (1987, p. 5). In other words, </w:t>
      </w:r>
      <w:r w:rsidRPr="00BE7718">
        <w:rPr>
          <w:rStyle w:val="Emphasis"/>
          <w:highlight w:val="cyan"/>
        </w:rPr>
        <w:t>in the search for a higher consciousness behind appearances</w:t>
      </w:r>
      <w:r w:rsidRPr="00A31433">
        <w:rPr>
          <w:rStyle w:val="Emphasis"/>
        </w:rPr>
        <w:t xml:space="preserve">, the subject </w:t>
      </w:r>
      <w:r w:rsidRPr="00BE7718">
        <w:rPr>
          <w:rStyle w:val="Emphasis"/>
          <w:highlight w:val="cyan"/>
        </w:rPr>
        <w:t xml:space="preserve">is </w:t>
      </w:r>
      <w:r w:rsidRPr="00A31433">
        <w:rPr>
          <w:rStyle w:val="Emphasis"/>
        </w:rPr>
        <w:t xml:space="preserve">paradoxically </w:t>
      </w:r>
      <w:r w:rsidRPr="00BE7718">
        <w:rPr>
          <w:rStyle w:val="Emphasis"/>
          <w:highlight w:val="cyan"/>
        </w:rPr>
        <w:t>“duped” by their very suspicion of being duped.</w:t>
      </w:r>
      <w:r w:rsidRPr="003643F8">
        <w:rPr>
          <w:sz w:val="16"/>
        </w:rPr>
        <w:t xml:space="preserve"> Furthermore, </w:t>
      </w:r>
      <w:r w:rsidRPr="00BE7718">
        <w:rPr>
          <w:rStyle w:val="Emphasis"/>
          <w:highlight w:val="cyan"/>
        </w:rPr>
        <w:t>because the subject thinks they “know” that appearances are just a mask, they disbelieve</w:t>
      </w:r>
      <w:r w:rsidRPr="00DD6972">
        <w:rPr>
          <w:rStyle w:val="Emphasis"/>
        </w:rPr>
        <w:t xml:space="preserve"> the truth when it does appear.</w:t>
      </w:r>
      <w:r w:rsidRPr="003643F8">
        <w:rPr>
          <w:sz w:val="16"/>
        </w:rPr>
        <w:t xml:space="preserve"> Like the story of the Emperor’s New Clothes, </w:t>
      </w:r>
      <w:r w:rsidRPr="00DD6972">
        <w:rPr>
          <w:rStyle w:val="StyleUnderline"/>
        </w:rPr>
        <w:t>they fancy themselves to know what is right in front of their eyes (that the emperor is nude and vulnerable) yet they choose “not to know” and don’t act upon it</w:t>
      </w:r>
      <w:r w:rsidRPr="003643F8">
        <w:rPr>
          <w:sz w:val="16"/>
        </w:rPr>
        <w:t xml:space="preserve"> (they still act as if the emperor is all-powerful). As such, cynical reason is no longer naïve, but is a paradox of enlightened false consciousness: one knows the falsehood very well, </w:t>
      </w:r>
      <w:r w:rsidRPr="00DD6972">
        <w:rPr>
          <w:rStyle w:val="StyleUnderline"/>
        </w:rPr>
        <w:t>one is well aware of a particular hidden interest hidden behind the ideological universality, but still one does not renounce it.</w:t>
      </w:r>
      <w:r w:rsidRPr="003643F8">
        <w:rPr>
          <w:sz w:val="16"/>
        </w:rPr>
        <w:t xml:space="preserve"> (</w:t>
      </w:r>
      <w:proofErr w:type="spellStart"/>
      <w:r w:rsidRPr="003643F8">
        <w:rPr>
          <w:sz w:val="16"/>
        </w:rPr>
        <w:t>Žižek</w:t>
      </w:r>
      <w:proofErr w:type="spellEnd"/>
      <w:r w:rsidRPr="003643F8">
        <w:rPr>
          <w:sz w:val="16"/>
        </w:rPr>
        <w:t xml:space="preserve">, 1989, p. 23) </w:t>
      </w:r>
      <w:r w:rsidRPr="00DD6972">
        <w:rPr>
          <w:rStyle w:val="StyleUnderline"/>
        </w:rPr>
        <w:t>The audience to the parade of power can see that the emperor is not divine</w:t>
      </w:r>
      <w:r w:rsidRPr="003643F8">
        <w:rPr>
          <w:sz w:val="16"/>
        </w:rPr>
        <w:t xml:space="preserve"> – just a fragile human body like the rest of us – yet they cynically choose not to know and objectively retain his aura. </w:t>
      </w:r>
      <w:r w:rsidRPr="00BE7718">
        <w:rPr>
          <w:rStyle w:val="Emphasis"/>
          <w:highlight w:val="cyan"/>
        </w:rPr>
        <w:t>They congratulate themselves on “knowing”</w:t>
      </w:r>
      <w:r w:rsidRPr="00DD6972">
        <w:rPr>
          <w:rStyle w:val="Emphasis"/>
        </w:rPr>
        <w:t xml:space="preserve"> that Brand is </w:t>
      </w:r>
      <w:r w:rsidRPr="00BE7718">
        <w:rPr>
          <w:rStyle w:val="Emphasis"/>
          <w:highlight w:val="cyan"/>
        </w:rPr>
        <w:t>a trivial spectacle, yet they choose to remain apathetic</w:t>
      </w:r>
      <w:r w:rsidRPr="00DD6972">
        <w:rPr>
          <w:rStyle w:val="Emphasis"/>
        </w:rPr>
        <w:t xml:space="preserve"> towards his </w:t>
      </w:r>
      <w:r w:rsidRPr="00BE7718">
        <w:rPr>
          <w:rStyle w:val="Emphasis"/>
          <w:highlight w:val="cyan"/>
        </w:rPr>
        <w:t>calls for action.</w:t>
      </w:r>
      <w:r>
        <w:rPr>
          <w:rStyle w:val="Emphasis"/>
        </w:rPr>
        <w:t xml:space="preserve"> </w:t>
      </w:r>
      <w:r w:rsidRPr="003643F8">
        <w:rPr>
          <w:sz w:val="16"/>
        </w:rPr>
        <w:t xml:space="preserve">As such, </w:t>
      </w:r>
      <w:r w:rsidRPr="00DD6972">
        <w:rPr>
          <w:rStyle w:val="StyleUnderline"/>
        </w:rPr>
        <w:t xml:space="preserve">the dismissive reaction to </w:t>
      </w:r>
      <w:r w:rsidRPr="00C66259">
        <w:rPr>
          <w:rStyle w:val="StyleUnderline"/>
        </w:rPr>
        <w:t xml:space="preserve">Brand </w:t>
      </w:r>
      <w:r w:rsidRPr="00C66259">
        <w:rPr>
          <w:rStyle w:val="Emphasis"/>
        </w:rPr>
        <w:t xml:space="preserve">reveals a regressive </w:t>
      </w:r>
      <w:proofErr w:type="spellStart"/>
      <w:r w:rsidRPr="00C66259">
        <w:rPr>
          <w:rStyle w:val="Emphasis"/>
        </w:rPr>
        <w:t>interpassive</w:t>
      </w:r>
      <w:proofErr w:type="spellEnd"/>
      <w:r w:rsidRPr="00C66259">
        <w:rPr>
          <w:rStyle w:val="Emphasis"/>
        </w:rPr>
        <w:t xml:space="preserve"> tendency of the left to subjectively treat ourselves as “enlightened” to authentic politics and yet objectively render ourselves passive.</w:t>
      </w:r>
      <w:r w:rsidRPr="00C66259">
        <w:rPr>
          <w:rStyle w:val="StyleUnderline"/>
        </w:rPr>
        <w:t xml:space="preserve"> In a kind of </w:t>
      </w:r>
      <w:proofErr w:type="spellStart"/>
      <w:r w:rsidRPr="00C66259">
        <w:rPr>
          <w:rStyle w:val="StyleUnderline"/>
        </w:rPr>
        <w:t>defence</w:t>
      </w:r>
      <w:proofErr w:type="spellEnd"/>
      <w:r w:rsidRPr="00C66259">
        <w:rPr>
          <w:rStyle w:val="StyleUnderline"/>
        </w:rPr>
        <w:t xml:space="preserve"> mechanism, the left believes that it</w:t>
      </w:r>
      <w:r>
        <w:rPr>
          <w:rStyle w:val="StyleUnderline"/>
        </w:rPr>
        <w:t xml:space="preserve"> </w:t>
      </w:r>
      <w:r w:rsidRPr="00C66259">
        <w:rPr>
          <w:rStyle w:val="StyleUnderline"/>
        </w:rPr>
        <w:t>can avoid becoming the dupe of the latest fashion or advertising trend by treating everything as</w:t>
      </w:r>
      <w:r w:rsidRPr="003643F8">
        <w:rPr>
          <w:sz w:val="16"/>
        </w:rPr>
        <w:t xml:space="preserve"> a matter of </w:t>
      </w:r>
      <w:r w:rsidRPr="00C66259">
        <w:rPr>
          <w:rStyle w:val="StyleUnderline"/>
        </w:rPr>
        <w:t xml:space="preserve">fashion and advertising, </w:t>
      </w:r>
      <w:r w:rsidRPr="00C66259">
        <w:rPr>
          <w:rStyle w:val="Emphasis"/>
        </w:rPr>
        <w:t>reassuring ourselves</w:t>
      </w:r>
      <w:r w:rsidRPr="00C66259">
        <w:rPr>
          <w:rStyle w:val="StyleUnderline"/>
        </w:rPr>
        <w:t xml:space="preserve"> as we flip through television channels</w:t>
      </w:r>
      <w:r w:rsidRPr="003643F8">
        <w:rPr>
          <w:sz w:val="16"/>
        </w:rPr>
        <w:t xml:space="preserve"> or browse through the shopping mall </w:t>
      </w:r>
      <w:r w:rsidRPr="00C66259">
        <w:rPr>
          <w:rStyle w:val="StyleUnderline"/>
        </w:rPr>
        <w:t xml:space="preserve">that </w:t>
      </w:r>
      <w:r w:rsidRPr="00C66259">
        <w:rPr>
          <w:rStyle w:val="Emphasis"/>
        </w:rPr>
        <w:t>at least we know what’s really going on.</w:t>
      </w:r>
      <w:r w:rsidRPr="003643F8">
        <w:rPr>
          <w:sz w:val="16"/>
        </w:rPr>
        <w:t xml:space="preserve"> (Stanley, 2007, p. 399) </w:t>
      </w:r>
      <w:r w:rsidRPr="00C66259">
        <w:rPr>
          <w:rStyle w:val="StyleUnderline"/>
        </w:rPr>
        <w:t>The critics disbelieve Brand, distrusting his motives and seeing him as inauthentic, yet they</w:t>
      </w:r>
      <w:r w:rsidRPr="00DD6972">
        <w:rPr>
          <w:rStyle w:val="StyleUnderline"/>
        </w:rPr>
        <w:t xml:space="preserve"> continue to “believe” objectively in their own </w:t>
      </w:r>
      <w:proofErr w:type="spellStart"/>
      <w:r w:rsidRPr="00DD6972">
        <w:rPr>
          <w:rStyle w:val="StyleUnderline"/>
        </w:rPr>
        <w:t>marginalisation</w:t>
      </w:r>
      <w:proofErr w:type="spellEnd"/>
      <w:r w:rsidRPr="00DD6972">
        <w:rPr>
          <w:rStyle w:val="StyleUnderline"/>
        </w:rPr>
        <w:t>.</w:t>
      </w:r>
      <w:r w:rsidRPr="003643F8">
        <w:rPr>
          <w:sz w:val="16"/>
        </w:rPr>
        <w:t xml:space="preserve"> As such, </w:t>
      </w:r>
      <w:r w:rsidRPr="00BE7718">
        <w:rPr>
          <w:rStyle w:val="Emphasis"/>
          <w:highlight w:val="cyan"/>
        </w:rPr>
        <w:t>the cynical left believe they are dismissing</w:t>
      </w:r>
      <w:r w:rsidRPr="00DD6972">
        <w:rPr>
          <w:rStyle w:val="Emphasis"/>
        </w:rPr>
        <w:t xml:space="preserve"> shallow </w:t>
      </w:r>
      <w:r w:rsidRPr="00BE7718">
        <w:rPr>
          <w:rStyle w:val="Emphasis"/>
          <w:highlight w:val="cyan"/>
        </w:rPr>
        <w:t>spectacle in the direction of a</w:t>
      </w:r>
      <w:r w:rsidRPr="00DD6972">
        <w:rPr>
          <w:rStyle w:val="Emphasis"/>
        </w:rPr>
        <w:t xml:space="preserve"> stronger </w:t>
      </w:r>
      <w:r w:rsidRPr="00BE7718">
        <w:rPr>
          <w:rStyle w:val="Emphasis"/>
          <w:highlight w:val="cyan"/>
        </w:rPr>
        <w:t>authentic radicalism, yet</w:t>
      </w:r>
      <w:r w:rsidRPr="00DD6972">
        <w:rPr>
          <w:rStyle w:val="Emphasis"/>
        </w:rPr>
        <w:t xml:space="preserve"> what </w:t>
      </w:r>
      <w:r w:rsidRPr="00BE7718">
        <w:rPr>
          <w:rStyle w:val="Emphasis"/>
          <w:highlight w:val="cyan"/>
        </w:rPr>
        <w:t>their</w:t>
      </w:r>
      <w:r w:rsidRPr="00DD6972">
        <w:rPr>
          <w:rStyle w:val="Emphasis"/>
        </w:rPr>
        <w:t xml:space="preserve"> “</w:t>
      </w:r>
      <w:r w:rsidRPr="00BE7718">
        <w:rPr>
          <w:rStyle w:val="Emphasis"/>
          <w:highlight w:val="cyan"/>
        </w:rPr>
        <w:t>doing</w:t>
      </w:r>
      <w:r w:rsidRPr="00DD6972">
        <w:rPr>
          <w:rStyle w:val="Emphasis"/>
        </w:rPr>
        <w:t xml:space="preserve"> believes” </w:t>
      </w:r>
      <w:r w:rsidRPr="00BE7718">
        <w:rPr>
          <w:rStyle w:val="Emphasis"/>
          <w:highlight w:val="cyan"/>
        </w:rPr>
        <w:t>is the maintenance of their apathetic position</w:t>
      </w:r>
      <w:r w:rsidRPr="00DD6972">
        <w:rPr>
          <w:rStyle w:val="Emphasis"/>
        </w:rPr>
        <w:t>.</w:t>
      </w:r>
      <w:r w:rsidRPr="003643F8">
        <w:rPr>
          <w:sz w:val="16"/>
        </w:rPr>
        <w:t xml:space="preserve"> More precisely, </w:t>
      </w:r>
      <w:r w:rsidRPr="00BE7718">
        <w:rPr>
          <w:rStyle w:val="Emphasis"/>
          <w:highlight w:val="cyan"/>
        </w:rPr>
        <w:t>it maintains the attitudes of left melancholy and anti-populism.</w:t>
      </w:r>
      <w:r>
        <w:rPr>
          <w:rStyle w:val="Emphasis"/>
        </w:rPr>
        <w:t xml:space="preserve"> </w:t>
      </w:r>
      <w:r w:rsidRPr="00A31433">
        <w:rPr>
          <w:rStyle w:val="StyleUnderline"/>
        </w:rPr>
        <w:t xml:space="preserve">The problem of </w:t>
      </w:r>
      <w:r w:rsidRPr="00BE7718">
        <w:rPr>
          <w:rStyle w:val="StyleUnderline"/>
          <w:highlight w:val="cyan"/>
        </w:rPr>
        <w:t>“left melancholy” points towards the forever-delayed search for authenticity</w:t>
      </w:r>
      <w:r w:rsidRPr="003643F8">
        <w:rPr>
          <w:sz w:val="16"/>
        </w:rPr>
        <w:t xml:space="preserve"> on the part of a cynical left that is in mourning. Coined by Walter Benjamin (1998), </w:t>
      </w:r>
      <w:r w:rsidRPr="00DD6972">
        <w:rPr>
          <w:rStyle w:val="StyleUnderline"/>
        </w:rPr>
        <w:t>the concept points towards “the revolutionary who is</w:t>
      </w:r>
      <w:r w:rsidRPr="003643F8">
        <w:rPr>
          <w:sz w:val="16"/>
        </w:rPr>
        <w:t xml:space="preserve">, finally, </w:t>
      </w:r>
      <w:r w:rsidRPr="00DD6972">
        <w:rPr>
          <w:rStyle w:val="StyleUnderline"/>
        </w:rPr>
        <w:t>attached more to a particular political analysis or ideal</w:t>
      </w:r>
      <w:r w:rsidRPr="003643F8">
        <w:rPr>
          <w:sz w:val="16"/>
        </w:rPr>
        <w:t xml:space="preserve"> – even to the failure of that ideal – </w:t>
      </w:r>
      <w:r w:rsidRPr="00DD6972">
        <w:rPr>
          <w:rStyle w:val="StyleUnderline"/>
        </w:rPr>
        <w:t>than to seizing possibilities for radical change</w:t>
      </w:r>
      <w:r w:rsidRPr="003643F8">
        <w:rPr>
          <w:sz w:val="16"/>
        </w:rPr>
        <w:t xml:space="preserve"> in the present” (Brown, 1999, p. 19). </w:t>
      </w:r>
      <w:r w:rsidRPr="00BE7718">
        <w:rPr>
          <w:rStyle w:val="StyleUnderline"/>
          <w:highlight w:val="cyan"/>
        </w:rPr>
        <w:t>Suffering from</w:t>
      </w:r>
      <w:r w:rsidRPr="00DD6972">
        <w:rPr>
          <w:rStyle w:val="StyleUnderline"/>
        </w:rPr>
        <w:t xml:space="preserve"> a history of </w:t>
      </w:r>
      <w:r w:rsidRPr="00BE7718">
        <w:rPr>
          <w:rStyle w:val="StyleUnderline"/>
          <w:highlight w:val="cyan"/>
        </w:rPr>
        <w:t>defeat</w:t>
      </w:r>
      <w:r w:rsidRPr="00DD6972">
        <w:rPr>
          <w:rStyle w:val="StyleUnderline"/>
        </w:rPr>
        <w:t xml:space="preserve"> and embarrassment, </w:t>
      </w:r>
      <w:r w:rsidRPr="00BE7718">
        <w:rPr>
          <w:rStyle w:val="Emphasis"/>
          <w:highlight w:val="cyan"/>
        </w:rPr>
        <w:t>the left persist in a narcissistic identification with failure</w:t>
      </w:r>
      <w:r w:rsidRPr="003643F8">
        <w:rPr>
          <w:sz w:val="16"/>
        </w:rPr>
        <w:t xml:space="preserve">, </w:t>
      </w:r>
      <w:proofErr w:type="spellStart"/>
      <w:r w:rsidRPr="003643F8">
        <w:rPr>
          <w:sz w:val="16"/>
        </w:rPr>
        <w:t>fetishising</w:t>
      </w:r>
      <w:proofErr w:type="spellEnd"/>
      <w:r w:rsidRPr="003643F8">
        <w:rPr>
          <w:sz w:val="16"/>
        </w:rPr>
        <w:t xml:space="preserve"> the “good old days” and remaining faithful to lost causes. As Benjamin himself points out, the cynical kernel of this attitude is clear, as “melancholy betrays the world for the sake of knowledge … but in its tenacious self-absorption it embraces dead objects in its consumption in order to redeem them” (1998, p. 157). In other words, </w:t>
      </w:r>
      <w:r w:rsidRPr="00DD6972">
        <w:rPr>
          <w:rStyle w:val="StyleUnderline"/>
        </w:rPr>
        <w:t xml:space="preserve">the sentiment is a </w:t>
      </w:r>
      <w:r w:rsidRPr="00BE7718">
        <w:rPr>
          <w:rStyle w:val="StyleUnderline"/>
          <w:highlight w:val="cyan"/>
        </w:rPr>
        <w:t>deliberate self-sabotage</w:t>
      </w:r>
      <w:r w:rsidRPr="00DD6972">
        <w:rPr>
          <w:rStyle w:val="StyleUnderline"/>
        </w:rPr>
        <w:t xml:space="preserve"> that takes place even before politics proper has a chance to begin</w:t>
      </w:r>
      <w:r w:rsidRPr="003643F8">
        <w:rPr>
          <w:sz w:val="16"/>
        </w:rPr>
        <w:t xml:space="preserve"> or “the paradox of an intention to mourn that precedes and anticipates the loss of the object” (</w:t>
      </w:r>
      <w:proofErr w:type="spellStart"/>
      <w:r w:rsidRPr="003643F8">
        <w:rPr>
          <w:sz w:val="16"/>
        </w:rPr>
        <w:t>Žižek</w:t>
      </w:r>
      <w:proofErr w:type="spellEnd"/>
      <w:r w:rsidRPr="003643F8">
        <w:rPr>
          <w:sz w:val="16"/>
        </w:rPr>
        <w:t xml:space="preserve">, 2001, p. 146). </w:t>
      </w:r>
      <w:r w:rsidRPr="00DD6972">
        <w:rPr>
          <w:rStyle w:val="StyleUnderline"/>
        </w:rPr>
        <w:t>This</w:t>
      </w:r>
      <w:r w:rsidRPr="003643F8">
        <w:rPr>
          <w:sz w:val="16"/>
        </w:rPr>
        <w:t xml:space="preserve"> then </w:t>
      </w:r>
      <w:r w:rsidRPr="00DD6972">
        <w:rPr>
          <w:rStyle w:val="StyleUnderline"/>
        </w:rPr>
        <w:t>leads us to the second problem</w:t>
      </w:r>
      <w:r w:rsidRPr="003643F8">
        <w:rPr>
          <w:sz w:val="16"/>
        </w:rPr>
        <w:t xml:space="preserve"> of leftist cynicism: </w:t>
      </w:r>
      <w:r w:rsidRPr="00DD6972">
        <w:rPr>
          <w:rStyle w:val="StyleUnderline"/>
        </w:rPr>
        <w:t>anti-populism.</w:t>
      </w:r>
      <w:r w:rsidRPr="003643F8">
        <w:rPr>
          <w:sz w:val="16"/>
        </w:rPr>
        <w:t xml:space="preserve"> As a result of melancholia, </w:t>
      </w:r>
      <w:r w:rsidRPr="00BE7718">
        <w:rPr>
          <w:rStyle w:val="StyleUnderline"/>
          <w:highlight w:val="cyan"/>
        </w:rPr>
        <w:t>the left has developed the bad habit of prejudging all instances of popular</w:t>
      </w:r>
      <w:r w:rsidRPr="00DD6972">
        <w:rPr>
          <w:rStyle w:val="StyleUnderline"/>
        </w:rPr>
        <w:t xml:space="preserve"> radical </w:t>
      </w:r>
      <w:r w:rsidRPr="00BE7718">
        <w:rPr>
          <w:rStyle w:val="StyleUnderline"/>
          <w:highlight w:val="cyan"/>
        </w:rPr>
        <w:t>expression</w:t>
      </w:r>
      <w:r w:rsidRPr="003643F8">
        <w:rPr>
          <w:sz w:val="16"/>
        </w:rPr>
        <w:t xml:space="preserve"> (such as Brand’s) </w:t>
      </w:r>
      <w:r w:rsidRPr="00BE7718">
        <w:rPr>
          <w:rStyle w:val="StyleUnderline"/>
          <w:highlight w:val="cyan"/>
        </w:rPr>
        <w:t>as</w:t>
      </w:r>
      <w:r w:rsidRPr="00DD6972">
        <w:rPr>
          <w:rStyle w:val="StyleUnderline"/>
        </w:rPr>
        <w:t xml:space="preserve"> necessarily </w:t>
      </w:r>
      <w:r w:rsidRPr="00BE7718">
        <w:rPr>
          <w:rStyle w:val="StyleUnderline"/>
          <w:highlight w:val="cyan"/>
        </w:rPr>
        <w:t>flawed.</w:t>
      </w:r>
      <w:r w:rsidRPr="003643F8">
        <w:rPr>
          <w:sz w:val="16"/>
        </w:rPr>
        <w:t xml:space="preserve"> However, to return to Dean again, she points out that </w:t>
      </w:r>
      <w:r w:rsidRPr="00BE7718">
        <w:rPr>
          <w:rStyle w:val="Emphasis"/>
          <w:highlight w:val="cyan"/>
        </w:rPr>
        <w:t>this aversion</w:t>
      </w:r>
      <w:r w:rsidRPr="00DD6972">
        <w:rPr>
          <w:rStyle w:val="Emphasis"/>
        </w:rPr>
        <w:t xml:space="preserve"> to being popular and successful </w:t>
      </w:r>
      <w:r w:rsidRPr="00BE7718">
        <w:rPr>
          <w:rStyle w:val="Emphasis"/>
          <w:highlight w:val="cyan"/>
        </w:rPr>
        <w:t>is a defining feature of a contemporary left, who prefer to adopt an “authentic” underdog position</w:t>
      </w:r>
      <w:r w:rsidRPr="00DD6972">
        <w:rPr>
          <w:rStyle w:val="Emphasis"/>
        </w:rPr>
        <w:t xml:space="preserve"> </w:t>
      </w:r>
      <w:r w:rsidRPr="00BE7718">
        <w:rPr>
          <w:rStyle w:val="Emphasis"/>
          <w:highlight w:val="cyan"/>
        </w:rPr>
        <w:t>in advance than take risks towards political power.</w:t>
      </w:r>
      <w:r w:rsidRPr="003643F8">
        <w:rPr>
          <w:sz w:val="16"/>
        </w:rPr>
        <w:t xml:space="preserve"> As she argues, </w:t>
      </w:r>
      <w:r w:rsidRPr="00BE7718">
        <w:rPr>
          <w:rStyle w:val="StyleUnderline"/>
          <w:highlight w:val="cyan"/>
        </w:rPr>
        <w:t>“we”</w:t>
      </w:r>
      <w:r w:rsidRPr="00DD6972">
        <w:rPr>
          <w:rStyle w:val="StyleUnderline"/>
        </w:rPr>
        <w:t xml:space="preserve"> on the left </w:t>
      </w:r>
      <w:r w:rsidRPr="00BE7718">
        <w:rPr>
          <w:rStyle w:val="StyleUnderline"/>
          <w:highlight w:val="cyan"/>
        </w:rPr>
        <w:t>see “ourselves” as “always</w:t>
      </w:r>
      <w:r w:rsidRPr="00DD6972">
        <w:rPr>
          <w:rStyle w:val="StyleUnderline"/>
        </w:rPr>
        <w:t xml:space="preserve"> morally </w:t>
      </w:r>
      <w:r w:rsidRPr="00BE7718">
        <w:rPr>
          <w:rStyle w:val="StyleUnderline"/>
          <w:highlight w:val="cyan"/>
        </w:rPr>
        <w:t>correct but never</w:t>
      </w:r>
      <w:r w:rsidRPr="00DD6972">
        <w:rPr>
          <w:rStyle w:val="StyleUnderline"/>
        </w:rPr>
        <w:t xml:space="preserve"> politically </w:t>
      </w:r>
      <w:r w:rsidRPr="00BE7718">
        <w:rPr>
          <w:rStyle w:val="StyleUnderline"/>
          <w:highlight w:val="cyan"/>
        </w:rPr>
        <w:t>responsible”</w:t>
      </w:r>
      <w:r w:rsidRPr="003643F8">
        <w:rPr>
          <w:sz w:val="16"/>
        </w:rPr>
        <w:t xml:space="preserve"> (Dean, 2009, p. 6) </w:t>
      </w:r>
      <w:r w:rsidRPr="00BE7718">
        <w:rPr>
          <w:rStyle w:val="Emphasis"/>
          <w:highlight w:val="cyan"/>
        </w:rPr>
        <w:t>prepositioned as righteous victims and proud political losers</w:t>
      </w:r>
      <w:r w:rsidRPr="00DD6972">
        <w:rPr>
          <w:rStyle w:val="Emphasis"/>
        </w:rPr>
        <w:t xml:space="preserve"> from the outset.</w:t>
      </w:r>
      <w:r w:rsidRPr="003643F8">
        <w:rPr>
          <w:sz w:val="16"/>
        </w:rPr>
        <w:t xml:space="preserve"> What this cynicism towards instances of popular radicalism ultimately means, therefore, is that any concern for authenticity is ultimately a regressive one, a </w:t>
      </w:r>
      <w:proofErr w:type="spellStart"/>
      <w:r w:rsidRPr="003643F8">
        <w:rPr>
          <w:sz w:val="16"/>
        </w:rPr>
        <w:t>defence</w:t>
      </w:r>
      <w:proofErr w:type="spellEnd"/>
      <w:r w:rsidRPr="003643F8">
        <w:rPr>
          <w:sz w:val="16"/>
        </w:rPr>
        <w:t xml:space="preserve"> mechanism for a left that “as long as it sees itself as defeated victims, can refrain from having to admit is short on ideas” (Dean, 2009, p. 5). </w:t>
      </w:r>
      <w:r w:rsidRPr="00DD6972">
        <w:rPr>
          <w:rStyle w:val="StyleUnderline"/>
        </w:rPr>
        <w:t>Such an attitude means never risking potential failure and residing in the safety of marginal righteousness.</w:t>
      </w:r>
      <w:r>
        <w:rPr>
          <w:rStyle w:val="StyleUnderline"/>
        </w:rPr>
        <w:t xml:space="preserve"> </w:t>
      </w:r>
      <w:r w:rsidRPr="003643F8">
        <w:rPr>
          <w:sz w:val="16"/>
        </w:rPr>
        <w:t xml:space="preserve">It is the contention here, therefore, that both melancholia and anti-populism can be seen in the cynical reaction to Brand’s radicalism. Somewhat ironically, Brand (2013) even </w:t>
      </w:r>
      <w:proofErr w:type="spellStart"/>
      <w:r w:rsidRPr="003643F8">
        <w:rPr>
          <w:sz w:val="16"/>
        </w:rPr>
        <w:t>recognised</w:t>
      </w:r>
      <w:proofErr w:type="spellEnd"/>
      <w:r w:rsidRPr="003643F8">
        <w:rPr>
          <w:sz w:val="16"/>
        </w:rPr>
        <w:t xml:space="preserve"> these problems himself when he wrote in his </w:t>
      </w:r>
      <w:r w:rsidRPr="003643F8">
        <w:rPr>
          <w:i/>
          <w:sz w:val="16"/>
        </w:rPr>
        <w:t>New Statesman</w:t>
      </w:r>
      <w:r w:rsidRPr="003643F8">
        <w:rPr>
          <w:sz w:val="16"/>
        </w:rPr>
        <w:t xml:space="preserve"> piece that the right seeks converts while the left seeks traitors … this moral superiority that is peculiar to the left is a great impediment towards momentum … for an ideology that is defined by inclusiveness, socialism has become in practice quite exclusive. Automatically, then, the left denounce Brand and self-proclaimed “radical left-wing thinkers and </w:t>
      </w:r>
      <w:proofErr w:type="spellStart"/>
      <w:r w:rsidRPr="003643F8">
        <w:rPr>
          <w:sz w:val="16"/>
        </w:rPr>
        <w:t>organisers</w:t>
      </w:r>
      <w:proofErr w:type="spellEnd"/>
      <w:r w:rsidRPr="003643F8">
        <w:rPr>
          <w:sz w:val="16"/>
        </w:rPr>
        <w:t xml:space="preserve">” bitterly complain how he is getting so much attention for the arguments they have been making for years (for example, Park &amp; </w:t>
      </w:r>
      <w:proofErr w:type="spellStart"/>
      <w:r w:rsidRPr="003643F8">
        <w:rPr>
          <w:sz w:val="16"/>
        </w:rPr>
        <w:t>Nastasia</w:t>
      </w:r>
      <w:proofErr w:type="spellEnd"/>
      <w:r w:rsidRPr="003643F8">
        <w:rPr>
          <w:sz w:val="16"/>
        </w:rPr>
        <w:t xml:space="preserve">, 2013). The left maintain distance and label Brand trivial, yet such a distance only renders these critiques even more marginal and prevents them from becoming popular, effective or counter-hegemonic. As </w:t>
      </w:r>
      <w:proofErr w:type="spellStart"/>
      <w:r w:rsidRPr="003643F8">
        <w:rPr>
          <w:sz w:val="16"/>
        </w:rPr>
        <w:t>Žižek</w:t>
      </w:r>
      <w:proofErr w:type="spellEnd"/>
      <w:r w:rsidRPr="003643F8">
        <w:rPr>
          <w:sz w:val="16"/>
        </w:rPr>
        <w:t xml:space="preserve"> has pointed out, </w:t>
      </w:r>
      <w:r w:rsidRPr="00DD6972">
        <w:rPr>
          <w:rStyle w:val="StyleUnderline"/>
        </w:rPr>
        <w:t>the political issue of cynicism is “not that people ‘do not know what they want’ but rather that cynical resignation prevents them from acting upon it</w:t>
      </w:r>
      <w:r w:rsidRPr="003643F8">
        <w:rPr>
          <w:sz w:val="16"/>
        </w:rPr>
        <w:t xml:space="preserve">, with the result that a weird gap opens up between what people think and how they act”, adding that “today’s post-political silent majority is not stupid, but it is cynical and resigned” (2011, p. 390). In terms of Brand, </w:t>
      </w:r>
      <w:r w:rsidRPr="00BE7718">
        <w:rPr>
          <w:rStyle w:val="StyleUnderline"/>
          <w:highlight w:val="cyan"/>
        </w:rPr>
        <w:t>this</w:t>
      </w:r>
      <w:r w:rsidRPr="00DD6972">
        <w:rPr>
          <w:rStyle w:val="StyleUnderline"/>
        </w:rPr>
        <w:t xml:space="preserve"> blanket </w:t>
      </w:r>
      <w:r w:rsidRPr="00BE7718">
        <w:rPr>
          <w:rStyle w:val="StyleUnderline"/>
          <w:highlight w:val="cyan"/>
        </w:rPr>
        <w:t>cynical</w:t>
      </w:r>
      <w:r w:rsidRPr="00DD6972">
        <w:rPr>
          <w:rStyle w:val="StyleUnderline"/>
        </w:rPr>
        <w:t xml:space="preserve"> </w:t>
      </w:r>
      <w:r w:rsidRPr="00BE7718">
        <w:rPr>
          <w:rStyle w:val="StyleUnderline"/>
          <w:highlight w:val="cyan"/>
        </w:rPr>
        <w:t>melancholy is typical of the</w:t>
      </w:r>
      <w:r w:rsidRPr="00DD6972">
        <w:rPr>
          <w:rStyle w:val="StyleUnderline"/>
        </w:rPr>
        <w:t xml:space="preserve"> left’s </w:t>
      </w:r>
      <w:r w:rsidRPr="00BE7718">
        <w:rPr>
          <w:rStyle w:val="StyleUnderline"/>
          <w:highlight w:val="cyan"/>
        </w:rPr>
        <w:t xml:space="preserve">distrust of anything popular, rendering them “like </w:t>
      </w:r>
      <w:r w:rsidRPr="00BE7718">
        <w:rPr>
          <w:rStyle w:val="Emphasis"/>
          <w:highlight w:val="cyan"/>
        </w:rPr>
        <w:t>the last men” whose “immediate reaction to idealism is mocking cynicism”</w:t>
      </w:r>
      <w:r w:rsidRPr="003643F8">
        <w:rPr>
          <w:sz w:val="16"/>
        </w:rPr>
        <w:t xml:space="preserve"> (</w:t>
      </w:r>
      <w:proofErr w:type="spellStart"/>
      <w:r w:rsidRPr="003643F8">
        <w:rPr>
          <w:sz w:val="16"/>
        </w:rPr>
        <w:t>Winlow</w:t>
      </w:r>
      <w:proofErr w:type="spellEnd"/>
      <w:r w:rsidRPr="003643F8">
        <w:rPr>
          <w:sz w:val="16"/>
        </w:rPr>
        <w:t xml:space="preserve"> &amp; Hall, 2012, p. 13). </w:t>
      </w:r>
      <w:r w:rsidRPr="00DD6972">
        <w:rPr>
          <w:rStyle w:val="StyleUnderline"/>
        </w:rPr>
        <w:t>Proponents of a radical alternative immediately adopt caution with the effect of forever delaying change, holding out for that real and authentic (unbranded) struggle and therefore denying it indefinitely</w:t>
      </w:r>
      <w:r w:rsidRPr="007D42B6">
        <w:rPr>
          <w:rStyle w:val="StyleUnderline"/>
          <w:u w:val="none"/>
        </w:rPr>
        <w:t>.</w:t>
      </w:r>
    </w:p>
    <w:p w14:paraId="46A5C2F1" w14:textId="77777777" w:rsidR="004A176A" w:rsidRDefault="004A176A" w:rsidP="004A176A">
      <w:pPr>
        <w:rPr>
          <w:rStyle w:val="StyleUnderline"/>
        </w:rPr>
      </w:pPr>
    </w:p>
    <w:p w14:paraId="58AB68A5" w14:textId="77777777" w:rsidR="004A176A" w:rsidRPr="00806EE7" w:rsidRDefault="004A176A" w:rsidP="004A176A">
      <w:pPr>
        <w:pStyle w:val="Heading4"/>
      </w:pPr>
      <w:r>
        <w:t xml:space="preserve">The alternative is to orient political and social struggle toward the communist horizon – this redirection is crucial to redefine the political futures psychoanalytically </w:t>
      </w:r>
      <w:proofErr w:type="spellStart"/>
      <w:r>
        <w:t>imagineable</w:t>
      </w:r>
      <w:proofErr w:type="spellEnd"/>
      <w:r>
        <w:t xml:space="preserve">– anything less is mere </w:t>
      </w:r>
      <w:proofErr w:type="spellStart"/>
      <w:r>
        <w:t>apologism</w:t>
      </w:r>
      <w:proofErr w:type="spellEnd"/>
      <w:r>
        <w:t xml:space="preserve"> for continued leftist failure </w:t>
      </w:r>
    </w:p>
    <w:p w14:paraId="42DA71D0" w14:textId="77777777" w:rsidR="004A176A" w:rsidRDefault="004A176A" w:rsidP="004A176A">
      <w:r w:rsidRPr="005B70EB">
        <w:rPr>
          <w:b/>
        </w:rPr>
        <w:t>Dean 12</w:t>
      </w:r>
      <w:r>
        <w:t xml:space="preserve"> [Jodi, Professor of Political Science at Hobart and William Smith Colleges, </w:t>
      </w:r>
      <w:r w:rsidRPr="00BD052F">
        <w:rPr>
          <w:i/>
        </w:rPr>
        <w:t>The Communist Horizon</w:t>
      </w:r>
      <w:r>
        <w:t>, Verso: Brooklyn, NY, 2012, p. 1-12]</w:t>
      </w:r>
    </w:p>
    <w:p w14:paraId="514D0A4F" w14:textId="77777777" w:rsidR="004A176A" w:rsidRDefault="004A176A" w:rsidP="004A176A"/>
    <w:p w14:paraId="1391590F" w14:textId="77777777" w:rsidR="004A176A" w:rsidRDefault="004A176A" w:rsidP="004A176A">
      <w:pPr>
        <w:rPr>
          <w:sz w:val="16"/>
        </w:rPr>
      </w:pPr>
      <w:r w:rsidRPr="006E4E6F">
        <w:rPr>
          <w:rStyle w:val="StyleUnderline"/>
        </w:rPr>
        <w:t>The term "horizon" marks a division</w:t>
      </w:r>
      <w:r w:rsidRPr="006E4E6F">
        <w:rPr>
          <w:sz w:val="16"/>
        </w:rPr>
        <w:t>. Understood spatially, the horizon is the line dividing the visible, separating earth from sky. Understood temporally, the horizon converges with loss in a metaphor for privation and depletion. T</w:t>
      </w:r>
      <w:r w:rsidRPr="006E4E6F">
        <w:rPr>
          <w:rStyle w:val="StyleUnderline"/>
        </w:rPr>
        <w:t>he "lost horizon" suggests</w:t>
      </w:r>
      <w:r w:rsidRPr="006E4E6F">
        <w:rPr>
          <w:rStyle w:val="StyleUnderline"/>
          <w:sz w:val="12"/>
        </w:rPr>
        <w:t xml:space="preserve"> </w:t>
      </w:r>
      <w:r w:rsidRPr="006E4E6F">
        <w:rPr>
          <w:rStyle w:val="StyleUnderline"/>
        </w:rPr>
        <w:t>abandoned projects, prior hopes that have now passed</w:t>
      </w:r>
      <w:r w:rsidRPr="006E4E6F">
        <w:rPr>
          <w:rStyle w:val="StyleUnderline"/>
          <w:sz w:val="12"/>
        </w:rPr>
        <w:t xml:space="preserve"> </w:t>
      </w:r>
      <w:r w:rsidRPr="006E4E6F">
        <w:rPr>
          <w:rStyle w:val="StyleUnderline"/>
        </w:rPr>
        <w:t>away</w:t>
      </w:r>
      <w:r w:rsidRPr="006E4E6F">
        <w:rPr>
          <w:sz w:val="16"/>
        </w:rPr>
        <w:t xml:space="preserve">. Astrophysics offers a thrilling, even uncanny, horizon: </w:t>
      </w:r>
      <w:r w:rsidRPr="006E4E6F">
        <w:rPr>
          <w:rStyle w:val="StyleUnderline"/>
        </w:rPr>
        <w:t>the "event horizon" surrounding a black</w:t>
      </w:r>
      <w:r w:rsidRPr="006E4E6F">
        <w:rPr>
          <w:sz w:val="16"/>
        </w:rPr>
        <w:t xml:space="preserve"> hole. The event </w:t>
      </w:r>
      <w:r w:rsidRPr="006E4E6F">
        <w:rPr>
          <w:rStyle w:val="StyleUnderline"/>
        </w:rPr>
        <w:t>horizon is the boundary beyond which events</w:t>
      </w:r>
      <w:r w:rsidRPr="006E4E6F">
        <w:rPr>
          <w:rStyle w:val="StyleUnderline"/>
          <w:sz w:val="12"/>
        </w:rPr>
        <w:t xml:space="preserve"> </w:t>
      </w:r>
      <w:r w:rsidRPr="006E4E6F">
        <w:rPr>
          <w:rStyle w:val="StyleUnderline"/>
        </w:rPr>
        <w:t>cannot escape</w:t>
      </w:r>
      <w:r w:rsidRPr="006E4E6F">
        <w:rPr>
          <w:sz w:val="16"/>
        </w:rPr>
        <w:t xml:space="preserve">. Although "event horizon" denotes the curvature in space/time effected by a singularity, it's not much different from the spatial horizon. </w:t>
      </w:r>
      <w:r w:rsidRPr="006E4E6F">
        <w:rPr>
          <w:rStyle w:val="StyleUnderline"/>
        </w:rPr>
        <w:t>Both</w:t>
      </w:r>
      <w:r w:rsidRPr="006E4E6F">
        <w:rPr>
          <w:rStyle w:val="StyleUnderline"/>
          <w:sz w:val="12"/>
        </w:rPr>
        <w:t xml:space="preserve"> </w:t>
      </w:r>
      <w:r w:rsidRPr="006E4E6F">
        <w:rPr>
          <w:rStyle w:val="StyleUnderline"/>
        </w:rPr>
        <w:t>evoke a fundamental division that we experience as</w:t>
      </w:r>
      <w:r w:rsidRPr="006E4E6F">
        <w:rPr>
          <w:rStyle w:val="StyleUnderline"/>
          <w:sz w:val="12"/>
        </w:rPr>
        <w:t xml:space="preserve"> </w:t>
      </w:r>
      <w:r w:rsidRPr="006E4E6F">
        <w:rPr>
          <w:rStyle w:val="StyleUnderline"/>
        </w:rPr>
        <w:t>impossible to reach, and that we can neither escape</w:t>
      </w:r>
      <w:r w:rsidRPr="006E4E6F">
        <w:rPr>
          <w:rStyle w:val="StyleUnderline"/>
          <w:sz w:val="12"/>
        </w:rPr>
        <w:t xml:space="preserve"> </w:t>
      </w:r>
      <w:r w:rsidRPr="006E4E6F">
        <w:rPr>
          <w:rStyle w:val="StyleUnderline"/>
        </w:rPr>
        <w:t>nor cross</w:t>
      </w:r>
      <w:r w:rsidRPr="006E4E6F">
        <w:rPr>
          <w:sz w:val="16"/>
        </w:rPr>
        <w:t xml:space="preserve">. </w:t>
      </w:r>
      <w:r w:rsidRPr="00BE7718">
        <w:rPr>
          <w:rStyle w:val="StyleUnderline"/>
          <w:highlight w:val="cyan"/>
        </w:rPr>
        <w:t>I use "horizon</w:t>
      </w:r>
      <w:r w:rsidRPr="006E4E6F">
        <w:rPr>
          <w:rStyle w:val="StyleUnderline"/>
        </w:rPr>
        <w:t>" not to recall a forgotten futur</w:t>
      </w:r>
      <w:r w:rsidRPr="00962BF3">
        <w:rPr>
          <w:rStyle w:val="StyleUnderline"/>
        </w:rPr>
        <w:t>e but</w:t>
      </w:r>
      <w:r w:rsidRPr="00806EE7">
        <w:rPr>
          <w:rStyle w:val="StyleUnderline"/>
          <w:sz w:val="12"/>
        </w:rPr>
        <w:t xml:space="preserve"> </w:t>
      </w:r>
      <w:r w:rsidRPr="00BE7718">
        <w:rPr>
          <w:rStyle w:val="StyleUnderline"/>
          <w:highlight w:val="cyan"/>
        </w:rPr>
        <w:t>to designate a dimension of experience</w:t>
      </w:r>
      <w:r w:rsidRPr="00962BF3">
        <w:rPr>
          <w:rStyle w:val="StyleUnderline"/>
        </w:rPr>
        <w:t xml:space="preserve"> that </w:t>
      </w:r>
      <w:r w:rsidRPr="00BE7718">
        <w:rPr>
          <w:rStyle w:val="StyleUnderline"/>
          <w:highlight w:val="cyan"/>
        </w:rPr>
        <w:t>we can</w:t>
      </w:r>
      <w:r w:rsidRPr="00BE7718">
        <w:rPr>
          <w:rStyle w:val="StyleUnderline"/>
          <w:sz w:val="12"/>
          <w:highlight w:val="cyan"/>
        </w:rPr>
        <w:t xml:space="preserve"> </w:t>
      </w:r>
      <w:r w:rsidRPr="00BE7718">
        <w:rPr>
          <w:rStyle w:val="StyleUnderline"/>
          <w:highlight w:val="cyan"/>
        </w:rPr>
        <w:t>never lose, even if,</w:t>
      </w:r>
      <w:r w:rsidRPr="00962BF3">
        <w:rPr>
          <w:rStyle w:val="StyleUnderline"/>
        </w:rPr>
        <w:t xml:space="preserve"> lost in a fog or focused on our feet,</w:t>
      </w:r>
      <w:r w:rsidRPr="00806EE7">
        <w:rPr>
          <w:rStyle w:val="StyleUnderline"/>
          <w:sz w:val="12"/>
        </w:rPr>
        <w:t xml:space="preserve"> </w:t>
      </w:r>
      <w:r w:rsidRPr="00BE7718">
        <w:rPr>
          <w:rStyle w:val="StyleUnderline"/>
          <w:highlight w:val="cyan"/>
        </w:rPr>
        <w:t>we fail to see it</w:t>
      </w:r>
      <w:r w:rsidRPr="00962BF3">
        <w:rPr>
          <w:rStyle w:val="StyleUnderline"/>
        </w:rPr>
        <w:t xml:space="preserve">. The horizon is Real </w:t>
      </w:r>
      <w:r w:rsidRPr="006E4E6F">
        <w:rPr>
          <w:rStyle w:val="StyleUnderline"/>
        </w:rPr>
        <w:t>in the sense of</w:t>
      </w:r>
      <w:r w:rsidRPr="006E4E6F">
        <w:rPr>
          <w:rStyle w:val="StyleUnderline"/>
          <w:sz w:val="12"/>
        </w:rPr>
        <w:t xml:space="preserve"> </w:t>
      </w:r>
      <w:r w:rsidRPr="006E4E6F">
        <w:rPr>
          <w:rStyle w:val="StyleUnderline"/>
        </w:rPr>
        <w:t>impossible-we can never reach it-and in the sense</w:t>
      </w:r>
      <w:r w:rsidRPr="006E4E6F">
        <w:rPr>
          <w:rStyle w:val="StyleUnderline"/>
          <w:sz w:val="12"/>
        </w:rPr>
        <w:t xml:space="preserve"> </w:t>
      </w:r>
      <w:r w:rsidRPr="006E4E6F">
        <w:rPr>
          <w:rStyle w:val="StyleUnderline"/>
        </w:rPr>
        <w:t>of actual</w:t>
      </w:r>
      <w:r w:rsidRPr="006E4E6F">
        <w:rPr>
          <w:sz w:val="16"/>
        </w:rPr>
        <w:t xml:space="preserve"> (Jacques Lacan's notion of the Real includes both these senses). </w:t>
      </w:r>
      <w:r w:rsidRPr="006E4E6F">
        <w:rPr>
          <w:rStyle w:val="StyleUnderline"/>
        </w:rPr>
        <w:t>The horizon shapes our setting.</w:t>
      </w:r>
      <w:r w:rsidRPr="006E4E6F">
        <w:rPr>
          <w:rStyle w:val="StyleUnderline"/>
          <w:sz w:val="12"/>
        </w:rPr>
        <w:t xml:space="preserve"> </w:t>
      </w:r>
      <w:r w:rsidRPr="006E4E6F">
        <w:rPr>
          <w:rStyle w:val="StyleUnderline"/>
        </w:rPr>
        <w:t>We can lose our bearings, but the horizon is a necessary</w:t>
      </w:r>
      <w:r w:rsidRPr="006E4E6F">
        <w:rPr>
          <w:rStyle w:val="StyleUnderline"/>
          <w:sz w:val="12"/>
        </w:rPr>
        <w:t xml:space="preserve"> </w:t>
      </w:r>
      <w:r w:rsidRPr="006E4E6F">
        <w:rPr>
          <w:rStyle w:val="StyleUnderline"/>
        </w:rPr>
        <w:t>dimension of our actuality</w:t>
      </w:r>
      <w:r w:rsidRPr="006E4E6F">
        <w:rPr>
          <w:sz w:val="16"/>
        </w:rPr>
        <w:t xml:space="preserve">. </w:t>
      </w:r>
      <w:r w:rsidRPr="006E4E6F">
        <w:rPr>
          <w:rStyle w:val="StyleUnderline"/>
        </w:rPr>
        <w:t>Whether the effect</w:t>
      </w:r>
      <w:r w:rsidRPr="006E4E6F">
        <w:rPr>
          <w:rStyle w:val="StyleUnderline"/>
          <w:sz w:val="12"/>
        </w:rPr>
        <w:t xml:space="preserve"> </w:t>
      </w:r>
      <w:r w:rsidRPr="006E4E6F">
        <w:rPr>
          <w:rStyle w:val="StyleUnderline"/>
        </w:rPr>
        <w:t>of a singularity or the meeting of earth and sky, the</w:t>
      </w:r>
      <w:r w:rsidRPr="006E4E6F">
        <w:rPr>
          <w:rStyle w:val="StyleUnderline"/>
          <w:sz w:val="12"/>
        </w:rPr>
        <w:t xml:space="preserve"> </w:t>
      </w:r>
      <w:r w:rsidRPr="006E4E6F">
        <w:rPr>
          <w:rStyle w:val="StyleUnderline"/>
        </w:rPr>
        <w:t>horizon is the fundamental division establishing</w:t>
      </w:r>
      <w:r w:rsidRPr="006E4E6F">
        <w:rPr>
          <w:rStyle w:val="StyleUnderline"/>
          <w:sz w:val="12"/>
        </w:rPr>
        <w:t xml:space="preserve"> </w:t>
      </w:r>
      <w:r w:rsidRPr="006E4E6F">
        <w:rPr>
          <w:rStyle w:val="StyleUnderline"/>
        </w:rPr>
        <w:t>where we are</w:t>
      </w:r>
      <w:r w:rsidRPr="006E4E6F">
        <w:rPr>
          <w:sz w:val="16"/>
        </w:rPr>
        <w:t>. With respect to politics, the horizon that conditions our expe1ience is communism</w:t>
      </w:r>
      <w:r w:rsidRPr="006E4E6F">
        <w:rPr>
          <w:rStyle w:val="StyleUnderline"/>
        </w:rPr>
        <w:t>. I get the term</w:t>
      </w:r>
      <w:r w:rsidRPr="00962BF3">
        <w:rPr>
          <w:rStyle w:val="StyleUnderline"/>
        </w:rPr>
        <w:t xml:space="preserve"> "communist</w:t>
      </w:r>
      <w:r w:rsidRPr="00806EE7">
        <w:rPr>
          <w:rStyle w:val="StyleUnderline"/>
          <w:sz w:val="12"/>
        </w:rPr>
        <w:t xml:space="preserve"> </w:t>
      </w:r>
      <w:r w:rsidRPr="00962BF3">
        <w:rPr>
          <w:rStyle w:val="StyleUnderline"/>
        </w:rPr>
        <w:t xml:space="preserve">horizon" from Bruno </w:t>
      </w:r>
      <w:proofErr w:type="spellStart"/>
      <w:r w:rsidRPr="00962BF3">
        <w:rPr>
          <w:rStyle w:val="StyleUnderline"/>
        </w:rPr>
        <w:t>Bosteels</w:t>
      </w:r>
      <w:proofErr w:type="spellEnd"/>
      <w:r w:rsidRPr="00806EE7">
        <w:rPr>
          <w:sz w:val="16"/>
        </w:rPr>
        <w:t xml:space="preserve">. In The Actuality of Communism, </w:t>
      </w:r>
      <w:proofErr w:type="spellStart"/>
      <w:r w:rsidRPr="00806EE7">
        <w:rPr>
          <w:sz w:val="16"/>
        </w:rPr>
        <w:t>Bosteels</w:t>
      </w:r>
      <w:proofErr w:type="spellEnd"/>
      <w:r w:rsidRPr="00806EE7">
        <w:rPr>
          <w:sz w:val="16"/>
        </w:rPr>
        <w:t xml:space="preserve"> engages with the work of Alvaro Garcia </w:t>
      </w:r>
      <w:proofErr w:type="spellStart"/>
      <w:r w:rsidRPr="00806EE7">
        <w:rPr>
          <w:sz w:val="16"/>
        </w:rPr>
        <w:t>Linera</w:t>
      </w:r>
      <w:proofErr w:type="spellEnd"/>
      <w:r w:rsidRPr="00806EE7">
        <w:rPr>
          <w:sz w:val="16"/>
        </w:rPr>
        <w:t xml:space="preserve">. Garcia </w:t>
      </w:r>
      <w:proofErr w:type="spellStart"/>
      <w:r w:rsidRPr="00806EE7">
        <w:rPr>
          <w:sz w:val="16"/>
        </w:rPr>
        <w:t>Linera</w:t>
      </w:r>
      <w:proofErr w:type="spellEnd"/>
      <w:r w:rsidRPr="00806EE7">
        <w:rPr>
          <w:sz w:val="16"/>
        </w:rPr>
        <w:t xml:space="preserve"> ran as Evo Morales's vice presidential ru1ming mate in the Bolivian Movement for Socialism-Political Instrument for the Sovereignty of the Peoples (MAS-IPSP). He is the author of multiple pieces on Marxism, politics, and sociology, at least one of which was written while he served time in prison for promoting an armed uprising (before becoming vice president of Bolivia, he fought in the Tupac </w:t>
      </w:r>
      <w:proofErr w:type="spellStart"/>
      <w:r w:rsidRPr="00806EE7">
        <w:rPr>
          <w:sz w:val="16"/>
        </w:rPr>
        <w:t>Kataii</w:t>
      </w:r>
      <w:proofErr w:type="spellEnd"/>
      <w:r w:rsidRPr="00806EE7">
        <w:rPr>
          <w:sz w:val="16"/>
        </w:rPr>
        <w:t xml:space="preserve"> Guerrilla Army). </w:t>
      </w:r>
      <w:proofErr w:type="spellStart"/>
      <w:r w:rsidRPr="00962BF3">
        <w:rPr>
          <w:rStyle w:val="StyleUnderline"/>
        </w:rPr>
        <w:t>Bosteels</w:t>
      </w:r>
      <w:proofErr w:type="spellEnd"/>
      <w:r w:rsidRPr="00962BF3">
        <w:rPr>
          <w:rStyle w:val="StyleUnderline"/>
        </w:rPr>
        <w:t xml:space="preserve"> quotes Garcia </w:t>
      </w:r>
      <w:proofErr w:type="spellStart"/>
      <w:r w:rsidRPr="00962BF3">
        <w:rPr>
          <w:rStyle w:val="StyleUnderline"/>
        </w:rPr>
        <w:t>Linera's</w:t>
      </w:r>
      <w:proofErr w:type="spellEnd"/>
      <w:r w:rsidRPr="00806EE7">
        <w:rPr>
          <w:sz w:val="16"/>
        </w:rPr>
        <w:t xml:space="preserve"> </w:t>
      </w:r>
      <w:r w:rsidRPr="00962BF3">
        <w:rPr>
          <w:rStyle w:val="StyleUnderline"/>
        </w:rPr>
        <w:t>response to an interviewer's questions about his party's</w:t>
      </w:r>
      <w:r w:rsidRPr="00806EE7">
        <w:rPr>
          <w:rStyle w:val="StyleUnderline"/>
          <w:sz w:val="12"/>
        </w:rPr>
        <w:t xml:space="preserve"> </w:t>
      </w:r>
      <w:r w:rsidRPr="00962BF3">
        <w:rPr>
          <w:rStyle w:val="StyleUnderline"/>
        </w:rPr>
        <w:t>plans following their electoral victim</w:t>
      </w:r>
      <w:r w:rsidRPr="00806EE7">
        <w:rPr>
          <w:sz w:val="16"/>
        </w:rPr>
        <w:t>)': "</w:t>
      </w:r>
      <w:r w:rsidRPr="00BE7718">
        <w:rPr>
          <w:rStyle w:val="StyleUnderline"/>
          <w:highlight w:val="cyan"/>
        </w:rPr>
        <w:t>The general</w:t>
      </w:r>
      <w:r w:rsidRPr="00BE7718">
        <w:rPr>
          <w:rStyle w:val="StyleUnderline"/>
          <w:sz w:val="12"/>
          <w:highlight w:val="cyan"/>
        </w:rPr>
        <w:t xml:space="preserve"> </w:t>
      </w:r>
      <w:r w:rsidRPr="00BE7718">
        <w:rPr>
          <w:rStyle w:val="StyleUnderline"/>
          <w:highlight w:val="cyan"/>
        </w:rPr>
        <w:t>horizon of the era is</w:t>
      </w:r>
      <w:r w:rsidRPr="00962BF3">
        <w:rPr>
          <w:rStyle w:val="StyleUnderline"/>
        </w:rPr>
        <w:t xml:space="preserve"> </w:t>
      </w:r>
      <w:r w:rsidRPr="00BE7718">
        <w:rPr>
          <w:rStyle w:val="StyleUnderline"/>
          <w:highlight w:val="cyan"/>
        </w:rPr>
        <w:t>communist</w:t>
      </w:r>
      <w:r w:rsidRPr="00806EE7">
        <w:rPr>
          <w:sz w:val="16"/>
        </w:rPr>
        <w:t xml:space="preserve">."1 Garcia </w:t>
      </w:r>
      <w:proofErr w:type="spellStart"/>
      <w:r w:rsidRPr="00806EE7">
        <w:rPr>
          <w:sz w:val="16"/>
        </w:rPr>
        <w:t>Linera</w:t>
      </w:r>
      <w:proofErr w:type="spellEnd"/>
      <w:r w:rsidRPr="00806EE7">
        <w:rPr>
          <w:sz w:val="16"/>
        </w:rPr>
        <w:t xml:space="preserve"> doesn't explain the term. Rather, as </w:t>
      </w:r>
      <w:proofErr w:type="spellStart"/>
      <w:r w:rsidRPr="00806EE7">
        <w:rPr>
          <w:sz w:val="16"/>
        </w:rPr>
        <w:t>Bosteels</w:t>
      </w:r>
      <w:proofErr w:type="spellEnd"/>
      <w:r w:rsidRPr="00806EE7">
        <w:rPr>
          <w:sz w:val="16"/>
        </w:rPr>
        <w:t xml:space="preserve"> points out, </w:t>
      </w:r>
      <w:r w:rsidRPr="00BE7718">
        <w:rPr>
          <w:rStyle w:val="StyleUnderline"/>
          <w:highlight w:val="cyan"/>
        </w:rPr>
        <w:t xml:space="preserve">Garcia </w:t>
      </w:r>
      <w:proofErr w:type="spellStart"/>
      <w:r w:rsidRPr="00BE7718">
        <w:rPr>
          <w:rStyle w:val="StyleUnderline"/>
          <w:highlight w:val="cyan"/>
        </w:rPr>
        <w:t>Linera</w:t>
      </w:r>
      <w:proofErr w:type="spellEnd"/>
      <w:r w:rsidRPr="00BE7718">
        <w:rPr>
          <w:rStyle w:val="StyleUnderline"/>
          <w:highlight w:val="cyan"/>
        </w:rPr>
        <w:t xml:space="preserve"> invokes the communist horizon</w:t>
      </w:r>
      <w:r w:rsidRPr="00962BF3">
        <w:rPr>
          <w:rStyle w:val="StyleUnderline"/>
        </w:rPr>
        <w:t xml:space="preserve"> </w:t>
      </w:r>
      <w:r w:rsidRPr="00BE7718">
        <w:rPr>
          <w:rStyle w:val="StyleUnderline"/>
          <w:highlight w:val="cyan"/>
        </w:rPr>
        <w:t>"as</w:t>
      </w:r>
      <w:r w:rsidRPr="00BE7718">
        <w:rPr>
          <w:rStyle w:val="StyleUnderline"/>
          <w:sz w:val="12"/>
          <w:highlight w:val="cyan"/>
        </w:rPr>
        <w:t xml:space="preserve"> </w:t>
      </w:r>
      <w:r w:rsidRPr="00BE7718">
        <w:rPr>
          <w:rStyle w:val="StyleUnderline"/>
          <w:highlight w:val="cyan"/>
        </w:rPr>
        <w:t>if it were the most natural thing in the world</w:t>
      </w:r>
      <w:r w:rsidRPr="00806EE7">
        <w:rPr>
          <w:sz w:val="16"/>
        </w:rPr>
        <w:t>," as if it were</w:t>
      </w:r>
      <w:r w:rsidRPr="00962BF3">
        <w:rPr>
          <w:rStyle w:val="StyleUnderline"/>
        </w:rPr>
        <w:t xml:space="preserve"> </w:t>
      </w:r>
      <w:r w:rsidRPr="00BE7718">
        <w:rPr>
          <w:rStyle w:val="StyleUnderline"/>
          <w:highlight w:val="cyan"/>
        </w:rPr>
        <w:t>so obvious</w:t>
      </w:r>
      <w:r w:rsidRPr="00962BF3">
        <w:rPr>
          <w:rStyle w:val="StyleUnderline"/>
        </w:rPr>
        <w:t xml:space="preserve"> as </w:t>
      </w:r>
      <w:r w:rsidRPr="00BE7718">
        <w:rPr>
          <w:rStyle w:val="StyleUnderline"/>
          <w:highlight w:val="cyan"/>
        </w:rPr>
        <w:t>to need neither explanation nor</w:t>
      </w:r>
      <w:r w:rsidRPr="00BE7718">
        <w:rPr>
          <w:rStyle w:val="StyleUnderline"/>
          <w:sz w:val="12"/>
          <w:highlight w:val="cyan"/>
        </w:rPr>
        <w:t xml:space="preserve"> </w:t>
      </w:r>
      <w:r w:rsidRPr="00BE7718">
        <w:rPr>
          <w:rStyle w:val="StyleUnderline"/>
          <w:highlight w:val="cyan"/>
        </w:rPr>
        <w:t>justification</w:t>
      </w:r>
      <w:r w:rsidRPr="00BE7718">
        <w:rPr>
          <w:sz w:val="16"/>
          <w:highlight w:val="cyan"/>
        </w:rPr>
        <w:t>.</w:t>
      </w:r>
      <w:r w:rsidRPr="00806EE7">
        <w:rPr>
          <w:sz w:val="16"/>
        </w:rPr>
        <w:t xml:space="preserve"> He assumes the communist horizon as an </w:t>
      </w:r>
      <w:proofErr w:type="spellStart"/>
      <w:r w:rsidRPr="00806EE7">
        <w:rPr>
          <w:sz w:val="16"/>
        </w:rPr>
        <w:t>ineducible</w:t>
      </w:r>
      <w:proofErr w:type="spellEnd"/>
      <w:r w:rsidRPr="00806EE7">
        <w:rPr>
          <w:sz w:val="16"/>
        </w:rPr>
        <w:t xml:space="preserve"> feature of the political setting: "We enter the movement with our expecting and desiring eyes set upon the communist horizon." </w:t>
      </w:r>
      <w:r w:rsidRPr="006E4E6F">
        <w:rPr>
          <w:rStyle w:val="StyleUnderline"/>
        </w:rPr>
        <w:t xml:space="preserve">For Garcia </w:t>
      </w:r>
      <w:proofErr w:type="spellStart"/>
      <w:r w:rsidRPr="006E4E6F">
        <w:rPr>
          <w:rStyle w:val="StyleUnderline"/>
        </w:rPr>
        <w:t>Linera</w:t>
      </w:r>
      <w:proofErr w:type="spellEnd"/>
      <w:r w:rsidRPr="00806EE7">
        <w:rPr>
          <w:sz w:val="16"/>
        </w:rPr>
        <w:t xml:space="preserve">, </w:t>
      </w:r>
      <w:r w:rsidRPr="00BE7718">
        <w:rPr>
          <w:rStyle w:val="Emphasis"/>
          <w:highlight w:val="cyan"/>
        </w:rPr>
        <w:t>communism conditions the actuality of politics</w:t>
      </w:r>
      <w:r w:rsidRPr="00806EE7">
        <w:rPr>
          <w:sz w:val="16"/>
        </w:rPr>
        <w:t xml:space="preserve">. </w:t>
      </w:r>
      <w:r w:rsidRPr="00BE7718">
        <w:rPr>
          <w:rStyle w:val="StyleUnderline"/>
          <w:highlight w:val="cyan"/>
        </w:rPr>
        <w:t>Some</w:t>
      </w:r>
      <w:r w:rsidRPr="00962BF3">
        <w:rPr>
          <w:rStyle w:val="StyleUnderline"/>
        </w:rPr>
        <w:t xml:space="preserve"> on the Left </w:t>
      </w:r>
      <w:r w:rsidRPr="00BE7718">
        <w:rPr>
          <w:rStyle w:val="StyleUnderline"/>
          <w:highlight w:val="cyan"/>
        </w:rPr>
        <w:t>dismiss the communist horizon as</w:t>
      </w:r>
      <w:r w:rsidRPr="00806EE7">
        <w:rPr>
          <w:rStyle w:val="StyleUnderline"/>
          <w:sz w:val="12"/>
        </w:rPr>
        <w:t xml:space="preserve"> </w:t>
      </w:r>
      <w:r w:rsidRPr="00962BF3">
        <w:rPr>
          <w:rStyle w:val="StyleUnderline"/>
        </w:rPr>
        <w:t xml:space="preserve">a </w:t>
      </w:r>
      <w:r w:rsidRPr="00BE7718">
        <w:rPr>
          <w:rStyle w:val="StyleUnderline"/>
          <w:highlight w:val="cyan"/>
        </w:rPr>
        <w:t>lost</w:t>
      </w:r>
      <w:r w:rsidRPr="00962BF3">
        <w:rPr>
          <w:rStyle w:val="StyleUnderline"/>
        </w:rPr>
        <w:t xml:space="preserve"> horizon</w:t>
      </w:r>
      <w:r w:rsidRPr="00806EE7">
        <w:rPr>
          <w:sz w:val="16"/>
        </w:rPr>
        <w:t xml:space="preserve">. For example, in a postmodern pluralist approach that appeals to many on the Left, the economists writing as J. K . </w:t>
      </w:r>
      <w:r w:rsidRPr="00BE7718">
        <w:rPr>
          <w:rStyle w:val="Emphasis"/>
          <w:highlight w:val="cyan"/>
        </w:rPr>
        <w:t>Gibson-Graham</w:t>
      </w:r>
      <w:r w:rsidRPr="00BE7718">
        <w:rPr>
          <w:sz w:val="16"/>
          <w:highlight w:val="cyan"/>
        </w:rPr>
        <w:t xml:space="preserve"> </w:t>
      </w:r>
      <w:r w:rsidRPr="00BE7718">
        <w:rPr>
          <w:rStyle w:val="StyleUnderline"/>
          <w:highlight w:val="cyan"/>
        </w:rPr>
        <w:t>reject</w:t>
      </w:r>
      <w:r w:rsidRPr="00BE7718">
        <w:rPr>
          <w:sz w:val="16"/>
          <w:highlight w:val="cyan"/>
        </w:rPr>
        <w:t xml:space="preserve"> </w:t>
      </w:r>
      <w:r w:rsidRPr="00BE7718">
        <w:rPr>
          <w:rStyle w:val="StyleUnderline"/>
          <w:highlight w:val="cyan"/>
        </w:rPr>
        <w:t>communism</w:t>
      </w:r>
      <w:r w:rsidRPr="00806EE7">
        <w:rPr>
          <w:sz w:val="16"/>
        </w:rPr>
        <w:t xml:space="preserve">, offering "post-capitalism" in its stead. </w:t>
      </w:r>
      <w:r w:rsidRPr="00962BF3">
        <w:rPr>
          <w:rStyle w:val="StyleUnderline"/>
        </w:rPr>
        <w:t>They argue that descriptions of capitalism</w:t>
      </w:r>
      <w:r w:rsidRPr="00806EE7">
        <w:rPr>
          <w:sz w:val="16"/>
        </w:rPr>
        <w:t xml:space="preserve"> as a global system </w:t>
      </w:r>
      <w:r w:rsidRPr="00962BF3">
        <w:rPr>
          <w:rStyle w:val="StyleUnderline"/>
        </w:rPr>
        <w:t>miss the rich diversity of practices</w:t>
      </w:r>
      <w:r w:rsidRPr="00806EE7">
        <w:rPr>
          <w:sz w:val="16"/>
        </w:rPr>
        <w:t xml:space="preserve">, relations, and desires </w:t>
      </w:r>
      <w:r w:rsidRPr="00962BF3">
        <w:rPr>
          <w:rStyle w:val="StyleUnderline"/>
        </w:rPr>
        <w:t>constituting yet exceeding the economy</w:t>
      </w:r>
      <w:r w:rsidRPr="00806EE7">
        <w:rPr>
          <w:rStyle w:val="StyleUnderline"/>
          <w:sz w:val="12"/>
        </w:rPr>
        <w:t xml:space="preserve"> </w:t>
      </w:r>
      <w:r w:rsidRPr="00962BF3">
        <w:rPr>
          <w:rStyle w:val="StyleUnderline"/>
        </w:rPr>
        <w:t>and so advocate "reading the economy for difference</w:t>
      </w:r>
      <w:r w:rsidRPr="00806EE7">
        <w:rPr>
          <w:rStyle w:val="StyleUnderline"/>
          <w:sz w:val="12"/>
        </w:rPr>
        <w:t xml:space="preserve"> </w:t>
      </w:r>
      <w:r w:rsidRPr="00962BF3">
        <w:rPr>
          <w:rStyle w:val="StyleUnderline"/>
        </w:rPr>
        <w:t>rather than dominance"</w:t>
      </w:r>
      <w:r w:rsidRPr="00806EE7">
        <w:rPr>
          <w:sz w:val="16"/>
        </w:rPr>
        <w:t xml:space="preserve"> (as if dominance neither presupposes nor relies on difference).2 </w:t>
      </w:r>
      <w:r w:rsidRPr="00BE7718">
        <w:rPr>
          <w:rStyle w:val="StyleUnderline"/>
          <w:highlight w:val="cyan"/>
        </w:rPr>
        <w:t>In their view,</w:t>
      </w:r>
      <w:r w:rsidRPr="00BE7718">
        <w:rPr>
          <w:rStyle w:val="StyleUnderline"/>
          <w:sz w:val="12"/>
          <w:highlight w:val="cyan"/>
        </w:rPr>
        <w:t xml:space="preserve"> </w:t>
      </w:r>
      <w:r w:rsidRPr="00BE7718">
        <w:rPr>
          <w:rStyle w:val="StyleUnderline"/>
          <w:highlight w:val="cyan"/>
        </w:rPr>
        <w:t>reading for difference opens up new possibilities for</w:t>
      </w:r>
      <w:r w:rsidRPr="00BE7718">
        <w:rPr>
          <w:rStyle w:val="StyleUnderline"/>
          <w:sz w:val="12"/>
          <w:highlight w:val="cyan"/>
        </w:rPr>
        <w:t xml:space="preserve"> </w:t>
      </w:r>
      <w:r w:rsidRPr="00BE7718">
        <w:rPr>
          <w:rStyle w:val="StyleUnderline"/>
          <w:highlight w:val="cyan"/>
        </w:rPr>
        <w:t>politics</w:t>
      </w:r>
      <w:r w:rsidRPr="00962BF3">
        <w:rPr>
          <w:rStyle w:val="StyleUnderline"/>
        </w:rPr>
        <w:t xml:space="preserve"> as it reveals previously unacknowledged loci</w:t>
      </w:r>
      <w:r w:rsidRPr="00806EE7">
        <w:rPr>
          <w:rStyle w:val="StyleUnderline"/>
          <w:sz w:val="12"/>
        </w:rPr>
        <w:t xml:space="preserve"> </w:t>
      </w:r>
      <w:r w:rsidRPr="00962BF3">
        <w:rPr>
          <w:rStyle w:val="StyleUnderline"/>
        </w:rPr>
        <w:t>of creative action within everyday economic activitie</w:t>
      </w:r>
      <w:r w:rsidRPr="00806EE7">
        <w:rPr>
          <w:sz w:val="16"/>
        </w:rPr>
        <w:t xml:space="preserve">s. Gibson-Graham do not present Marxism as a failed ideology or communism as the fossilized remainder of an historical expe1iment gone horribly wrong. On the contrary, they draw inspiration from Marx’s appreciation of the social character of labor. They engage Jean-Luc Nancy's emphasis on communism as an idea that is the "index of a task of thought still and increasingly open." They embrace the reclamation of the commons. And they are concerned with neoliberalism's naturalization of the economy as a force exceeding the capacity of people to steer or transform it. Yet at the same time, </w:t>
      </w:r>
      <w:r w:rsidRPr="00962BF3">
        <w:rPr>
          <w:rStyle w:val="StyleUnderline"/>
        </w:rPr>
        <w:t>Gibson-Graham push away</w:t>
      </w:r>
      <w:r w:rsidRPr="00806EE7">
        <w:rPr>
          <w:sz w:val="16"/>
        </w:rPr>
        <w:t xml:space="preserve"> </w:t>
      </w:r>
      <w:r w:rsidRPr="00962BF3">
        <w:rPr>
          <w:rStyle w:val="StyleUnderline"/>
        </w:rPr>
        <w:t>from communism to launch</w:t>
      </w:r>
      <w:r w:rsidRPr="00806EE7">
        <w:rPr>
          <w:sz w:val="16"/>
        </w:rPr>
        <w:t xml:space="preserve"> their vision of </w:t>
      </w:r>
      <w:proofErr w:type="spellStart"/>
      <w:r w:rsidRPr="00962BF3">
        <w:rPr>
          <w:rStyle w:val="StyleUnderline"/>
        </w:rPr>
        <w:t>postcapitalism</w:t>
      </w:r>
      <w:proofErr w:type="spellEnd"/>
      <w:r w:rsidRPr="00806EE7">
        <w:rPr>
          <w:sz w:val="16"/>
        </w:rPr>
        <w:t xml:space="preserve">. </w:t>
      </w:r>
      <w:r w:rsidRPr="00962BF3">
        <w:rPr>
          <w:rStyle w:val="StyleUnderline"/>
        </w:rPr>
        <w:t>Communism is that against which they</w:t>
      </w:r>
      <w:r w:rsidRPr="00806EE7">
        <w:rPr>
          <w:rStyle w:val="StyleUnderline"/>
          <w:sz w:val="12"/>
        </w:rPr>
        <w:t xml:space="preserve"> </w:t>
      </w:r>
      <w:r w:rsidRPr="00962BF3">
        <w:rPr>
          <w:rStyle w:val="StyleUnderline"/>
        </w:rPr>
        <w:t>construct their alterative conception of the economy.</w:t>
      </w:r>
      <w:r w:rsidRPr="00806EE7">
        <w:rPr>
          <w:rStyle w:val="StyleUnderline"/>
          <w:sz w:val="12"/>
        </w:rPr>
        <w:t xml:space="preserve"> </w:t>
      </w:r>
      <w:r w:rsidRPr="00962BF3">
        <w:rPr>
          <w:rStyle w:val="StyleUnderline"/>
        </w:rPr>
        <w:t>It's a constitutive force, present as a shaping of the</w:t>
      </w:r>
      <w:r w:rsidRPr="00806EE7">
        <w:rPr>
          <w:rStyle w:val="StyleUnderline"/>
          <w:sz w:val="12"/>
        </w:rPr>
        <w:t xml:space="preserve"> </w:t>
      </w:r>
      <w:r w:rsidRPr="00962BF3">
        <w:rPr>
          <w:rStyle w:val="StyleUnderline"/>
        </w:rPr>
        <w:t>view they advocate</w:t>
      </w:r>
      <w:r w:rsidRPr="00806EE7">
        <w:rPr>
          <w:sz w:val="16"/>
        </w:rPr>
        <w:t xml:space="preserve">. Even as Nancy's evocation of communism serves as a horizon for their thinking, </w:t>
      </w:r>
      <w:r w:rsidRPr="00BE7718">
        <w:rPr>
          <w:rStyle w:val="Emphasis"/>
          <w:highlight w:val="cyan"/>
        </w:rPr>
        <w:t>they explicitly jettison</w:t>
      </w:r>
      <w:r w:rsidRPr="00962BF3">
        <w:rPr>
          <w:rStyle w:val="Emphasis"/>
        </w:rPr>
        <w:t xml:space="preserve"> the term "</w:t>
      </w:r>
      <w:r w:rsidRPr="00BE7718">
        <w:rPr>
          <w:rStyle w:val="Emphasis"/>
          <w:highlight w:val="cyan"/>
        </w:rPr>
        <w:t>communism</w:t>
      </w:r>
      <w:r w:rsidRPr="00806EE7">
        <w:rPr>
          <w:sz w:val="16"/>
        </w:rPr>
        <w:t xml:space="preserve">," which they position </w:t>
      </w:r>
      <w:r w:rsidRPr="00BE7718">
        <w:rPr>
          <w:rStyle w:val="StyleUnderline"/>
          <w:highlight w:val="cyan"/>
        </w:rPr>
        <w:t>as</w:t>
      </w:r>
      <w:r w:rsidRPr="00806EE7">
        <w:rPr>
          <w:sz w:val="16"/>
        </w:rPr>
        <w:t xml:space="preserve"> </w:t>
      </w:r>
      <w:r w:rsidRPr="00BE7718">
        <w:rPr>
          <w:rStyle w:val="StyleUnderline"/>
          <w:highlight w:val="cyan"/>
        </w:rPr>
        <w:t>the object of "widespread aversion</w:t>
      </w:r>
      <w:r w:rsidRPr="00806EE7">
        <w:rPr>
          <w:sz w:val="16"/>
        </w:rPr>
        <w:t xml:space="preserve">" and </w:t>
      </w:r>
      <w:r w:rsidRPr="00962BF3">
        <w:rPr>
          <w:rStyle w:val="StyleUnderline"/>
        </w:rPr>
        <w:t>which they associate with the "dangers of posing</w:t>
      </w:r>
      <w:r w:rsidRPr="00806EE7">
        <w:rPr>
          <w:rStyle w:val="StyleUnderline"/>
          <w:sz w:val="12"/>
        </w:rPr>
        <w:t xml:space="preserve"> </w:t>
      </w:r>
      <w:r w:rsidRPr="00962BF3">
        <w:rPr>
          <w:rStyle w:val="StyleUnderline"/>
        </w:rPr>
        <w:t>a positivity, a nonnative representation."</w:t>
      </w:r>
      <w:r w:rsidRPr="00806EE7">
        <w:rPr>
          <w:sz w:val="16"/>
        </w:rPr>
        <w:t xml:space="preserve"> Rejecting the positive notion of "communism," </w:t>
      </w:r>
      <w:r w:rsidRPr="00962BF3">
        <w:rPr>
          <w:rStyle w:val="StyleUnderline"/>
        </w:rPr>
        <w:t>they opt for a te1m</w:t>
      </w:r>
      <w:r w:rsidRPr="00806EE7">
        <w:rPr>
          <w:rStyle w:val="StyleUnderline"/>
          <w:sz w:val="12"/>
        </w:rPr>
        <w:t xml:space="preserve"> </w:t>
      </w:r>
      <w:r w:rsidRPr="00962BF3">
        <w:rPr>
          <w:rStyle w:val="StyleUnderline"/>
        </w:rPr>
        <w:t>that suggests an empty relationally to the capitalist</w:t>
      </w:r>
      <w:r w:rsidRPr="00806EE7">
        <w:rPr>
          <w:rStyle w:val="StyleUnderline"/>
          <w:sz w:val="12"/>
        </w:rPr>
        <w:t xml:space="preserve"> </w:t>
      </w:r>
      <w:r w:rsidRPr="00962BF3">
        <w:rPr>
          <w:rStyle w:val="StyleUnderline"/>
        </w:rPr>
        <w:t>system they ostensibly deny, "post-capitalism</w:t>
      </w:r>
      <w:r w:rsidRPr="00806EE7">
        <w:rPr>
          <w:sz w:val="16"/>
        </w:rPr>
        <w:t xml:space="preserve">." For Gibson-Graham, the term "capitalist" is not a term of critique or opprobrium; it's not part of a manifesto. The term is a cause of the political problems facing the contemporary Left. They argue that the discursive dominance of capitalism embeds the Left in paranoia, melancholia, and moralism. </w:t>
      </w:r>
      <w:r w:rsidRPr="00BE7718">
        <w:rPr>
          <w:rStyle w:val="StyleUnderline"/>
          <w:highlight w:val="cyan"/>
        </w:rPr>
        <w:t>Gibson-Graham's view is</w:t>
      </w:r>
      <w:r w:rsidRPr="0089060A">
        <w:rPr>
          <w:rStyle w:val="StyleUnderline"/>
        </w:rPr>
        <w:t xml:space="preserve"> a specific instance of </w:t>
      </w:r>
      <w:r w:rsidRPr="00BE7718">
        <w:rPr>
          <w:rStyle w:val="StyleUnderline"/>
          <w:highlight w:val="cyan"/>
        </w:rPr>
        <w:t>a</w:t>
      </w:r>
      <w:r w:rsidRPr="00BE7718">
        <w:rPr>
          <w:rStyle w:val="StyleUnderline"/>
          <w:sz w:val="12"/>
          <w:highlight w:val="cyan"/>
        </w:rPr>
        <w:t xml:space="preserve"> </w:t>
      </w:r>
      <w:r w:rsidRPr="00BE7718">
        <w:rPr>
          <w:rStyle w:val="Emphasis"/>
          <w:highlight w:val="cyan"/>
        </w:rPr>
        <w:t>general assumption shared by leftists</w:t>
      </w:r>
      <w:r w:rsidRPr="00BE7718">
        <w:rPr>
          <w:sz w:val="16"/>
          <w:highlight w:val="cyan"/>
        </w:rPr>
        <w:t xml:space="preserve"> </w:t>
      </w:r>
      <w:r w:rsidRPr="00BE7718">
        <w:rPr>
          <w:rStyle w:val="StyleUnderline"/>
          <w:highlight w:val="cyan"/>
        </w:rPr>
        <w:t>who</w:t>
      </w:r>
      <w:r w:rsidRPr="00806EE7">
        <w:rPr>
          <w:sz w:val="16"/>
        </w:rPr>
        <w:t xml:space="preserve"> embrace a generic post-capitalism but </w:t>
      </w:r>
      <w:r w:rsidRPr="00BE7718">
        <w:rPr>
          <w:rStyle w:val="StyleUnderline"/>
          <w:highlight w:val="cyan"/>
        </w:rPr>
        <w:t>eschew</w:t>
      </w:r>
      <w:r w:rsidRPr="0089060A">
        <w:rPr>
          <w:rStyle w:val="StyleUnderline"/>
        </w:rPr>
        <w:t xml:space="preserve"> a more </w:t>
      </w:r>
      <w:r w:rsidRPr="00BE7718">
        <w:rPr>
          <w:rStyle w:val="StyleUnderline"/>
          <w:highlight w:val="cyan"/>
        </w:rPr>
        <w:t>militant</w:t>
      </w:r>
      <w:r w:rsidRPr="00BE7718">
        <w:rPr>
          <w:rStyle w:val="StyleUnderline"/>
          <w:sz w:val="12"/>
          <w:highlight w:val="cyan"/>
        </w:rPr>
        <w:t xml:space="preserve"> </w:t>
      </w:r>
      <w:r w:rsidRPr="00BE7718">
        <w:rPr>
          <w:rStyle w:val="StyleUnderline"/>
          <w:highlight w:val="cyan"/>
        </w:rPr>
        <w:t>anticapitalism</w:t>
      </w:r>
      <w:r w:rsidRPr="00806EE7">
        <w:rPr>
          <w:sz w:val="16"/>
        </w:rPr>
        <w:t xml:space="preserve">. Instead of actively opposing capitalism, </w:t>
      </w:r>
      <w:r w:rsidRPr="00BE7718">
        <w:rPr>
          <w:rStyle w:val="StyleUnderline"/>
          <w:highlight w:val="cyan"/>
        </w:rPr>
        <w:t>this</w:t>
      </w:r>
      <w:r w:rsidRPr="0089060A">
        <w:rPr>
          <w:rStyle w:val="StyleUnderline"/>
        </w:rPr>
        <w:t xml:space="preserve"> tendency </w:t>
      </w:r>
      <w:r w:rsidRPr="00BE7718">
        <w:rPr>
          <w:rStyle w:val="StyleUnderline"/>
          <w:highlight w:val="cyan"/>
        </w:rPr>
        <w:t>redirects</w:t>
      </w:r>
      <w:r w:rsidRPr="0089060A">
        <w:rPr>
          <w:rStyle w:val="StyleUnderline"/>
        </w:rPr>
        <w:t xml:space="preserve"> </w:t>
      </w:r>
      <w:proofErr w:type="spellStart"/>
      <w:r w:rsidRPr="0089060A">
        <w:rPr>
          <w:rStyle w:val="StyleUnderline"/>
        </w:rPr>
        <w:t>anticapitalist</w:t>
      </w:r>
      <w:proofErr w:type="spellEnd"/>
      <w:r w:rsidRPr="0089060A">
        <w:rPr>
          <w:rStyle w:val="StyleUnderline"/>
        </w:rPr>
        <w:t xml:space="preserve"> </w:t>
      </w:r>
      <w:r w:rsidRPr="00BE7718">
        <w:rPr>
          <w:rStyle w:val="StyleUnderline"/>
          <w:highlight w:val="cyan"/>
        </w:rPr>
        <w:t>energies into</w:t>
      </w:r>
      <w:r w:rsidRPr="00BE7718">
        <w:rPr>
          <w:rStyle w:val="StyleUnderline"/>
          <w:sz w:val="12"/>
          <w:highlight w:val="cyan"/>
        </w:rPr>
        <w:t xml:space="preserve"> </w:t>
      </w:r>
      <w:r w:rsidRPr="00BE7718">
        <w:rPr>
          <w:rStyle w:val="StyleUnderline"/>
          <w:highlight w:val="cyan"/>
        </w:rPr>
        <w:t xml:space="preserve">efforts to </w:t>
      </w:r>
      <w:r w:rsidRPr="00BE7718">
        <w:rPr>
          <w:rStyle w:val="Emphasis"/>
          <w:highlight w:val="cyan"/>
        </w:rPr>
        <w:t>open up discussions</w:t>
      </w:r>
      <w:r w:rsidRPr="00BE7718">
        <w:rPr>
          <w:rStyle w:val="StyleUnderline"/>
          <w:highlight w:val="cyan"/>
        </w:rPr>
        <w:t xml:space="preserve"> and </w:t>
      </w:r>
      <w:r w:rsidRPr="00BE7718">
        <w:rPr>
          <w:rStyle w:val="Emphasis"/>
          <w:highlight w:val="cyan"/>
        </w:rPr>
        <w:t>find ethical spaces</w:t>
      </w:r>
      <w:r w:rsidRPr="00BE7718">
        <w:rPr>
          <w:rStyle w:val="Emphasis"/>
          <w:sz w:val="12"/>
          <w:highlight w:val="cyan"/>
        </w:rPr>
        <w:t xml:space="preserve"> </w:t>
      </w:r>
      <w:r w:rsidRPr="00BE7718">
        <w:rPr>
          <w:rStyle w:val="Emphasis"/>
          <w:highlight w:val="cyan"/>
        </w:rPr>
        <w:t>for decision</w:t>
      </w:r>
      <w:r w:rsidRPr="00806EE7">
        <w:rPr>
          <w:sz w:val="16"/>
        </w:rPr>
        <w:t xml:space="preserve">-and </w:t>
      </w:r>
      <w:r w:rsidRPr="00BE7718">
        <w:rPr>
          <w:rStyle w:val="StyleUnderline"/>
          <w:highlight w:val="cyan"/>
        </w:rPr>
        <w:t>this</w:t>
      </w:r>
      <w:r w:rsidRPr="00BE7718">
        <w:rPr>
          <w:sz w:val="16"/>
          <w:highlight w:val="cyan"/>
        </w:rPr>
        <w:t xml:space="preserve"> </w:t>
      </w:r>
      <w:r w:rsidRPr="00BE7718">
        <w:rPr>
          <w:rStyle w:val="Emphasis"/>
          <w:highlight w:val="cyan"/>
        </w:rPr>
        <w:t>in a world where one bond</w:t>
      </w:r>
      <w:r w:rsidRPr="00BE7718">
        <w:rPr>
          <w:rStyle w:val="Emphasis"/>
          <w:sz w:val="12"/>
          <w:highlight w:val="cyan"/>
        </w:rPr>
        <w:t xml:space="preserve"> </w:t>
      </w:r>
      <w:r w:rsidRPr="00BE7718">
        <w:rPr>
          <w:rStyle w:val="Emphasis"/>
          <w:highlight w:val="cyan"/>
        </w:rPr>
        <w:t>trader can bring down a bank in</w:t>
      </w:r>
      <w:r w:rsidRPr="0089060A">
        <w:rPr>
          <w:rStyle w:val="Emphasis"/>
        </w:rPr>
        <w:t xml:space="preserve"> a matter of </w:t>
      </w:r>
      <w:r w:rsidRPr="00BE7718">
        <w:rPr>
          <w:rStyle w:val="Emphasis"/>
          <w:highlight w:val="cyan"/>
        </w:rPr>
        <w:t>minutes</w:t>
      </w:r>
      <w:r w:rsidRPr="00806EE7">
        <w:rPr>
          <w:sz w:val="16"/>
        </w:rPr>
        <w:t xml:space="preserve">. I take the opposite position. The </w:t>
      </w:r>
      <w:r w:rsidRPr="006E4E6F">
        <w:rPr>
          <w:sz w:val="16"/>
        </w:rPr>
        <w:t xml:space="preserve">dominance of </w:t>
      </w:r>
      <w:r w:rsidRPr="006E4E6F">
        <w:rPr>
          <w:rStyle w:val="StyleUnderline"/>
        </w:rPr>
        <w:t>capitalism</w:t>
      </w:r>
      <w:r w:rsidRPr="006E4E6F">
        <w:rPr>
          <w:sz w:val="16"/>
        </w:rPr>
        <w:t xml:space="preserve">, the capitalist system, </w:t>
      </w:r>
      <w:r w:rsidRPr="006E4E6F">
        <w:rPr>
          <w:rStyle w:val="Emphasis"/>
        </w:rPr>
        <w:t>is material</w:t>
      </w:r>
      <w:r w:rsidRPr="006E4E6F">
        <w:rPr>
          <w:sz w:val="16"/>
        </w:rPr>
        <w:t xml:space="preserve">. Rather than entrapping us in paranoid fantasy, </w:t>
      </w:r>
      <w:r w:rsidRPr="00BE7718">
        <w:rPr>
          <w:rStyle w:val="StyleUnderline"/>
          <w:highlight w:val="cyan"/>
        </w:rPr>
        <w:t>an analysis that</w:t>
      </w:r>
      <w:r w:rsidRPr="00BE7718">
        <w:rPr>
          <w:rStyle w:val="StyleUnderline"/>
          <w:sz w:val="12"/>
          <w:highlight w:val="cyan"/>
        </w:rPr>
        <w:t xml:space="preserve"> </w:t>
      </w:r>
      <w:r w:rsidRPr="00BE7718">
        <w:rPr>
          <w:rStyle w:val="StyleUnderline"/>
          <w:highlight w:val="cyan"/>
        </w:rPr>
        <w:t>treats capitalism as a</w:t>
      </w:r>
      <w:r w:rsidRPr="006E4E6F">
        <w:rPr>
          <w:rStyle w:val="StyleUnderline"/>
        </w:rPr>
        <w:t xml:space="preserve"> global </w:t>
      </w:r>
      <w:r w:rsidRPr="00BE7718">
        <w:rPr>
          <w:rStyle w:val="StyleUnderline"/>
          <w:highlight w:val="cyan"/>
        </w:rPr>
        <w:t>system</w:t>
      </w:r>
      <w:r w:rsidRPr="006E4E6F">
        <w:rPr>
          <w:rStyle w:val="StyleUnderline"/>
        </w:rPr>
        <w:t xml:space="preserve"> of appropriation,</w:t>
      </w:r>
      <w:r w:rsidRPr="006E4E6F">
        <w:rPr>
          <w:rStyle w:val="StyleUnderline"/>
          <w:sz w:val="12"/>
        </w:rPr>
        <w:t xml:space="preserve"> </w:t>
      </w:r>
      <w:r w:rsidRPr="006E4E6F">
        <w:rPr>
          <w:rStyle w:val="StyleUnderline"/>
        </w:rPr>
        <w:t xml:space="preserve">exploitation, and circulation </w:t>
      </w:r>
      <w:r w:rsidRPr="00BE7718">
        <w:rPr>
          <w:rStyle w:val="StyleUnderline"/>
          <w:highlight w:val="cyan"/>
        </w:rPr>
        <w:t>that</w:t>
      </w:r>
      <w:r w:rsidRPr="006E4E6F">
        <w:rPr>
          <w:rStyle w:val="StyleUnderline"/>
        </w:rPr>
        <w:t xml:space="preserve"> enriches the few as</w:t>
      </w:r>
      <w:r w:rsidRPr="006E4E6F">
        <w:rPr>
          <w:rStyle w:val="StyleUnderline"/>
          <w:sz w:val="12"/>
        </w:rPr>
        <w:t xml:space="preserve"> </w:t>
      </w:r>
      <w:r w:rsidRPr="006E4E6F">
        <w:rPr>
          <w:rStyle w:val="StyleUnderline"/>
        </w:rPr>
        <w:t xml:space="preserve">it </w:t>
      </w:r>
      <w:r w:rsidRPr="00BE7718">
        <w:rPr>
          <w:rStyle w:val="StyleUnderline"/>
          <w:highlight w:val="cyan"/>
        </w:rPr>
        <w:t xml:space="preserve">dispossesses the many </w:t>
      </w:r>
      <w:r w:rsidRPr="006E4E6F">
        <w:rPr>
          <w:rStyle w:val="StyleUnderline"/>
        </w:rPr>
        <w:t>and that has to expend an</w:t>
      </w:r>
      <w:r w:rsidRPr="006E4E6F">
        <w:rPr>
          <w:rStyle w:val="StyleUnderline"/>
          <w:sz w:val="12"/>
        </w:rPr>
        <w:t xml:space="preserve"> </w:t>
      </w:r>
      <w:r w:rsidRPr="006E4E6F">
        <w:rPr>
          <w:rStyle w:val="StyleUnderline"/>
        </w:rPr>
        <w:t xml:space="preserve">enormous amount of energy in doing so </w:t>
      </w:r>
      <w:r w:rsidRPr="00BE7718">
        <w:rPr>
          <w:rStyle w:val="StyleUnderline"/>
          <w:highlight w:val="cyan"/>
        </w:rPr>
        <w:t xml:space="preserve">can </w:t>
      </w:r>
      <w:r w:rsidRPr="00BE7718">
        <w:rPr>
          <w:rStyle w:val="Emphasis"/>
          <w:highlight w:val="cyan"/>
        </w:rPr>
        <w:t>anger,</w:t>
      </w:r>
      <w:r w:rsidRPr="00BE7718">
        <w:rPr>
          <w:rStyle w:val="Emphasis"/>
          <w:sz w:val="12"/>
          <w:highlight w:val="cyan"/>
        </w:rPr>
        <w:t xml:space="preserve"> </w:t>
      </w:r>
      <w:r w:rsidRPr="00BE7718">
        <w:rPr>
          <w:rStyle w:val="Emphasis"/>
          <w:highlight w:val="cyan"/>
        </w:rPr>
        <w:t>incite, and galvanize</w:t>
      </w:r>
      <w:r w:rsidRPr="00806EE7">
        <w:rPr>
          <w:sz w:val="16"/>
        </w:rPr>
        <w:t xml:space="preserve">. Historically, in theory and in practice, </w:t>
      </w:r>
      <w:r w:rsidRPr="00BE7718">
        <w:rPr>
          <w:rStyle w:val="StyleUnderline"/>
          <w:highlight w:val="cyan"/>
        </w:rPr>
        <w:t>critical analysis</w:t>
      </w:r>
      <w:r w:rsidRPr="0089060A">
        <w:rPr>
          <w:rStyle w:val="StyleUnderline"/>
        </w:rPr>
        <w:t xml:space="preserve"> of capitalist exploitation </w:t>
      </w:r>
      <w:r w:rsidRPr="00BE7718">
        <w:rPr>
          <w:rStyle w:val="StyleUnderline"/>
          <w:highlight w:val="cyan"/>
        </w:rPr>
        <w:t>has</w:t>
      </w:r>
      <w:r w:rsidRPr="00BE7718">
        <w:rPr>
          <w:rStyle w:val="StyleUnderline"/>
          <w:sz w:val="12"/>
          <w:highlight w:val="cyan"/>
        </w:rPr>
        <w:t xml:space="preserve"> </w:t>
      </w:r>
      <w:r w:rsidRPr="00BE7718">
        <w:rPr>
          <w:rStyle w:val="StyleUnderline"/>
          <w:highlight w:val="cyan"/>
        </w:rPr>
        <w:t xml:space="preserve">been a </w:t>
      </w:r>
      <w:r w:rsidRPr="00BE7718">
        <w:rPr>
          <w:rStyle w:val="Emphasis"/>
          <w:highlight w:val="cyan"/>
        </w:rPr>
        <w:t>powerful weapon in collective struggle</w:t>
      </w:r>
      <w:r w:rsidRPr="00806EE7">
        <w:rPr>
          <w:sz w:val="16"/>
        </w:rPr>
        <w:t>. It persists as such today</w:t>
      </w:r>
      <w:r w:rsidRPr="006E4E6F">
        <w:rPr>
          <w:sz w:val="16"/>
        </w:rPr>
        <w:t xml:space="preserve">, in global acknowledgment of the excesses of neoliberal capitalism. </w:t>
      </w:r>
      <w:r w:rsidRPr="006E4E6F">
        <w:rPr>
          <w:rStyle w:val="StyleUnderline"/>
        </w:rPr>
        <w:t>As recently became</w:t>
      </w:r>
      <w:r w:rsidRPr="006E4E6F">
        <w:rPr>
          <w:sz w:val="16"/>
        </w:rPr>
        <w:t xml:space="preserve"> </w:t>
      </w:r>
      <w:r w:rsidRPr="006E4E6F">
        <w:rPr>
          <w:rStyle w:val="StyleUnderline"/>
        </w:rPr>
        <w:t>clear in worldwide rioting, protest, and revolution,</w:t>
      </w:r>
      <w:r w:rsidRPr="006E4E6F">
        <w:rPr>
          <w:rStyle w:val="StyleUnderline"/>
          <w:sz w:val="12"/>
        </w:rPr>
        <w:t xml:space="preserve"> </w:t>
      </w:r>
      <w:r w:rsidRPr="006E4E6F">
        <w:rPr>
          <w:rStyle w:val="StyleUnderline"/>
        </w:rPr>
        <w:t>linking multiple sites of exploitation to narrow channels</w:t>
      </w:r>
      <w:r w:rsidRPr="006E4E6F">
        <w:rPr>
          <w:rStyle w:val="StyleUnderline"/>
          <w:sz w:val="12"/>
        </w:rPr>
        <w:t xml:space="preserve"> </w:t>
      </w:r>
      <w:r w:rsidRPr="006E4E6F">
        <w:rPr>
          <w:rStyle w:val="StyleUnderline"/>
        </w:rPr>
        <w:t xml:space="preserve">of privilege can replace </w:t>
      </w:r>
      <w:r w:rsidRPr="006E4E6F">
        <w:rPr>
          <w:rStyle w:val="Emphasis"/>
        </w:rPr>
        <w:t>melancholic fatalism</w:t>
      </w:r>
      <w:r w:rsidRPr="006E4E6F">
        <w:rPr>
          <w:rStyle w:val="StyleUnderline"/>
        </w:rPr>
        <w:t xml:space="preserve"> with</w:t>
      </w:r>
      <w:r w:rsidRPr="006E4E6F">
        <w:rPr>
          <w:rStyle w:val="StyleUnderline"/>
          <w:sz w:val="12"/>
        </w:rPr>
        <w:t xml:space="preserve"> </w:t>
      </w:r>
      <w:r w:rsidRPr="006E4E6F">
        <w:rPr>
          <w:rStyle w:val="StyleUnderline"/>
        </w:rPr>
        <w:t>new assertions of will, desire, and collective strength</w:t>
      </w:r>
      <w:r w:rsidRPr="006E4E6F">
        <w:rPr>
          <w:sz w:val="16"/>
        </w:rPr>
        <w:t xml:space="preserve">. The problem of </w:t>
      </w:r>
      <w:r w:rsidRPr="00BE7718">
        <w:rPr>
          <w:rStyle w:val="StyleUnderline"/>
          <w:highlight w:val="cyan"/>
        </w:rPr>
        <w:t>the Left</w:t>
      </w:r>
      <w:r w:rsidRPr="006E4E6F">
        <w:rPr>
          <w:sz w:val="16"/>
        </w:rPr>
        <w:t xml:space="preserve"> hasn't been our adherence to a Marxist critique of capitalism. It's that we have </w:t>
      </w:r>
      <w:r w:rsidRPr="00BE7718">
        <w:rPr>
          <w:rStyle w:val="Emphasis"/>
          <w:highlight w:val="cyan"/>
        </w:rPr>
        <w:t>lost</w:t>
      </w:r>
      <w:r w:rsidRPr="00BE7718">
        <w:rPr>
          <w:rStyle w:val="Emphasis"/>
          <w:sz w:val="12"/>
          <w:highlight w:val="cyan"/>
        </w:rPr>
        <w:t xml:space="preserve"> </w:t>
      </w:r>
      <w:r w:rsidRPr="00BE7718">
        <w:rPr>
          <w:rStyle w:val="Emphasis"/>
          <w:highlight w:val="cyan"/>
        </w:rPr>
        <w:t>sight of the communist horizon</w:t>
      </w:r>
      <w:r w:rsidRPr="006E4E6F">
        <w:rPr>
          <w:sz w:val="16"/>
        </w:rPr>
        <w:t xml:space="preserve">, </w:t>
      </w:r>
      <w:r w:rsidRPr="006E4E6F">
        <w:rPr>
          <w:rStyle w:val="StyleUnderline"/>
        </w:rPr>
        <w:t>a glimpse of which new</w:t>
      </w:r>
      <w:r w:rsidRPr="006E4E6F">
        <w:rPr>
          <w:rStyle w:val="StyleUnderline"/>
          <w:sz w:val="12"/>
        </w:rPr>
        <w:t xml:space="preserve"> </w:t>
      </w:r>
      <w:r w:rsidRPr="006E4E6F">
        <w:rPr>
          <w:rStyle w:val="StyleUnderline"/>
        </w:rPr>
        <w:t>political movements are starting to reveal.</w:t>
      </w:r>
      <w:r w:rsidRPr="006E4E6F">
        <w:rPr>
          <w:rStyle w:val="StyleUnderline"/>
          <w:sz w:val="12"/>
        </w:rPr>
        <w:t xml:space="preserve"> </w:t>
      </w:r>
      <w:r w:rsidRPr="006E4E6F">
        <w:rPr>
          <w:rStyle w:val="StyleUnderline"/>
        </w:rPr>
        <w:t>Sometimes capitalists</w:t>
      </w:r>
      <w:r w:rsidRPr="006E4E6F">
        <w:rPr>
          <w:sz w:val="16"/>
        </w:rPr>
        <w:t xml:space="preserve">, conservatives, and liberal democrats </w:t>
      </w:r>
      <w:r w:rsidRPr="006E4E6F">
        <w:rPr>
          <w:rStyle w:val="StyleUnderline"/>
        </w:rPr>
        <w:t>use a rhetoric that treats</w:t>
      </w:r>
      <w:r w:rsidRPr="0089060A">
        <w:rPr>
          <w:rStyle w:val="StyleUnderline"/>
        </w:rPr>
        <w:t xml:space="preserve"> communism as a</w:t>
      </w:r>
      <w:r w:rsidRPr="00806EE7">
        <w:rPr>
          <w:rStyle w:val="StyleUnderline"/>
          <w:sz w:val="12"/>
        </w:rPr>
        <w:t xml:space="preserve"> </w:t>
      </w:r>
      <w:r w:rsidRPr="0089060A">
        <w:rPr>
          <w:rStyle w:val="StyleUnderline"/>
        </w:rPr>
        <w:t>lost horizon.</w:t>
      </w:r>
      <w:r w:rsidRPr="00806EE7">
        <w:rPr>
          <w:sz w:val="16"/>
        </w:rPr>
        <w:t xml:space="preserve"> But </w:t>
      </w:r>
      <w:r w:rsidRPr="0089060A">
        <w:rPr>
          <w:rStyle w:val="StyleUnderline"/>
        </w:rPr>
        <w:t>usually they keep communism firmly</w:t>
      </w:r>
      <w:r w:rsidRPr="00806EE7">
        <w:rPr>
          <w:rStyle w:val="StyleUnderline"/>
          <w:sz w:val="12"/>
        </w:rPr>
        <w:t xml:space="preserve"> </w:t>
      </w:r>
      <w:r w:rsidRPr="0089060A">
        <w:rPr>
          <w:rStyle w:val="StyleUnderline"/>
        </w:rPr>
        <w:t>within their sight. They see communism as a threat,</w:t>
      </w:r>
      <w:r w:rsidRPr="00806EE7">
        <w:rPr>
          <w:rStyle w:val="StyleUnderline"/>
          <w:sz w:val="12"/>
        </w:rPr>
        <w:t xml:space="preserve"> </w:t>
      </w:r>
      <w:r w:rsidRPr="0089060A">
        <w:rPr>
          <w:rStyle w:val="StyleUnderline"/>
        </w:rPr>
        <w:t>twenty years after its ostensible demise</w:t>
      </w:r>
      <w:r w:rsidRPr="00806EE7">
        <w:rPr>
          <w:sz w:val="16"/>
        </w:rPr>
        <w:t xml:space="preserve">. To them, </w:t>
      </w:r>
      <w:r w:rsidRPr="0089060A">
        <w:rPr>
          <w:rStyle w:val="StyleUnderline"/>
        </w:rPr>
        <w:t>communism</w:t>
      </w:r>
      <w:r w:rsidRPr="00806EE7">
        <w:rPr>
          <w:rStyle w:val="StyleUnderline"/>
          <w:sz w:val="12"/>
        </w:rPr>
        <w:t xml:space="preserve"> </w:t>
      </w:r>
      <w:r w:rsidRPr="0089060A">
        <w:rPr>
          <w:rStyle w:val="StyleUnderline"/>
        </w:rPr>
        <w:t>is so threatening that they premise political</w:t>
      </w:r>
      <w:r w:rsidRPr="00806EE7">
        <w:rPr>
          <w:rStyle w:val="StyleUnderline"/>
          <w:sz w:val="12"/>
        </w:rPr>
        <w:t xml:space="preserve"> </w:t>
      </w:r>
      <w:r w:rsidRPr="0089060A">
        <w:rPr>
          <w:rStyle w:val="StyleUnderline"/>
        </w:rPr>
        <w:t>discussion on the repression of the communist alternative.</w:t>
      </w:r>
      <w:r w:rsidRPr="00806EE7">
        <w:rPr>
          <w:rStyle w:val="StyleUnderline"/>
          <w:sz w:val="12"/>
        </w:rPr>
        <w:t xml:space="preserve"> </w:t>
      </w:r>
      <w:r w:rsidRPr="00806EE7">
        <w:rPr>
          <w:sz w:val="16"/>
        </w:rPr>
        <w:t xml:space="preserve">In response to left critiques of democracy for its failure to protect the interests of poor and </w:t>
      </w:r>
      <w:proofErr w:type="spellStart"/>
      <w:r w:rsidRPr="00806EE7">
        <w:rPr>
          <w:sz w:val="16"/>
        </w:rPr>
        <w:t>workingclass</w:t>
      </w:r>
      <w:proofErr w:type="spellEnd"/>
      <w:r w:rsidRPr="00806EE7">
        <w:rPr>
          <w:sz w:val="16"/>
        </w:rPr>
        <w:t xml:space="preserve"> people, conservatives and liberals alike scold that "everybody knows" and "history shows" that communism doesn't work. Communism might be a nice ideal, they concede, but it always leads to violent, authoritarian excesses of power. </w:t>
      </w:r>
      <w:r w:rsidRPr="0089060A">
        <w:rPr>
          <w:rStyle w:val="StyleUnderline"/>
        </w:rPr>
        <w:t>They shift the discussion to</w:t>
      </w:r>
      <w:r w:rsidRPr="00806EE7">
        <w:rPr>
          <w:rStyle w:val="StyleUnderline"/>
          <w:sz w:val="12"/>
        </w:rPr>
        <w:t xml:space="preserve"> </w:t>
      </w:r>
      <w:r w:rsidRPr="0089060A">
        <w:rPr>
          <w:rStyle w:val="StyleUnderline"/>
        </w:rPr>
        <w:t>communism, trying to establish the limits of reasonable</w:t>
      </w:r>
      <w:r w:rsidRPr="00806EE7">
        <w:rPr>
          <w:rStyle w:val="StyleUnderline"/>
          <w:sz w:val="12"/>
        </w:rPr>
        <w:t xml:space="preserve"> </w:t>
      </w:r>
      <w:r w:rsidRPr="0089060A">
        <w:rPr>
          <w:rStyle w:val="StyleUnderline"/>
        </w:rPr>
        <w:t>debate</w:t>
      </w:r>
      <w:r w:rsidRPr="00806EE7">
        <w:rPr>
          <w:sz w:val="16"/>
        </w:rPr>
        <w:t xml:space="preserve">. Their critique of communism establishes the political space and condition of democracy. </w:t>
      </w:r>
      <w:r w:rsidRPr="0089060A">
        <w:rPr>
          <w:rStyle w:val="StyleUnderline"/>
        </w:rPr>
        <w:t>Before</w:t>
      </w:r>
      <w:r w:rsidRPr="00806EE7">
        <w:rPr>
          <w:rStyle w:val="StyleUnderline"/>
          <w:sz w:val="12"/>
        </w:rPr>
        <w:t xml:space="preserve"> </w:t>
      </w:r>
      <w:r w:rsidRPr="0089060A">
        <w:rPr>
          <w:rStyle w:val="StyleUnderline"/>
        </w:rPr>
        <w:t>the conversation even gets going</w:t>
      </w:r>
      <w:r w:rsidRPr="00806EE7">
        <w:rPr>
          <w:sz w:val="16"/>
        </w:rPr>
        <w:t xml:space="preserve">, liberals, democrats, capitalists, and conservatives unite to block communism from consideration. </w:t>
      </w:r>
      <w:r w:rsidRPr="00BE7718">
        <w:rPr>
          <w:rStyle w:val="StyleUnderline"/>
          <w:highlight w:val="cyan"/>
        </w:rPr>
        <w:t>It's off the table</w:t>
      </w:r>
      <w:r w:rsidRPr="0089060A">
        <w:rPr>
          <w:rStyle w:val="StyleUnderline"/>
        </w:rPr>
        <w:t>.</w:t>
      </w:r>
      <w:r w:rsidRPr="00806EE7">
        <w:rPr>
          <w:rStyle w:val="StyleUnderline"/>
          <w:sz w:val="12"/>
        </w:rPr>
        <w:t xml:space="preserve"> </w:t>
      </w:r>
      <w:r w:rsidRPr="00806EE7">
        <w:rPr>
          <w:sz w:val="16"/>
        </w:rPr>
        <w:t xml:space="preserve">Those who suspect that the inclusion of liberals and democrats in a set with capitalists and conservatives is illegitimate are probably democrats themselves. To determine whether they belong in the set of those who fear communism, they should consider whether they think any evocation of communism should come with qualifications, apologies, and condemnations of past excesses. If the answer is "yes," then we have a clear indication that liberal democrats, and probably </w:t>
      </w:r>
      <w:r w:rsidRPr="00BE7718">
        <w:rPr>
          <w:rStyle w:val="StyleUnderline"/>
          <w:highlight w:val="cyan"/>
        </w:rPr>
        <w:t>radical democrats</w:t>
      </w:r>
      <w:r w:rsidRPr="00806EE7">
        <w:rPr>
          <w:sz w:val="16"/>
        </w:rPr>
        <w:t xml:space="preserve"> as well, still </w:t>
      </w:r>
      <w:r w:rsidRPr="0089060A">
        <w:rPr>
          <w:rStyle w:val="StyleUnderline"/>
        </w:rPr>
        <w:t>consider communism</w:t>
      </w:r>
      <w:r w:rsidRPr="00806EE7">
        <w:rPr>
          <w:rStyle w:val="StyleUnderline"/>
          <w:sz w:val="12"/>
        </w:rPr>
        <w:t xml:space="preserve"> </w:t>
      </w:r>
      <w:r w:rsidRPr="0089060A">
        <w:rPr>
          <w:rStyle w:val="StyleUnderline"/>
        </w:rPr>
        <w:t>a threat that must be suppressed</w:t>
      </w:r>
      <w:r w:rsidRPr="00806EE7">
        <w:rPr>
          <w:sz w:val="16"/>
        </w:rPr>
        <w:t>-</w:t>
      </w:r>
      <w:r w:rsidRPr="0089060A">
        <w:rPr>
          <w:rStyle w:val="Emphasis"/>
        </w:rPr>
        <w:t xml:space="preserve">and so they </w:t>
      </w:r>
      <w:r w:rsidRPr="00BE7718">
        <w:rPr>
          <w:rStyle w:val="Emphasis"/>
          <w:highlight w:val="cyan"/>
        </w:rPr>
        <w:t>belong</w:t>
      </w:r>
      <w:r w:rsidRPr="00BE7718">
        <w:rPr>
          <w:rStyle w:val="Emphasis"/>
          <w:sz w:val="12"/>
          <w:highlight w:val="cyan"/>
        </w:rPr>
        <w:t xml:space="preserve"> </w:t>
      </w:r>
      <w:r w:rsidRPr="00BE7718">
        <w:rPr>
          <w:rStyle w:val="Emphasis"/>
          <w:highlight w:val="cyan"/>
        </w:rPr>
        <w:t>in a set with capitalists</w:t>
      </w:r>
      <w:r w:rsidRPr="0089060A">
        <w:rPr>
          <w:rStyle w:val="Emphasis"/>
        </w:rPr>
        <w:t xml:space="preserve"> and conservatives</w:t>
      </w:r>
      <w:r w:rsidRPr="00806EE7">
        <w:rPr>
          <w:sz w:val="16"/>
        </w:rPr>
        <w:t xml:space="preserve">. </w:t>
      </w:r>
      <w:r w:rsidRPr="00BE7718">
        <w:rPr>
          <w:rStyle w:val="StyleUnderline"/>
          <w:highlight w:val="cyan"/>
        </w:rPr>
        <w:t>All are</w:t>
      </w:r>
      <w:r w:rsidRPr="00806EE7">
        <w:rPr>
          <w:rStyle w:val="StyleUnderline"/>
          <w:sz w:val="12"/>
        </w:rPr>
        <w:t xml:space="preserve"> </w:t>
      </w:r>
      <w:r w:rsidRPr="00BE7718">
        <w:rPr>
          <w:rStyle w:val="StyleUnderline"/>
          <w:highlight w:val="cyan"/>
        </w:rPr>
        <w:t xml:space="preserve">anxious about </w:t>
      </w:r>
      <w:r w:rsidRPr="00BE7718">
        <w:rPr>
          <w:rStyle w:val="Emphasis"/>
          <w:highlight w:val="cyan"/>
        </w:rPr>
        <w:t>the forces</w:t>
      </w:r>
      <w:r w:rsidRPr="00BE7718">
        <w:rPr>
          <w:rStyle w:val="StyleUnderline"/>
          <w:highlight w:val="cyan"/>
        </w:rPr>
        <w:t xml:space="preserve"> that </w:t>
      </w:r>
      <w:r w:rsidRPr="00BE7718">
        <w:rPr>
          <w:rStyle w:val="Emphasis"/>
          <w:highlight w:val="cyan"/>
        </w:rPr>
        <w:t>communist desire risks unleashing</w:t>
      </w:r>
      <w:r w:rsidRPr="0089060A">
        <w:rPr>
          <w:rStyle w:val="StyleUnderline"/>
        </w:rPr>
        <w:t>.</w:t>
      </w:r>
      <w:r w:rsidRPr="00806EE7">
        <w:rPr>
          <w:rStyle w:val="StyleUnderline"/>
          <w:sz w:val="12"/>
        </w:rPr>
        <w:t xml:space="preserve"> </w:t>
      </w:r>
      <w:r w:rsidRPr="00806EE7">
        <w:rPr>
          <w:sz w:val="16"/>
        </w:rPr>
        <w:t xml:space="preserve">There are good reasons for liberals, democrats, capitalists, and conservatives to be anxious. Over the last decade </w:t>
      </w:r>
      <w:r w:rsidRPr="0089060A">
        <w:rPr>
          <w:rStyle w:val="Emphasis"/>
        </w:rPr>
        <w:t xml:space="preserve">a return to </w:t>
      </w:r>
      <w:r w:rsidRPr="00BE7718">
        <w:rPr>
          <w:rStyle w:val="Emphasis"/>
          <w:highlight w:val="cyan"/>
        </w:rPr>
        <w:t>communism has re-energized the</w:t>
      </w:r>
      <w:r w:rsidRPr="00BE7718">
        <w:rPr>
          <w:rStyle w:val="Emphasis"/>
          <w:sz w:val="12"/>
          <w:highlight w:val="cyan"/>
        </w:rPr>
        <w:t xml:space="preserve"> </w:t>
      </w:r>
      <w:r w:rsidRPr="00BE7718">
        <w:rPr>
          <w:rStyle w:val="Emphasis"/>
          <w:highlight w:val="cyan"/>
        </w:rPr>
        <w:t>Left</w:t>
      </w:r>
      <w:r w:rsidRPr="00806EE7">
        <w:rPr>
          <w:sz w:val="16"/>
        </w:rPr>
        <w:t xml:space="preserve">. </w:t>
      </w:r>
      <w:r w:rsidRPr="0089060A">
        <w:rPr>
          <w:rStyle w:val="StyleUnderline"/>
        </w:rPr>
        <w:t>Communism is again becoming a discourse and</w:t>
      </w:r>
      <w:r w:rsidRPr="00806EE7">
        <w:rPr>
          <w:rStyle w:val="StyleUnderline"/>
          <w:sz w:val="12"/>
        </w:rPr>
        <w:t xml:space="preserve"> </w:t>
      </w:r>
      <w:r w:rsidRPr="0089060A">
        <w:rPr>
          <w:rStyle w:val="StyleUnderline"/>
        </w:rPr>
        <w:t>vocabulary for the expression of universal, egalitarian,</w:t>
      </w:r>
      <w:r w:rsidRPr="00806EE7">
        <w:rPr>
          <w:rStyle w:val="StyleUnderline"/>
          <w:sz w:val="12"/>
        </w:rPr>
        <w:t xml:space="preserve"> </w:t>
      </w:r>
      <w:r w:rsidRPr="0089060A">
        <w:rPr>
          <w:rStyle w:val="StyleUnderline"/>
        </w:rPr>
        <w:t>and revolutionary ideals</w:t>
      </w:r>
      <w:r w:rsidRPr="00806EE7">
        <w:rPr>
          <w:sz w:val="16"/>
        </w:rPr>
        <w:t xml:space="preserve">. In March 2009, the Birkbeck Institute for the Humanities hosted a conference entitled "On the Idea of Communism." Initially planned for about 200 people, the conference ultimately attracted over 1 ,200, requiring a spillover room to accommodate those who couldn't fit in the primary auditorium. Since then, multiple conferences-in Paris, </w:t>
      </w:r>
      <w:r w:rsidRPr="006E4E6F">
        <w:rPr>
          <w:sz w:val="16"/>
        </w:rPr>
        <w:t xml:space="preserve">Berlin, and New York-and publications have followed, with contributions from such leading scholars as Alain </w:t>
      </w:r>
      <w:proofErr w:type="spellStart"/>
      <w:r w:rsidRPr="006E4E6F">
        <w:rPr>
          <w:sz w:val="16"/>
        </w:rPr>
        <w:t>Badiou</w:t>
      </w:r>
      <w:proofErr w:type="spellEnd"/>
      <w:r w:rsidRPr="006E4E6F">
        <w:rPr>
          <w:sz w:val="16"/>
        </w:rPr>
        <w:t xml:space="preserve">, Etienne </w:t>
      </w:r>
      <w:proofErr w:type="spellStart"/>
      <w:r w:rsidRPr="006E4E6F">
        <w:rPr>
          <w:sz w:val="16"/>
        </w:rPr>
        <w:t>Balibar</w:t>
      </w:r>
      <w:proofErr w:type="spellEnd"/>
      <w:r w:rsidRPr="006E4E6F">
        <w:rPr>
          <w:sz w:val="16"/>
        </w:rPr>
        <w:t xml:space="preserve">, Bruno </w:t>
      </w:r>
      <w:proofErr w:type="spellStart"/>
      <w:r w:rsidRPr="006E4E6F">
        <w:rPr>
          <w:sz w:val="16"/>
        </w:rPr>
        <w:t>Bosteels</w:t>
      </w:r>
      <w:proofErr w:type="spellEnd"/>
      <w:r w:rsidRPr="006E4E6F">
        <w:rPr>
          <w:sz w:val="16"/>
        </w:rPr>
        <w:t>, Susan Buck-</w:t>
      </w:r>
      <w:proofErr w:type="spellStart"/>
      <w:r w:rsidRPr="006E4E6F">
        <w:rPr>
          <w:sz w:val="16"/>
        </w:rPr>
        <w:t>Morss</w:t>
      </w:r>
      <w:proofErr w:type="spellEnd"/>
      <w:r w:rsidRPr="006E4E6F">
        <w:rPr>
          <w:sz w:val="16"/>
        </w:rPr>
        <w:t xml:space="preserve">, Costas </w:t>
      </w:r>
      <w:proofErr w:type="spellStart"/>
      <w:r w:rsidRPr="006E4E6F">
        <w:rPr>
          <w:sz w:val="16"/>
        </w:rPr>
        <w:t>Douzinas</w:t>
      </w:r>
      <w:proofErr w:type="spellEnd"/>
      <w:r w:rsidRPr="006E4E6F">
        <w:rPr>
          <w:sz w:val="16"/>
        </w:rPr>
        <w:t xml:space="preserve">, Peter Hallward, Michael Hardt, Antonio Neg1i, Jacques </w:t>
      </w:r>
      <w:proofErr w:type="spellStart"/>
      <w:r w:rsidRPr="006E4E6F">
        <w:rPr>
          <w:sz w:val="16"/>
        </w:rPr>
        <w:t>Ranciere</w:t>
      </w:r>
      <w:proofErr w:type="spellEnd"/>
      <w:r w:rsidRPr="006E4E6F">
        <w:rPr>
          <w:sz w:val="16"/>
        </w:rPr>
        <w:t xml:space="preserve">, Alberto Toscano, and </w:t>
      </w:r>
      <w:proofErr w:type="spellStart"/>
      <w:r w:rsidRPr="006E4E6F">
        <w:rPr>
          <w:sz w:val="16"/>
        </w:rPr>
        <w:t>Slavoj</w:t>
      </w:r>
      <w:proofErr w:type="spellEnd"/>
      <w:r w:rsidRPr="006E4E6F">
        <w:rPr>
          <w:sz w:val="16"/>
        </w:rPr>
        <w:t xml:space="preserve"> Zizek. The </w:t>
      </w:r>
      <w:r w:rsidRPr="006E4E6F">
        <w:rPr>
          <w:rStyle w:val="StyleUnderline"/>
        </w:rPr>
        <w:t>conferences and publications consolidate discussions</w:t>
      </w:r>
      <w:r w:rsidRPr="006E4E6F">
        <w:rPr>
          <w:rStyle w:val="StyleUnderline"/>
          <w:sz w:val="12"/>
        </w:rPr>
        <w:t xml:space="preserve"> </w:t>
      </w:r>
      <w:r w:rsidRPr="006E4E6F">
        <w:rPr>
          <w:rStyle w:val="StyleUnderline"/>
        </w:rPr>
        <w:t>that have been going on for decades</w:t>
      </w:r>
      <w:r w:rsidRPr="006E4E6F">
        <w:rPr>
          <w:sz w:val="16"/>
        </w:rPr>
        <w:t xml:space="preserve">. For over thirty years, Antonio </w:t>
      </w:r>
      <w:r w:rsidRPr="006E4E6F">
        <w:rPr>
          <w:rStyle w:val="StyleUnderline"/>
        </w:rPr>
        <w:t>Negri has sought to build a new</w:t>
      </w:r>
      <w:r w:rsidRPr="006E4E6F">
        <w:rPr>
          <w:rStyle w:val="StyleUnderline"/>
          <w:sz w:val="12"/>
        </w:rPr>
        <w:t xml:space="preserve"> </w:t>
      </w:r>
      <w:r w:rsidRPr="006E4E6F">
        <w:rPr>
          <w:rStyle w:val="StyleUnderline"/>
        </w:rPr>
        <w:t>approach to communism out of a Marxism reworked</w:t>
      </w:r>
      <w:r w:rsidRPr="006E4E6F">
        <w:rPr>
          <w:rStyle w:val="StyleUnderline"/>
          <w:sz w:val="12"/>
        </w:rPr>
        <w:t xml:space="preserve"> </w:t>
      </w:r>
      <w:r w:rsidRPr="006E4E6F">
        <w:rPr>
          <w:rStyle w:val="StyleUnderline"/>
        </w:rPr>
        <w:t>via Spinoza and the Italian political experiments of the</w:t>
      </w:r>
      <w:r w:rsidRPr="006E4E6F">
        <w:rPr>
          <w:rStyle w:val="StyleUnderline"/>
          <w:sz w:val="12"/>
        </w:rPr>
        <w:t xml:space="preserve"> </w:t>
      </w:r>
      <w:r w:rsidRPr="006E4E6F">
        <w:rPr>
          <w:rStyle w:val="StyleUnderline"/>
        </w:rPr>
        <w:t>1970</w:t>
      </w:r>
      <w:r w:rsidRPr="006E4E6F">
        <w:rPr>
          <w:sz w:val="16"/>
        </w:rPr>
        <w:t>s. The Empire trilogy that Negri coauthored with Michael Hardt offers an affirmative, non-dialectical reconceptualization</w:t>
      </w:r>
      <w:r w:rsidRPr="00806EE7">
        <w:rPr>
          <w:sz w:val="16"/>
        </w:rPr>
        <w:t xml:space="preserve"> of labor, power, and the State, a new theory of communism from below. Alain </w:t>
      </w:r>
      <w:proofErr w:type="spellStart"/>
      <w:r w:rsidRPr="0089060A">
        <w:rPr>
          <w:rStyle w:val="StyleUnderline"/>
        </w:rPr>
        <w:t>Badiou</w:t>
      </w:r>
      <w:proofErr w:type="spellEnd"/>
      <w:r w:rsidRPr="00806EE7">
        <w:rPr>
          <w:sz w:val="16"/>
        </w:rPr>
        <w:t xml:space="preserve"> </w:t>
      </w:r>
      <w:r w:rsidRPr="0089060A">
        <w:rPr>
          <w:rStyle w:val="StyleUnderline"/>
        </w:rPr>
        <w:t>has been occupied with communism for over forty</w:t>
      </w:r>
      <w:r w:rsidRPr="00806EE7">
        <w:rPr>
          <w:rStyle w:val="StyleUnderline"/>
          <w:sz w:val="12"/>
        </w:rPr>
        <w:t xml:space="preserve"> </w:t>
      </w:r>
      <w:r w:rsidRPr="0089060A">
        <w:rPr>
          <w:rStyle w:val="StyleUnderline"/>
        </w:rPr>
        <w:t>years</w:t>
      </w:r>
      <w:r w:rsidRPr="00806EE7">
        <w:rPr>
          <w:sz w:val="16"/>
        </w:rPr>
        <w:t xml:space="preserve">, from his philosophical and political engagement with Maoism, to his emphasis on the "communist invariants"-egalitarian justice, disciplinary tenor, political volunteerism, and trust in the people-to his recent appeal to the communist Idea. </w:t>
      </w:r>
      <w:r w:rsidRPr="00806EE7">
        <w:rPr>
          <w:rStyle w:val="StyleUnderline"/>
        </w:rPr>
        <w:t>Communism is</w:t>
      </w:r>
      <w:r w:rsidRPr="00806EE7">
        <w:rPr>
          <w:rStyle w:val="StyleUnderline"/>
          <w:sz w:val="12"/>
        </w:rPr>
        <w:t xml:space="preserve"> </w:t>
      </w:r>
      <w:r w:rsidRPr="00806EE7">
        <w:rPr>
          <w:rStyle w:val="StyleUnderline"/>
        </w:rPr>
        <w:t xml:space="preserve">not a new interest for </w:t>
      </w:r>
      <w:proofErr w:type="spellStart"/>
      <w:r w:rsidRPr="00806EE7">
        <w:rPr>
          <w:rStyle w:val="StyleUnderline"/>
        </w:rPr>
        <w:t>Slavoj</w:t>
      </w:r>
      <w:proofErr w:type="spellEnd"/>
      <w:r w:rsidRPr="00806EE7">
        <w:rPr>
          <w:rStyle w:val="StyleUnderline"/>
        </w:rPr>
        <w:t xml:space="preserve"> Zizek either</w:t>
      </w:r>
      <w:r w:rsidRPr="00806EE7">
        <w:rPr>
          <w:sz w:val="16"/>
        </w:rPr>
        <w:t xml:space="preserve">. In early 2001 he put together a conference and subsequent volume rethinking Lenin. Where Negri and </w:t>
      </w:r>
      <w:proofErr w:type="spellStart"/>
      <w:r w:rsidRPr="00806EE7">
        <w:rPr>
          <w:sz w:val="16"/>
        </w:rPr>
        <w:t>Badiou</w:t>
      </w:r>
      <w:proofErr w:type="spellEnd"/>
      <w:r w:rsidRPr="00806EE7">
        <w:rPr>
          <w:sz w:val="16"/>
        </w:rPr>
        <w:t xml:space="preserve"> reject the Party and the State, Zizek retains a certain fidelity to Lenin. "The key 'Leninist' lesson today," he writes, is that "politics without the organizational form of the Party is politics without politics."4 In short, a vital area of radical philosophy considers communism a contemporary name for emancipation)', egalitarian politics and form part of the communist legacy. These ongoing theoretical discussions overlap with the changing political sequences marked by 1968 and 1989. They also overlap with the spread of neoliberal capitalist domination, a domination accompanied by extremes in economic inequality, ethnic hatred, and police violence, as well as by widespread militancy, insurgency, occupation, and revolution. The current emphasis on communism thus exceeds the coincidence of academic conferences calling specifically for communism's return with the new millennium's debt crises, austerity measures, increased unemployment, and overall sacrifice of the achievements of the modern welfare state to the private interests of financial institutions deemed too big to fail. Already in an interview in 2002, p1ior to his election to the Bolivian presidency, Evo Morales had announced that "the neoliberal system was a failure, and now it's the poor people's turn."·' Communism is reemerging as a magnet of political energy because it is and has been the alterative to capitalism. </w:t>
      </w:r>
      <w:r w:rsidRPr="00BE7718">
        <w:rPr>
          <w:rStyle w:val="StyleUnderline"/>
          <w:highlight w:val="cyan"/>
        </w:rPr>
        <w:t>The communist horizon is not lost</w:t>
      </w:r>
      <w:r w:rsidRPr="00BE7718">
        <w:rPr>
          <w:sz w:val="16"/>
          <w:highlight w:val="cyan"/>
        </w:rPr>
        <w:t>.</w:t>
      </w:r>
      <w:r w:rsidRPr="00806EE7">
        <w:rPr>
          <w:sz w:val="16"/>
        </w:rPr>
        <w:t xml:space="preserve"> </w:t>
      </w:r>
      <w:r w:rsidRPr="0089060A">
        <w:rPr>
          <w:rStyle w:val="Emphasis"/>
        </w:rPr>
        <w:t>It is Real</w:t>
      </w:r>
      <w:r w:rsidRPr="00806EE7">
        <w:rPr>
          <w:sz w:val="16"/>
        </w:rPr>
        <w:t xml:space="preserve">. In this book, I explore some of the ways the communist horizon manifests itself to us today. As </w:t>
      </w:r>
      <w:proofErr w:type="spellStart"/>
      <w:r w:rsidRPr="00806EE7">
        <w:rPr>
          <w:sz w:val="16"/>
        </w:rPr>
        <w:t>Bosteels</w:t>
      </w:r>
      <w:proofErr w:type="spellEnd"/>
      <w:r w:rsidRPr="00806EE7">
        <w:rPr>
          <w:sz w:val="16"/>
        </w:rPr>
        <w:t xml:space="preserve"> argues, </w:t>
      </w:r>
      <w:r w:rsidRPr="00BE7718">
        <w:rPr>
          <w:rStyle w:val="StyleUnderline"/>
          <w:highlight w:val="cyan"/>
        </w:rPr>
        <w:t>to invoke the</w:t>
      </w:r>
      <w:r w:rsidRPr="0089060A">
        <w:rPr>
          <w:rStyle w:val="StyleUnderline"/>
        </w:rPr>
        <w:t xml:space="preserve"> </w:t>
      </w:r>
      <w:r w:rsidRPr="00BE7718">
        <w:rPr>
          <w:rStyle w:val="StyleUnderline"/>
          <w:highlight w:val="cyan"/>
        </w:rPr>
        <w:t>communist horizon is</w:t>
      </w:r>
      <w:r w:rsidRPr="0089060A">
        <w:rPr>
          <w:rStyle w:val="StyleUnderline"/>
        </w:rPr>
        <w:t xml:space="preserve"> to produce</w:t>
      </w:r>
      <w:r w:rsidRPr="00806EE7">
        <w:rPr>
          <w:rStyle w:val="StyleUnderline"/>
          <w:sz w:val="12"/>
        </w:rPr>
        <w:t xml:space="preserve"> </w:t>
      </w:r>
      <w:r w:rsidRPr="0089060A">
        <w:rPr>
          <w:rStyle w:val="StyleUnderline"/>
        </w:rPr>
        <w:t>"</w:t>
      </w:r>
      <w:r w:rsidRPr="00BE7718">
        <w:rPr>
          <w:rStyle w:val="StyleUnderline"/>
          <w:highlight w:val="cyan"/>
        </w:rPr>
        <w:t xml:space="preserve">a </w:t>
      </w:r>
      <w:r w:rsidRPr="00BE7718">
        <w:rPr>
          <w:rStyle w:val="Emphasis"/>
          <w:highlight w:val="cyan"/>
        </w:rPr>
        <w:t>complete shift in perspective</w:t>
      </w:r>
      <w:r w:rsidRPr="0089060A">
        <w:rPr>
          <w:rStyle w:val="StyleUnderline"/>
        </w:rPr>
        <w:t xml:space="preserve"> or a radical ideological</w:t>
      </w:r>
      <w:r w:rsidRPr="00806EE7">
        <w:rPr>
          <w:rStyle w:val="StyleUnderline"/>
          <w:sz w:val="12"/>
        </w:rPr>
        <w:t xml:space="preserve"> </w:t>
      </w:r>
      <w:r w:rsidRPr="0089060A">
        <w:rPr>
          <w:rStyle w:val="StyleUnderline"/>
        </w:rPr>
        <w:t>turnabout</w:t>
      </w:r>
      <w:r w:rsidRPr="00BE7718">
        <w:rPr>
          <w:sz w:val="16"/>
          <w:highlight w:val="cyan"/>
        </w:rPr>
        <w:t xml:space="preserve">, </w:t>
      </w:r>
      <w:r w:rsidRPr="00BE7718">
        <w:rPr>
          <w:rStyle w:val="StyleUnderline"/>
          <w:highlight w:val="cyan"/>
        </w:rPr>
        <w:t>as a</w:t>
      </w:r>
      <w:r w:rsidRPr="0089060A">
        <w:rPr>
          <w:rStyle w:val="StyleUnderline"/>
        </w:rPr>
        <w:t xml:space="preserve"> </w:t>
      </w:r>
      <w:r w:rsidRPr="00BE7718">
        <w:rPr>
          <w:rStyle w:val="StyleUnderline"/>
          <w:highlight w:val="cyan"/>
        </w:rPr>
        <w:t>result of which capitalism no longer</w:t>
      </w:r>
      <w:r w:rsidRPr="00BE7718">
        <w:rPr>
          <w:rStyle w:val="StyleUnderline"/>
          <w:sz w:val="12"/>
          <w:highlight w:val="cyan"/>
        </w:rPr>
        <w:t xml:space="preserve"> </w:t>
      </w:r>
      <w:r w:rsidRPr="00BE7718">
        <w:rPr>
          <w:rStyle w:val="StyleUnderline"/>
          <w:highlight w:val="cyan"/>
        </w:rPr>
        <w:t>appears</w:t>
      </w:r>
      <w:r w:rsidRPr="0089060A">
        <w:rPr>
          <w:rStyle w:val="StyleUnderline"/>
        </w:rPr>
        <w:t xml:space="preserve"> as </w:t>
      </w:r>
      <w:r w:rsidRPr="00BE7718">
        <w:rPr>
          <w:rStyle w:val="StyleUnderline"/>
          <w:highlight w:val="cyan"/>
        </w:rPr>
        <w:t>the only game in town</w:t>
      </w:r>
      <w:r w:rsidRPr="0089060A">
        <w:rPr>
          <w:rStyle w:val="StyleUnderline"/>
        </w:rPr>
        <w:t xml:space="preserve"> and we no longer</w:t>
      </w:r>
      <w:r w:rsidRPr="00806EE7">
        <w:rPr>
          <w:rStyle w:val="StyleUnderline"/>
          <w:sz w:val="12"/>
        </w:rPr>
        <w:t xml:space="preserve"> </w:t>
      </w:r>
      <w:r w:rsidRPr="0089060A">
        <w:rPr>
          <w:rStyle w:val="StyleUnderline"/>
        </w:rPr>
        <w:t>have to be ashamed to set our expecting and desiring</w:t>
      </w:r>
      <w:r w:rsidRPr="00806EE7">
        <w:rPr>
          <w:rStyle w:val="StyleUnderline"/>
          <w:sz w:val="12"/>
        </w:rPr>
        <w:t xml:space="preserve"> </w:t>
      </w:r>
      <w:r w:rsidRPr="0089060A">
        <w:rPr>
          <w:rStyle w:val="StyleUnderline"/>
        </w:rPr>
        <w:t>eyes here and now on a different organization of social</w:t>
      </w:r>
      <w:r w:rsidRPr="00806EE7">
        <w:rPr>
          <w:rStyle w:val="StyleUnderline"/>
          <w:sz w:val="12"/>
        </w:rPr>
        <w:t xml:space="preserve"> </w:t>
      </w:r>
      <w:r w:rsidRPr="0089060A">
        <w:rPr>
          <w:rStyle w:val="StyleUnderline"/>
        </w:rPr>
        <w:t>relationships</w:t>
      </w:r>
      <w:r w:rsidRPr="00806EE7">
        <w:rPr>
          <w:sz w:val="16"/>
        </w:rPr>
        <w:t xml:space="preserve">."6 With communism as our horizon, </w:t>
      </w:r>
      <w:r w:rsidRPr="00BE7718">
        <w:rPr>
          <w:rStyle w:val="StyleUnderline"/>
          <w:highlight w:val="cyan"/>
        </w:rPr>
        <w:t>the field of possibilities for revolutionary theory</w:t>
      </w:r>
      <w:r w:rsidRPr="0089060A">
        <w:rPr>
          <w:rStyle w:val="StyleUnderline"/>
        </w:rPr>
        <w:t xml:space="preserve"> and</w:t>
      </w:r>
      <w:r w:rsidRPr="00806EE7">
        <w:rPr>
          <w:rStyle w:val="StyleUnderline"/>
          <w:sz w:val="12"/>
        </w:rPr>
        <w:t xml:space="preserve"> </w:t>
      </w:r>
      <w:r w:rsidRPr="0089060A">
        <w:rPr>
          <w:rStyle w:val="StyleUnderline"/>
        </w:rPr>
        <w:t xml:space="preserve">practice </w:t>
      </w:r>
      <w:r w:rsidRPr="00BE7718">
        <w:rPr>
          <w:rStyle w:val="StyleUnderline"/>
          <w:highlight w:val="cyan"/>
        </w:rPr>
        <w:t>starts to change shape</w:t>
      </w:r>
      <w:r w:rsidRPr="0089060A">
        <w:rPr>
          <w:rStyle w:val="StyleUnderline"/>
        </w:rPr>
        <w:t xml:space="preserve">. </w:t>
      </w:r>
      <w:r w:rsidRPr="00BE7718">
        <w:rPr>
          <w:rStyle w:val="Emphasis"/>
          <w:highlight w:val="cyan"/>
        </w:rPr>
        <w:t>Barriers to action fall</w:t>
      </w:r>
      <w:r w:rsidRPr="00BE7718">
        <w:rPr>
          <w:rStyle w:val="Emphasis"/>
          <w:sz w:val="12"/>
          <w:highlight w:val="cyan"/>
        </w:rPr>
        <w:t xml:space="preserve"> </w:t>
      </w:r>
      <w:r w:rsidRPr="00BE7718">
        <w:rPr>
          <w:rStyle w:val="Emphasis"/>
          <w:highlight w:val="cyan"/>
        </w:rPr>
        <w:t>away</w:t>
      </w:r>
      <w:r w:rsidRPr="0089060A">
        <w:rPr>
          <w:rStyle w:val="StyleUnderline"/>
        </w:rPr>
        <w:t>. New potentials and challenges come to the fore.</w:t>
      </w:r>
      <w:r w:rsidRPr="00806EE7">
        <w:rPr>
          <w:rStyle w:val="StyleUnderline"/>
          <w:sz w:val="12"/>
        </w:rPr>
        <w:t xml:space="preserve"> </w:t>
      </w:r>
      <w:r w:rsidRPr="00BE7718">
        <w:rPr>
          <w:rStyle w:val="Emphasis"/>
          <w:highlight w:val="cyan"/>
        </w:rPr>
        <w:t>Anything is possible</w:t>
      </w:r>
      <w:r w:rsidRPr="00806EE7">
        <w:rPr>
          <w:sz w:val="16"/>
        </w:rPr>
        <w:t xml:space="preserve">. </w:t>
      </w:r>
      <w:r w:rsidRPr="00BE7718">
        <w:rPr>
          <w:rStyle w:val="StyleUnderline"/>
          <w:highlight w:val="cyan"/>
        </w:rPr>
        <w:t>Instead of a politics thought</w:t>
      </w:r>
      <w:r w:rsidRPr="0089060A">
        <w:rPr>
          <w:rStyle w:val="StyleUnderline"/>
        </w:rPr>
        <w:t xml:space="preserve"> primarily </w:t>
      </w:r>
      <w:r w:rsidRPr="00BE7718">
        <w:rPr>
          <w:rStyle w:val="Emphasis"/>
          <w:highlight w:val="cyan"/>
        </w:rPr>
        <w:t>in terms of resistance</w:t>
      </w:r>
      <w:r w:rsidRPr="00806EE7">
        <w:rPr>
          <w:sz w:val="16"/>
        </w:rPr>
        <w:t xml:space="preserve">, playful and </w:t>
      </w:r>
      <w:r w:rsidRPr="00BE7718">
        <w:rPr>
          <w:rStyle w:val="Emphasis"/>
          <w:highlight w:val="cyan"/>
        </w:rPr>
        <w:t>momentary</w:t>
      </w:r>
      <w:r w:rsidRPr="0089060A">
        <w:rPr>
          <w:rStyle w:val="Emphasis"/>
        </w:rPr>
        <w:t xml:space="preserve"> aesthetic </w:t>
      </w:r>
      <w:r w:rsidRPr="00BE7718">
        <w:rPr>
          <w:rStyle w:val="Emphasis"/>
          <w:highlight w:val="cyan"/>
        </w:rPr>
        <w:t>disruptions</w:t>
      </w:r>
      <w:r w:rsidRPr="00BE7718">
        <w:rPr>
          <w:sz w:val="16"/>
          <w:highlight w:val="cyan"/>
        </w:rPr>
        <w:t xml:space="preserve">, </w:t>
      </w:r>
      <w:r w:rsidRPr="00BE7718">
        <w:rPr>
          <w:rStyle w:val="StyleUnderline"/>
          <w:highlight w:val="cyan"/>
        </w:rPr>
        <w:t>the</w:t>
      </w:r>
      <w:r w:rsidRPr="0089060A">
        <w:rPr>
          <w:rStyle w:val="StyleUnderline"/>
        </w:rPr>
        <w:t xml:space="preserve"> immediate </w:t>
      </w:r>
      <w:r w:rsidRPr="00BE7718">
        <w:rPr>
          <w:rStyle w:val="StyleUnderline"/>
          <w:highlight w:val="cyan"/>
        </w:rPr>
        <w:t>specificity of local projects</w:t>
      </w:r>
      <w:r w:rsidRPr="00BE7718">
        <w:rPr>
          <w:sz w:val="16"/>
          <w:highlight w:val="cyan"/>
        </w:rPr>
        <w:t xml:space="preserve">, </w:t>
      </w:r>
      <w:r w:rsidRPr="00BE7718">
        <w:rPr>
          <w:rStyle w:val="StyleUnderline"/>
          <w:highlight w:val="cyan"/>
        </w:rPr>
        <w:t>and</w:t>
      </w:r>
      <w:r w:rsidRPr="00BE7718">
        <w:rPr>
          <w:sz w:val="16"/>
          <w:highlight w:val="cyan"/>
        </w:rPr>
        <w:t xml:space="preserve"> </w:t>
      </w:r>
      <w:r w:rsidRPr="00BE7718">
        <w:rPr>
          <w:rStyle w:val="StyleUnderline"/>
          <w:highlight w:val="cyan"/>
        </w:rPr>
        <w:t>struggles</w:t>
      </w:r>
      <w:r w:rsidRPr="00806EE7">
        <w:rPr>
          <w:sz w:val="16"/>
        </w:rPr>
        <w:t xml:space="preserve"> for hegemony </w:t>
      </w:r>
      <w:r w:rsidRPr="00BE7718">
        <w:rPr>
          <w:rStyle w:val="StyleUnderline"/>
          <w:highlight w:val="cyan"/>
        </w:rPr>
        <w:t>within a capitalist</w:t>
      </w:r>
      <w:r w:rsidRPr="0089060A">
        <w:rPr>
          <w:rStyle w:val="StyleUnderline"/>
        </w:rPr>
        <w:t xml:space="preserve"> parliamentary</w:t>
      </w:r>
      <w:r w:rsidRPr="00806EE7">
        <w:rPr>
          <w:rStyle w:val="StyleUnderline"/>
          <w:sz w:val="12"/>
        </w:rPr>
        <w:t xml:space="preserve"> </w:t>
      </w:r>
      <w:r w:rsidRPr="00BE7718">
        <w:rPr>
          <w:rStyle w:val="StyleUnderline"/>
          <w:highlight w:val="cyan"/>
        </w:rPr>
        <w:t>setting</w:t>
      </w:r>
      <w:r w:rsidRPr="00BE7718">
        <w:rPr>
          <w:sz w:val="16"/>
          <w:highlight w:val="cyan"/>
        </w:rPr>
        <w:t xml:space="preserve">, </w:t>
      </w:r>
      <w:r w:rsidRPr="00BE7718">
        <w:rPr>
          <w:rStyle w:val="Emphasis"/>
          <w:highlight w:val="cyan"/>
        </w:rPr>
        <w:t xml:space="preserve">the communist horizon </w:t>
      </w:r>
      <w:r w:rsidRPr="00BE7718">
        <w:rPr>
          <w:rStyle w:val="StyleUnderline"/>
          <w:highlight w:val="cyan"/>
        </w:rPr>
        <w:t>impresses</w:t>
      </w:r>
      <w:r w:rsidRPr="0089060A">
        <w:rPr>
          <w:rStyle w:val="StyleUnderline"/>
        </w:rPr>
        <w:t xml:space="preserve"> upon</w:t>
      </w:r>
      <w:r w:rsidRPr="00806EE7">
        <w:rPr>
          <w:rStyle w:val="StyleUnderline"/>
          <w:sz w:val="12"/>
        </w:rPr>
        <w:t xml:space="preserve"> </w:t>
      </w:r>
      <w:r w:rsidRPr="00BE7718">
        <w:rPr>
          <w:rStyle w:val="StyleUnderline"/>
          <w:highlight w:val="cyan"/>
        </w:rPr>
        <w:t>us</w:t>
      </w:r>
      <w:r w:rsidRPr="0089060A">
        <w:rPr>
          <w:rStyle w:val="StyleUnderline"/>
        </w:rPr>
        <w:t xml:space="preserve"> the necessity </w:t>
      </w:r>
      <w:r w:rsidRPr="00BE7718">
        <w:rPr>
          <w:rStyle w:val="StyleUnderline"/>
          <w:highlight w:val="cyan"/>
        </w:rPr>
        <w:t xml:space="preserve">to </w:t>
      </w:r>
      <w:r w:rsidRPr="00BE7718">
        <w:rPr>
          <w:rStyle w:val="Emphasis"/>
          <w:highlight w:val="cyan"/>
        </w:rPr>
        <w:t>abolish capitalism</w:t>
      </w:r>
      <w:r w:rsidRPr="0089060A">
        <w:rPr>
          <w:rStyle w:val="StyleUnderline"/>
        </w:rPr>
        <w:t xml:space="preserve"> and </w:t>
      </w:r>
      <w:r w:rsidRPr="00BE7718">
        <w:rPr>
          <w:rStyle w:val="StyleUnderline"/>
          <w:highlight w:val="cyan"/>
        </w:rPr>
        <w:t>to create</w:t>
      </w:r>
      <w:r w:rsidRPr="00BE7718">
        <w:rPr>
          <w:rStyle w:val="StyleUnderline"/>
          <w:sz w:val="12"/>
          <w:highlight w:val="cyan"/>
        </w:rPr>
        <w:t xml:space="preserve"> </w:t>
      </w:r>
      <w:r w:rsidRPr="00BE7718">
        <w:rPr>
          <w:rStyle w:val="Emphasis"/>
          <w:highlight w:val="cyan"/>
        </w:rPr>
        <w:t>global</w:t>
      </w:r>
      <w:r w:rsidRPr="0089060A">
        <w:rPr>
          <w:rStyle w:val="Emphasis"/>
        </w:rPr>
        <w:t xml:space="preserve"> practices and </w:t>
      </w:r>
      <w:r w:rsidRPr="00BE7718">
        <w:rPr>
          <w:rStyle w:val="Emphasis"/>
          <w:highlight w:val="cyan"/>
        </w:rPr>
        <w:t>institutions of egalitarian cooperation</w:t>
      </w:r>
      <w:r w:rsidRPr="00BE7718">
        <w:rPr>
          <w:sz w:val="16"/>
          <w:highlight w:val="cyan"/>
        </w:rPr>
        <w:t xml:space="preserve">. </w:t>
      </w:r>
      <w:r w:rsidRPr="00BE7718">
        <w:rPr>
          <w:rStyle w:val="StyleUnderline"/>
          <w:highlight w:val="cyan"/>
        </w:rPr>
        <w:t>The shift</w:t>
      </w:r>
      <w:r w:rsidRPr="0089060A">
        <w:rPr>
          <w:rStyle w:val="StyleUnderline"/>
        </w:rPr>
        <w:t xml:space="preserve"> in perspective</w:t>
      </w:r>
      <w:r w:rsidRPr="00806EE7">
        <w:rPr>
          <w:sz w:val="16"/>
        </w:rPr>
        <w:t xml:space="preserve"> the communist horizon produces </w:t>
      </w:r>
      <w:r w:rsidRPr="0089060A">
        <w:rPr>
          <w:rStyle w:val="StyleUnderline"/>
        </w:rPr>
        <w:t>turns us away from the democratic milieu</w:t>
      </w:r>
      <w:r w:rsidRPr="00806EE7">
        <w:rPr>
          <w:rStyle w:val="StyleUnderline"/>
          <w:sz w:val="12"/>
        </w:rPr>
        <w:t xml:space="preserve"> </w:t>
      </w:r>
      <w:r w:rsidRPr="0089060A">
        <w:rPr>
          <w:rStyle w:val="StyleUnderline"/>
        </w:rPr>
        <w:t>that has been the form of the loss of communism as</w:t>
      </w:r>
      <w:r w:rsidRPr="00806EE7">
        <w:rPr>
          <w:rStyle w:val="StyleUnderline"/>
          <w:sz w:val="12"/>
        </w:rPr>
        <w:t xml:space="preserve"> </w:t>
      </w:r>
      <w:r w:rsidRPr="0089060A">
        <w:rPr>
          <w:rStyle w:val="StyleUnderline"/>
        </w:rPr>
        <w:t>a name for left aspiration and toward the reconfiguration</w:t>
      </w:r>
      <w:r w:rsidRPr="00806EE7">
        <w:rPr>
          <w:rStyle w:val="StyleUnderline"/>
          <w:sz w:val="12"/>
        </w:rPr>
        <w:t xml:space="preserve"> </w:t>
      </w:r>
      <w:r w:rsidRPr="0089060A">
        <w:rPr>
          <w:rStyle w:val="StyleUnderline"/>
        </w:rPr>
        <w:t>of the components of political struggle</w:t>
      </w:r>
      <w:r w:rsidRPr="00806EE7">
        <w:rPr>
          <w:sz w:val="16"/>
        </w:rPr>
        <w:t xml:space="preserve">-in other words, </w:t>
      </w:r>
      <w:r w:rsidRPr="0089060A">
        <w:rPr>
          <w:rStyle w:val="StyleUnderline"/>
        </w:rPr>
        <w:t>away from general inclusion</w:t>
      </w:r>
      <w:r w:rsidRPr="00806EE7">
        <w:rPr>
          <w:sz w:val="16"/>
        </w:rPr>
        <w:t xml:space="preserve">, momentary calls for broad awareness, and lifestyle changes, </w:t>
      </w:r>
      <w:r w:rsidRPr="006E4E6F">
        <w:rPr>
          <w:rStyle w:val="StyleUnderline"/>
        </w:rPr>
        <w:t xml:space="preserve">and </w:t>
      </w:r>
      <w:r w:rsidRPr="00BE7718">
        <w:rPr>
          <w:rStyle w:val="StyleUnderline"/>
          <w:highlight w:val="cyan"/>
        </w:rPr>
        <w:t>toward</w:t>
      </w:r>
      <w:r w:rsidRPr="00806EE7">
        <w:rPr>
          <w:rStyle w:val="StyleUnderline"/>
          <w:sz w:val="12"/>
        </w:rPr>
        <w:t xml:space="preserve"> </w:t>
      </w:r>
      <w:r w:rsidRPr="00BE7718">
        <w:rPr>
          <w:rStyle w:val="StyleUnderline"/>
          <w:highlight w:val="cyan"/>
        </w:rPr>
        <w:t>militant opposition, tight organizational forms</w:t>
      </w:r>
      <w:r w:rsidRPr="00806EE7">
        <w:rPr>
          <w:sz w:val="16"/>
        </w:rPr>
        <w:t xml:space="preserve"> (party, council, working group, cell), </w:t>
      </w:r>
      <w:r w:rsidRPr="00BE7718">
        <w:rPr>
          <w:rStyle w:val="StyleUnderline"/>
          <w:highlight w:val="cyan"/>
        </w:rPr>
        <w:t>and the sovereignty of</w:t>
      </w:r>
      <w:r w:rsidRPr="00BE7718">
        <w:rPr>
          <w:rStyle w:val="StyleUnderline"/>
          <w:sz w:val="12"/>
          <w:highlight w:val="cyan"/>
        </w:rPr>
        <w:t xml:space="preserve"> </w:t>
      </w:r>
      <w:r w:rsidRPr="00BE7718">
        <w:rPr>
          <w:rStyle w:val="StyleUnderline"/>
          <w:highlight w:val="cyan"/>
        </w:rPr>
        <w:t>the people</w:t>
      </w:r>
      <w:r w:rsidRPr="0089060A">
        <w:rPr>
          <w:rStyle w:val="StyleUnderline"/>
        </w:rPr>
        <w:t xml:space="preserve"> over the economy through which we produce</w:t>
      </w:r>
      <w:r w:rsidRPr="00806EE7">
        <w:rPr>
          <w:rStyle w:val="StyleUnderline"/>
          <w:sz w:val="12"/>
        </w:rPr>
        <w:t xml:space="preserve"> </w:t>
      </w:r>
      <w:r w:rsidRPr="0089060A">
        <w:rPr>
          <w:rStyle w:val="StyleUnderline"/>
        </w:rPr>
        <w:t>and reproduce ourselves</w:t>
      </w:r>
      <w:r w:rsidRPr="00806EE7">
        <w:rPr>
          <w:sz w:val="16"/>
        </w:rPr>
        <w:t>.</w:t>
      </w:r>
    </w:p>
    <w:p w14:paraId="27197FE0" w14:textId="77777777" w:rsidR="004A176A" w:rsidRPr="004A176A" w:rsidRDefault="004A176A" w:rsidP="004A176A"/>
    <w:p w14:paraId="6977ECED" w14:textId="60237206" w:rsidR="00A95652" w:rsidRDefault="004A176A" w:rsidP="004A176A">
      <w:pPr>
        <w:pStyle w:val="Heading2"/>
      </w:pPr>
      <w:r>
        <w:t>Case</w:t>
      </w:r>
    </w:p>
    <w:p w14:paraId="4ADA28BF" w14:textId="4139D983" w:rsidR="00FE344E" w:rsidRDefault="00FE344E" w:rsidP="00FE344E">
      <w:pPr>
        <w:pStyle w:val="Heading3"/>
      </w:pPr>
      <w:r>
        <w:t>1NC---Presumption</w:t>
      </w:r>
    </w:p>
    <w:p w14:paraId="635A57FF" w14:textId="77093440" w:rsidR="00D92808" w:rsidRPr="00D92808" w:rsidRDefault="00D92808" w:rsidP="00D92808">
      <w:pPr>
        <w:pStyle w:val="Heading4"/>
      </w:pPr>
      <w:r>
        <w:t>Presumption:</w:t>
      </w:r>
    </w:p>
    <w:p w14:paraId="07F905B0" w14:textId="0ABE7BB6" w:rsidR="00D92808" w:rsidRDefault="00D92808" w:rsidP="00D92808">
      <w:pPr>
        <w:pStyle w:val="Heading4"/>
      </w:pPr>
      <w:r>
        <w:t xml:space="preserve">1 --- they haven’t met their burden of proof. </w:t>
      </w:r>
      <w:r w:rsidR="007B22B2">
        <w:t>The 1AC already introduced their academic perspective, the ballot cannot actualize that theory.</w:t>
      </w:r>
    </w:p>
    <w:p w14:paraId="3B808368" w14:textId="77777777" w:rsidR="00FE344E" w:rsidRPr="00FE344E" w:rsidRDefault="00FE344E" w:rsidP="00FE344E"/>
    <w:p w14:paraId="0C68B565" w14:textId="06A2F348" w:rsidR="00FE344E" w:rsidRDefault="00D92808" w:rsidP="00FE344E">
      <w:pPr>
        <w:pStyle w:val="Heading4"/>
      </w:pPr>
      <w:r>
        <w:t xml:space="preserve">2 --- </w:t>
      </w:r>
      <w:r w:rsidR="00FE344E">
        <w:t xml:space="preserve">Turns case -- </w:t>
      </w:r>
      <w:r w:rsidR="00FE344E">
        <w:rPr>
          <w:u w:val="single"/>
        </w:rPr>
        <w:t>symbolic</w:t>
      </w:r>
      <w:r w:rsidR="00FE344E">
        <w:t xml:space="preserve"> affirmation divorced from </w:t>
      </w:r>
      <w:r w:rsidR="00FE344E">
        <w:rPr>
          <w:u w:val="single"/>
        </w:rPr>
        <w:t>material</w:t>
      </w:r>
      <w:r w:rsidR="00FE344E">
        <w:t xml:space="preserve"> advocacy re-entrenches power. </w:t>
      </w:r>
    </w:p>
    <w:p w14:paraId="280396B8" w14:textId="77777777" w:rsidR="00FE344E" w:rsidRPr="00AB2993" w:rsidRDefault="00FE344E" w:rsidP="00FE344E">
      <w:proofErr w:type="spellStart"/>
      <w:r w:rsidRPr="00AB2993">
        <w:rPr>
          <w:rStyle w:val="Style13ptBold"/>
        </w:rPr>
        <w:t>Rigakos</w:t>
      </w:r>
      <w:proofErr w:type="spellEnd"/>
      <w:r w:rsidRPr="00AB2993">
        <w:rPr>
          <w:rStyle w:val="Style13ptBold"/>
        </w:rPr>
        <w:t> and Law</w:t>
      </w:r>
      <w:r>
        <w:rPr>
          <w:rStyle w:val="Style13ptBold"/>
        </w:rPr>
        <w:t>,</w:t>
      </w:r>
      <w:r w:rsidRPr="00AB2993">
        <w:rPr>
          <w:rStyle w:val="Style13ptBold"/>
        </w:rPr>
        <w:t xml:space="preserve"> 9</w:t>
      </w:r>
      <w:r>
        <w:t>—</w:t>
      </w:r>
      <w:r w:rsidRPr="00AB2993">
        <w:t xml:space="preserve">Assistant Professor of Law at Carleton University </w:t>
      </w:r>
      <w:r>
        <w:t>AND PhD, Legal Studies, Carleton University (George and Alexandra</w:t>
      </w:r>
      <w:r w:rsidRPr="00AB2993">
        <w:t xml:space="preserve"> “Risk, Realism and</w:t>
      </w:r>
      <w:r>
        <w:t xml:space="preserve"> the Politics of Resistance,” </w:t>
      </w:r>
      <w:r w:rsidRPr="00AB2993">
        <w:t xml:space="preserve">Critical Sociology 35(1) 79-103, </w:t>
      </w:r>
      <w:proofErr w:type="spellStart"/>
      <w:r w:rsidRPr="00AB2993">
        <w:t>dml</w:t>
      </w:r>
      <w:proofErr w:type="spellEnd"/>
      <w:r w:rsidRPr="00AB2993">
        <w:t>)</w:t>
      </w:r>
    </w:p>
    <w:p w14:paraId="2CB9DF12" w14:textId="77777777" w:rsidR="00FE344E" w:rsidRPr="003B7E96" w:rsidRDefault="00FE344E" w:rsidP="00FE344E">
      <w:pPr>
        <w:rPr>
          <w:sz w:val="16"/>
        </w:rPr>
      </w:pPr>
      <w:r w:rsidRPr="003B7E96">
        <w:rPr>
          <w:sz w:val="16"/>
        </w:rPr>
        <w:t xml:space="preserve">McCann and March (1996: 244) next set out </w:t>
      </w:r>
      <w:r w:rsidRPr="003B7E96">
        <w:rPr>
          <w:rStyle w:val="StyleUnderline"/>
        </w:rPr>
        <w:t xml:space="preserve">the ‘justification for treating </w:t>
      </w:r>
      <w:r w:rsidRPr="003B7E96">
        <w:rPr>
          <w:rStyle w:val="Emphasis"/>
        </w:rPr>
        <w:t>everyday practices</w:t>
      </w:r>
      <w:r w:rsidRPr="003B7E96">
        <w:rPr>
          <w:rStyle w:val="StyleUnderline"/>
        </w:rPr>
        <w:t xml:space="preserve"> as significant’</w:t>
      </w:r>
      <w:r w:rsidRPr="003B7E96">
        <w:rPr>
          <w:sz w:val="16"/>
        </w:rPr>
        <w:t xml:space="preserve"> suggested by the above literature. First, the works studied </w:t>
      </w:r>
      <w:r w:rsidRPr="003B7E96">
        <w:rPr>
          <w:rStyle w:val="StyleUnderline"/>
        </w:rPr>
        <w:t>are concerned with proving people are not ‘</w:t>
      </w:r>
      <w:r w:rsidRPr="003B7E96">
        <w:rPr>
          <w:rStyle w:val="Emphasis"/>
        </w:rPr>
        <w:t>duped</w:t>
      </w:r>
      <w:r w:rsidRPr="003B7E96">
        <w:rPr>
          <w:rStyle w:val="StyleUnderline"/>
        </w:rPr>
        <w:t xml:space="preserve">’ by their surroundings. At the level of consciousness, subjects ‘are </w:t>
      </w:r>
      <w:r w:rsidRPr="003B7E96">
        <w:rPr>
          <w:rStyle w:val="Emphasis"/>
        </w:rPr>
        <w:t>ironic</w:t>
      </w:r>
      <w:r w:rsidRPr="003B7E96">
        <w:rPr>
          <w:rStyle w:val="StyleUnderline"/>
        </w:rPr>
        <w:t xml:space="preserve">, </w:t>
      </w:r>
      <w:r w:rsidRPr="003B7E96">
        <w:rPr>
          <w:rStyle w:val="Emphasis"/>
        </w:rPr>
        <w:t>critical</w:t>
      </w:r>
      <w:r w:rsidRPr="003B7E96">
        <w:rPr>
          <w:rStyle w:val="StyleUnderline"/>
        </w:rPr>
        <w:t xml:space="preserve">, </w:t>
      </w:r>
      <w:r w:rsidRPr="003B7E96">
        <w:rPr>
          <w:rStyle w:val="Emphasis"/>
        </w:rPr>
        <w:t>realistic</w:t>
      </w:r>
      <w:r w:rsidRPr="003B7E96">
        <w:rPr>
          <w:rStyle w:val="StyleUnderline"/>
        </w:rPr>
        <w:t xml:space="preserve">, even </w:t>
      </w:r>
      <w:r w:rsidRPr="003B7E96">
        <w:rPr>
          <w:rStyle w:val="Emphasis"/>
        </w:rPr>
        <w:t>sophisticated</w:t>
      </w:r>
      <w:r w:rsidRPr="003B7E96">
        <w:rPr>
          <w:rStyle w:val="StyleUnderline"/>
        </w:rPr>
        <w:t>’</w:t>
      </w:r>
      <w:r w:rsidRPr="003B7E96">
        <w:rPr>
          <w:sz w:val="16"/>
        </w:rPr>
        <w:t xml:space="preserve"> (1996: 225). </w:t>
      </w:r>
      <w:r w:rsidRPr="003B7E96">
        <w:rPr>
          <w:rStyle w:val="StyleUnderline"/>
        </w:rPr>
        <w:t>But</w:t>
      </w:r>
      <w:r w:rsidRPr="003B7E96">
        <w:rPr>
          <w:sz w:val="16"/>
        </w:rPr>
        <w:t xml:space="preserve"> McCann and March remind us that earlier radical or Left </w:t>
      </w:r>
      <w:r w:rsidRPr="003B7E96">
        <w:rPr>
          <w:rStyle w:val="StyleUnderline"/>
        </w:rPr>
        <w:t xml:space="preserve">theorists have made similar arguments </w:t>
      </w:r>
      <w:r w:rsidRPr="003B7E96">
        <w:rPr>
          <w:rStyle w:val="Emphasis"/>
        </w:rPr>
        <w:t>without</w:t>
      </w:r>
      <w:r w:rsidRPr="003B7E96">
        <w:rPr>
          <w:rStyle w:val="StyleUnderline"/>
        </w:rPr>
        <w:t xml:space="preserve"> resorting to stories of </w:t>
      </w:r>
      <w:r w:rsidRPr="00BF53F5">
        <w:rPr>
          <w:rStyle w:val="Emphasis"/>
        </w:rPr>
        <w:t>everyday resistance</w:t>
      </w:r>
      <w:r w:rsidRPr="003B7E96">
        <w:rPr>
          <w:rStyle w:val="StyleUnderline"/>
        </w:rPr>
        <w:t> in order to do so</w:t>
      </w:r>
      <w:r w:rsidRPr="003B7E96">
        <w:rPr>
          <w:sz w:val="16"/>
        </w:rPr>
        <w:t>. Second, </w:t>
      </w:r>
      <w:r w:rsidRPr="003B7E96">
        <w:rPr>
          <w:rStyle w:val="StyleUnderline"/>
        </w:rPr>
        <w:t xml:space="preserve">everyday resistance on a discursive level is said to </w:t>
      </w:r>
      <w:r w:rsidRPr="003B7E96">
        <w:rPr>
          <w:rStyle w:val="Emphasis"/>
        </w:rPr>
        <w:t>reaffirm the subject’s dignity</w:t>
      </w:r>
      <w:r w:rsidRPr="003B7E96">
        <w:rPr>
          <w:rStyle w:val="StyleUnderline"/>
        </w:rPr>
        <w:t xml:space="preserve">. But this too causes a </w:t>
      </w:r>
      <w:r w:rsidRPr="003B7E96">
        <w:rPr>
          <w:rStyle w:val="Emphasis"/>
        </w:rPr>
        <w:t>problem</w:t>
      </w:r>
      <w:r w:rsidRPr="003B7E96">
        <w:rPr>
          <w:sz w:val="16"/>
        </w:rPr>
        <w:t xml:space="preserve"> for the authors because </w:t>
      </w:r>
      <w:r w:rsidRPr="003B7E96">
        <w:rPr>
          <w:rStyle w:val="StyleUnderline"/>
        </w:rPr>
        <w:t>they</w:t>
      </w:r>
      <w:r w:rsidRPr="003B7E96">
        <w:rPr>
          <w:sz w:val="16"/>
        </w:rPr>
        <w:t xml:space="preserve">: </w:t>
      </w:r>
    </w:p>
    <w:p w14:paraId="71AF814A" w14:textId="77777777" w:rsidR="00FE344E" w:rsidRPr="003B7E96" w:rsidRDefault="00FE344E" w:rsidP="00FE344E">
      <w:pPr>
        <w:rPr>
          <w:sz w:val="16"/>
        </w:rPr>
      </w:pPr>
      <w:r w:rsidRPr="003B7E96">
        <w:rPr>
          <w:rStyle w:val="Emphasis"/>
        </w:rPr>
        <w:t>query</w:t>
      </w:r>
      <w:r w:rsidRPr="003B7E96">
        <w:rPr>
          <w:rStyle w:val="StyleUnderline"/>
        </w:rPr>
        <w:t xml:space="preserve"> why subversive ‘</w:t>
      </w:r>
      <w:r w:rsidRPr="003B7E96">
        <w:rPr>
          <w:rStyle w:val="Emphasis"/>
        </w:rPr>
        <w:t>assertions of sel</w:t>
      </w:r>
      <w:r>
        <w:rPr>
          <w:rStyle w:val="Emphasis"/>
        </w:rPr>
        <w:t>f</w:t>
      </w:r>
      <w:r w:rsidRPr="003B7E96">
        <w:rPr>
          <w:rStyle w:val="StyleUnderline"/>
        </w:rPr>
        <w:t>’ should bring</w:t>
      </w:r>
      <w:r w:rsidRPr="003B7E96">
        <w:rPr>
          <w:sz w:val="16"/>
        </w:rPr>
        <w:t xml:space="preserve"> dignity and psychological </w:t>
      </w:r>
      <w:r w:rsidRPr="003B7E96">
        <w:rPr>
          <w:rStyle w:val="Emphasis"/>
        </w:rPr>
        <w:t>empowerment</w:t>
      </w:r>
      <w:r w:rsidRPr="003B7E96">
        <w:rPr>
          <w:rStyle w:val="StyleUnderline"/>
        </w:rPr>
        <w:t xml:space="preserve"> when they produce </w:t>
      </w:r>
      <w:r w:rsidRPr="003B7E96">
        <w:rPr>
          <w:rStyle w:val="Emphasis"/>
        </w:rPr>
        <w:t>no greater material benefits</w:t>
      </w:r>
      <w:r w:rsidRPr="003B7E96">
        <w:rPr>
          <w:rStyle w:val="StyleUnderline"/>
        </w:rPr>
        <w:t xml:space="preserve"> or </w:t>
      </w:r>
      <w:r w:rsidRPr="003B7E96">
        <w:rPr>
          <w:rStyle w:val="Emphasis"/>
        </w:rPr>
        <w:t>changes in relational power</w:t>
      </w:r>
      <w:r w:rsidRPr="003B7E96">
        <w:rPr>
          <w:sz w:val="16"/>
        </w:rPr>
        <w:t xml:space="preserve"> … By standards of ‘realism’, … subjects given to avoidance and ‘lumping it’ may be the most sophisticated of all. (1996: 227) </w:t>
      </w:r>
    </w:p>
    <w:p w14:paraId="74FFE638" w14:textId="77777777" w:rsidR="00FE344E" w:rsidRPr="003B7E96" w:rsidRDefault="00FE344E" w:rsidP="00FE344E">
      <w:pPr>
        <w:rPr>
          <w:sz w:val="16"/>
        </w:rPr>
      </w:pPr>
      <w:r w:rsidRPr="003B7E96">
        <w:rPr>
          <w:sz w:val="16"/>
        </w:rPr>
        <w:t>Thus, their criticism boils down to two main points. First, </w:t>
      </w:r>
      <w:r w:rsidRPr="00BE7718">
        <w:rPr>
          <w:rStyle w:val="StyleUnderline"/>
          <w:highlight w:val="cyan"/>
        </w:rPr>
        <w:t>everyday resistance </w:t>
      </w:r>
      <w:r w:rsidRPr="00BE7718">
        <w:rPr>
          <w:rStyle w:val="Emphasis"/>
          <w:highlight w:val="cyan"/>
        </w:rPr>
        <w:t>fails</w:t>
      </w:r>
      <w:r w:rsidRPr="00BE7718">
        <w:rPr>
          <w:rStyle w:val="StyleUnderline"/>
          <w:highlight w:val="cyan"/>
        </w:rPr>
        <w:t xml:space="preserve"> to tell us</w:t>
      </w:r>
      <w:r w:rsidRPr="003B7E96">
        <w:rPr>
          <w:rStyle w:val="StyleUnderline"/>
        </w:rPr>
        <w:t xml:space="preserve"> any </w:t>
      </w:r>
      <w:r w:rsidRPr="00BE7718">
        <w:rPr>
          <w:rStyle w:val="StyleUnderline"/>
          <w:highlight w:val="cyan"/>
        </w:rPr>
        <w:t>more </w:t>
      </w:r>
      <w:r w:rsidRPr="00BF53F5">
        <w:rPr>
          <w:rStyle w:val="StyleUnderline"/>
        </w:rPr>
        <w:t>about</w:t>
      </w:r>
      <w:r w:rsidRPr="003B7E96">
        <w:rPr>
          <w:rStyle w:val="StyleUnderline"/>
        </w:rPr>
        <w:t> so-called </w:t>
      </w:r>
      <w:r w:rsidRPr="003B7E96">
        <w:rPr>
          <w:rStyle w:val="Emphasis"/>
        </w:rPr>
        <w:t>false consciousness</w:t>
      </w:r>
      <w:r w:rsidRPr="003B7E96">
        <w:rPr>
          <w:rStyle w:val="StyleUnderline"/>
        </w:rPr>
        <w:t> </w:t>
      </w:r>
      <w:r w:rsidRPr="00BE7718">
        <w:rPr>
          <w:rStyle w:val="StyleUnderline"/>
          <w:highlight w:val="cyan"/>
        </w:rPr>
        <w:t xml:space="preserve">than was </w:t>
      </w:r>
      <w:r w:rsidRPr="00BE7718">
        <w:rPr>
          <w:rStyle w:val="Emphasis"/>
          <w:highlight w:val="cyan"/>
        </w:rPr>
        <w:t>already known</w:t>
      </w:r>
      <w:r w:rsidRPr="003B7E96">
        <w:rPr>
          <w:sz w:val="16"/>
        </w:rPr>
        <w:t xml:space="preserve"> among earlier Left theorists; </w:t>
      </w:r>
      <w:r w:rsidRPr="00BE7718">
        <w:rPr>
          <w:rStyle w:val="StyleUnderline"/>
          <w:highlight w:val="cyan"/>
        </w:rPr>
        <w:t>and</w:t>
      </w:r>
      <w:r w:rsidRPr="003B7E96">
        <w:rPr>
          <w:sz w:val="16"/>
        </w:rPr>
        <w:t xml:space="preserve"> second, that a focus on discursive resistance </w:t>
      </w:r>
      <w:r w:rsidRPr="00BE7718">
        <w:rPr>
          <w:rStyle w:val="Emphasis"/>
          <w:highlight w:val="cyan"/>
        </w:rPr>
        <w:t>ignores</w:t>
      </w:r>
      <w:r w:rsidRPr="003B7E96">
        <w:rPr>
          <w:rStyle w:val="StyleUnderline"/>
        </w:rPr>
        <w:t> the role of </w:t>
      </w:r>
      <w:r w:rsidRPr="00BE7718">
        <w:rPr>
          <w:rStyle w:val="Emphasis"/>
          <w:highlight w:val="cyan"/>
        </w:rPr>
        <w:t>material conditions</w:t>
      </w:r>
      <w:r w:rsidRPr="003B7E96">
        <w:rPr>
          <w:rStyle w:val="StyleUnderline"/>
        </w:rPr>
        <w:t> in helping to shape identity</w:t>
      </w:r>
      <w:r w:rsidRPr="003B7E96">
        <w:rPr>
          <w:sz w:val="16"/>
        </w:rPr>
        <w:t xml:space="preserve">. </w:t>
      </w:r>
    </w:p>
    <w:p w14:paraId="182FF9BE" w14:textId="77777777" w:rsidR="00FE344E" w:rsidRPr="003B7E96" w:rsidRDefault="00FE344E" w:rsidP="00FE344E">
      <w:pPr>
        <w:rPr>
          <w:sz w:val="16"/>
        </w:rPr>
      </w:pPr>
      <w:r w:rsidRPr="003B7E96">
        <w:rPr>
          <w:sz w:val="16"/>
        </w:rPr>
        <w:t>Indeed, </w:t>
      </w:r>
      <w:r w:rsidRPr="003B7E96">
        <w:rPr>
          <w:rStyle w:val="StyleUnderline"/>
        </w:rPr>
        <w:t xml:space="preserve">absent a </w:t>
      </w:r>
      <w:r w:rsidRPr="009E758B">
        <w:rPr>
          <w:rStyle w:val="Emphasis"/>
        </w:rPr>
        <w:t>broader political struggle</w:t>
      </w:r>
      <w:r w:rsidRPr="003B7E96">
        <w:rPr>
          <w:rStyle w:val="StyleUnderline"/>
        </w:rPr>
        <w:t xml:space="preserve"> or chance at </w:t>
      </w:r>
      <w:r w:rsidRPr="009E758B">
        <w:rPr>
          <w:rStyle w:val="Emphasis"/>
        </w:rPr>
        <w:t>effective resistance</w:t>
      </w:r>
      <w:r w:rsidRPr="003B7E96">
        <w:rPr>
          <w:sz w:val="16"/>
        </w:rPr>
        <w:t xml:space="preserve"> it would seem to the authors that ‘</w:t>
      </w:r>
      <w:r w:rsidRPr="00BE7718">
        <w:rPr>
          <w:rStyle w:val="Emphasis"/>
          <w:highlight w:val="cyan"/>
        </w:rPr>
        <w:t>powerlessness is learned</w:t>
      </w:r>
      <w:r w:rsidRPr="00BE7718">
        <w:rPr>
          <w:rStyle w:val="StyleUnderline"/>
          <w:highlight w:val="cyan"/>
        </w:rPr>
        <w:t xml:space="preserve"> out of</w:t>
      </w:r>
      <w:r w:rsidRPr="003B7E96">
        <w:rPr>
          <w:rStyle w:val="StyleUnderline"/>
        </w:rPr>
        <w:t xml:space="preserve"> the </w:t>
      </w:r>
      <w:r w:rsidRPr="00BE7718">
        <w:rPr>
          <w:rStyle w:val="Emphasis"/>
          <w:highlight w:val="cyan"/>
        </w:rPr>
        <w:t>accumulated</w:t>
      </w:r>
      <w:r w:rsidRPr="009E758B">
        <w:rPr>
          <w:rStyle w:val="Emphasis"/>
        </w:rPr>
        <w:t xml:space="preserve"> experiences of </w:t>
      </w:r>
      <w:r w:rsidRPr="00BE7718">
        <w:rPr>
          <w:rStyle w:val="Emphasis"/>
          <w:highlight w:val="cyan"/>
        </w:rPr>
        <w:t>futility</w:t>
      </w:r>
      <w:r w:rsidRPr="00BE7718">
        <w:rPr>
          <w:rStyle w:val="StyleUnderline"/>
          <w:highlight w:val="cyan"/>
        </w:rPr>
        <w:t xml:space="preserve"> and </w:t>
      </w:r>
      <w:r w:rsidRPr="00BE7718">
        <w:rPr>
          <w:rStyle w:val="Emphasis"/>
          <w:highlight w:val="cyan"/>
        </w:rPr>
        <w:t>entrapment</w:t>
      </w:r>
      <w:r w:rsidRPr="00BE7718">
        <w:rPr>
          <w:sz w:val="16"/>
          <w:highlight w:val="cyan"/>
        </w:rPr>
        <w:t>’</w:t>
      </w:r>
      <w:r w:rsidRPr="003B7E96">
        <w:rPr>
          <w:sz w:val="16"/>
        </w:rPr>
        <w:t xml:space="preserve"> (1996: 228). A lamentable prospect, but nonetheless a source of closure for the governmentality theorist. In his own meta-analysis of studies on resistance, Rubin (1996: 242) finds that ‘discursive </w:t>
      </w:r>
      <w:r w:rsidRPr="003B7E96">
        <w:rPr>
          <w:rStyle w:val="StyleUnderline"/>
        </w:rPr>
        <w:t xml:space="preserve">practices that neither </w:t>
      </w:r>
      <w:r w:rsidRPr="009E758B">
        <w:rPr>
          <w:rStyle w:val="Emphasis"/>
        </w:rPr>
        <w:t>alter material conditions</w:t>
      </w:r>
      <w:r w:rsidRPr="003B7E96">
        <w:rPr>
          <w:rStyle w:val="StyleUnderline"/>
        </w:rPr>
        <w:t xml:space="preserve"> nor </w:t>
      </w:r>
      <w:r w:rsidRPr="009E758B">
        <w:rPr>
          <w:rStyle w:val="Emphasis"/>
        </w:rPr>
        <w:t>directly challenge broad structures</w:t>
      </w:r>
      <w:r w:rsidRPr="003B7E96">
        <w:rPr>
          <w:rStyle w:val="StyleUnderline"/>
        </w:rPr>
        <w:t> are nevertheless</w:t>
      </w:r>
      <w:r w:rsidRPr="009E758B">
        <w:rPr>
          <w:sz w:val="16"/>
        </w:rPr>
        <w:t xml:space="preserve">’ </w:t>
      </w:r>
      <w:r w:rsidRPr="003B7E96">
        <w:rPr>
          <w:rStyle w:val="StyleUnderline"/>
        </w:rPr>
        <w:t>considered</w:t>
      </w:r>
      <w:r w:rsidRPr="003B7E96">
        <w:rPr>
          <w:sz w:val="16"/>
        </w:rPr>
        <w:t> by the authors he examined ‘</w:t>
      </w:r>
      <w:r w:rsidRPr="003B7E96">
        <w:rPr>
          <w:rStyle w:val="StyleUnderline"/>
        </w:rPr>
        <w:t xml:space="preserve">the stuff out of which power is </w:t>
      </w:r>
      <w:r w:rsidRPr="009E758B">
        <w:rPr>
          <w:rStyle w:val="Emphasis"/>
        </w:rPr>
        <w:t>made</w:t>
      </w:r>
      <w:r w:rsidRPr="003B7E96">
        <w:rPr>
          <w:rStyle w:val="StyleUnderline"/>
        </w:rPr>
        <w:t xml:space="preserve"> and </w:t>
      </w:r>
      <w:r w:rsidRPr="009E758B">
        <w:rPr>
          <w:rStyle w:val="Emphasis"/>
        </w:rPr>
        <w:t>remade</w:t>
      </w:r>
      <w:r w:rsidRPr="003B7E96">
        <w:rPr>
          <w:sz w:val="16"/>
        </w:rPr>
        <w:t>’. If this sounds familiar, it is because the authors studied by McCann, March and Rubin found their claims about everyday resistance on the same understanding of power and government employed by postmodern theorists of risk. </w:t>
      </w:r>
      <w:r w:rsidRPr="00BE7718">
        <w:rPr>
          <w:rStyle w:val="StyleUnderline"/>
          <w:highlight w:val="cyan"/>
        </w:rPr>
        <w:t xml:space="preserve">Arguing </w:t>
      </w:r>
      <w:r w:rsidRPr="00BE7718">
        <w:rPr>
          <w:rStyle w:val="Emphasis"/>
          <w:highlight w:val="cyan"/>
        </w:rPr>
        <w:t>against</w:t>
      </w:r>
      <w:r w:rsidRPr="00BE7718">
        <w:rPr>
          <w:rStyle w:val="StyleUnderline"/>
          <w:highlight w:val="cyan"/>
        </w:rPr>
        <w:t xml:space="preserve"> celebrating</w:t>
      </w:r>
      <w:r w:rsidRPr="003B7E96">
        <w:rPr>
          <w:rStyle w:val="StyleUnderline"/>
        </w:rPr>
        <w:t xml:space="preserve"> forms of </w:t>
      </w:r>
      <w:r w:rsidRPr="00BE7718">
        <w:rPr>
          <w:rStyle w:val="StyleUnderline"/>
          <w:highlight w:val="cyan"/>
        </w:rPr>
        <w:t xml:space="preserve">resistance that </w:t>
      </w:r>
      <w:r w:rsidRPr="00BE7718">
        <w:rPr>
          <w:rStyle w:val="Emphasis"/>
          <w:highlight w:val="cyan"/>
        </w:rPr>
        <w:t>fail to alter broader</w:t>
      </w:r>
      <w:r w:rsidRPr="009E758B">
        <w:rPr>
          <w:rStyle w:val="Emphasis"/>
        </w:rPr>
        <w:t xml:space="preserve"> power </w:t>
      </w:r>
      <w:r w:rsidRPr="00BE7718">
        <w:rPr>
          <w:rStyle w:val="Emphasis"/>
          <w:highlight w:val="cyan"/>
        </w:rPr>
        <w:t>relations</w:t>
      </w:r>
      <w:r w:rsidRPr="00BE7718">
        <w:rPr>
          <w:rStyle w:val="StyleUnderline"/>
          <w:highlight w:val="cyan"/>
        </w:rPr>
        <w:t xml:space="preserve"> or </w:t>
      </w:r>
      <w:r w:rsidRPr="00BE7718">
        <w:rPr>
          <w:rStyle w:val="Emphasis"/>
          <w:highlight w:val="cyan"/>
        </w:rPr>
        <w:t>material conditions</w:t>
      </w:r>
      <w:r w:rsidRPr="00BE7718">
        <w:rPr>
          <w:rStyle w:val="StyleUnderline"/>
          <w:highlight w:val="cyan"/>
        </w:rPr>
        <w:t xml:space="preserve"> is</w:t>
      </w:r>
      <w:r w:rsidRPr="003B7E96">
        <w:rPr>
          <w:sz w:val="16"/>
        </w:rPr>
        <w:t>, in part, </w:t>
      </w:r>
      <w:r w:rsidRPr="00BE7718">
        <w:rPr>
          <w:rStyle w:val="Emphasis"/>
          <w:highlight w:val="cyan"/>
        </w:rPr>
        <w:t>recognizing</w:t>
      </w:r>
      <w:r w:rsidRPr="00BE7718">
        <w:rPr>
          <w:rStyle w:val="StyleUnderline"/>
          <w:highlight w:val="cyan"/>
        </w:rPr>
        <w:t xml:space="preserve"> the</w:t>
      </w:r>
      <w:r w:rsidRPr="003B7E96">
        <w:rPr>
          <w:rStyle w:val="StyleUnderline"/>
        </w:rPr>
        <w:t xml:space="preserve"> continued ‘</w:t>
      </w:r>
      <w:r w:rsidRPr="00BF53F5">
        <w:rPr>
          <w:rStyle w:val="Emphasis"/>
        </w:rPr>
        <w:t>real</w:t>
      </w:r>
      <w:r w:rsidRPr="00BF53F5">
        <w:rPr>
          <w:rStyle w:val="StyleUnderline"/>
        </w:rPr>
        <w:t xml:space="preserve">’ </w:t>
      </w:r>
      <w:r w:rsidRPr="00BE7718">
        <w:rPr>
          <w:rStyle w:val="StyleUnderline"/>
          <w:highlight w:val="cyan"/>
        </w:rPr>
        <w:t>existence of</w:t>
      </w:r>
      <w:r w:rsidRPr="003B7E96">
        <w:rPr>
          <w:rStyle w:val="StyleUnderline"/>
        </w:rPr>
        <w:t xml:space="preserve"> </w:t>
      </w:r>
      <w:r w:rsidRPr="009E758B">
        <w:rPr>
          <w:rStyle w:val="Emphasis"/>
        </w:rPr>
        <w:t>identifiable</w:t>
      </w:r>
      <w:r w:rsidRPr="003B7E96">
        <w:rPr>
          <w:rStyle w:val="StyleUnderline"/>
        </w:rPr>
        <w:t xml:space="preserve">, </w:t>
      </w:r>
      <w:r w:rsidRPr="00BE7718">
        <w:rPr>
          <w:rStyle w:val="Emphasis"/>
          <w:highlight w:val="cyan"/>
        </w:rPr>
        <w:t>powerful groups</w:t>
      </w:r>
      <w:r w:rsidRPr="003B7E96">
        <w:rPr>
          <w:sz w:val="16"/>
        </w:rPr>
        <w:t xml:space="preserve"> (classes). In downplaying the worth of </w:t>
      </w:r>
      <w:r w:rsidRPr="003B7E96">
        <w:rPr>
          <w:rStyle w:val="StyleUnderline"/>
        </w:rPr>
        <w:t>everyday forms of resistance</w:t>
      </w:r>
      <w:r w:rsidRPr="003B7E96">
        <w:rPr>
          <w:sz w:val="16"/>
        </w:rPr>
        <w:t xml:space="preserve"> (arguing that these acts </w:t>
      </w:r>
      <w:r w:rsidRPr="003B7E96">
        <w:rPr>
          <w:rStyle w:val="StyleUnderline"/>
        </w:rPr>
        <w:t xml:space="preserve">are </w:t>
      </w:r>
      <w:r w:rsidRPr="009E758B">
        <w:rPr>
          <w:rStyle w:val="Emphasis"/>
        </w:rPr>
        <w:t>not as worthy</w:t>
      </w:r>
      <w:r w:rsidRPr="003B7E96">
        <w:rPr>
          <w:rStyle w:val="StyleUnderline"/>
        </w:rPr>
        <w:t xml:space="preserve"> of the label as those acts which bring about </w:t>
      </w:r>
      <w:r w:rsidRPr="009E758B">
        <w:rPr>
          <w:rStyle w:val="Emphasis"/>
        </w:rPr>
        <w:t>lasting social change</w:t>
      </w:r>
      <w:r w:rsidRPr="003B7E96">
        <w:rPr>
          <w:sz w:val="16"/>
        </w:rPr>
        <w:t xml:space="preserve">), Rubin appears to be taking issue with </w:t>
      </w:r>
      <w:r w:rsidRPr="003B7E96">
        <w:rPr>
          <w:rStyle w:val="StyleUnderline"/>
        </w:rPr>
        <w:t xml:space="preserve">a </w:t>
      </w:r>
      <w:r w:rsidRPr="009E758B">
        <w:rPr>
          <w:rStyle w:val="Emphasis"/>
        </w:rPr>
        <w:t>locally focused vision</w:t>
      </w:r>
      <w:r w:rsidRPr="003B7E96">
        <w:rPr>
          <w:rStyle w:val="StyleUnderline"/>
        </w:rPr>
        <w:t xml:space="preserve"> of power and identity</w:t>
      </w:r>
      <w:r w:rsidRPr="003B7E96">
        <w:rPr>
          <w:sz w:val="16"/>
        </w:rPr>
        <w:t xml:space="preserve"> that </w:t>
      </w:r>
      <w:r w:rsidRPr="009E758B">
        <w:rPr>
          <w:rStyle w:val="Emphasis"/>
        </w:rPr>
        <w:t>denies the possibility</w:t>
      </w:r>
      <w:r w:rsidRPr="003B7E96">
        <w:rPr>
          <w:rStyle w:val="StyleUnderline"/>
        </w:rPr>
        <w:t xml:space="preserve"> of opposing domination at the level of ‘</w:t>
      </w:r>
      <w:r w:rsidRPr="009E758B">
        <w:rPr>
          <w:rStyle w:val="Emphasis"/>
        </w:rPr>
        <w:t>constructs</w:t>
      </w:r>
      <w:r w:rsidRPr="003B7E96">
        <w:rPr>
          <w:rStyle w:val="StyleUnderline"/>
        </w:rPr>
        <w:t>’</w:t>
      </w:r>
      <w:r w:rsidRPr="003B7E96">
        <w:rPr>
          <w:sz w:val="16"/>
        </w:rPr>
        <w:t xml:space="preserve"> such as class. </w:t>
      </w:r>
    </w:p>
    <w:p w14:paraId="038CAA32" w14:textId="77777777" w:rsidR="00FE344E" w:rsidRPr="003B7E96" w:rsidRDefault="00FE344E" w:rsidP="00FE344E">
      <w:pPr>
        <w:rPr>
          <w:sz w:val="16"/>
        </w:rPr>
      </w:pPr>
      <w:r w:rsidRPr="003B7E96">
        <w:rPr>
          <w:sz w:val="16"/>
        </w:rPr>
        <w:t xml:space="preserve">Rubin (1996: 242) makes another argument about </w:t>
      </w:r>
      <w:r w:rsidRPr="003B7E96">
        <w:rPr>
          <w:rStyle w:val="StyleUnderline"/>
        </w:rPr>
        <w:t xml:space="preserve">celebratory </w:t>
      </w:r>
      <w:r w:rsidRPr="00BE7718">
        <w:rPr>
          <w:rStyle w:val="StyleUnderline"/>
          <w:highlight w:val="cyan"/>
        </w:rPr>
        <w:t>accounts of everyday resistance</w:t>
      </w:r>
      <w:r w:rsidRPr="003B7E96">
        <w:rPr>
          <w:sz w:val="16"/>
        </w:rPr>
        <w:t xml:space="preserve"> that bears consideration: </w:t>
      </w:r>
    </w:p>
    <w:p w14:paraId="4669EE2C" w14:textId="77777777" w:rsidR="00FE344E" w:rsidRPr="003B7E96" w:rsidRDefault="00FE344E" w:rsidP="00FE344E">
      <w:pPr>
        <w:rPr>
          <w:sz w:val="16"/>
        </w:rPr>
      </w:pPr>
      <w:r w:rsidRPr="003B7E96">
        <w:rPr>
          <w:sz w:val="16"/>
        </w:rPr>
        <w:t>[T]</w:t>
      </w:r>
      <w:proofErr w:type="spellStart"/>
      <w:r w:rsidRPr="003B7E96">
        <w:rPr>
          <w:sz w:val="16"/>
        </w:rPr>
        <w:t>hese</w:t>
      </w:r>
      <w:proofErr w:type="spellEnd"/>
      <w:r w:rsidRPr="003B7E96">
        <w:rPr>
          <w:sz w:val="16"/>
        </w:rPr>
        <w:t xml:space="preserve"> authors generally </w:t>
      </w:r>
      <w:r w:rsidRPr="00BE7718">
        <w:rPr>
          <w:rStyle w:val="Emphasis"/>
          <w:highlight w:val="cyan"/>
        </w:rPr>
        <w:t>do not differentiate</w:t>
      </w:r>
      <w:r w:rsidRPr="00BE7718">
        <w:rPr>
          <w:rStyle w:val="StyleUnderline"/>
          <w:highlight w:val="cyan"/>
        </w:rPr>
        <w:t xml:space="preserve"> between practices that </w:t>
      </w:r>
      <w:r w:rsidRPr="00BE7718">
        <w:rPr>
          <w:rStyle w:val="Emphasis"/>
          <w:highlight w:val="cyan"/>
        </w:rPr>
        <w:t>reproduce</w:t>
      </w:r>
      <w:r w:rsidRPr="003B7E96">
        <w:rPr>
          <w:rStyle w:val="StyleUnderline"/>
        </w:rPr>
        <w:t xml:space="preserve"> power </w:t>
      </w:r>
      <w:r w:rsidRPr="00BE7718">
        <w:rPr>
          <w:rStyle w:val="StyleUnderline"/>
          <w:highlight w:val="cyan"/>
        </w:rPr>
        <w:t>and</w:t>
      </w:r>
      <w:r w:rsidRPr="003B7E96">
        <w:rPr>
          <w:rStyle w:val="StyleUnderline"/>
        </w:rPr>
        <w:t xml:space="preserve"> those that </w:t>
      </w:r>
      <w:r w:rsidRPr="00BE7718">
        <w:rPr>
          <w:rStyle w:val="Emphasis"/>
          <w:highlight w:val="cyan"/>
        </w:rPr>
        <w:t>alter</w:t>
      </w:r>
      <w:r w:rsidRPr="00BE7718">
        <w:rPr>
          <w:rStyle w:val="StyleUnderline"/>
          <w:highlight w:val="cyan"/>
        </w:rPr>
        <w:t xml:space="preserve"> power</w:t>
      </w:r>
      <w:r w:rsidRPr="003B7E96">
        <w:rPr>
          <w:rStyle w:val="StyleUnderline"/>
        </w:rPr>
        <w:t xml:space="preserve">. [The former] </w:t>
      </w:r>
      <w:r w:rsidRPr="00BE7718">
        <w:rPr>
          <w:rStyle w:val="StyleUnderline"/>
          <w:highlight w:val="cyan"/>
        </w:rPr>
        <w:t xml:space="preserve">might involve pressing that power to </w:t>
      </w:r>
      <w:r w:rsidRPr="00BE7718">
        <w:rPr>
          <w:rStyle w:val="Emphasis"/>
          <w:highlight w:val="cyan"/>
        </w:rPr>
        <w:t>become more adept at domination</w:t>
      </w:r>
      <w:r w:rsidRPr="00BE7718">
        <w:rPr>
          <w:rStyle w:val="StyleUnderline"/>
          <w:highlight w:val="cyan"/>
        </w:rPr>
        <w:t xml:space="preserve"> or</w:t>
      </w:r>
      <w:r w:rsidRPr="003B7E96">
        <w:rPr>
          <w:rStyle w:val="StyleUnderline"/>
        </w:rPr>
        <w:t xml:space="preserve"> to </w:t>
      </w:r>
      <w:r w:rsidRPr="00BE7718">
        <w:rPr>
          <w:rStyle w:val="Emphasis"/>
          <w:highlight w:val="cyan"/>
        </w:rPr>
        <w:t>dominate differently</w:t>
      </w:r>
      <w:r w:rsidRPr="00BE7718">
        <w:rPr>
          <w:rStyle w:val="StyleUnderline"/>
          <w:highlight w:val="cyan"/>
        </w:rPr>
        <w:t>, or</w:t>
      </w:r>
      <w:r w:rsidRPr="003B7E96">
        <w:rPr>
          <w:rStyle w:val="StyleUnderline"/>
        </w:rPr>
        <w:t xml:space="preserve"> it might mean </w:t>
      </w:r>
      <w:r w:rsidRPr="00BE7718">
        <w:rPr>
          <w:rStyle w:val="Emphasis"/>
          <w:highlight w:val="cyan"/>
        </w:rPr>
        <w:t>precluding alternative acts</w:t>
      </w:r>
      <w:r w:rsidRPr="00BE7718">
        <w:rPr>
          <w:rStyle w:val="StyleUnderline"/>
          <w:highlight w:val="cyan"/>
        </w:rPr>
        <w:t xml:space="preserve"> that would</w:t>
      </w:r>
      <w:r w:rsidRPr="003B7E96">
        <w:rPr>
          <w:rStyle w:val="StyleUnderline"/>
        </w:rPr>
        <w:t xml:space="preserve"> </w:t>
      </w:r>
      <w:r w:rsidRPr="009E758B">
        <w:rPr>
          <w:rStyle w:val="Emphasis"/>
        </w:rPr>
        <w:t xml:space="preserve">more successfully </w:t>
      </w:r>
      <w:r w:rsidRPr="00BE7718">
        <w:rPr>
          <w:rStyle w:val="Emphasis"/>
          <w:highlight w:val="cyan"/>
        </w:rPr>
        <w:t>challenge</w:t>
      </w:r>
      <w:r w:rsidRPr="009E758B">
        <w:rPr>
          <w:rStyle w:val="Emphasis"/>
        </w:rPr>
        <w:t xml:space="preserve"> power</w:t>
      </w:r>
      <w:r w:rsidRPr="003B7E96">
        <w:rPr>
          <w:sz w:val="16"/>
        </w:rPr>
        <w:t xml:space="preserve">. … </w:t>
      </w:r>
      <w:r w:rsidRPr="003B7E96">
        <w:rPr>
          <w:rStyle w:val="StyleUnderline"/>
        </w:rPr>
        <w:t>[</w:t>
      </w:r>
      <w:r w:rsidRPr="00BE7718">
        <w:rPr>
          <w:rStyle w:val="StyleUnderline"/>
          <w:highlight w:val="cyan"/>
        </w:rPr>
        <w:t xml:space="preserve">I]t is </w:t>
      </w:r>
      <w:r w:rsidRPr="00BE7718">
        <w:rPr>
          <w:rStyle w:val="Emphasis"/>
          <w:highlight w:val="cyan"/>
        </w:rPr>
        <w:t>necessary to do more</w:t>
      </w:r>
      <w:r w:rsidRPr="00BE7718">
        <w:rPr>
          <w:rStyle w:val="StyleUnderline"/>
          <w:highlight w:val="cyan"/>
        </w:rPr>
        <w:t> than</w:t>
      </w:r>
      <w:r w:rsidRPr="003B7E96">
        <w:rPr>
          <w:rStyle w:val="StyleUnderline"/>
        </w:rPr>
        <w:t xml:space="preserve"> show that such discursive acts </w:t>
      </w:r>
      <w:r w:rsidRPr="00BE7718">
        <w:rPr>
          <w:rStyle w:val="Emphasis"/>
          <w:highlight w:val="cyan"/>
        </w:rPr>
        <w:t>speak to</w:t>
      </w:r>
      <w:r w:rsidRPr="003B7E96">
        <w:rPr>
          <w:rStyle w:val="StyleUnderline"/>
        </w:rPr>
        <w:t xml:space="preserve">, or </w:t>
      </w:r>
      <w:r w:rsidRPr="009E758B">
        <w:rPr>
          <w:rStyle w:val="Emphasis"/>
        </w:rPr>
        <w:t>engage with</w:t>
      </w:r>
      <w:r w:rsidRPr="003B7E96">
        <w:rPr>
          <w:rStyle w:val="StyleUnderline"/>
        </w:rPr>
        <w:t>, </w:t>
      </w:r>
      <w:r w:rsidRPr="00BE7718">
        <w:rPr>
          <w:rStyle w:val="StyleUnderline"/>
          <w:highlight w:val="cyan"/>
        </w:rPr>
        <w:t xml:space="preserve">power. It </w:t>
      </w:r>
      <w:r w:rsidRPr="00BE7718">
        <w:rPr>
          <w:rStyle w:val="Emphasis"/>
          <w:highlight w:val="cyan"/>
        </w:rPr>
        <w:t>must also be demonstrated</w:t>
      </w:r>
      <w:r w:rsidRPr="00BE7718">
        <w:rPr>
          <w:rStyle w:val="StyleUnderline"/>
          <w:highlight w:val="cyan"/>
        </w:rPr>
        <w:t xml:space="preserve"> that such acts </w:t>
      </w:r>
      <w:r w:rsidRPr="00BE7718">
        <w:rPr>
          <w:rStyle w:val="Emphasis"/>
          <w:highlight w:val="cyan"/>
        </w:rPr>
        <w:t>add up to</w:t>
      </w:r>
      <w:r w:rsidRPr="003B7E96">
        <w:rPr>
          <w:rStyle w:val="StyleUnderline"/>
        </w:rPr>
        <w:t xml:space="preserve"> or </w:t>
      </w:r>
      <w:r w:rsidRPr="009E758B">
        <w:rPr>
          <w:rStyle w:val="Emphasis"/>
        </w:rPr>
        <w:t xml:space="preserve">engender </w:t>
      </w:r>
      <w:r w:rsidRPr="00BE7718">
        <w:rPr>
          <w:rStyle w:val="Emphasis"/>
          <w:highlight w:val="cyan"/>
        </w:rPr>
        <w:t>broader chang</w:t>
      </w:r>
      <w:r w:rsidRPr="009E758B">
        <w:rPr>
          <w:rStyle w:val="Emphasis"/>
        </w:rPr>
        <w:t>es</w:t>
      </w:r>
      <w:r w:rsidRPr="003B7E96">
        <w:rPr>
          <w:sz w:val="16"/>
        </w:rPr>
        <w:t xml:space="preserve">. </w:t>
      </w:r>
    </w:p>
    <w:p w14:paraId="68E2D5B0" w14:textId="77777777" w:rsidR="00FE344E" w:rsidRPr="003B7E96" w:rsidRDefault="00FE344E" w:rsidP="00FE344E">
      <w:pPr>
        <w:rPr>
          <w:sz w:val="16"/>
        </w:rPr>
      </w:pPr>
      <w:r w:rsidRPr="003B7E96">
        <w:rPr>
          <w:sz w:val="16"/>
        </w:rPr>
        <w:t>In other words, </w:t>
      </w:r>
      <w:r w:rsidRPr="003B7E96">
        <w:rPr>
          <w:rStyle w:val="StyleUnderline"/>
        </w:rPr>
        <w:t xml:space="preserve">some of the acts of everyday resistance </w:t>
      </w:r>
      <w:r w:rsidRPr="009E758B">
        <w:rPr>
          <w:rStyle w:val="Emphasis"/>
        </w:rPr>
        <w:t>may</w:t>
      </w:r>
      <w:r w:rsidRPr="003B7E96">
        <w:rPr>
          <w:rStyle w:val="StyleUnderline"/>
        </w:rPr>
        <w:t xml:space="preserve"> in the </w:t>
      </w:r>
      <w:r w:rsidRPr="009E758B">
        <w:rPr>
          <w:rStyle w:val="Emphasis"/>
        </w:rPr>
        <w:t>real world</w:t>
      </w:r>
      <w:r w:rsidRPr="003B7E96">
        <w:rPr>
          <w:rStyle w:val="StyleUnderline"/>
        </w:rPr>
        <w:t xml:space="preserve">, through their </w:t>
      </w:r>
      <w:r w:rsidRPr="009E758B">
        <w:rPr>
          <w:rStyle w:val="Emphasis"/>
        </w:rPr>
        <w:t>absorption into mechanisms of power</w:t>
      </w:r>
      <w:r w:rsidRPr="003B7E96">
        <w:rPr>
          <w:rStyle w:val="StyleUnderline"/>
        </w:rPr>
        <w:t>, </w:t>
      </w:r>
      <w:r w:rsidRPr="009E758B">
        <w:rPr>
          <w:rStyle w:val="Emphasis"/>
        </w:rPr>
        <w:t>reinforce the localized domination</w:t>
      </w:r>
      <w:r w:rsidRPr="003B7E96">
        <w:rPr>
          <w:rStyle w:val="StyleUnderline"/>
        </w:rPr>
        <w:t xml:space="preserve"> that they </w:t>
      </w:r>
      <w:r w:rsidRPr="009E758B">
        <w:rPr>
          <w:rStyle w:val="Emphasis"/>
        </w:rPr>
        <w:t>supposedly oppose</w:t>
      </w:r>
      <w:r w:rsidRPr="003B7E96">
        <w:rPr>
          <w:sz w:val="16"/>
        </w:rPr>
        <w:t>. The implications of this argument can be further clarified when we study the way ‘resistance’ is dealt with in a risk society.</w:t>
      </w:r>
    </w:p>
    <w:p w14:paraId="612CBA9F" w14:textId="77777777" w:rsidR="00FE344E" w:rsidRPr="003B7E96" w:rsidRDefault="00FE344E" w:rsidP="00FE344E">
      <w:pPr>
        <w:rPr>
          <w:sz w:val="16"/>
        </w:rPr>
      </w:pPr>
      <w:r w:rsidRPr="003B7E96">
        <w:rPr>
          <w:sz w:val="16"/>
        </w:rPr>
        <w:t xml:space="preserve">Risk theorists already understand that every administrative system has holes which can be exploited by those who learn about them. That is </w:t>
      </w:r>
      <w:r w:rsidRPr="003B7E96">
        <w:rPr>
          <w:rStyle w:val="StyleUnderline"/>
        </w:rPr>
        <w:t xml:space="preserve">what </w:t>
      </w:r>
      <w:r w:rsidRPr="009E758B">
        <w:rPr>
          <w:rStyle w:val="Emphasis"/>
        </w:rPr>
        <w:t>makes governmentality work</w:t>
      </w:r>
      <w:r w:rsidRPr="003B7E96">
        <w:rPr>
          <w:sz w:val="16"/>
        </w:rPr>
        <w:t xml:space="preserve">: the supposed governor </w:t>
      </w:r>
      <w:r w:rsidRPr="003B7E96">
        <w:rPr>
          <w:rStyle w:val="StyleUnderline"/>
        </w:rPr>
        <w:t>is</w:t>
      </w:r>
      <w:r w:rsidRPr="003B7E96">
        <w:rPr>
          <w:sz w:val="16"/>
        </w:rPr>
        <w:t xml:space="preserve"> in turn governed – in part through </w:t>
      </w:r>
      <w:r w:rsidRPr="003B7E96">
        <w:rPr>
          <w:rStyle w:val="StyleUnderline"/>
        </w:rPr>
        <w:t xml:space="preserve">the </w:t>
      </w:r>
      <w:r w:rsidRPr="009E758B">
        <w:rPr>
          <w:rStyle w:val="Emphasis"/>
        </w:rPr>
        <w:t>noncompliance</w:t>
      </w:r>
      <w:r w:rsidRPr="003B7E96">
        <w:rPr>
          <w:rStyle w:val="StyleUnderline"/>
        </w:rPr>
        <w:t xml:space="preserve"> of subjects</w:t>
      </w:r>
      <w:r w:rsidRPr="003B7E96">
        <w:rPr>
          <w:sz w:val="16"/>
        </w:rPr>
        <w:t xml:space="preserve"> (Foucault, 1991a; Rose and Miller, 1992). For example, where employees demonstrate unwillingness to embrace technological changes in the workplace, management consultants can create: </w:t>
      </w:r>
    </w:p>
    <w:p w14:paraId="0C003F01" w14:textId="77777777" w:rsidR="00FE344E" w:rsidRPr="003B7E96" w:rsidRDefault="00FE344E" w:rsidP="00FE344E">
      <w:pPr>
        <w:rPr>
          <w:sz w:val="16"/>
        </w:rPr>
      </w:pPr>
      <w:r w:rsidRPr="003B7E96">
        <w:rPr>
          <w:sz w:val="16"/>
        </w:rPr>
        <w:t xml:space="preserve">a point of entry, but also a ‘problem’ that their ‘packages’ are designed to resolve. … In short, consultants readily constitute certain forms of conduct as ‘resistance to technology’ as this gives them some purchase on its reform by identifying a space in which expertise can be brought to bear in the exercise of power. </w:t>
      </w:r>
      <w:r w:rsidRPr="00BE7718">
        <w:rPr>
          <w:rStyle w:val="StyleUnderline"/>
          <w:highlight w:val="cyan"/>
        </w:rPr>
        <w:t>Resistance</w:t>
      </w:r>
      <w:r w:rsidRPr="003B7E96">
        <w:rPr>
          <w:sz w:val="16"/>
        </w:rPr>
        <w:t xml:space="preserve"> consequently </w:t>
      </w:r>
      <w:r w:rsidRPr="003B7E96">
        <w:rPr>
          <w:rStyle w:val="StyleUnderline"/>
        </w:rPr>
        <w:t xml:space="preserve">plays the role of </w:t>
      </w:r>
      <w:r w:rsidRPr="009E758B">
        <w:rPr>
          <w:rStyle w:val="Emphasis"/>
        </w:rPr>
        <w:t xml:space="preserve">continuously </w:t>
      </w:r>
      <w:r w:rsidRPr="00BE7718">
        <w:rPr>
          <w:rStyle w:val="Emphasis"/>
          <w:highlight w:val="cyan"/>
        </w:rPr>
        <w:t>provok</w:t>
      </w:r>
      <w:r w:rsidRPr="009E758B">
        <w:rPr>
          <w:rStyle w:val="Emphasis"/>
        </w:rPr>
        <w:t>ing extensions</w:t>
      </w:r>
      <w:r w:rsidRPr="003B7E96">
        <w:rPr>
          <w:rStyle w:val="StyleUnderline"/>
        </w:rPr>
        <w:t xml:space="preserve">, </w:t>
      </w:r>
      <w:r w:rsidRPr="009E758B">
        <w:rPr>
          <w:rStyle w:val="Emphasis"/>
        </w:rPr>
        <w:t>revisions</w:t>
      </w:r>
      <w:r w:rsidRPr="003B7E96">
        <w:rPr>
          <w:rStyle w:val="StyleUnderline"/>
        </w:rPr>
        <w:t xml:space="preserve"> and </w:t>
      </w:r>
      <w:r w:rsidRPr="00BE7718">
        <w:rPr>
          <w:rStyle w:val="Emphasis"/>
          <w:highlight w:val="cyan"/>
        </w:rPr>
        <w:t>refinements</w:t>
      </w:r>
      <w:r w:rsidRPr="00BE7718">
        <w:rPr>
          <w:rStyle w:val="StyleUnderline"/>
          <w:highlight w:val="cyan"/>
        </w:rPr>
        <w:t xml:space="preserve"> of </w:t>
      </w:r>
      <w:r w:rsidRPr="00BF53F5">
        <w:rPr>
          <w:rStyle w:val="StyleUnderline"/>
        </w:rPr>
        <w:t>those</w:t>
      </w:r>
      <w:r w:rsidRPr="003B7E96">
        <w:rPr>
          <w:rStyle w:val="StyleUnderline"/>
        </w:rPr>
        <w:t xml:space="preserve"> </w:t>
      </w:r>
      <w:r w:rsidRPr="009E758B">
        <w:rPr>
          <w:rStyle w:val="Emphasis"/>
        </w:rPr>
        <w:t xml:space="preserve">same </w:t>
      </w:r>
      <w:r w:rsidRPr="00BE7718">
        <w:rPr>
          <w:rStyle w:val="Emphasis"/>
          <w:highlight w:val="cyan"/>
        </w:rPr>
        <w:t>practices</w:t>
      </w:r>
      <w:r w:rsidRPr="003B7E96">
        <w:rPr>
          <w:rStyle w:val="StyleUnderline"/>
        </w:rPr>
        <w:t xml:space="preserve"> which </w:t>
      </w:r>
      <w:r w:rsidRPr="00BE7718">
        <w:rPr>
          <w:rStyle w:val="StyleUnderline"/>
          <w:highlight w:val="cyan"/>
        </w:rPr>
        <w:t>it confronts</w:t>
      </w:r>
      <w:r w:rsidRPr="003B7E96">
        <w:rPr>
          <w:sz w:val="16"/>
        </w:rPr>
        <w:t xml:space="preserve">. (Knights and </w:t>
      </w:r>
      <w:proofErr w:type="spellStart"/>
      <w:r w:rsidRPr="003B7E96">
        <w:rPr>
          <w:sz w:val="16"/>
        </w:rPr>
        <w:t>Vurdubakis</w:t>
      </w:r>
      <w:proofErr w:type="spellEnd"/>
      <w:r w:rsidRPr="003B7E96">
        <w:rPr>
          <w:sz w:val="16"/>
        </w:rPr>
        <w:t xml:space="preserve">, 1994: 80) </w:t>
      </w:r>
    </w:p>
    <w:p w14:paraId="007DC9A8" w14:textId="77777777" w:rsidR="00FE344E" w:rsidRPr="003B7E96" w:rsidRDefault="00FE344E" w:rsidP="00FE344E">
      <w:pPr>
        <w:rPr>
          <w:sz w:val="16"/>
        </w:rPr>
      </w:pPr>
      <w:r w:rsidRPr="003B7E96">
        <w:rPr>
          <w:sz w:val="16"/>
        </w:rPr>
        <w:t xml:space="preserve">This appears to be a very different kind of resistance from that contemplated by Rubin, but perhaps not so different from that of the authors whom he and McCann and March </w:t>
      </w:r>
      <w:r w:rsidRPr="00BE7718">
        <w:rPr>
          <w:rStyle w:val="StyleUnderline"/>
          <w:highlight w:val="cyan"/>
        </w:rPr>
        <w:t>critique</w:t>
      </w:r>
      <w:r w:rsidRPr="003B7E96">
        <w:rPr>
          <w:sz w:val="16"/>
        </w:rPr>
        <w:t xml:space="preserve">: those </w:t>
      </w:r>
      <w:r w:rsidRPr="00BE7718">
        <w:rPr>
          <w:rStyle w:val="StyleUnderline"/>
          <w:highlight w:val="cyan"/>
        </w:rPr>
        <w:t xml:space="preserve">whose analysis </w:t>
      </w:r>
      <w:r w:rsidRPr="00BE7718">
        <w:rPr>
          <w:rStyle w:val="Emphasis"/>
          <w:highlight w:val="cyan"/>
        </w:rPr>
        <w:t>ends</w:t>
      </w:r>
      <w:r w:rsidRPr="00BE7718">
        <w:rPr>
          <w:rStyle w:val="StyleUnderline"/>
          <w:highlight w:val="cyan"/>
        </w:rPr>
        <w:t xml:space="preserve"> at</w:t>
      </w:r>
      <w:r w:rsidRPr="003B7E96">
        <w:rPr>
          <w:rStyle w:val="StyleUnderline"/>
        </w:rPr>
        <w:t xml:space="preserve"> the </w:t>
      </w:r>
      <w:r w:rsidRPr="009E758B">
        <w:rPr>
          <w:rStyle w:val="Emphasis"/>
        </w:rPr>
        <w:t xml:space="preserve">discursive </w:t>
      </w:r>
      <w:r w:rsidRPr="00BE7718">
        <w:rPr>
          <w:rStyle w:val="Emphasis"/>
          <w:highlight w:val="cyan"/>
        </w:rPr>
        <w:t>production of noncompliance</w:t>
      </w:r>
      <w:r w:rsidRPr="003B7E96">
        <w:rPr>
          <w:sz w:val="16"/>
        </w:rPr>
        <w:t xml:space="preserve">. Instead, the above account </w:t>
      </w:r>
      <w:r w:rsidRPr="003B7E96">
        <w:rPr>
          <w:rStyle w:val="StyleUnderline"/>
        </w:rPr>
        <w:t>is</w:t>
      </w:r>
      <w:r w:rsidRPr="003B7E96">
        <w:rPr>
          <w:sz w:val="16"/>
        </w:rPr>
        <w:t xml:space="preserve"> of </w:t>
      </w:r>
      <w:r w:rsidRPr="003B7E96">
        <w:rPr>
          <w:rStyle w:val="StyleUnderline"/>
        </w:rPr>
        <w:t xml:space="preserve">a resistance that </w:t>
      </w:r>
      <w:r w:rsidRPr="009E758B">
        <w:rPr>
          <w:rStyle w:val="Emphasis"/>
        </w:rPr>
        <w:t xml:space="preserve">almost invariably </w:t>
      </w:r>
      <w:r w:rsidRPr="00BE7718">
        <w:rPr>
          <w:rStyle w:val="Emphasis"/>
          <w:highlight w:val="cyan"/>
        </w:rPr>
        <w:t>helps power to work better</w:t>
      </w:r>
      <w:r w:rsidRPr="003B7E96">
        <w:rPr>
          <w:sz w:val="16"/>
        </w:rPr>
        <w:t xml:space="preserve">. A conclusion in the present day that ominously foreshadows the futuristic, dystopic risk assemblage described by </w:t>
      </w:r>
      <w:proofErr w:type="spellStart"/>
      <w:r w:rsidRPr="003B7E96">
        <w:rPr>
          <w:sz w:val="16"/>
        </w:rPr>
        <w:t>Bogard</w:t>
      </w:r>
      <w:proofErr w:type="spellEnd"/>
      <w:r w:rsidRPr="003B7E96">
        <w:rPr>
          <w:sz w:val="16"/>
        </w:rPr>
        <w:t xml:space="preserve"> (1996). </w:t>
      </w:r>
    </w:p>
    <w:p w14:paraId="74ADDFA9" w14:textId="77777777" w:rsidR="00FE344E" w:rsidRPr="003B7E96" w:rsidRDefault="00FE344E" w:rsidP="00FE344E">
      <w:pPr>
        <w:rPr>
          <w:sz w:val="16"/>
        </w:rPr>
      </w:pPr>
      <w:r w:rsidRPr="003B7E96">
        <w:rPr>
          <w:sz w:val="16"/>
        </w:rPr>
        <w:t xml:space="preserve">Another example of the ‘resolution’ of resistance proposed above is the institution of a tool library described by Shearing (2001: 204–5). In this parable, a business deals with the issue of tool theft on the part of workers by installing a ‘lending library’ of tools instead of engaging in vigorous prosecution and jeopardizing worker morale. While the parable is meant to indicate a difference between actuarial and more traditional (moral) forms of justice, it also demonstrates how </w:t>
      </w:r>
      <w:r w:rsidRPr="003B7E96">
        <w:rPr>
          <w:rStyle w:val="StyleUnderline"/>
        </w:rPr>
        <w:t>an act that may be considered ‘</w:t>
      </w:r>
      <w:r w:rsidRPr="009E758B">
        <w:rPr>
          <w:rStyle w:val="Emphasis"/>
        </w:rPr>
        <w:t>resistant</w:t>
      </w:r>
      <w:r w:rsidRPr="003B7E96">
        <w:rPr>
          <w:rStyle w:val="StyleUnderline"/>
        </w:rPr>
        <w:t xml:space="preserve">’ is </w:t>
      </w:r>
      <w:r w:rsidRPr="009E758B">
        <w:rPr>
          <w:rStyle w:val="Emphasis"/>
        </w:rPr>
        <w:t>incorporated without conflict</w:t>
      </w:r>
      <w:r w:rsidRPr="003B7E96">
        <w:rPr>
          <w:rStyle w:val="StyleUnderline"/>
        </w:rPr>
        <w:t xml:space="preserve"> into</w:t>
      </w:r>
      <w:r w:rsidRPr="003B7E96">
        <w:rPr>
          <w:sz w:val="16"/>
        </w:rPr>
        <w:t xml:space="preserve"> the workplace loss-prevention scheme – </w:t>
      </w:r>
      <w:r w:rsidRPr="003B7E96">
        <w:rPr>
          <w:rStyle w:val="StyleUnderline"/>
        </w:rPr>
        <w:t xml:space="preserve">an </w:t>
      </w:r>
      <w:r w:rsidRPr="009E758B">
        <w:rPr>
          <w:rStyle w:val="Emphasis"/>
        </w:rPr>
        <w:t>eminently preferable</w:t>
      </w:r>
      <w:r w:rsidRPr="003B7E96">
        <w:rPr>
          <w:rStyle w:val="StyleUnderline"/>
        </w:rPr>
        <w:t>, ‘</w:t>
      </w:r>
      <w:r w:rsidRPr="009E758B">
        <w:rPr>
          <w:rStyle w:val="Emphasis"/>
        </w:rPr>
        <w:t>forward-looking</w:t>
      </w:r>
      <w:r w:rsidRPr="003B7E96">
        <w:rPr>
          <w:rStyle w:val="StyleUnderline"/>
        </w:rPr>
        <w:t>’ solution within the logic of risk management</w:t>
      </w:r>
      <w:r w:rsidRPr="003B7E96">
        <w:rPr>
          <w:sz w:val="16"/>
        </w:rPr>
        <w:t xml:space="preserve">. The same is possible in the case of more discursive forms of resistance. If I do not see myself as a Guinness man, for example, market researchers will do their best to adapt Guinness to the way I do see myself (Miller and Rose, 1997). The end result, of course, is that I purchase the beer. As manifested in a form of justice (Shearing and Johnston, 2005), it always consolidates, tempers emotions, cools the analysis, reconciles factions, and always relentlessly moves forward, assimilating as it grows. In this sense, therefore, </w:t>
      </w:r>
      <w:proofErr w:type="spellStart"/>
      <w:r w:rsidRPr="003B7E96">
        <w:rPr>
          <w:sz w:val="16"/>
        </w:rPr>
        <w:t>Bogard’s</w:t>
      </w:r>
      <w:proofErr w:type="spellEnd"/>
      <w:r w:rsidRPr="003B7E96">
        <w:rPr>
          <w:sz w:val="16"/>
        </w:rPr>
        <w:t xml:space="preserve"> ‘social science fiction’ actually pre-supposes and logically extends Shearing’s (2001) rather cheery and benevolent rendering of risk thinking. </w:t>
      </w:r>
      <w:r w:rsidRPr="003B7E96">
        <w:rPr>
          <w:rStyle w:val="StyleUnderline"/>
        </w:rPr>
        <w:t>In this context of</w:t>
      </w:r>
      <w:r w:rsidRPr="003B7E96">
        <w:rPr>
          <w:sz w:val="16"/>
        </w:rPr>
        <w:t xml:space="preserve"> governmentality </w:t>
      </w:r>
      <w:r w:rsidRPr="003B7E96">
        <w:rPr>
          <w:rStyle w:val="StyleUnderline"/>
        </w:rPr>
        <w:t>theory</w:t>
      </w:r>
      <w:r w:rsidRPr="003B7E96">
        <w:rPr>
          <w:sz w:val="16"/>
        </w:rPr>
        <w:t xml:space="preserve"> – as self-described and </w:t>
      </w:r>
      <w:r w:rsidRPr="009E758B">
        <w:rPr>
          <w:rStyle w:val="Emphasis"/>
        </w:rPr>
        <w:t>lauded</w:t>
      </w:r>
      <w:r w:rsidRPr="003B7E96">
        <w:rPr>
          <w:rStyle w:val="StyleUnderline"/>
        </w:rPr>
        <w:t xml:space="preserve"> for its </w:t>
      </w:r>
      <w:r w:rsidRPr="009E758B">
        <w:rPr>
          <w:rStyle w:val="Emphasis"/>
        </w:rPr>
        <w:t>political non-prescription</w:t>
      </w:r>
      <w:r w:rsidRPr="003B7E96">
        <w:rPr>
          <w:sz w:val="16"/>
        </w:rPr>
        <w:t xml:space="preserve"> by its own pundits – </w:t>
      </w:r>
      <w:r w:rsidRPr="003B7E96">
        <w:rPr>
          <w:rStyle w:val="StyleUnderline"/>
        </w:rPr>
        <w:t xml:space="preserve">the </w:t>
      </w:r>
      <w:r w:rsidRPr="009E758B">
        <w:rPr>
          <w:rStyle w:val="Emphasis"/>
        </w:rPr>
        <w:t>acts</w:t>
      </w:r>
      <w:r w:rsidRPr="003B7E96">
        <w:rPr>
          <w:rStyle w:val="StyleUnderline"/>
        </w:rPr>
        <w:t xml:space="preserve"> or </w:t>
      </w:r>
      <w:r w:rsidRPr="009E758B">
        <w:rPr>
          <w:rStyle w:val="Emphasis"/>
        </w:rPr>
        <w:t>attitudes described as resistant</w:t>
      </w:r>
      <w:r w:rsidRPr="003B7E96">
        <w:rPr>
          <w:rStyle w:val="StyleUnderline"/>
        </w:rPr>
        <w:t xml:space="preserve"> are, </w:t>
      </w:r>
      <w:r w:rsidRPr="009E758B">
        <w:rPr>
          <w:rStyle w:val="Emphasis"/>
        </w:rPr>
        <w:t>in the end</w:t>
      </w:r>
      <w:r w:rsidRPr="003B7E96">
        <w:rPr>
          <w:rStyle w:val="StyleUnderline"/>
        </w:rPr>
        <w:t xml:space="preserve">, </w:t>
      </w:r>
      <w:r w:rsidRPr="009E758B">
        <w:rPr>
          <w:rStyle w:val="Emphasis"/>
        </w:rPr>
        <w:t>absorbed by those who govern</w:t>
      </w:r>
      <w:r w:rsidRPr="003B7E96">
        <w:rPr>
          <w:rStyle w:val="StyleUnderline"/>
        </w:rPr>
        <w:t xml:space="preserve">. Resistance as an </w:t>
      </w:r>
      <w:r w:rsidRPr="009E758B">
        <w:rPr>
          <w:rStyle w:val="Emphasis"/>
        </w:rPr>
        <w:t>oppositional force</w:t>
      </w:r>
      <w:r w:rsidRPr="003B7E96">
        <w:rPr>
          <w:rStyle w:val="StyleUnderline"/>
        </w:rPr>
        <w:t xml:space="preserve"> – that </w:t>
      </w:r>
      <w:r w:rsidRPr="009E758B">
        <w:rPr>
          <w:rStyle w:val="Emphasis"/>
        </w:rPr>
        <w:t>pushes against</w:t>
      </w:r>
      <w:r w:rsidRPr="003B7E96">
        <w:rPr>
          <w:rStyle w:val="StyleUnderline"/>
        </w:rPr>
        <w:t xml:space="preserve"> or has the potential to </w:t>
      </w:r>
      <w:r w:rsidRPr="009E758B">
        <w:rPr>
          <w:rStyle w:val="Emphasis"/>
        </w:rPr>
        <w:t>take power</w:t>
      </w:r>
      <w:r w:rsidRPr="003B7E96">
        <w:rPr>
          <w:rStyle w:val="StyleUnderline"/>
        </w:rPr>
        <w:t xml:space="preserve"> – is </w:t>
      </w:r>
      <w:r w:rsidRPr="009E758B">
        <w:rPr>
          <w:rStyle w:val="Emphasis"/>
        </w:rPr>
        <w:t>theoretically</w:t>
      </w:r>
      <w:r w:rsidRPr="003B7E96">
        <w:rPr>
          <w:rStyle w:val="StyleUnderline"/>
        </w:rPr>
        <w:t xml:space="preserve"> and </w:t>
      </w:r>
      <w:r w:rsidRPr="009E758B">
        <w:rPr>
          <w:rStyle w:val="Emphasis"/>
        </w:rPr>
        <w:t>politically neutralized</w:t>
      </w:r>
      <w:r w:rsidRPr="003B7E96">
        <w:rPr>
          <w:rStyle w:val="StyleUnderline"/>
        </w:rPr>
        <w:t xml:space="preserve">. In the neutralization process, </w:t>
      </w:r>
      <w:r w:rsidRPr="009E758B">
        <w:rPr>
          <w:rStyle w:val="Emphasis"/>
        </w:rPr>
        <w:t>power is reproduced</w:t>
      </w:r>
      <w:r w:rsidRPr="003B7E96">
        <w:rPr>
          <w:sz w:val="16"/>
        </w:rPr>
        <w:t xml:space="preserve">. </w:t>
      </w:r>
    </w:p>
    <w:p w14:paraId="4D6A47FD" w14:textId="77777777" w:rsidR="00FE344E" w:rsidRDefault="00FE344E" w:rsidP="00FE344E">
      <w:pPr>
        <w:rPr>
          <w:sz w:val="16"/>
        </w:rPr>
      </w:pPr>
      <w:r w:rsidRPr="003B7E96">
        <w:rPr>
          <w:sz w:val="16"/>
        </w:rPr>
        <w:t xml:space="preserve">So, along with McCann and March’s observations that </w:t>
      </w:r>
      <w:r w:rsidRPr="003B7E96">
        <w:rPr>
          <w:rStyle w:val="StyleUnderline"/>
        </w:rPr>
        <w:t>everyday resistance</w:t>
      </w:r>
      <w:r w:rsidRPr="003B7E96">
        <w:rPr>
          <w:sz w:val="16"/>
        </w:rPr>
        <w:t xml:space="preserve"> adds little to our understanding of false consciousness and that it denies the role of material factors in shaping identity, we can add Rubin’s two main criticisms of everyday resistance: it </w:t>
      </w:r>
      <w:r w:rsidRPr="003B7E96">
        <w:rPr>
          <w:rStyle w:val="StyleUnderline"/>
        </w:rPr>
        <w:t xml:space="preserve">relies on an </w:t>
      </w:r>
      <w:r w:rsidRPr="009E758B">
        <w:rPr>
          <w:rStyle w:val="Emphasis"/>
        </w:rPr>
        <w:t>inaccurate understanding</w:t>
      </w:r>
      <w:r w:rsidRPr="003B7E96">
        <w:rPr>
          <w:rStyle w:val="StyleUnderline"/>
        </w:rPr>
        <w:t xml:space="preserve"> of power, and acts of resistance which supposedly emancipate </w:t>
      </w:r>
      <w:r w:rsidRPr="009E758B">
        <w:rPr>
          <w:rStyle w:val="Emphasis"/>
        </w:rPr>
        <w:t>actually may reinforce domination</w:t>
      </w:r>
      <w:r w:rsidRPr="003B7E96">
        <w:rPr>
          <w:sz w:val="16"/>
        </w:rPr>
        <w:t xml:space="preserve">. All four of </w:t>
      </w:r>
      <w:r w:rsidRPr="003B7E96">
        <w:rPr>
          <w:rStyle w:val="StyleUnderline"/>
        </w:rPr>
        <w:t>these</w:t>
      </w:r>
      <w:r w:rsidRPr="003B7E96">
        <w:rPr>
          <w:sz w:val="16"/>
        </w:rPr>
        <w:t xml:space="preserve"> criticisms </w:t>
      </w:r>
      <w:r w:rsidRPr="003B7E96">
        <w:rPr>
          <w:rStyle w:val="StyleUnderline"/>
        </w:rPr>
        <w:t xml:space="preserve">demand the </w:t>
      </w:r>
      <w:r w:rsidRPr="009E758B">
        <w:rPr>
          <w:rStyle w:val="Emphasis"/>
        </w:rPr>
        <w:t>same thing</w:t>
      </w:r>
      <w:r w:rsidRPr="003B7E96">
        <w:rPr>
          <w:rStyle w:val="StyleUnderline"/>
        </w:rPr>
        <w:t xml:space="preserve">: to </w:t>
      </w:r>
      <w:r w:rsidRPr="009E758B">
        <w:rPr>
          <w:rStyle w:val="Emphasis"/>
        </w:rPr>
        <w:t>know what is really going on</w:t>
      </w:r>
      <w:r w:rsidRPr="003B7E96">
        <w:rPr>
          <w:rStyle w:val="StyleUnderline"/>
        </w:rPr>
        <w:t xml:space="preserve">, to get an </w:t>
      </w:r>
      <w:r w:rsidRPr="009E758B">
        <w:rPr>
          <w:rStyle w:val="Emphasis"/>
        </w:rPr>
        <w:t>adequate grasp</w:t>
      </w:r>
      <w:r w:rsidRPr="003B7E96">
        <w:rPr>
          <w:rStyle w:val="StyleUnderline"/>
        </w:rPr>
        <w:t xml:space="preserve"> of the social</w:t>
      </w:r>
      <w:r w:rsidRPr="003B7E96">
        <w:rPr>
          <w:sz w:val="16"/>
        </w:rPr>
        <w:t xml:space="preserve">. </w:t>
      </w:r>
    </w:p>
    <w:p w14:paraId="7A14D628" w14:textId="77777777" w:rsidR="00FE344E" w:rsidRPr="00FE344E" w:rsidRDefault="00FE344E" w:rsidP="00FE344E"/>
    <w:p w14:paraId="403C53C1" w14:textId="0DE4396E" w:rsidR="00C738E2" w:rsidRDefault="00C738E2" w:rsidP="00C738E2">
      <w:pPr>
        <w:pStyle w:val="Heading3"/>
      </w:pPr>
      <w:r>
        <w:t>1NC---Taiwo</w:t>
      </w:r>
    </w:p>
    <w:p w14:paraId="3695B2C2" w14:textId="77777777" w:rsidR="00C738E2" w:rsidRPr="003C26EF" w:rsidRDefault="00C738E2" w:rsidP="00C738E2">
      <w:pPr>
        <w:pStyle w:val="Heading4"/>
      </w:pPr>
      <w:r>
        <w:t xml:space="preserve">Deference epistemologies are </w:t>
      </w:r>
      <w:r>
        <w:rPr>
          <w:u w:val="single"/>
        </w:rPr>
        <w:t>worse</w:t>
      </w:r>
      <w:r>
        <w:t xml:space="preserve"> for community formation, </w:t>
      </w:r>
      <w:r>
        <w:rPr>
          <w:u w:val="single"/>
        </w:rPr>
        <w:t>reify</w:t>
      </w:r>
      <w:r>
        <w:t xml:space="preserve"> trauma, and actively </w:t>
      </w:r>
      <w:r>
        <w:rPr>
          <w:u w:val="single"/>
        </w:rPr>
        <w:t>strengthen</w:t>
      </w:r>
      <w:r>
        <w:t xml:space="preserve"> hegemonic structures by marginalizing the people who </w:t>
      </w:r>
      <w:r>
        <w:rPr>
          <w:u w:val="single"/>
        </w:rPr>
        <w:t>were never here to defer to in the first place</w:t>
      </w:r>
      <w:r>
        <w:t>.</w:t>
      </w:r>
    </w:p>
    <w:p w14:paraId="27F78888" w14:textId="77777777" w:rsidR="00C738E2" w:rsidRDefault="00C738E2" w:rsidP="00C738E2">
      <w:proofErr w:type="spellStart"/>
      <w:r w:rsidRPr="0009144F">
        <w:rPr>
          <w:rStyle w:val="Style13ptBold"/>
        </w:rPr>
        <w:t>Táíwò</w:t>
      </w:r>
      <w:proofErr w:type="spellEnd"/>
      <w:r w:rsidRPr="0009144F">
        <w:rPr>
          <w:rStyle w:val="Style13ptBold"/>
        </w:rPr>
        <w:t>, 20</w:t>
      </w:r>
      <w:r>
        <w:t>—assistant professor of philosophy at Georgetown University (</w:t>
      </w:r>
      <w:proofErr w:type="spellStart"/>
      <w:r>
        <w:t>Olúfémi</w:t>
      </w:r>
      <w:proofErr w:type="spellEnd"/>
      <w:r>
        <w:t xml:space="preserve">, “Being-in-the-Room Privilege: Elite Capture and Epistemic Deference,” The Philosopher, vol. 108, no. 4, </w:t>
      </w:r>
      <w:proofErr w:type="spellStart"/>
      <w:r>
        <w:t>dml</w:t>
      </w:r>
      <w:proofErr w:type="spellEnd"/>
      <w:r>
        <w:t>)</w:t>
      </w:r>
    </w:p>
    <w:p w14:paraId="5E3D8AE4" w14:textId="77777777" w:rsidR="00C738E2" w:rsidRDefault="00C738E2" w:rsidP="00C738E2"/>
    <w:p w14:paraId="7A064396" w14:textId="77777777" w:rsidR="00C738E2" w:rsidRPr="00116747" w:rsidRDefault="00C738E2" w:rsidP="00C738E2">
      <w:pPr>
        <w:rPr>
          <w:sz w:val="16"/>
        </w:rPr>
      </w:pPr>
      <w:r w:rsidRPr="00116747">
        <w:rPr>
          <w:sz w:val="16"/>
        </w:rPr>
        <w:t>I think it’s less about the core ideas and more about the prevailing norms that convert them into practice. The call to “listen to the most affected” or “</w:t>
      </w:r>
      <w:proofErr w:type="spellStart"/>
      <w:r w:rsidRPr="00116747">
        <w:rPr>
          <w:sz w:val="16"/>
        </w:rPr>
        <w:t>centre</w:t>
      </w:r>
      <w:proofErr w:type="spellEnd"/>
      <w:r w:rsidRPr="00116747">
        <w:rPr>
          <w:sz w:val="16"/>
        </w:rPr>
        <w:t xml:space="preserve"> the most marginalized” is ubiquitous in many academic and activist circles. But it’s never sat well with me. In my experience, </w:t>
      </w:r>
      <w:r w:rsidRPr="00BE7718">
        <w:rPr>
          <w:rStyle w:val="StyleUnderline"/>
          <w:highlight w:val="cyan"/>
        </w:rPr>
        <w:t xml:space="preserve">when people say </w:t>
      </w:r>
      <w:r w:rsidRPr="0070578C">
        <w:rPr>
          <w:rStyle w:val="StyleUnderline"/>
        </w:rPr>
        <w:t xml:space="preserve">they need to </w:t>
      </w:r>
      <w:r w:rsidRPr="00BE7718">
        <w:rPr>
          <w:rStyle w:val="StyleUnderline"/>
          <w:highlight w:val="cyan"/>
        </w:rPr>
        <w:t>“</w:t>
      </w:r>
      <w:r w:rsidRPr="00BE7718">
        <w:rPr>
          <w:rStyle w:val="Emphasis"/>
          <w:highlight w:val="cyan"/>
        </w:rPr>
        <w:t>listen to the most affected</w:t>
      </w:r>
      <w:r w:rsidRPr="00BE7718">
        <w:rPr>
          <w:rStyle w:val="StyleUnderline"/>
          <w:highlight w:val="cyan"/>
        </w:rPr>
        <w:t xml:space="preserve">”, it </w:t>
      </w:r>
      <w:r w:rsidRPr="0070578C">
        <w:rPr>
          <w:rStyle w:val="StyleUnderline"/>
        </w:rPr>
        <w:t xml:space="preserve">isn’t because they intend to set up </w:t>
      </w:r>
      <w:r w:rsidRPr="0070578C">
        <w:rPr>
          <w:rStyle w:val="Emphasis"/>
        </w:rPr>
        <w:t>Skype calls to refugee camps</w:t>
      </w:r>
      <w:r w:rsidRPr="0070578C">
        <w:rPr>
          <w:rStyle w:val="StyleUnderline"/>
        </w:rPr>
        <w:t xml:space="preserve"> or to </w:t>
      </w:r>
      <w:r w:rsidRPr="0070578C">
        <w:rPr>
          <w:rStyle w:val="Emphasis"/>
        </w:rPr>
        <w:t>collaborate with houseless people</w:t>
      </w:r>
      <w:r w:rsidRPr="0070578C">
        <w:rPr>
          <w:sz w:val="16"/>
        </w:rPr>
        <w:t xml:space="preserve">. Instead, </w:t>
      </w:r>
      <w:r w:rsidRPr="0070578C">
        <w:rPr>
          <w:rStyle w:val="StyleUnderline"/>
        </w:rPr>
        <w:t xml:space="preserve">it has more </w:t>
      </w:r>
      <w:r w:rsidRPr="00BE7718">
        <w:rPr>
          <w:rStyle w:val="StyleUnderline"/>
          <w:highlight w:val="cyan"/>
        </w:rPr>
        <w:t>often meant</w:t>
      </w:r>
      <w:r w:rsidRPr="0009144F">
        <w:rPr>
          <w:rStyle w:val="StyleUnderline"/>
        </w:rPr>
        <w:t xml:space="preserve"> handing </w:t>
      </w:r>
      <w:r w:rsidRPr="00BE7718">
        <w:rPr>
          <w:rStyle w:val="Emphasis"/>
          <w:highlight w:val="cyan"/>
        </w:rPr>
        <w:t>conversational authority</w:t>
      </w:r>
      <w:r w:rsidRPr="0009144F">
        <w:rPr>
          <w:rStyle w:val="StyleUnderline"/>
        </w:rPr>
        <w:t xml:space="preserve"> </w:t>
      </w:r>
      <w:r w:rsidRPr="0070578C">
        <w:rPr>
          <w:rStyle w:val="StyleUnderline"/>
        </w:rPr>
        <w:t xml:space="preserve">and </w:t>
      </w:r>
      <w:r w:rsidRPr="0070578C">
        <w:rPr>
          <w:rStyle w:val="Emphasis"/>
        </w:rPr>
        <w:t>attentional goods</w:t>
      </w:r>
      <w:r w:rsidRPr="0070578C">
        <w:rPr>
          <w:rStyle w:val="StyleUnderline"/>
        </w:rPr>
        <w:t xml:space="preserve"> to those who </w:t>
      </w:r>
      <w:r w:rsidRPr="0070578C">
        <w:rPr>
          <w:rStyle w:val="Emphasis"/>
        </w:rPr>
        <w:t>most snugly fit</w:t>
      </w:r>
      <w:r w:rsidRPr="0070578C">
        <w:rPr>
          <w:rStyle w:val="StyleUnderline"/>
        </w:rPr>
        <w:t xml:space="preserve"> into the social categories associated with these ills – </w:t>
      </w:r>
      <w:r w:rsidRPr="0070578C">
        <w:rPr>
          <w:rStyle w:val="Emphasis"/>
        </w:rPr>
        <w:t>regardless</w:t>
      </w:r>
      <w:r w:rsidRPr="0009144F">
        <w:rPr>
          <w:rStyle w:val="StyleUnderline"/>
        </w:rPr>
        <w:t xml:space="preserve"> of what they actually </w:t>
      </w:r>
      <w:r w:rsidRPr="003C26EF">
        <w:rPr>
          <w:rStyle w:val="Emphasis"/>
        </w:rPr>
        <w:t>do</w:t>
      </w:r>
      <w:r w:rsidRPr="0009144F">
        <w:rPr>
          <w:rStyle w:val="StyleUnderline"/>
        </w:rPr>
        <w:t xml:space="preserve"> o</w:t>
      </w:r>
      <w:r>
        <w:rPr>
          <w:rStyle w:val="StyleUnderline"/>
        </w:rPr>
        <w:t>0</w:t>
      </w:r>
      <w:r w:rsidRPr="0009144F">
        <w:rPr>
          <w:rStyle w:val="StyleUnderline"/>
        </w:rPr>
        <w:t xml:space="preserve">r </w:t>
      </w:r>
      <w:r w:rsidRPr="003C26EF">
        <w:rPr>
          <w:rStyle w:val="Emphasis"/>
        </w:rPr>
        <w:t>do not know</w:t>
      </w:r>
      <w:r w:rsidRPr="0009144F">
        <w:rPr>
          <w:rStyle w:val="StyleUnderline"/>
        </w:rPr>
        <w:t xml:space="preserve">, or what they </w:t>
      </w:r>
      <w:r w:rsidRPr="003C26EF">
        <w:rPr>
          <w:rStyle w:val="Emphasis"/>
        </w:rPr>
        <w:t>have</w:t>
      </w:r>
      <w:r w:rsidRPr="0009144F">
        <w:rPr>
          <w:rStyle w:val="StyleUnderline"/>
        </w:rPr>
        <w:t xml:space="preserve"> or </w:t>
      </w:r>
      <w:r w:rsidRPr="003C26EF">
        <w:rPr>
          <w:rStyle w:val="Emphasis"/>
        </w:rPr>
        <w:t>have not personally experienced</w:t>
      </w:r>
      <w:r w:rsidRPr="00116747">
        <w:rPr>
          <w:sz w:val="16"/>
        </w:rPr>
        <w:t xml:space="preserve">. In the case of my conversation with </w:t>
      </w:r>
      <w:r w:rsidRPr="003C26EF">
        <w:rPr>
          <w:sz w:val="16"/>
          <w:szCs w:val="16"/>
        </w:rPr>
        <w:t>Helen, my racial category tied me more “authentically” to an experience that neither of us had had. She was called to defer to me by the rules of the game as we understood it</w:t>
      </w:r>
      <w:r w:rsidRPr="00116747">
        <w:rPr>
          <w:sz w:val="16"/>
        </w:rPr>
        <w:t>. Even where stakes are high – where potential researchers are discussing how to understand a social phenomenon, where activists are deciding what to target – these rules often prevail.</w:t>
      </w:r>
    </w:p>
    <w:p w14:paraId="5D5BCDDF" w14:textId="77777777" w:rsidR="00C738E2" w:rsidRPr="00116747" w:rsidRDefault="00C738E2" w:rsidP="00C738E2">
      <w:pPr>
        <w:rPr>
          <w:sz w:val="16"/>
        </w:rPr>
      </w:pPr>
      <w:r w:rsidRPr="00116747">
        <w:rPr>
          <w:sz w:val="16"/>
        </w:rPr>
        <w:t xml:space="preserve">The trap wasn’t that standpoint epistemology was affecting the conversation, but how. Broadly, </w:t>
      </w:r>
      <w:r w:rsidRPr="0009144F">
        <w:rPr>
          <w:rStyle w:val="StyleUnderline"/>
        </w:rPr>
        <w:t>the norms</w:t>
      </w:r>
      <w:r w:rsidRPr="00116747">
        <w:rPr>
          <w:sz w:val="16"/>
        </w:rPr>
        <w:t xml:space="preserve"> of putting standpoint epistemology into practice </w:t>
      </w:r>
      <w:r w:rsidRPr="00BE7718">
        <w:rPr>
          <w:rStyle w:val="StyleUnderline"/>
          <w:highlight w:val="cyan"/>
        </w:rPr>
        <w:t>call for</w:t>
      </w:r>
      <w:r w:rsidRPr="0009144F">
        <w:rPr>
          <w:rStyle w:val="StyleUnderline"/>
        </w:rPr>
        <w:t xml:space="preserve"> practices of </w:t>
      </w:r>
      <w:r w:rsidRPr="00BE7718">
        <w:rPr>
          <w:rStyle w:val="Emphasis"/>
          <w:highlight w:val="cyan"/>
        </w:rPr>
        <w:t>deference</w:t>
      </w:r>
      <w:r w:rsidRPr="0009144F">
        <w:rPr>
          <w:rStyle w:val="StyleUnderline"/>
        </w:rPr>
        <w:t xml:space="preserve">: </w:t>
      </w:r>
      <w:r w:rsidRPr="003C26EF">
        <w:rPr>
          <w:rStyle w:val="Emphasis"/>
        </w:rPr>
        <w:t>giving offerings</w:t>
      </w:r>
      <w:r w:rsidRPr="0009144F">
        <w:rPr>
          <w:rStyle w:val="StyleUnderline"/>
        </w:rPr>
        <w:t xml:space="preserve">, </w:t>
      </w:r>
      <w:r w:rsidRPr="003C26EF">
        <w:rPr>
          <w:rStyle w:val="Emphasis"/>
        </w:rPr>
        <w:t>passing the mic</w:t>
      </w:r>
      <w:r w:rsidRPr="0009144F">
        <w:rPr>
          <w:rStyle w:val="StyleUnderline"/>
        </w:rPr>
        <w:t xml:space="preserve">, </w:t>
      </w:r>
      <w:r w:rsidRPr="003C26EF">
        <w:rPr>
          <w:rStyle w:val="Emphasis"/>
        </w:rPr>
        <w:t>believing</w:t>
      </w:r>
      <w:r w:rsidRPr="00116747">
        <w:rPr>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w:t>
      </w:r>
      <w:proofErr w:type="spellStart"/>
      <w:r w:rsidRPr="00116747">
        <w:rPr>
          <w:sz w:val="16"/>
        </w:rPr>
        <w:t>behaviour</w:t>
      </w:r>
      <w:proofErr w:type="spellEnd"/>
      <w:r w:rsidRPr="00116747">
        <w:rPr>
          <w:sz w:val="16"/>
        </w:rPr>
        <w:t xml:space="preserve">. But </w:t>
      </w:r>
      <w:r w:rsidRPr="0009144F">
        <w:rPr>
          <w:rStyle w:val="StyleUnderline"/>
        </w:rPr>
        <w:t xml:space="preserve">deferring in this </w:t>
      </w:r>
      <w:r w:rsidRPr="0070578C">
        <w:rPr>
          <w:rStyle w:val="StyleUnderline"/>
        </w:rPr>
        <w:t xml:space="preserve">way </w:t>
      </w:r>
      <w:r w:rsidRPr="00BE7718">
        <w:rPr>
          <w:rStyle w:val="StyleUnderline"/>
          <w:highlight w:val="cyan"/>
        </w:rPr>
        <w:t>as a</w:t>
      </w:r>
      <w:r w:rsidRPr="0009144F">
        <w:rPr>
          <w:rStyle w:val="StyleUnderline"/>
        </w:rPr>
        <w:t xml:space="preserve"> </w:t>
      </w:r>
      <w:r w:rsidRPr="003C26EF">
        <w:rPr>
          <w:rStyle w:val="Emphasis"/>
        </w:rPr>
        <w:t>rule</w:t>
      </w:r>
      <w:r w:rsidRPr="0009144F">
        <w:rPr>
          <w:rStyle w:val="StyleUnderline"/>
        </w:rPr>
        <w:t xml:space="preserve"> or </w:t>
      </w:r>
      <w:r w:rsidRPr="00BE7718">
        <w:rPr>
          <w:rStyle w:val="Emphasis"/>
          <w:highlight w:val="cyan"/>
        </w:rPr>
        <w:t>default political orientation</w:t>
      </w:r>
      <w:r w:rsidRPr="00BE7718">
        <w:rPr>
          <w:rStyle w:val="StyleUnderline"/>
          <w:highlight w:val="cyan"/>
        </w:rPr>
        <w:t xml:space="preserve"> </w:t>
      </w:r>
      <w:r w:rsidRPr="0070578C">
        <w:rPr>
          <w:rStyle w:val="StyleUnderline"/>
        </w:rPr>
        <w:t>can</w:t>
      </w:r>
      <w:r w:rsidRPr="0009144F">
        <w:rPr>
          <w:rStyle w:val="StyleUnderline"/>
        </w:rPr>
        <w:t xml:space="preserve"> actually work </w:t>
      </w:r>
      <w:r w:rsidRPr="00BE7718">
        <w:rPr>
          <w:rStyle w:val="Emphasis"/>
          <w:highlight w:val="cyan"/>
        </w:rPr>
        <w:t>counter</w:t>
      </w:r>
      <w:r w:rsidRPr="0009144F">
        <w:rPr>
          <w:rStyle w:val="StyleUnderline"/>
        </w:rPr>
        <w:t xml:space="preserve"> to </w:t>
      </w:r>
      <w:r w:rsidRPr="00BE7718">
        <w:rPr>
          <w:rStyle w:val="StyleUnderline"/>
          <w:highlight w:val="cyan"/>
        </w:rPr>
        <w:t xml:space="preserve">marginalized groups’ interests, </w:t>
      </w:r>
      <w:r w:rsidRPr="00BF64C1">
        <w:rPr>
          <w:rStyle w:val="StyleUnderline"/>
        </w:rPr>
        <w:t xml:space="preserve">especially </w:t>
      </w:r>
      <w:r w:rsidRPr="00BE7718">
        <w:rPr>
          <w:rStyle w:val="StyleUnderline"/>
          <w:highlight w:val="cyan"/>
        </w:rPr>
        <w:t xml:space="preserve">in </w:t>
      </w:r>
      <w:r w:rsidRPr="00BE7718">
        <w:rPr>
          <w:rStyle w:val="Emphasis"/>
          <w:highlight w:val="cyan"/>
        </w:rPr>
        <w:t>elite spaces</w:t>
      </w:r>
      <w:r w:rsidRPr="00116747">
        <w:rPr>
          <w:sz w:val="16"/>
        </w:rPr>
        <w:t>.</w:t>
      </w:r>
    </w:p>
    <w:p w14:paraId="25F5D1EF" w14:textId="77777777" w:rsidR="00C738E2" w:rsidRPr="00116747" w:rsidRDefault="00C738E2" w:rsidP="00C738E2">
      <w:pPr>
        <w:rPr>
          <w:sz w:val="16"/>
        </w:rPr>
      </w:pPr>
      <w:r w:rsidRPr="00BE7718">
        <w:rPr>
          <w:rStyle w:val="StyleUnderline"/>
          <w:highlight w:val="cyan"/>
        </w:rPr>
        <w:t xml:space="preserve">Some rooms have </w:t>
      </w:r>
      <w:r w:rsidRPr="00BE7718">
        <w:rPr>
          <w:rStyle w:val="Emphasis"/>
          <w:highlight w:val="cyan"/>
        </w:rPr>
        <w:t>outsize</w:t>
      </w:r>
      <w:r w:rsidRPr="003C26EF">
        <w:rPr>
          <w:rStyle w:val="Emphasis"/>
        </w:rPr>
        <w:t xml:space="preserve"> power</w:t>
      </w:r>
      <w:r w:rsidRPr="0009144F">
        <w:rPr>
          <w:rStyle w:val="StyleUnderline"/>
        </w:rPr>
        <w:t xml:space="preserve"> and </w:t>
      </w:r>
      <w:r w:rsidRPr="00BE7718">
        <w:rPr>
          <w:rStyle w:val="Emphasis"/>
          <w:highlight w:val="cyan"/>
        </w:rPr>
        <w:t>influence</w:t>
      </w:r>
      <w:r w:rsidRPr="00116747">
        <w:rPr>
          <w:sz w:val="16"/>
        </w:rPr>
        <w:t xml:space="preserve">: the Situation Room, the newsroom, the bargaining table, the conference room. </w:t>
      </w:r>
      <w:r w:rsidRPr="00BE7718">
        <w:rPr>
          <w:rStyle w:val="StyleUnderline"/>
          <w:highlight w:val="cyan"/>
        </w:rPr>
        <w:t xml:space="preserve">Being in these rooms means being in a position to </w:t>
      </w:r>
      <w:r w:rsidRPr="00BE7718">
        <w:rPr>
          <w:rStyle w:val="Emphasis"/>
          <w:highlight w:val="cyan"/>
        </w:rPr>
        <w:t>affect institutions</w:t>
      </w:r>
      <w:r w:rsidRPr="0009144F">
        <w:rPr>
          <w:rStyle w:val="StyleUnderline"/>
        </w:rPr>
        <w:t xml:space="preserve"> and </w:t>
      </w:r>
      <w:r w:rsidRPr="003C26EF">
        <w:rPr>
          <w:rStyle w:val="Emphasis"/>
        </w:rPr>
        <w:t>broader social dynamics</w:t>
      </w:r>
      <w:r w:rsidRPr="0009144F">
        <w:rPr>
          <w:rStyle w:val="StyleUnderline"/>
        </w:rPr>
        <w:t xml:space="preserve"> by way of deciding what one is to say and do. </w:t>
      </w:r>
      <w:r w:rsidRPr="00BE7718">
        <w:rPr>
          <w:rStyle w:val="StyleUnderline"/>
          <w:highlight w:val="cyan"/>
        </w:rPr>
        <w:t>Access</w:t>
      </w:r>
      <w:r w:rsidRPr="0009144F">
        <w:rPr>
          <w:rStyle w:val="StyleUnderline"/>
        </w:rPr>
        <w:t xml:space="preserve"> to these rooms </w:t>
      </w:r>
      <w:r w:rsidRPr="00BE7718">
        <w:rPr>
          <w:rStyle w:val="StyleUnderline"/>
          <w:highlight w:val="cyan"/>
        </w:rPr>
        <w:t>is itself a</w:t>
      </w:r>
      <w:r w:rsidRPr="0009144F">
        <w:rPr>
          <w:rStyle w:val="StyleUnderline"/>
        </w:rPr>
        <w:t xml:space="preserve"> kind of </w:t>
      </w:r>
      <w:r w:rsidRPr="00BE7718">
        <w:rPr>
          <w:rStyle w:val="Emphasis"/>
          <w:highlight w:val="cyan"/>
        </w:rPr>
        <w:t>social advantage</w:t>
      </w:r>
      <w:r w:rsidRPr="00116747">
        <w:rPr>
          <w:sz w:val="16"/>
        </w:rPr>
        <w:t xml:space="preserve">, and one often gained through some prior social advantage. From a societal standpoint, </w:t>
      </w:r>
      <w:r w:rsidRPr="0070578C">
        <w:rPr>
          <w:rStyle w:val="StyleUnderline"/>
        </w:rPr>
        <w:t>the “</w:t>
      </w:r>
      <w:r w:rsidRPr="0070578C">
        <w:rPr>
          <w:rStyle w:val="Emphasis"/>
        </w:rPr>
        <w:t>most affected</w:t>
      </w:r>
      <w:r w:rsidRPr="0009144F">
        <w:rPr>
          <w:rStyle w:val="StyleUnderline"/>
        </w:rPr>
        <w:t>” by</w:t>
      </w:r>
      <w:r w:rsidRPr="00116747">
        <w:rPr>
          <w:sz w:val="16"/>
        </w:rPr>
        <w:t xml:space="preserve"> the </w:t>
      </w:r>
      <w:r w:rsidRPr="0009144F">
        <w:rPr>
          <w:rStyle w:val="StyleUnderline"/>
        </w:rPr>
        <w:t>social injustices</w:t>
      </w:r>
      <w:r w:rsidRPr="00116747">
        <w:rPr>
          <w:sz w:val="16"/>
        </w:rPr>
        <w:t xml:space="preserve"> we associate with politically important identities like gender, class, race, and nationality </w:t>
      </w:r>
      <w:r w:rsidRPr="0009144F">
        <w:rPr>
          <w:rStyle w:val="StyleUnderline"/>
        </w:rPr>
        <w:t xml:space="preserve">are </w:t>
      </w:r>
      <w:r w:rsidRPr="003C26EF">
        <w:rPr>
          <w:rStyle w:val="Emphasis"/>
        </w:rPr>
        <w:t>disproportionately likely</w:t>
      </w:r>
      <w:r w:rsidRPr="0009144F">
        <w:rPr>
          <w:rStyle w:val="StyleUnderline"/>
        </w:rPr>
        <w:t xml:space="preserve"> to be</w:t>
      </w:r>
      <w:r w:rsidRPr="00116747">
        <w:rPr>
          <w:sz w:val="16"/>
        </w:rPr>
        <w:t xml:space="preserve"> incarcerated, underemployed, or part of the 44 percent of the world’s population without internet access – and thus </w:t>
      </w:r>
      <w:r w:rsidRPr="0009144F">
        <w:rPr>
          <w:rStyle w:val="StyleUnderline"/>
        </w:rPr>
        <w:t xml:space="preserve">both </w:t>
      </w:r>
      <w:r w:rsidRPr="003C26EF">
        <w:rPr>
          <w:rStyle w:val="Emphasis"/>
        </w:rPr>
        <w:t>left out</w:t>
      </w:r>
      <w:r w:rsidRPr="0009144F">
        <w:rPr>
          <w:rStyle w:val="StyleUnderline"/>
        </w:rPr>
        <w:t xml:space="preserve"> of the rooms of power and </w:t>
      </w:r>
      <w:r w:rsidRPr="003C26EF">
        <w:rPr>
          <w:rStyle w:val="Emphasis"/>
        </w:rPr>
        <w:t>largely ignored</w:t>
      </w:r>
      <w:r w:rsidRPr="0009144F">
        <w:rPr>
          <w:rStyle w:val="StyleUnderline"/>
        </w:rPr>
        <w:t xml:space="preserve"> by the people in the rooms of power</w:t>
      </w:r>
      <w:r w:rsidRPr="00116747">
        <w:rPr>
          <w:sz w:val="16"/>
        </w:rPr>
        <w:t xml:space="preserve">. </w:t>
      </w:r>
      <w:r w:rsidRPr="00BE7718">
        <w:rPr>
          <w:rStyle w:val="StyleUnderline"/>
          <w:highlight w:val="cyan"/>
        </w:rPr>
        <w:t>Individuals</w:t>
      </w:r>
      <w:r w:rsidRPr="003C26EF">
        <w:rPr>
          <w:rStyle w:val="StyleUnderline"/>
        </w:rPr>
        <w:t xml:space="preserve"> who make it past</w:t>
      </w:r>
      <w:r w:rsidRPr="00116747">
        <w:rPr>
          <w:sz w:val="16"/>
        </w:rPr>
        <w:t xml:space="preserve"> the various </w:t>
      </w:r>
      <w:r w:rsidRPr="003C26EF">
        <w:rPr>
          <w:rStyle w:val="Emphasis"/>
        </w:rPr>
        <w:t>social selection pressures</w:t>
      </w:r>
      <w:r w:rsidRPr="00116747">
        <w:rPr>
          <w:sz w:val="16"/>
        </w:rPr>
        <w:t xml:space="preserve"> that filter out those social identities associated with these negative outcomes are most likely to be in the room. That is, </w:t>
      </w:r>
      <w:r w:rsidRPr="0009144F">
        <w:rPr>
          <w:rStyle w:val="StyleUnderline"/>
        </w:rPr>
        <w:t xml:space="preserve">they </w:t>
      </w:r>
      <w:r w:rsidRPr="00BE7718">
        <w:rPr>
          <w:rStyle w:val="StyleUnderline"/>
          <w:highlight w:val="cyan"/>
        </w:rPr>
        <w:t>are most likely to be in the</w:t>
      </w:r>
      <w:r w:rsidRPr="0009144F">
        <w:rPr>
          <w:rStyle w:val="StyleUnderline"/>
        </w:rPr>
        <w:t xml:space="preserve"> </w:t>
      </w:r>
      <w:r w:rsidRPr="00BE7718">
        <w:rPr>
          <w:rStyle w:val="StyleUnderline"/>
          <w:highlight w:val="cyan"/>
        </w:rPr>
        <w:t>room</w:t>
      </w:r>
      <w:r w:rsidRPr="0009144F">
        <w:rPr>
          <w:rStyle w:val="StyleUnderline"/>
        </w:rPr>
        <w:t xml:space="preserve"> precisely </w:t>
      </w:r>
      <w:r w:rsidRPr="00BE7718">
        <w:rPr>
          <w:rStyle w:val="StyleUnderline"/>
          <w:highlight w:val="cyan"/>
        </w:rPr>
        <w:t>because of ways</w:t>
      </w:r>
      <w:r w:rsidRPr="0009144F">
        <w:rPr>
          <w:rStyle w:val="StyleUnderline"/>
        </w:rPr>
        <w:t xml:space="preserve"> in which </w:t>
      </w:r>
      <w:r w:rsidRPr="00BE7718">
        <w:rPr>
          <w:rStyle w:val="StyleUnderline"/>
          <w:highlight w:val="cyan"/>
        </w:rPr>
        <w:t>they are</w:t>
      </w:r>
      <w:r w:rsidRPr="0009144F">
        <w:rPr>
          <w:rStyle w:val="StyleUnderline"/>
        </w:rPr>
        <w:t xml:space="preserve"> </w:t>
      </w:r>
      <w:r w:rsidRPr="00BE7718">
        <w:rPr>
          <w:rStyle w:val="Emphasis"/>
          <w:highlight w:val="cyan"/>
        </w:rPr>
        <w:t>systematically different</w:t>
      </w:r>
      <w:r w:rsidRPr="00BE7718">
        <w:rPr>
          <w:rStyle w:val="StyleUnderline"/>
          <w:highlight w:val="cyan"/>
        </w:rPr>
        <w:t xml:space="preserve"> from</w:t>
      </w:r>
      <w:r w:rsidRPr="0009144F">
        <w:rPr>
          <w:rStyle w:val="StyleUnderline"/>
        </w:rPr>
        <w:t xml:space="preserve"> (and </w:t>
      </w:r>
      <w:r w:rsidRPr="003C26EF">
        <w:rPr>
          <w:rStyle w:val="StyleUnderline"/>
        </w:rPr>
        <w:t xml:space="preserve">thus potentially </w:t>
      </w:r>
      <w:r w:rsidRPr="003C26EF">
        <w:rPr>
          <w:rStyle w:val="Emphasis"/>
        </w:rPr>
        <w:t>unrepresentative</w:t>
      </w:r>
      <w:r w:rsidRPr="0009144F">
        <w:rPr>
          <w:rStyle w:val="StyleUnderline"/>
        </w:rPr>
        <w:t xml:space="preserve"> of) </w:t>
      </w:r>
      <w:r w:rsidRPr="00BE7718">
        <w:rPr>
          <w:rStyle w:val="StyleUnderline"/>
          <w:highlight w:val="cyan"/>
        </w:rPr>
        <w:t>the</w:t>
      </w:r>
      <w:r w:rsidRPr="0009144F">
        <w:rPr>
          <w:rStyle w:val="StyleUnderline"/>
        </w:rPr>
        <w:t xml:space="preserve"> very </w:t>
      </w:r>
      <w:r w:rsidRPr="00BE7718">
        <w:rPr>
          <w:rStyle w:val="StyleUnderline"/>
          <w:highlight w:val="cyan"/>
        </w:rPr>
        <w:t>people they</w:t>
      </w:r>
      <w:r w:rsidRPr="0009144F">
        <w:rPr>
          <w:rStyle w:val="StyleUnderline"/>
        </w:rPr>
        <w:t xml:space="preserve"> are then </w:t>
      </w:r>
      <w:r w:rsidRPr="0070578C">
        <w:rPr>
          <w:rStyle w:val="Emphasis"/>
        </w:rPr>
        <w:t xml:space="preserve">asked to </w:t>
      </w:r>
      <w:r w:rsidRPr="00BE7718">
        <w:rPr>
          <w:rStyle w:val="Emphasis"/>
          <w:highlight w:val="cyan"/>
        </w:rPr>
        <w:t>represent</w:t>
      </w:r>
      <w:r w:rsidRPr="0009144F">
        <w:rPr>
          <w:rStyle w:val="StyleUnderline"/>
        </w:rPr>
        <w:t xml:space="preserve"> in the room</w:t>
      </w:r>
      <w:r w:rsidRPr="00116747">
        <w:rPr>
          <w:sz w:val="16"/>
        </w:rPr>
        <w:t>.</w:t>
      </w:r>
    </w:p>
    <w:p w14:paraId="62838335" w14:textId="77777777" w:rsidR="00C738E2" w:rsidRPr="00116747" w:rsidRDefault="00C738E2" w:rsidP="00C738E2">
      <w:pPr>
        <w:rPr>
          <w:sz w:val="16"/>
        </w:rPr>
      </w:pPr>
      <w:r w:rsidRPr="00116747">
        <w:rPr>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09144F">
        <w:rPr>
          <w:rStyle w:val="StyleUnderline"/>
        </w:rPr>
        <w:t xml:space="preserve">the forms of </w:t>
      </w:r>
      <w:r w:rsidRPr="00BE7718">
        <w:rPr>
          <w:rStyle w:val="StyleUnderline"/>
          <w:highlight w:val="cyan"/>
        </w:rPr>
        <w:t>deference</w:t>
      </w:r>
      <w:r w:rsidRPr="00116747">
        <w:rPr>
          <w:sz w:val="16"/>
        </w:rPr>
        <w:t xml:space="preserve"> that often follow </w:t>
      </w:r>
      <w:r w:rsidRPr="0009144F">
        <w:rPr>
          <w:rStyle w:val="StyleUnderline"/>
        </w:rPr>
        <w:t xml:space="preserve">are ultimately </w:t>
      </w:r>
      <w:r w:rsidRPr="003C26EF">
        <w:rPr>
          <w:rStyle w:val="Emphasis"/>
        </w:rPr>
        <w:t>self-undermining</w:t>
      </w:r>
      <w:r w:rsidRPr="0009144F">
        <w:rPr>
          <w:rStyle w:val="StyleUnderline"/>
        </w:rPr>
        <w:t xml:space="preserve"> and only reliably </w:t>
      </w:r>
      <w:r w:rsidRPr="00BE7718">
        <w:rPr>
          <w:rStyle w:val="StyleUnderline"/>
          <w:highlight w:val="cyan"/>
        </w:rPr>
        <w:t>serve “</w:t>
      </w:r>
      <w:r w:rsidRPr="00BE7718">
        <w:rPr>
          <w:rStyle w:val="Emphasis"/>
          <w:highlight w:val="cyan"/>
        </w:rPr>
        <w:t>elite capture</w:t>
      </w:r>
      <w:r w:rsidRPr="0009144F">
        <w:rPr>
          <w:rStyle w:val="StyleUnderline"/>
        </w:rPr>
        <w:t xml:space="preserve">”: the </w:t>
      </w:r>
      <w:r w:rsidRPr="00BF64C1">
        <w:rPr>
          <w:rStyle w:val="StyleUnderline"/>
        </w:rPr>
        <w:t>control over</w:t>
      </w:r>
      <w:r w:rsidRPr="0009144F">
        <w:rPr>
          <w:rStyle w:val="StyleUnderline"/>
        </w:rPr>
        <w:t xml:space="preserve"> </w:t>
      </w:r>
      <w:r w:rsidRPr="003C26EF">
        <w:rPr>
          <w:rStyle w:val="Emphasis"/>
        </w:rPr>
        <w:t xml:space="preserve">political </w:t>
      </w:r>
      <w:r w:rsidRPr="00BF64C1">
        <w:rPr>
          <w:rStyle w:val="Emphasis"/>
        </w:rPr>
        <w:t>agendas</w:t>
      </w:r>
      <w:r w:rsidRPr="00BF64C1">
        <w:rPr>
          <w:rStyle w:val="StyleUnderline"/>
        </w:rPr>
        <w:t xml:space="preserve"> and</w:t>
      </w:r>
      <w:r w:rsidRPr="0009144F">
        <w:rPr>
          <w:rStyle w:val="StyleUnderline"/>
        </w:rPr>
        <w:t xml:space="preserve"> </w:t>
      </w:r>
      <w:r w:rsidRPr="003C26EF">
        <w:rPr>
          <w:rStyle w:val="Emphasis"/>
        </w:rPr>
        <w:t>resources</w:t>
      </w:r>
      <w:r w:rsidRPr="0009144F">
        <w:rPr>
          <w:rStyle w:val="StyleUnderline"/>
        </w:rPr>
        <w:t xml:space="preserve"> </w:t>
      </w:r>
      <w:r w:rsidRPr="00BF64C1">
        <w:rPr>
          <w:rStyle w:val="StyleUnderline"/>
        </w:rPr>
        <w:t>by</w:t>
      </w:r>
      <w:r w:rsidRPr="0009144F">
        <w:rPr>
          <w:rStyle w:val="StyleUnderline"/>
        </w:rPr>
        <w:t xml:space="preserve"> a group’s </w:t>
      </w:r>
      <w:r w:rsidRPr="003C26EF">
        <w:rPr>
          <w:rStyle w:val="Emphasis"/>
        </w:rPr>
        <w:t xml:space="preserve">most </w:t>
      </w:r>
      <w:r w:rsidRPr="00BF64C1">
        <w:rPr>
          <w:rStyle w:val="Emphasis"/>
        </w:rPr>
        <w:t>advantaged</w:t>
      </w:r>
      <w:r w:rsidRPr="00BF64C1">
        <w:rPr>
          <w:rStyle w:val="StyleUnderline"/>
        </w:rPr>
        <w:t xml:space="preserve"> people. </w:t>
      </w:r>
      <w:r w:rsidRPr="0070578C">
        <w:rPr>
          <w:rStyle w:val="StyleUnderline"/>
        </w:rPr>
        <w:t xml:space="preserve">If we want </w:t>
      </w:r>
      <w:r w:rsidRPr="00BE7718">
        <w:rPr>
          <w:rStyle w:val="StyleUnderline"/>
          <w:highlight w:val="cyan"/>
        </w:rPr>
        <w:t>to</w:t>
      </w:r>
      <w:r w:rsidRPr="00116747">
        <w:rPr>
          <w:sz w:val="16"/>
        </w:rPr>
        <w:t xml:space="preserve"> use standpoint epistemology to </w:t>
      </w:r>
      <w:r w:rsidRPr="00BE7718">
        <w:rPr>
          <w:rStyle w:val="Emphasis"/>
          <w:highlight w:val="cyan"/>
        </w:rPr>
        <w:t>challenge</w:t>
      </w:r>
      <w:r w:rsidRPr="0009144F">
        <w:rPr>
          <w:rStyle w:val="StyleUnderline"/>
        </w:rPr>
        <w:t xml:space="preserve"> </w:t>
      </w:r>
      <w:r w:rsidRPr="00BE7718">
        <w:rPr>
          <w:rStyle w:val="StyleUnderline"/>
          <w:highlight w:val="cyan"/>
        </w:rPr>
        <w:t>unjust</w:t>
      </w:r>
      <w:r w:rsidRPr="0009144F">
        <w:rPr>
          <w:rStyle w:val="StyleUnderline"/>
        </w:rPr>
        <w:t xml:space="preserve"> power </w:t>
      </w:r>
      <w:r w:rsidRPr="00BE7718">
        <w:rPr>
          <w:rStyle w:val="StyleUnderline"/>
          <w:highlight w:val="cyan"/>
        </w:rPr>
        <w:t xml:space="preserve">arrangements, it’s </w:t>
      </w:r>
      <w:r w:rsidRPr="00BE7718">
        <w:rPr>
          <w:rStyle w:val="Emphasis"/>
          <w:highlight w:val="cyan"/>
        </w:rPr>
        <w:t>hard to imagine</w:t>
      </w:r>
      <w:r w:rsidRPr="00BE7718">
        <w:rPr>
          <w:rStyle w:val="StyleUnderline"/>
          <w:highlight w:val="cyan"/>
        </w:rPr>
        <w:t xml:space="preserve"> how we could do </w:t>
      </w:r>
      <w:r w:rsidRPr="00BE7718">
        <w:rPr>
          <w:rStyle w:val="Emphasis"/>
          <w:highlight w:val="cyan"/>
        </w:rPr>
        <w:t>worse</w:t>
      </w:r>
      <w:r w:rsidRPr="00116747">
        <w:rPr>
          <w:sz w:val="16"/>
        </w:rPr>
        <w:t>.</w:t>
      </w:r>
    </w:p>
    <w:p w14:paraId="6A4D69BC" w14:textId="77777777" w:rsidR="00C738E2" w:rsidRPr="00116747" w:rsidRDefault="00C738E2" w:rsidP="00C738E2">
      <w:pPr>
        <w:rPr>
          <w:sz w:val="16"/>
        </w:rPr>
      </w:pPr>
      <w:r w:rsidRPr="00116747">
        <w:rPr>
          <w:sz w:val="16"/>
        </w:rPr>
        <w:t>To say what’s wrong with the popular, deferential applications of standpoint epistemology, we need to understand what makes it popular. A number of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36DE3733" w14:textId="77777777" w:rsidR="00C738E2" w:rsidRPr="00116747" w:rsidRDefault="00C738E2" w:rsidP="00C738E2">
      <w:pPr>
        <w:rPr>
          <w:sz w:val="16"/>
        </w:rPr>
      </w:pPr>
      <w:r w:rsidRPr="00116747">
        <w:rPr>
          <w:sz w:val="16"/>
        </w:rPr>
        <w:t>I suspect there is some truth to these views, but I am unsatisfied. Many of the people who support and enact these deferential norms are rather like Helen: motivated by the right reasons, but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05F87A92" w14:textId="77777777" w:rsidR="00C738E2" w:rsidRPr="00116747" w:rsidRDefault="00C738E2" w:rsidP="00C738E2">
      <w:pPr>
        <w:rPr>
          <w:sz w:val="16"/>
        </w:rPr>
      </w:pPr>
      <w:r w:rsidRPr="00116747">
        <w:rPr>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2882DAC1" w14:textId="77777777" w:rsidR="00C738E2" w:rsidRPr="00116747" w:rsidRDefault="00C738E2" w:rsidP="00C738E2">
      <w:pPr>
        <w:rPr>
          <w:sz w:val="16"/>
        </w:rPr>
      </w:pPr>
      <w:r w:rsidRPr="00116747">
        <w:rPr>
          <w:sz w:val="16"/>
        </w:rPr>
        <w:t xml:space="preserve">Many aspects of our social system serve as filtering mechanisms, determining which interactions happen and between whom, and thus which social patterns people are in a position to observe. For the majority of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opened up immigration possibilities, with a preference for “skilled </w:t>
      </w:r>
      <w:proofErr w:type="spellStart"/>
      <w:r w:rsidRPr="00116747">
        <w:rPr>
          <w:sz w:val="16"/>
        </w:rPr>
        <w:t>labour</w:t>
      </w:r>
      <w:proofErr w:type="spellEnd"/>
      <w:r w:rsidRPr="00116747">
        <w:rPr>
          <w:sz w:val="16"/>
        </w:rPr>
        <w:t>”.</w:t>
      </w:r>
    </w:p>
    <w:p w14:paraId="3F0EDBEE" w14:textId="77777777" w:rsidR="00C738E2" w:rsidRPr="00116747" w:rsidRDefault="00C738E2" w:rsidP="00C738E2">
      <w:pPr>
        <w:rPr>
          <w:sz w:val="16"/>
        </w:rPr>
      </w:pPr>
      <w:r w:rsidRPr="00116747">
        <w:rPr>
          <w:sz w:val="16"/>
        </w:rPr>
        <w:t xml:space="preserve">My parents’ qualification as skilled </w:t>
      </w:r>
      <w:proofErr w:type="spellStart"/>
      <w:r w:rsidRPr="00116747">
        <w:rPr>
          <w:sz w:val="16"/>
        </w:rPr>
        <w:t>labourers</w:t>
      </w:r>
      <w:proofErr w:type="spellEnd"/>
      <w:r w:rsidRPr="00116747">
        <w:rPr>
          <w:sz w:val="16"/>
        </w:rPr>
        <w:t xml:space="preserve"> does much to explain their entry into the country and the subsequent class advantages and monetary resources (such as wealth) that I was born into. We are not atypical: the Nigerian-American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diasporic community that raised me, which in turn helps explain my entry into the exclusive Advanced Placement and </w:t>
      </w:r>
      <w:proofErr w:type="spellStart"/>
      <w:r w:rsidRPr="00116747">
        <w:rPr>
          <w:sz w:val="16"/>
        </w:rPr>
        <w:t>Honours</w:t>
      </w:r>
      <w:proofErr w:type="spellEnd"/>
      <w:r w:rsidRPr="00116747">
        <w:rPr>
          <w:sz w:val="16"/>
        </w:rPr>
        <w:t xml:space="preserve"> classes in high school, which in turn helps explain my access to higher education...and so on, and so on.</w:t>
      </w:r>
    </w:p>
    <w:p w14:paraId="38180DAE" w14:textId="77777777" w:rsidR="00C738E2" w:rsidRPr="00116747" w:rsidRDefault="00C738E2" w:rsidP="00C738E2">
      <w:pPr>
        <w:rPr>
          <w:sz w:val="16"/>
        </w:rPr>
      </w:pPr>
      <w:r w:rsidRPr="00116747">
        <w:rPr>
          <w:sz w:val="16"/>
        </w:rPr>
        <w:t xml:space="preserve">It is easy, then, to see how </w:t>
      </w:r>
      <w:r w:rsidRPr="0009144F">
        <w:rPr>
          <w:rStyle w:val="StyleUnderline"/>
        </w:rPr>
        <w:t>this deferential form</w:t>
      </w:r>
      <w:r w:rsidRPr="00116747">
        <w:rPr>
          <w:sz w:val="16"/>
        </w:rPr>
        <w:t xml:space="preserve"> of standpoint epistemology </w:t>
      </w:r>
      <w:r w:rsidRPr="0009144F">
        <w:rPr>
          <w:rStyle w:val="StyleUnderline"/>
        </w:rPr>
        <w:t xml:space="preserve">contributes to elite capture at </w:t>
      </w:r>
      <w:r w:rsidRPr="003C26EF">
        <w:rPr>
          <w:rStyle w:val="Emphasis"/>
        </w:rPr>
        <w:t>scale</w:t>
      </w:r>
      <w:r w:rsidRPr="0009144F">
        <w:rPr>
          <w:rStyle w:val="StyleUnderline"/>
        </w:rPr>
        <w:t xml:space="preserve">. The rooms of power and influence are at the end of causal chains that have </w:t>
      </w:r>
      <w:r w:rsidRPr="003C26EF">
        <w:rPr>
          <w:rStyle w:val="Emphasis"/>
        </w:rPr>
        <w:t>selection effects</w:t>
      </w:r>
      <w:r w:rsidRPr="0009144F">
        <w:rPr>
          <w:rStyle w:val="StyleUnderline"/>
        </w:rPr>
        <w:t xml:space="preserve">. </w:t>
      </w:r>
      <w:r w:rsidRPr="00BE7718">
        <w:rPr>
          <w:rStyle w:val="StyleUnderline"/>
          <w:highlight w:val="cyan"/>
        </w:rPr>
        <w:t>As you get</w:t>
      </w:r>
      <w:r w:rsidRPr="0009144F">
        <w:rPr>
          <w:rStyle w:val="StyleUnderline"/>
        </w:rPr>
        <w:t xml:space="preserve"> higher and </w:t>
      </w:r>
      <w:r w:rsidRPr="00BE7718">
        <w:rPr>
          <w:rStyle w:val="StyleUnderline"/>
          <w:highlight w:val="cyan"/>
        </w:rPr>
        <w:t>higher</w:t>
      </w:r>
      <w:r w:rsidRPr="0009144F">
        <w:rPr>
          <w:rStyle w:val="StyleUnderline"/>
        </w:rPr>
        <w:t xml:space="preserve"> forms of </w:t>
      </w:r>
      <w:r w:rsidRPr="00BE7718">
        <w:rPr>
          <w:rStyle w:val="StyleUnderline"/>
          <w:highlight w:val="cyan"/>
        </w:rPr>
        <w:t>education</w:t>
      </w:r>
      <w:r w:rsidRPr="0009144F">
        <w:rPr>
          <w:rStyle w:val="StyleUnderline"/>
        </w:rPr>
        <w:t xml:space="preserve">, </w:t>
      </w:r>
      <w:r w:rsidRPr="00BE7718">
        <w:rPr>
          <w:rStyle w:val="StyleUnderline"/>
          <w:highlight w:val="cyan"/>
        </w:rPr>
        <w:t xml:space="preserve">social experiences </w:t>
      </w:r>
      <w:r w:rsidRPr="00BE7718">
        <w:rPr>
          <w:rStyle w:val="Emphasis"/>
          <w:highlight w:val="cyan"/>
        </w:rPr>
        <w:t>narrow</w:t>
      </w:r>
      <w:r w:rsidRPr="0009144F">
        <w:rPr>
          <w:rStyle w:val="StyleUnderline"/>
        </w:rPr>
        <w:t xml:space="preserve"> – </w:t>
      </w:r>
      <w:r w:rsidRPr="00BE7718">
        <w:rPr>
          <w:rStyle w:val="StyleUnderline"/>
          <w:highlight w:val="cyan"/>
        </w:rPr>
        <w:t xml:space="preserve">some students are pipelined to </w:t>
      </w:r>
      <w:r w:rsidRPr="00BE7718">
        <w:rPr>
          <w:rStyle w:val="Emphasis"/>
          <w:highlight w:val="cyan"/>
        </w:rPr>
        <w:t>PhDs</w:t>
      </w:r>
      <w:r w:rsidRPr="00BE7718">
        <w:rPr>
          <w:rStyle w:val="StyleUnderline"/>
          <w:highlight w:val="cyan"/>
        </w:rPr>
        <w:t xml:space="preserve"> and others to </w:t>
      </w:r>
      <w:r w:rsidRPr="00BE7718">
        <w:rPr>
          <w:rStyle w:val="Emphasis"/>
          <w:highlight w:val="cyan"/>
        </w:rPr>
        <w:t>prisons</w:t>
      </w:r>
      <w:r w:rsidRPr="0009144F">
        <w:rPr>
          <w:rStyle w:val="StyleUnderline"/>
        </w:rPr>
        <w:t xml:space="preserve">. Deferential ways of dealing with identity can </w:t>
      </w:r>
      <w:r w:rsidRPr="003C26EF">
        <w:rPr>
          <w:rStyle w:val="Emphasis"/>
        </w:rPr>
        <w:t>inherit</w:t>
      </w:r>
      <w:r w:rsidRPr="0009144F">
        <w:rPr>
          <w:rStyle w:val="StyleUnderline"/>
        </w:rPr>
        <w:t xml:space="preserve"> the distortions caused by these selection processes</w:t>
      </w:r>
      <w:r w:rsidRPr="00116747">
        <w:rPr>
          <w:sz w:val="16"/>
        </w:rPr>
        <w:t xml:space="preserve">. </w:t>
      </w:r>
    </w:p>
    <w:p w14:paraId="0DD1AC59" w14:textId="77777777" w:rsidR="00C738E2" w:rsidRPr="00116747" w:rsidRDefault="00C738E2" w:rsidP="00C738E2">
      <w:pPr>
        <w:rPr>
          <w:sz w:val="16"/>
        </w:rPr>
      </w:pPr>
      <w:r w:rsidRPr="00116747">
        <w:rPr>
          <w:rFonts w:ascii="Times New Roman" w:hAnsi="Times New Roman" w:cs="Times New Roman"/>
          <w:sz w:val="16"/>
        </w:rPr>
        <w:t>​</w:t>
      </w:r>
      <w:r w:rsidRPr="0009144F">
        <w:rPr>
          <w:rStyle w:val="StyleUnderline"/>
        </w:rPr>
        <w:t>But it’s equally easy to see locally</w:t>
      </w:r>
      <w:r w:rsidRPr="00116747">
        <w:rPr>
          <w:sz w:val="16"/>
        </w:rPr>
        <w:t xml:space="preserve"> – in this room, in this academic literature or field, in this conversation – why </w:t>
      </w:r>
      <w:r w:rsidRPr="0009144F">
        <w:rPr>
          <w:rStyle w:val="StyleUnderline"/>
        </w:rPr>
        <w:t>this deference</w:t>
      </w:r>
      <w:r w:rsidRPr="00116747">
        <w:rPr>
          <w:sz w:val="16"/>
        </w:rPr>
        <w:t xml:space="preserve"> seems to make sense. It is often an improvement on the epistemic procedure that preceded it: the person deferred to may well be better epistemically positioned than the others in the room. It </w:t>
      </w:r>
      <w:r w:rsidRPr="0009144F">
        <w:rPr>
          <w:rStyle w:val="StyleUnderline"/>
        </w:rPr>
        <w:t xml:space="preserve">may well be the </w:t>
      </w:r>
      <w:r w:rsidRPr="003C26EF">
        <w:rPr>
          <w:rStyle w:val="Emphasis"/>
        </w:rPr>
        <w:t>best we can do</w:t>
      </w:r>
      <w:r w:rsidRPr="0009144F">
        <w:rPr>
          <w:rStyle w:val="StyleUnderline"/>
        </w:rPr>
        <w:t xml:space="preserve"> while holding </w:t>
      </w:r>
      <w:r w:rsidRPr="003C26EF">
        <w:rPr>
          <w:rStyle w:val="Emphasis"/>
        </w:rPr>
        <w:t>fixed</w:t>
      </w:r>
      <w:r w:rsidRPr="0009144F">
        <w:rPr>
          <w:rStyle w:val="StyleUnderline"/>
        </w:rPr>
        <w:t xml:space="preserve"> most of the facts about the rooms themselves: what power resides in them, who is admitted</w:t>
      </w:r>
      <w:r w:rsidRPr="00116747">
        <w:rPr>
          <w:sz w:val="16"/>
        </w:rPr>
        <w:t>.</w:t>
      </w:r>
    </w:p>
    <w:p w14:paraId="3FCD8788" w14:textId="77777777" w:rsidR="00C738E2" w:rsidRPr="00116747" w:rsidRDefault="00C738E2" w:rsidP="00C738E2">
      <w:pPr>
        <w:rPr>
          <w:sz w:val="16"/>
        </w:rPr>
      </w:pPr>
      <w:r w:rsidRPr="0009144F">
        <w:rPr>
          <w:rStyle w:val="StyleUnderline"/>
        </w:rPr>
        <w:t xml:space="preserve">But these are the </w:t>
      </w:r>
      <w:r w:rsidRPr="003C26EF">
        <w:rPr>
          <w:rStyle w:val="Emphasis"/>
        </w:rPr>
        <w:t>last</w:t>
      </w:r>
      <w:r w:rsidRPr="0009144F">
        <w:rPr>
          <w:rStyle w:val="StyleUnderline"/>
        </w:rPr>
        <w:t xml:space="preserve"> facts we should want to hold fixed</w:t>
      </w:r>
      <w:r w:rsidRPr="00116747">
        <w:rPr>
          <w:sz w:val="16"/>
        </w:rPr>
        <w:t xml:space="preserve">. Doing better than the epistemic norms we’ve inherited from a history of explicit global apartheid is an awfully low bar to set. </w:t>
      </w:r>
      <w:r w:rsidRPr="00BF64C1">
        <w:rPr>
          <w:rStyle w:val="StyleUnderline"/>
        </w:rPr>
        <w:t xml:space="preserve">The facts that explain </w:t>
      </w:r>
      <w:r w:rsidRPr="00BE7718">
        <w:rPr>
          <w:rStyle w:val="StyleUnderline"/>
          <w:highlight w:val="cyan"/>
        </w:rPr>
        <w:t>who ends up in which room</w:t>
      </w:r>
      <w:r w:rsidRPr="0009144F">
        <w:rPr>
          <w:rStyle w:val="StyleUnderline"/>
        </w:rPr>
        <w:t xml:space="preserve"> </w:t>
      </w:r>
      <w:r w:rsidRPr="00BE7718">
        <w:rPr>
          <w:rStyle w:val="StyleUnderline"/>
          <w:highlight w:val="cyan"/>
        </w:rPr>
        <w:t>shape our world</w:t>
      </w:r>
      <w:r w:rsidRPr="0009144F">
        <w:rPr>
          <w:rStyle w:val="StyleUnderline"/>
        </w:rPr>
        <w:t xml:space="preserve"> </w:t>
      </w:r>
      <w:r w:rsidRPr="003C26EF">
        <w:rPr>
          <w:rStyle w:val="Emphasis"/>
        </w:rPr>
        <w:t xml:space="preserve">much </w:t>
      </w:r>
      <w:r w:rsidRPr="00BE7718">
        <w:rPr>
          <w:rStyle w:val="Emphasis"/>
          <w:highlight w:val="cyan"/>
        </w:rPr>
        <w:t>more powerfully</w:t>
      </w:r>
      <w:r w:rsidRPr="0009144F">
        <w:rPr>
          <w:rStyle w:val="StyleUnderline"/>
        </w:rPr>
        <w:t xml:space="preserve"> </w:t>
      </w:r>
      <w:r w:rsidRPr="00BE7718">
        <w:rPr>
          <w:rStyle w:val="StyleUnderline"/>
          <w:highlight w:val="cyan"/>
        </w:rPr>
        <w:t>than</w:t>
      </w:r>
      <w:r w:rsidRPr="0009144F">
        <w:rPr>
          <w:rStyle w:val="StyleUnderline"/>
        </w:rPr>
        <w:t xml:space="preserve"> the squabbles for </w:t>
      </w:r>
      <w:r w:rsidRPr="00BE7718">
        <w:rPr>
          <w:rStyle w:val="Emphasis"/>
          <w:highlight w:val="cyan"/>
        </w:rPr>
        <w:t>comparative prestige</w:t>
      </w:r>
      <w:r w:rsidRPr="0009144F">
        <w:rPr>
          <w:rStyle w:val="StyleUnderline"/>
        </w:rPr>
        <w:t xml:space="preserve"> between people who have already made it into the rooms. And when the conversation is about social justice, the mechanisms of the social system that determine who gets into which room often just are the parts of society we aim to address</w:t>
      </w:r>
      <w:r w:rsidRPr="00116747">
        <w:rPr>
          <w:sz w:val="16"/>
        </w:rPr>
        <w:t>. For example, the fact that incarcerated people cannot participate in academic discussions about freedom that physically take place on campus is intimately related to the fact that they are locked in cages.</w:t>
      </w:r>
    </w:p>
    <w:p w14:paraId="4AD544E5" w14:textId="77777777" w:rsidR="00C738E2" w:rsidRPr="0009144F" w:rsidRDefault="00C738E2" w:rsidP="00C738E2">
      <w:pPr>
        <w:rPr>
          <w:rStyle w:val="StyleUnderline"/>
        </w:rPr>
      </w:pPr>
      <w:r w:rsidRPr="00BE7718">
        <w:rPr>
          <w:rStyle w:val="StyleUnderline"/>
          <w:highlight w:val="cyan"/>
        </w:rPr>
        <w:t>Deference epistemology</w:t>
      </w:r>
      <w:r w:rsidRPr="0009144F">
        <w:rPr>
          <w:rStyle w:val="StyleUnderline"/>
        </w:rPr>
        <w:t xml:space="preserve"> marks itself as a </w:t>
      </w:r>
      <w:r w:rsidRPr="003C26EF">
        <w:rPr>
          <w:rStyle w:val="Emphasis"/>
        </w:rPr>
        <w:t>solution</w:t>
      </w:r>
      <w:r w:rsidRPr="0009144F">
        <w:rPr>
          <w:rStyle w:val="StyleUnderline"/>
        </w:rPr>
        <w:t xml:space="preserve"> to an epistemic and political problem. But not only does it </w:t>
      </w:r>
      <w:r w:rsidRPr="00BE7718">
        <w:rPr>
          <w:rStyle w:val="Emphasis"/>
          <w:highlight w:val="cyan"/>
        </w:rPr>
        <w:t>fail</w:t>
      </w:r>
      <w:r w:rsidRPr="00BE7718">
        <w:rPr>
          <w:rStyle w:val="StyleUnderline"/>
          <w:highlight w:val="cyan"/>
        </w:rPr>
        <w:t xml:space="preserve"> to solve these problems, </w:t>
      </w:r>
      <w:r w:rsidRPr="0070578C">
        <w:rPr>
          <w:rStyle w:val="StyleUnderline"/>
        </w:rPr>
        <w:t xml:space="preserve">it </w:t>
      </w:r>
      <w:r w:rsidRPr="0070578C">
        <w:rPr>
          <w:rStyle w:val="Emphasis"/>
        </w:rPr>
        <w:t>adds new ones</w:t>
      </w:r>
      <w:r w:rsidRPr="00116747">
        <w:rPr>
          <w:sz w:val="16"/>
        </w:rPr>
        <w:t xml:space="preserve">. One might think </w:t>
      </w:r>
      <w:r w:rsidRPr="0009144F">
        <w:rPr>
          <w:rStyle w:val="StyleUnderline"/>
        </w:rPr>
        <w:t xml:space="preserve">questions </w:t>
      </w:r>
      <w:r w:rsidRPr="00BF64C1">
        <w:rPr>
          <w:rStyle w:val="StyleUnderline"/>
        </w:rPr>
        <w:t xml:space="preserve">of justice ought to be primarily concerned with fixing disparities around </w:t>
      </w:r>
      <w:r w:rsidRPr="00BF64C1">
        <w:rPr>
          <w:rStyle w:val="Emphasis"/>
        </w:rPr>
        <w:t>health care</w:t>
      </w:r>
      <w:r w:rsidRPr="00BF64C1">
        <w:rPr>
          <w:rStyle w:val="StyleUnderline"/>
        </w:rPr>
        <w:t xml:space="preserve">, </w:t>
      </w:r>
      <w:r w:rsidRPr="00BF64C1">
        <w:rPr>
          <w:rStyle w:val="Emphasis"/>
        </w:rPr>
        <w:t>working conditions</w:t>
      </w:r>
      <w:r w:rsidRPr="00BF64C1">
        <w:rPr>
          <w:rStyle w:val="StyleUnderline"/>
        </w:rPr>
        <w:t xml:space="preserve">, and </w:t>
      </w:r>
      <w:r w:rsidRPr="00BF64C1">
        <w:rPr>
          <w:rStyle w:val="Emphasis"/>
        </w:rPr>
        <w:t>basic material</w:t>
      </w:r>
      <w:r w:rsidRPr="00BF64C1">
        <w:rPr>
          <w:rStyle w:val="StyleUnderline"/>
        </w:rPr>
        <w:t xml:space="preserve"> and </w:t>
      </w:r>
      <w:r w:rsidRPr="00BF64C1">
        <w:rPr>
          <w:rStyle w:val="Emphasis"/>
        </w:rPr>
        <w:t>interpersonal security</w:t>
      </w:r>
      <w:r w:rsidRPr="00BF64C1">
        <w:rPr>
          <w:rStyle w:val="StyleUnderline"/>
        </w:rPr>
        <w:t>. Yet conversations</w:t>
      </w:r>
      <w:r w:rsidRPr="00BF64C1">
        <w:rPr>
          <w:sz w:val="16"/>
        </w:rPr>
        <w:t xml:space="preserve"> about justice </w:t>
      </w:r>
      <w:r w:rsidRPr="00BF64C1">
        <w:rPr>
          <w:rStyle w:val="StyleUnderline"/>
        </w:rPr>
        <w:t>have come to be sha</w:t>
      </w:r>
      <w:r w:rsidRPr="0009144F">
        <w:rPr>
          <w:rStyle w:val="StyleUnderline"/>
        </w:rPr>
        <w:t xml:space="preserve">ped by people who have </w:t>
      </w:r>
      <w:r w:rsidRPr="003C26EF">
        <w:rPr>
          <w:rStyle w:val="Emphasis"/>
        </w:rPr>
        <w:t>ever more specific practical advice</w:t>
      </w:r>
      <w:r w:rsidRPr="0009144F">
        <w:rPr>
          <w:rStyle w:val="StyleUnderline"/>
        </w:rPr>
        <w:t xml:space="preserve"> about fixing the </w:t>
      </w:r>
      <w:r w:rsidRPr="003C26EF">
        <w:rPr>
          <w:rStyle w:val="Emphasis"/>
        </w:rPr>
        <w:t>distribution of attention</w:t>
      </w:r>
      <w:r w:rsidRPr="0009144F">
        <w:rPr>
          <w:rStyle w:val="StyleUnderline"/>
        </w:rPr>
        <w:t xml:space="preserve"> and </w:t>
      </w:r>
      <w:r w:rsidRPr="003C26EF">
        <w:rPr>
          <w:rStyle w:val="Emphasis"/>
        </w:rPr>
        <w:t>conversational power</w:t>
      </w:r>
      <w:r w:rsidRPr="00BF64C1">
        <w:rPr>
          <w:rStyle w:val="StyleUnderline"/>
        </w:rPr>
        <w:t xml:space="preserve">. </w:t>
      </w:r>
      <w:r w:rsidRPr="00BE7718">
        <w:rPr>
          <w:rStyle w:val="StyleUnderline"/>
          <w:highlight w:val="cyan"/>
        </w:rPr>
        <w:t>Deference</w:t>
      </w:r>
      <w:r w:rsidRPr="0009144F">
        <w:rPr>
          <w:rStyle w:val="StyleUnderline"/>
        </w:rPr>
        <w:t xml:space="preserve"> practices that </w:t>
      </w:r>
      <w:r w:rsidRPr="00BF64C1">
        <w:rPr>
          <w:rStyle w:val="StyleUnderline"/>
        </w:rPr>
        <w:t xml:space="preserve">serve </w:t>
      </w:r>
      <w:r w:rsidRPr="00BF64C1">
        <w:rPr>
          <w:rStyle w:val="Emphasis"/>
        </w:rPr>
        <w:t xml:space="preserve">attention-focused </w:t>
      </w:r>
      <w:r w:rsidRPr="00BE7718">
        <w:rPr>
          <w:rStyle w:val="Emphasis"/>
          <w:highlight w:val="cyan"/>
        </w:rPr>
        <w:t>campaigns</w:t>
      </w:r>
      <w:r w:rsidRPr="00116747">
        <w:rPr>
          <w:sz w:val="16"/>
        </w:rPr>
        <w:t xml:space="preserve"> (e.g. we’ve read too many white men, let’s now read some people of </w:t>
      </w:r>
      <w:proofErr w:type="spellStart"/>
      <w:r w:rsidRPr="00116747">
        <w:rPr>
          <w:sz w:val="16"/>
        </w:rPr>
        <w:t>colour</w:t>
      </w:r>
      <w:proofErr w:type="spellEnd"/>
      <w:r w:rsidRPr="00116747">
        <w:rPr>
          <w:sz w:val="16"/>
        </w:rPr>
        <w:t xml:space="preserve">) </w:t>
      </w:r>
      <w:r w:rsidRPr="0009144F">
        <w:rPr>
          <w:rStyle w:val="StyleUnderline"/>
        </w:rPr>
        <w:t xml:space="preserve">can </w:t>
      </w:r>
      <w:r w:rsidRPr="003C26EF">
        <w:rPr>
          <w:rStyle w:val="Emphasis"/>
        </w:rPr>
        <w:t>fail</w:t>
      </w:r>
      <w:r w:rsidRPr="0009144F">
        <w:rPr>
          <w:rStyle w:val="StyleUnderline"/>
        </w:rPr>
        <w:t xml:space="preserve"> on their own </w:t>
      </w:r>
      <w:r w:rsidRPr="003C26EF">
        <w:rPr>
          <w:rStyle w:val="Emphasis"/>
        </w:rPr>
        <w:t>highly questionable</w:t>
      </w:r>
      <w:r w:rsidRPr="0009144F">
        <w:rPr>
          <w:rStyle w:val="StyleUnderline"/>
        </w:rPr>
        <w:t xml:space="preserve"> terms: attention to </w:t>
      </w:r>
      <w:r w:rsidRPr="003C26EF">
        <w:rPr>
          <w:rStyle w:val="Emphasis"/>
        </w:rPr>
        <w:t>spokespeople</w:t>
      </w:r>
      <w:r w:rsidRPr="0009144F">
        <w:rPr>
          <w:rStyle w:val="StyleUnderline"/>
        </w:rPr>
        <w:t xml:space="preserve"> from marginalized groups could</w:t>
      </w:r>
      <w:r w:rsidRPr="00116747">
        <w:rPr>
          <w:sz w:val="16"/>
        </w:rPr>
        <w:t xml:space="preserve">, for example, </w:t>
      </w:r>
      <w:r w:rsidRPr="00BE7718">
        <w:rPr>
          <w:rStyle w:val="Emphasis"/>
          <w:highlight w:val="cyan"/>
        </w:rPr>
        <w:t>direct attention</w:t>
      </w:r>
      <w:r w:rsidRPr="00BF64C1">
        <w:rPr>
          <w:rStyle w:val="Emphasis"/>
        </w:rPr>
        <w:t xml:space="preserve"> </w:t>
      </w:r>
      <w:r w:rsidRPr="00BE7718">
        <w:rPr>
          <w:rStyle w:val="Emphasis"/>
          <w:highlight w:val="cyan"/>
        </w:rPr>
        <w:t>away</w:t>
      </w:r>
      <w:r w:rsidRPr="00BE7718">
        <w:rPr>
          <w:rStyle w:val="StyleUnderline"/>
          <w:highlight w:val="cyan"/>
        </w:rPr>
        <w:t xml:space="preserve"> from</w:t>
      </w:r>
      <w:r w:rsidRPr="0070578C">
        <w:rPr>
          <w:rStyle w:val="StyleUnderline"/>
        </w:rPr>
        <w:t xml:space="preserve"> the need to change </w:t>
      </w:r>
      <w:r w:rsidRPr="00BE7718">
        <w:rPr>
          <w:rStyle w:val="StyleUnderline"/>
          <w:highlight w:val="cyan"/>
        </w:rPr>
        <w:t xml:space="preserve">the </w:t>
      </w:r>
      <w:r w:rsidRPr="0070578C">
        <w:rPr>
          <w:rStyle w:val="Emphasis"/>
        </w:rPr>
        <w:t xml:space="preserve">social </w:t>
      </w:r>
      <w:r w:rsidRPr="00BE7718">
        <w:rPr>
          <w:rStyle w:val="Emphasis"/>
          <w:highlight w:val="cyan"/>
        </w:rPr>
        <w:t>system</w:t>
      </w:r>
      <w:r w:rsidRPr="00BE7718">
        <w:rPr>
          <w:rStyle w:val="StyleUnderline"/>
          <w:highlight w:val="cyan"/>
        </w:rPr>
        <w:t xml:space="preserve"> </w:t>
      </w:r>
      <w:r w:rsidRPr="00BF64C1">
        <w:rPr>
          <w:rStyle w:val="StyleUnderline"/>
        </w:rPr>
        <w:t>that marginalizes</w:t>
      </w:r>
      <w:r w:rsidRPr="0009144F">
        <w:rPr>
          <w:rStyle w:val="StyleUnderline"/>
        </w:rPr>
        <w:t xml:space="preserve"> them.</w:t>
      </w:r>
    </w:p>
    <w:p w14:paraId="72C0F2E2" w14:textId="77777777" w:rsidR="00C738E2" w:rsidRPr="00116747" w:rsidRDefault="00C738E2" w:rsidP="00C738E2">
      <w:pPr>
        <w:rPr>
          <w:sz w:val="16"/>
        </w:rPr>
      </w:pPr>
      <w:r w:rsidRPr="0009144F">
        <w:rPr>
          <w:rStyle w:val="StyleUnderline"/>
        </w:rPr>
        <w:t xml:space="preserve">Elites from marginalized groups can </w:t>
      </w:r>
      <w:r w:rsidRPr="003C26EF">
        <w:rPr>
          <w:rStyle w:val="Emphasis"/>
        </w:rPr>
        <w:t>benefit</w:t>
      </w:r>
      <w:r w:rsidRPr="0009144F">
        <w:rPr>
          <w:rStyle w:val="StyleUnderline"/>
        </w:rPr>
        <w:t xml:space="preserve"> from this arrangement in ways that are </w:t>
      </w:r>
      <w:r w:rsidRPr="003C26EF">
        <w:rPr>
          <w:rStyle w:val="Emphasis"/>
        </w:rPr>
        <w:t>compatible</w:t>
      </w:r>
      <w:r w:rsidRPr="0009144F">
        <w:rPr>
          <w:rStyle w:val="StyleUnderline"/>
        </w:rPr>
        <w:t xml:space="preserve"> with social progress. But treating group elites’ interests as </w:t>
      </w:r>
      <w:r w:rsidRPr="003C26EF">
        <w:rPr>
          <w:rStyle w:val="Emphasis"/>
        </w:rPr>
        <w:t>necessarily</w:t>
      </w:r>
      <w:r w:rsidRPr="0009144F">
        <w:rPr>
          <w:rStyle w:val="StyleUnderline"/>
        </w:rPr>
        <w:t xml:space="preserve"> or even </w:t>
      </w:r>
      <w:r w:rsidRPr="003C26EF">
        <w:rPr>
          <w:rStyle w:val="Emphasis"/>
        </w:rPr>
        <w:t>presumptively aligned</w:t>
      </w:r>
      <w:r w:rsidRPr="0009144F">
        <w:rPr>
          <w:rStyle w:val="StyleUnderline"/>
        </w:rPr>
        <w:t xml:space="preserve"> with full group interests involves a </w:t>
      </w:r>
      <w:r w:rsidRPr="003C26EF">
        <w:rPr>
          <w:rStyle w:val="Emphasis"/>
        </w:rPr>
        <w:t>political naiveté</w:t>
      </w:r>
      <w:r w:rsidRPr="0009144F">
        <w:rPr>
          <w:rStyle w:val="StyleUnderline"/>
        </w:rPr>
        <w:t xml:space="preserve"> we cannot afford. </w:t>
      </w:r>
      <w:r w:rsidRPr="00BE7718">
        <w:rPr>
          <w:rStyle w:val="StyleUnderline"/>
          <w:highlight w:val="cyan"/>
        </w:rPr>
        <w:t xml:space="preserve">Such treatment of elite interests functions as a </w:t>
      </w:r>
      <w:r w:rsidRPr="00BE7718">
        <w:rPr>
          <w:rStyle w:val="Emphasis"/>
          <w:highlight w:val="cyan"/>
        </w:rPr>
        <w:t>racial Reaganomics</w:t>
      </w:r>
      <w:r w:rsidRPr="0009144F">
        <w:rPr>
          <w:rStyle w:val="StyleUnderline"/>
        </w:rPr>
        <w:t xml:space="preserve">: a strategy </w:t>
      </w:r>
      <w:r w:rsidRPr="00BE7718">
        <w:rPr>
          <w:rStyle w:val="StyleUnderline"/>
          <w:highlight w:val="cyan"/>
        </w:rPr>
        <w:t xml:space="preserve">reliant on </w:t>
      </w:r>
      <w:r w:rsidRPr="00BE7718">
        <w:rPr>
          <w:rStyle w:val="Emphasis"/>
          <w:highlight w:val="cyan"/>
        </w:rPr>
        <w:t>fantasies</w:t>
      </w:r>
      <w:r w:rsidRPr="0009144F">
        <w:rPr>
          <w:rStyle w:val="StyleUnderline"/>
        </w:rPr>
        <w:t xml:space="preserve"> </w:t>
      </w:r>
      <w:r w:rsidRPr="00BE7718">
        <w:rPr>
          <w:rStyle w:val="StyleUnderline"/>
          <w:highlight w:val="cyan"/>
        </w:rPr>
        <w:t>about</w:t>
      </w:r>
      <w:r w:rsidRPr="0009144F">
        <w:rPr>
          <w:rStyle w:val="StyleUnderline"/>
        </w:rPr>
        <w:t xml:space="preserve"> the </w:t>
      </w:r>
      <w:r w:rsidRPr="00BE7718">
        <w:rPr>
          <w:rStyle w:val="StyleUnderline"/>
          <w:highlight w:val="cyan"/>
        </w:rPr>
        <w:t>exchange</w:t>
      </w:r>
      <w:r w:rsidRPr="0009144F">
        <w:rPr>
          <w:rStyle w:val="StyleUnderline"/>
        </w:rPr>
        <w:t xml:space="preserve"> rate </w:t>
      </w:r>
      <w:r w:rsidRPr="00BE7718">
        <w:rPr>
          <w:rStyle w:val="StyleUnderline"/>
          <w:highlight w:val="cyan"/>
        </w:rPr>
        <w:t>between</w:t>
      </w:r>
      <w:r w:rsidRPr="0009144F">
        <w:rPr>
          <w:rStyle w:val="StyleUnderline"/>
        </w:rPr>
        <w:t xml:space="preserve"> the </w:t>
      </w:r>
      <w:r w:rsidRPr="00BE7718">
        <w:rPr>
          <w:rStyle w:val="StyleUnderline"/>
          <w:highlight w:val="cyan"/>
        </w:rPr>
        <w:t>attention</w:t>
      </w:r>
      <w:r w:rsidRPr="0009144F">
        <w:rPr>
          <w:rStyle w:val="StyleUnderline"/>
        </w:rPr>
        <w:t xml:space="preserve"> economy </w:t>
      </w:r>
      <w:r w:rsidRPr="00BE7718">
        <w:rPr>
          <w:rStyle w:val="StyleUnderline"/>
          <w:highlight w:val="cyan"/>
        </w:rPr>
        <w:t>and</w:t>
      </w:r>
      <w:r w:rsidRPr="0009144F">
        <w:rPr>
          <w:rStyle w:val="StyleUnderline"/>
        </w:rPr>
        <w:t xml:space="preserve"> the </w:t>
      </w:r>
      <w:r w:rsidRPr="00BE7718">
        <w:rPr>
          <w:rStyle w:val="StyleUnderline"/>
          <w:highlight w:val="cyan"/>
        </w:rPr>
        <w:t>material economy</w:t>
      </w:r>
      <w:r w:rsidRPr="00116747">
        <w:rPr>
          <w:sz w:val="16"/>
        </w:rPr>
        <w:t>.</w:t>
      </w:r>
    </w:p>
    <w:p w14:paraId="6F32C54E" w14:textId="77777777" w:rsidR="00C738E2" w:rsidRPr="00116747" w:rsidRDefault="00C738E2" w:rsidP="00C738E2">
      <w:pPr>
        <w:rPr>
          <w:rStyle w:val="StyleUnderline"/>
        </w:rPr>
      </w:pPr>
      <w:r w:rsidRPr="00BE7718">
        <w:rPr>
          <w:rStyle w:val="StyleUnderline"/>
          <w:highlight w:val="cyan"/>
        </w:rPr>
        <w:t>Perhaps the lucky few</w:t>
      </w:r>
      <w:r w:rsidRPr="00116747">
        <w:rPr>
          <w:rStyle w:val="StyleUnderline"/>
        </w:rPr>
        <w:t xml:space="preserve"> who get jobs finding the </w:t>
      </w:r>
      <w:r w:rsidRPr="003C26EF">
        <w:rPr>
          <w:rStyle w:val="Emphasis"/>
        </w:rPr>
        <w:t>most culturally authentic</w:t>
      </w:r>
      <w:r w:rsidRPr="00116747">
        <w:rPr>
          <w:rStyle w:val="StyleUnderline"/>
        </w:rPr>
        <w:t xml:space="preserve"> and </w:t>
      </w:r>
      <w:r w:rsidRPr="003C26EF">
        <w:rPr>
          <w:rStyle w:val="Emphasis"/>
        </w:rPr>
        <w:t xml:space="preserve">cosmetically </w:t>
      </w:r>
      <w:r w:rsidRPr="00BF64C1">
        <w:rPr>
          <w:rStyle w:val="Emphasis"/>
        </w:rPr>
        <w:t>radical</w:t>
      </w:r>
      <w:r w:rsidRPr="003C26EF">
        <w:rPr>
          <w:rStyle w:val="Emphasis"/>
        </w:rPr>
        <w:t xml:space="preserve"> description</w:t>
      </w:r>
      <w:r w:rsidRPr="00116747">
        <w:rPr>
          <w:rStyle w:val="StyleUnderline"/>
        </w:rPr>
        <w:t xml:space="preserve"> of the continuing carnage </w:t>
      </w:r>
      <w:r w:rsidRPr="00BE7718">
        <w:rPr>
          <w:rStyle w:val="StyleUnderline"/>
          <w:highlight w:val="cyan"/>
        </w:rPr>
        <w:t>are</w:t>
      </w:r>
      <w:r w:rsidRPr="00116747">
        <w:rPr>
          <w:rStyle w:val="StyleUnderline"/>
        </w:rPr>
        <w:t xml:space="preserve"> really </w:t>
      </w:r>
      <w:r w:rsidRPr="00BE7718">
        <w:rPr>
          <w:rStyle w:val="Emphasis"/>
          <w:highlight w:val="cyan"/>
        </w:rPr>
        <w:t>winning one for the culture</w:t>
      </w:r>
      <w:r w:rsidRPr="00116747">
        <w:rPr>
          <w:sz w:val="16"/>
        </w:rPr>
        <w:t xml:space="preserve">. </w:t>
      </w:r>
      <w:r w:rsidRPr="0070578C">
        <w:rPr>
          <w:rStyle w:val="StyleUnderline"/>
        </w:rPr>
        <w:t>Then</w:t>
      </w:r>
      <w:r w:rsidRPr="00BE7718">
        <w:rPr>
          <w:rStyle w:val="StyleUnderline"/>
          <w:highlight w:val="cyan"/>
        </w:rPr>
        <w:t>, after we</w:t>
      </w:r>
      <w:r w:rsidRPr="00116747">
        <w:rPr>
          <w:rStyle w:val="StyleUnderline"/>
        </w:rPr>
        <w:t xml:space="preserve"> in the chattering class get the </w:t>
      </w:r>
      <w:r w:rsidRPr="003C26EF">
        <w:rPr>
          <w:rStyle w:val="Emphasis"/>
        </w:rPr>
        <w:t>clout we deserve</w:t>
      </w:r>
      <w:r w:rsidRPr="00116747">
        <w:rPr>
          <w:rStyle w:val="StyleUnderline"/>
        </w:rPr>
        <w:t xml:space="preserve"> and </w:t>
      </w:r>
      <w:r w:rsidRPr="00BE7718">
        <w:rPr>
          <w:rStyle w:val="Emphasis"/>
          <w:highlight w:val="cyan"/>
        </w:rPr>
        <w:t>secure the bag</w:t>
      </w:r>
      <w:r w:rsidRPr="00BE7718">
        <w:rPr>
          <w:rStyle w:val="StyleUnderline"/>
          <w:highlight w:val="cyan"/>
        </w:rPr>
        <w:t>, it</w:t>
      </w:r>
      <w:r w:rsidRPr="0070578C">
        <w:rPr>
          <w:rStyle w:val="StyleUnderline"/>
        </w:rPr>
        <w:t>s</w:t>
      </w:r>
      <w:r w:rsidRPr="00BF64C1">
        <w:rPr>
          <w:rStyle w:val="StyleUnderline"/>
        </w:rPr>
        <w:t xml:space="preserve"> </w:t>
      </w:r>
      <w:r w:rsidRPr="0070578C">
        <w:rPr>
          <w:rStyle w:val="StyleUnderline"/>
        </w:rPr>
        <w:t xml:space="preserve">contents </w:t>
      </w:r>
      <w:r w:rsidRPr="00BE7718">
        <w:rPr>
          <w:rStyle w:val="StyleUnderline"/>
          <w:highlight w:val="cyan"/>
        </w:rPr>
        <w:t xml:space="preserve">will eventually </w:t>
      </w:r>
      <w:r w:rsidRPr="00BE7718">
        <w:rPr>
          <w:rStyle w:val="Emphasis"/>
          <w:highlight w:val="cyan"/>
        </w:rPr>
        <w:t>trickle down</w:t>
      </w:r>
      <w:r w:rsidRPr="00BE7718">
        <w:rPr>
          <w:rStyle w:val="StyleUnderline"/>
          <w:highlight w:val="cyan"/>
        </w:rPr>
        <w:t xml:space="preserve"> to</w:t>
      </w:r>
      <w:r w:rsidRPr="00116747">
        <w:rPr>
          <w:rStyle w:val="StyleUnderline"/>
        </w:rPr>
        <w:t xml:space="preserve"> the </w:t>
      </w:r>
      <w:r w:rsidRPr="00BE7718">
        <w:rPr>
          <w:rStyle w:val="StyleUnderline"/>
          <w:highlight w:val="cyan"/>
        </w:rPr>
        <w:t xml:space="preserve">workers who </w:t>
      </w:r>
      <w:r w:rsidRPr="00BE7718">
        <w:rPr>
          <w:rStyle w:val="Emphasis"/>
          <w:highlight w:val="cyan"/>
        </w:rPr>
        <w:t>clean up after our conferences</w:t>
      </w:r>
      <w:r w:rsidRPr="00116747">
        <w:rPr>
          <w:rStyle w:val="StyleUnderline"/>
        </w:rPr>
        <w:t xml:space="preserve">, to </w:t>
      </w:r>
      <w:r w:rsidRPr="003C26EF">
        <w:rPr>
          <w:rStyle w:val="Emphasis"/>
        </w:rPr>
        <w:t>slums of the Global South’s megacities</w:t>
      </w:r>
      <w:r w:rsidRPr="00116747">
        <w:rPr>
          <w:rStyle w:val="StyleUnderline"/>
        </w:rPr>
        <w:t xml:space="preserve">, to its </w:t>
      </w:r>
      <w:r w:rsidRPr="003C26EF">
        <w:rPr>
          <w:rStyle w:val="Emphasis"/>
        </w:rPr>
        <w:t>countryside</w:t>
      </w:r>
      <w:r w:rsidRPr="00116747">
        <w:rPr>
          <w:rStyle w:val="StyleUnderline"/>
        </w:rPr>
        <w:t xml:space="preserve">. </w:t>
      </w:r>
    </w:p>
    <w:p w14:paraId="09C82F42" w14:textId="77777777" w:rsidR="00C738E2" w:rsidRPr="00116747" w:rsidRDefault="00C738E2" w:rsidP="00C738E2">
      <w:pPr>
        <w:rPr>
          <w:sz w:val="16"/>
        </w:rPr>
      </w:pPr>
      <w:r w:rsidRPr="00BE7718">
        <w:rPr>
          <w:rStyle w:val="Emphasis"/>
          <w:highlight w:val="cyan"/>
        </w:rPr>
        <w:t>But probably not</w:t>
      </w:r>
      <w:r w:rsidRPr="00116747">
        <w:rPr>
          <w:sz w:val="16"/>
        </w:rPr>
        <w:t>.</w:t>
      </w:r>
    </w:p>
    <w:p w14:paraId="5FC9BC6F" w14:textId="77777777" w:rsidR="00C738E2" w:rsidRPr="00116747" w:rsidRDefault="00C738E2" w:rsidP="00C738E2">
      <w:pPr>
        <w:rPr>
          <w:sz w:val="16"/>
        </w:rPr>
      </w:pPr>
      <w:r w:rsidRPr="00116747">
        <w:rPr>
          <w:sz w:val="16"/>
        </w:rPr>
        <w:t xml:space="preserve">A fuller and fairer assessment of what is going on with deference and standpoint epistemology would go beyond technical argument, and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116747">
        <w:rPr>
          <w:rStyle w:val="StyleUnderline"/>
        </w:rPr>
        <w:t>Deference epistemology</w:t>
      </w:r>
      <w:r w:rsidRPr="00116747">
        <w:rPr>
          <w:sz w:val="16"/>
        </w:rPr>
        <w:t xml:space="preserve"> responds to real, morally weighty experiences of being put down, ignored, sidelined, or silenced. It thus </w:t>
      </w:r>
      <w:r w:rsidRPr="00116747">
        <w:rPr>
          <w:rStyle w:val="StyleUnderline"/>
        </w:rPr>
        <w:t>has an important non-epistemic appeal to members of</w:t>
      </w:r>
      <w:r w:rsidRPr="00116747">
        <w:rPr>
          <w:sz w:val="16"/>
        </w:rPr>
        <w:t xml:space="preserve"> stigmatized </w:t>
      </w:r>
      <w:r w:rsidRPr="00116747">
        <w:rPr>
          <w:rStyle w:val="StyleUnderline"/>
        </w:rPr>
        <w:t xml:space="preserve">or marginalized groups: it </w:t>
      </w:r>
      <w:r w:rsidRPr="003C26EF">
        <w:rPr>
          <w:rStyle w:val="Emphasis"/>
        </w:rPr>
        <w:t>intervenes directly</w:t>
      </w:r>
      <w:r w:rsidRPr="00116747">
        <w:rPr>
          <w:rStyle w:val="StyleUnderline"/>
        </w:rPr>
        <w:t xml:space="preserve"> in morally consequential practices of giving attention and respect</w:t>
      </w:r>
      <w:r w:rsidRPr="00116747">
        <w:rPr>
          <w:sz w:val="16"/>
        </w:rPr>
        <w:t xml:space="preserve">. </w:t>
      </w:r>
    </w:p>
    <w:p w14:paraId="594ED6C6" w14:textId="77777777" w:rsidR="00C738E2" w:rsidRPr="00116747" w:rsidRDefault="00C738E2" w:rsidP="00C738E2">
      <w:pPr>
        <w:rPr>
          <w:sz w:val="16"/>
        </w:rPr>
      </w:pPr>
      <w:r w:rsidRPr="00116747">
        <w:rPr>
          <w:sz w:val="16"/>
        </w:rPr>
        <w:t xml:space="preserve">The social dynamics we experience have an outsize role in developing and refining our political subjectivity, and our sense of ourselves. But </w:t>
      </w:r>
      <w:r w:rsidRPr="00116747">
        <w:rPr>
          <w:rStyle w:val="StyleUnderline"/>
        </w:rPr>
        <w:t>this</w:t>
      </w:r>
      <w:r w:rsidRPr="00116747">
        <w:rPr>
          <w:sz w:val="16"/>
        </w:rPr>
        <w:t xml:space="preserve"> very </w:t>
      </w:r>
      <w:r w:rsidRPr="00116747">
        <w:rPr>
          <w:rStyle w:val="StyleUnderline"/>
        </w:rPr>
        <w:t>strength</w:t>
      </w:r>
      <w:r w:rsidRPr="00116747">
        <w:rPr>
          <w:sz w:val="16"/>
        </w:rPr>
        <w:t xml:space="preserve"> of standpoint epistemology – </w:t>
      </w:r>
      <w:r w:rsidRPr="00116747">
        <w:rPr>
          <w:rStyle w:val="StyleUnderline"/>
        </w:rPr>
        <w:t xml:space="preserve">its recognition of the importance of perspective – becomes its </w:t>
      </w:r>
      <w:r w:rsidRPr="003C26EF">
        <w:rPr>
          <w:rStyle w:val="Emphasis"/>
        </w:rPr>
        <w:t>weakness</w:t>
      </w:r>
      <w:r w:rsidRPr="00116747">
        <w:rPr>
          <w:rStyle w:val="StyleUnderline"/>
        </w:rPr>
        <w:t xml:space="preserve"> when combined with </w:t>
      </w:r>
      <w:r w:rsidRPr="003C26EF">
        <w:rPr>
          <w:rStyle w:val="Emphasis"/>
        </w:rPr>
        <w:t>deferential practical norms</w:t>
      </w:r>
      <w:r w:rsidRPr="00116747">
        <w:rPr>
          <w:rStyle w:val="StyleUnderline"/>
        </w:rPr>
        <w:t xml:space="preserve">. Emphasis on the ways we are marginalized often matches the world as we have experienced it. But, from a structural perspective, the rooms we </w:t>
      </w:r>
      <w:r w:rsidRPr="003C26EF">
        <w:rPr>
          <w:rStyle w:val="Emphasis"/>
        </w:rPr>
        <w:t>never needed to enter</w:t>
      </w:r>
      <w:r w:rsidRPr="00116747">
        <w:rPr>
          <w:rStyle w:val="StyleUnderline"/>
        </w:rPr>
        <w:t xml:space="preserve"> (and the explanations of why we can </w:t>
      </w:r>
      <w:r w:rsidRPr="003C26EF">
        <w:rPr>
          <w:rStyle w:val="Emphasis"/>
        </w:rPr>
        <w:t>avoid</w:t>
      </w:r>
      <w:r w:rsidRPr="00116747">
        <w:rPr>
          <w:rStyle w:val="StyleUnderline"/>
        </w:rPr>
        <w:t xml:space="preserve"> these rooms) might have </w:t>
      </w:r>
      <w:r w:rsidRPr="003C26EF">
        <w:rPr>
          <w:rStyle w:val="Emphasis"/>
        </w:rPr>
        <w:t>more to teach us</w:t>
      </w:r>
      <w:r w:rsidRPr="00116747">
        <w:rPr>
          <w:rStyle w:val="StyleUnderline"/>
        </w:rPr>
        <w:t xml:space="preserve"> about the world and our place in it. If so, </w:t>
      </w:r>
      <w:r w:rsidRPr="00BE7718">
        <w:rPr>
          <w:rStyle w:val="StyleUnderline"/>
          <w:highlight w:val="cyan"/>
        </w:rPr>
        <w:t>the deferential approach</w:t>
      </w:r>
      <w:r w:rsidRPr="00116747">
        <w:rPr>
          <w:rStyle w:val="StyleUnderline"/>
        </w:rPr>
        <w:t xml:space="preserve"> to standpoint epistemology </w:t>
      </w:r>
      <w:r w:rsidRPr="00BF64C1">
        <w:rPr>
          <w:rStyle w:val="StyleUnderline"/>
        </w:rPr>
        <w:t xml:space="preserve">actually </w:t>
      </w:r>
      <w:r w:rsidRPr="00BE7718">
        <w:rPr>
          <w:rStyle w:val="Emphasis"/>
          <w:highlight w:val="cyan"/>
        </w:rPr>
        <w:t>prevents</w:t>
      </w:r>
      <w:r w:rsidRPr="00BE7718">
        <w:rPr>
          <w:rStyle w:val="StyleUnderline"/>
          <w:highlight w:val="cyan"/>
        </w:rPr>
        <w:t xml:space="preserve"> “</w:t>
      </w:r>
      <w:proofErr w:type="spellStart"/>
      <w:r w:rsidRPr="00BE7718">
        <w:rPr>
          <w:rStyle w:val="Emphasis"/>
          <w:highlight w:val="cyan"/>
        </w:rPr>
        <w:t>centring</w:t>
      </w:r>
      <w:proofErr w:type="spellEnd"/>
      <w:r w:rsidRPr="00116747">
        <w:rPr>
          <w:rStyle w:val="StyleUnderline"/>
        </w:rPr>
        <w:t xml:space="preserve">” or even </w:t>
      </w:r>
      <w:r w:rsidRPr="003C26EF">
        <w:rPr>
          <w:rStyle w:val="Emphasis"/>
        </w:rPr>
        <w:t>hearing</w:t>
      </w:r>
      <w:r w:rsidRPr="00116747">
        <w:rPr>
          <w:rStyle w:val="StyleUnderline"/>
        </w:rPr>
        <w:t xml:space="preserve"> from </w:t>
      </w:r>
      <w:r w:rsidRPr="00BE7718">
        <w:rPr>
          <w:rStyle w:val="StyleUnderline"/>
          <w:highlight w:val="cyan"/>
        </w:rPr>
        <w:t>the most marginalized; it</w:t>
      </w:r>
      <w:r w:rsidRPr="00116747">
        <w:rPr>
          <w:rStyle w:val="StyleUnderline"/>
        </w:rPr>
        <w:t xml:space="preserve"> </w:t>
      </w:r>
      <w:r w:rsidRPr="00BE7718">
        <w:rPr>
          <w:rStyle w:val="Emphasis"/>
          <w:highlight w:val="cyan"/>
        </w:rPr>
        <w:t>focuses</w:t>
      </w:r>
      <w:r w:rsidRPr="00BE7718">
        <w:rPr>
          <w:rStyle w:val="StyleUnderline"/>
          <w:highlight w:val="cyan"/>
        </w:rPr>
        <w:t xml:space="preserve"> </w:t>
      </w:r>
      <w:r w:rsidRPr="00BF64C1">
        <w:rPr>
          <w:rStyle w:val="StyleUnderline"/>
        </w:rPr>
        <w:t xml:space="preserve">us </w:t>
      </w:r>
      <w:r w:rsidRPr="00BE7718">
        <w:rPr>
          <w:rStyle w:val="StyleUnderline"/>
          <w:highlight w:val="cyan"/>
        </w:rPr>
        <w:t>on the</w:t>
      </w:r>
      <w:r w:rsidRPr="00116747">
        <w:rPr>
          <w:rStyle w:val="StyleUnderline"/>
        </w:rPr>
        <w:t xml:space="preserve"> interaction of the </w:t>
      </w:r>
      <w:r w:rsidRPr="00BE7718">
        <w:rPr>
          <w:rStyle w:val="StyleUnderline"/>
          <w:highlight w:val="cyan"/>
        </w:rPr>
        <w:t xml:space="preserve">rooms we </w:t>
      </w:r>
      <w:r w:rsidRPr="00BE7718">
        <w:rPr>
          <w:rStyle w:val="Emphasis"/>
          <w:highlight w:val="cyan"/>
        </w:rPr>
        <w:t>occupy</w:t>
      </w:r>
      <w:r w:rsidRPr="00116747">
        <w:rPr>
          <w:rStyle w:val="StyleUnderline"/>
        </w:rPr>
        <w:t xml:space="preserve">, </w:t>
      </w:r>
      <w:r w:rsidRPr="00BE7718">
        <w:rPr>
          <w:rStyle w:val="StyleUnderline"/>
          <w:highlight w:val="cyan"/>
        </w:rPr>
        <w:t>rather than</w:t>
      </w:r>
      <w:r w:rsidRPr="00116747">
        <w:rPr>
          <w:rStyle w:val="StyleUnderline"/>
        </w:rPr>
        <w:t xml:space="preserve"> calling us to account for the </w:t>
      </w:r>
      <w:r w:rsidRPr="00BE7718">
        <w:rPr>
          <w:rStyle w:val="StyleUnderline"/>
          <w:highlight w:val="cyan"/>
        </w:rPr>
        <w:t xml:space="preserve">interactions we </w:t>
      </w:r>
      <w:r w:rsidRPr="00BE7718">
        <w:rPr>
          <w:rStyle w:val="Emphasis"/>
          <w:highlight w:val="cyan"/>
        </w:rPr>
        <w:t>don’t experience</w:t>
      </w:r>
      <w:r w:rsidRPr="00116747">
        <w:rPr>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40924BB6" w14:textId="77777777" w:rsidR="00C738E2" w:rsidRPr="00116747" w:rsidRDefault="00C738E2" w:rsidP="00C738E2">
      <w:pPr>
        <w:rPr>
          <w:sz w:val="16"/>
        </w:rPr>
      </w:pPr>
      <w:r w:rsidRPr="00116747">
        <w:rPr>
          <w:rStyle w:val="StyleUnderline"/>
        </w:rPr>
        <w:t xml:space="preserve">The dangers with this feature of deference politics are </w:t>
      </w:r>
      <w:r w:rsidRPr="003C26EF">
        <w:rPr>
          <w:rStyle w:val="Emphasis"/>
        </w:rPr>
        <w:t>grave</w:t>
      </w:r>
      <w:r w:rsidRPr="00116747">
        <w:rPr>
          <w:rStyle w:val="StyleUnderline"/>
        </w:rPr>
        <w:t xml:space="preserve">, as are the risks for those outside of the most powerful rooms. For those who are </w:t>
      </w:r>
      <w:r w:rsidRPr="003C26EF">
        <w:rPr>
          <w:rStyle w:val="Emphasis"/>
        </w:rPr>
        <w:t>deferred to</w:t>
      </w:r>
      <w:r w:rsidRPr="00116747">
        <w:rPr>
          <w:rStyle w:val="StyleUnderline"/>
        </w:rPr>
        <w:t xml:space="preserve">, it </w:t>
      </w:r>
      <w:r w:rsidRPr="003C26EF">
        <w:rPr>
          <w:rStyle w:val="StyleUnderline"/>
        </w:rPr>
        <w:t xml:space="preserve">can supercharge </w:t>
      </w:r>
      <w:r w:rsidRPr="003C26EF">
        <w:rPr>
          <w:rStyle w:val="Emphasis"/>
        </w:rPr>
        <w:t>group-undermining norms</w:t>
      </w:r>
      <w:r w:rsidRPr="00116747">
        <w:rPr>
          <w:sz w:val="16"/>
        </w:rPr>
        <w:t xml:space="preserve">. In Conflict is Not Abuse, Sarah Schulman makes a provocative observation about the psychological effects of </w:t>
      </w:r>
      <w:r w:rsidRPr="00116747">
        <w:rPr>
          <w:rStyle w:val="StyleUnderline"/>
        </w:rPr>
        <w:t>both trauma and felt superiority</w:t>
      </w:r>
      <w:r w:rsidRPr="00116747">
        <w:rPr>
          <w:sz w:val="16"/>
        </w:rPr>
        <w:t xml:space="preserve">: </w:t>
      </w:r>
      <w:r w:rsidRPr="00116747">
        <w:rPr>
          <w:rStyle w:val="StyleUnderline"/>
        </w:rPr>
        <w:t>while these</w:t>
      </w:r>
      <w:r w:rsidRPr="00116747">
        <w:rPr>
          <w:sz w:val="16"/>
        </w:rPr>
        <w:t xml:space="preserve"> often </w:t>
      </w:r>
      <w:r w:rsidRPr="00116747">
        <w:rPr>
          <w:rStyle w:val="StyleUnderline"/>
        </w:rPr>
        <w:t>come about for different reasons</w:t>
      </w:r>
      <w:r w:rsidRPr="00116747">
        <w:rPr>
          <w:sz w:val="16"/>
        </w:rPr>
        <w:t xml:space="preserve"> and have very different moral statuses, </w:t>
      </w:r>
      <w:r w:rsidRPr="00116747">
        <w:rPr>
          <w:rStyle w:val="StyleUnderline"/>
        </w:rPr>
        <w:t xml:space="preserve">they result in similar </w:t>
      </w:r>
      <w:proofErr w:type="spellStart"/>
      <w:r w:rsidRPr="00116747">
        <w:rPr>
          <w:rStyle w:val="StyleUnderline"/>
        </w:rPr>
        <w:t>behavioural</w:t>
      </w:r>
      <w:proofErr w:type="spellEnd"/>
      <w:r w:rsidRPr="00116747">
        <w:rPr>
          <w:rStyle w:val="StyleUnderline"/>
        </w:rPr>
        <w:t xml:space="preserve"> patterns. Chief among these are </w:t>
      </w:r>
      <w:r w:rsidRPr="00BE7718">
        <w:rPr>
          <w:rStyle w:val="Emphasis"/>
          <w:highlight w:val="cyan"/>
        </w:rPr>
        <w:t>misrepresenting</w:t>
      </w:r>
      <w:r w:rsidRPr="00BE7718">
        <w:rPr>
          <w:rStyle w:val="StyleUnderline"/>
          <w:highlight w:val="cyan"/>
        </w:rPr>
        <w:t xml:space="preserve"> the </w:t>
      </w:r>
      <w:r w:rsidRPr="00BF64C1">
        <w:rPr>
          <w:rStyle w:val="StyleUnderline"/>
        </w:rPr>
        <w:t xml:space="preserve">stakes of </w:t>
      </w:r>
      <w:r w:rsidRPr="00BE7718">
        <w:rPr>
          <w:rStyle w:val="StyleUnderline"/>
          <w:highlight w:val="cyan"/>
        </w:rPr>
        <w:t>conflict</w:t>
      </w:r>
      <w:r w:rsidRPr="00116747">
        <w:rPr>
          <w:rStyle w:val="StyleUnderline"/>
        </w:rPr>
        <w:t xml:space="preserve"> (often by </w:t>
      </w:r>
      <w:r w:rsidRPr="003C26EF">
        <w:rPr>
          <w:rStyle w:val="Emphasis"/>
        </w:rPr>
        <w:t>overstating harm</w:t>
      </w:r>
      <w:r w:rsidRPr="00116747">
        <w:rPr>
          <w:rStyle w:val="StyleUnderline"/>
        </w:rPr>
        <w:t xml:space="preserve">) or representing others’ independence as a </w:t>
      </w:r>
      <w:r w:rsidRPr="003C26EF">
        <w:rPr>
          <w:rStyle w:val="Emphasis"/>
        </w:rPr>
        <w:t>hostile threat</w:t>
      </w:r>
      <w:r w:rsidRPr="00116747">
        <w:rPr>
          <w:rStyle w:val="StyleUnderline"/>
        </w:rPr>
        <w:t xml:space="preserve"> (</w:t>
      </w:r>
      <w:r w:rsidRPr="00BE7718">
        <w:rPr>
          <w:rStyle w:val="StyleUnderline"/>
          <w:highlight w:val="cyan"/>
        </w:rPr>
        <w:t>such as failures to “</w:t>
      </w:r>
      <w:proofErr w:type="spellStart"/>
      <w:r w:rsidRPr="00BE7718">
        <w:rPr>
          <w:rStyle w:val="Emphasis"/>
          <w:highlight w:val="cyan"/>
        </w:rPr>
        <w:t>centre</w:t>
      </w:r>
      <w:proofErr w:type="spellEnd"/>
      <w:r w:rsidRPr="00BE7718">
        <w:rPr>
          <w:rStyle w:val="StyleUnderline"/>
          <w:highlight w:val="cyan"/>
        </w:rPr>
        <w:t xml:space="preserve">” the </w:t>
      </w:r>
      <w:r w:rsidRPr="00BE7718">
        <w:rPr>
          <w:rStyle w:val="Emphasis"/>
          <w:highlight w:val="cyan"/>
        </w:rPr>
        <w:t>right topics</w:t>
      </w:r>
      <w:r w:rsidRPr="00BE7718">
        <w:rPr>
          <w:rStyle w:val="StyleUnderline"/>
          <w:highlight w:val="cyan"/>
        </w:rPr>
        <w:t xml:space="preserve"> </w:t>
      </w:r>
      <w:r w:rsidRPr="00BF64C1">
        <w:rPr>
          <w:rStyle w:val="StyleUnderline"/>
        </w:rPr>
        <w:t xml:space="preserve">or </w:t>
      </w:r>
      <w:r w:rsidRPr="00BF64C1">
        <w:rPr>
          <w:rStyle w:val="Emphasis"/>
        </w:rPr>
        <w:t>people</w:t>
      </w:r>
      <w:r w:rsidRPr="00BF64C1">
        <w:rPr>
          <w:rStyle w:val="StyleUnderline"/>
        </w:rPr>
        <w:t>)</w:t>
      </w:r>
      <w:r w:rsidRPr="00116747">
        <w:rPr>
          <w:rStyle w:val="StyleUnderline"/>
        </w:rPr>
        <w:t xml:space="preserve">. These </w:t>
      </w:r>
      <w:proofErr w:type="spellStart"/>
      <w:r w:rsidRPr="00116747">
        <w:rPr>
          <w:rStyle w:val="StyleUnderline"/>
        </w:rPr>
        <w:t>behaviours</w:t>
      </w:r>
      <w:proofErr w:type="spellEnd"/>
      <w:r w:rsidRPr="00116747">
        <w:rPr>
          <w:rStyle w:val="StyleUnderline"/>
        </w:rPr>
        <w:t xml:space="preserve">, whatever their causal history, </w:t>
      </w:r>
      <w:r w:rsidRPr="00BE7718">
        <w:rPr>
          <w:rStyle w:val="StyleUnderline"/>
          <w:highlight w:val="cyan"/>
        </w:rPr>
        <w:t xml:space="preserve">have </w:t>
      </w:r>
      <w:r w:rsidRPr="00BE7718">
        <w:rPr>
          <w:rStyle w:val="Emphasis"/>
          <w:highlight w:val="cyan"/>
        </w:rPr>
        <w:t>corrosive effects</w:t>
      </w:r>
      <w:r w:rsidRPr="00BE7718">
        <w:rPr>
          <w:rStyle w:val="StyleUnderline"/>
          <w:highlight w:val="cyan"/>
        </w:rPr>
        <w:t xml:space="preserve"> </w:t>
      </w:r>
      <w:r w:rsidRPr="00BF64C1">
        <w:rPr>
          <w:rStyle w:val="StyleUnderline"/>
        </w:rPr>
        <w:t>on</w:t>
      </w:r>
      <w:r w:rsidRPr="00116747">
        <w:rPr>
          <w:rStyle w:val="StyleUnderline"/>
        </w:rPr>
        <w:t xml:space="preserve"> individuals who perform them as well as the groups around them, </w:t>
      </w:r>
      <w:r w:rsidRPr="00BE7718">
        <w:rPr>
          <w:rStyle w:val="Emphasis"/>
          <w:highlight w:val="cyan"/>
        </w:rPr>
        <w:t>especially when</w:t>
      </w:r>
      <w:r w:rsidRPr="003C26EF">
        <w:rPr>
          <w:rStyle w:val="Emphasis"/>
        </w:rPr>
        <w:t xml:space="preserve"> a </w:t>
      </w:r>
      <w:r w:rsidRPr="00BE7718">
        <w:rPr>
          <w:rStyle w:val="Emphasis"/>
          <w:highlight w:val="cyan"/>
        </w:rPr>
        <w:t>community</w:t>
      </w:r>
      <w:r w:rsidRPr="00BF64C1">
        <w:rPr>
          <w:rStyle w:val="Emphasis"/>
        </w:rPr>
        <w:t>’s</w:t>
      </w:r>
      <w:r w:rsidRPr="00BE7718">
        <w:rPr>
          <w:rStyle w:val="Emphasis"/>
          <w:highlight w:val="cyan"/>
        </w:rPr>
        <w:t xml:space="preserve"> norms magnify</w:t>
      </w:r>
      <w:r w:rsidRPr="00116747">
        <w:rPr>
          <w:rStyle w:val="StyleUnderline"/>
        </w:rPr>
        <w:t xml:space="preserve"> or </w:t>
      </w:r>
      <w:r w:rsidRPr="003C26EF">
        <w:rPr>
          <w:rStyle w:val="Emphasis"/>
        </w:rPr>
        <w:t>multiply</w:t>
      </w:r>
      <w:r w:rsidRPr="003C26EF">
        <w:rPr>
          <w:rStyle w:val="StyleUnderline"/>
        </w:rPr>
        <w:t xml:space="preserve"> </w:t>
      </w:r>
      <w:r w:rsidRPr="00BE7718">
        <w:rPr>
          <w:rStyle w:val="StyleUnderline"/>
          <w:highlight w:val="cyan"/>
        </w:rPr>
        <w:t xml:space="preserve">these </w:t>
      </w:r>
      <w:proofErr w:type="spellStart"/>
      <w:r w:rsidRPr="00BE7718">
        <w:rPr>
          <w:rStyle w:val="StyleUnderline"/>
          <w:highlight w:val="cyan"/>
        </w:rPr>
        <w:t>behaviours</w:t>
      </w:r>
      <w:proofErr w:type="spellEnd"/>
      <w:r w:rsidRPr="003C26EF">
        <w:rPr>
          <w:rStyle w:val="StyleUnderline"/>
        </w:rPr>
        <w:t xml:space="preserve"> rather</w:t>
      </w:r>
      <w:r w:rsidRPr="00116747">
        <w:rPr>
          <w:rStyle w:val="StyleUnderline"/>
        </w:rPr>
        <w:t xml:space="preserve"> than </w:t>
      </w:r>
      <w:r w:rsidRPr="003C26EF">
        <w:rPr>
          <w:rStyle w:val="Emphasis"/>
        </w:rPr>
        <w:t>constraining</w:t>
      </w:r>
      <w:r w:rsidRPr="00116747">
        <w:rPr>
          <w:rStyle w:val="StyleUnderline"/>
        </w:rPr>
        <w:t xml:space="preserve"> or </w:t>
      </w:r>
      <w:r w:rsidRPr="003C26EF">
        <w:rPr>
          <w:rStyle w:val="Emphasis"/>
        </w:rPr>
        <w:t>metabolizing</w:t>
      </w:r>
      <w:r w:rsidRPr="00116747">
        <w:rPr>
          <w:rStyle w:val="StyleUnderline"/>
        </w:rPr>
        <w:t xml:space="preserve"> them</w:t>
      </w:r>
      <w:r w:rsidRPr="00116747">
        <w:rPr>
          <w:sz w:val="16"/>
        </w:rPr>
        <w:t>.</w:t>
      </w:r>
    </w:p>
    <w:p w14:paraId="476F6088" w14:textId="77777777" w:rsidR="00C738E2" w:rsidRPr="00116747" w:rsidRDefault="00C738E2" w:rsidP="00C738E2">
      <w:pPr>
        <w:rPr>
          <w:sz w:val="16"/>
        </w:rPr>
      </w:pPr>
      <w:r w:rsidRPr="00116747">
        <w:rPr>
          <w:rStyle w:val="StyleUnderline"/>
        </w:rPr>
        <w:t xml:space="preserve">For those who </w:t>
      </w:r>
      <w:r w:rsidRPr="003C26EF">
        <w:rPr>
          <w:rStyle w:val="Emphasis"/>
        </w:rPr>
        <w:t>defer</w:t>
      </w:r>
      <w:r w:rsidRPr="00116747">
        <w:rPr>
          <w:rStyle w:val="StyleUnderline"/>
        </w:rPr>
        <w:t xml:space="preserve">, the habit can supercharge </w:t>
      </w:r>
      <w:r w:rsidRPr="003C26EF">
        <w:rPr>
          <w:rStyle w:val="Emphasis"/>
        </w:rPr>
        <w:t>moral cowardice</w:t>
      </w:r>
      <w:r w:rsidRPr="00116747">
        <w:rPr>
          <w:rStyle w:val="StyleUnderline"/>
        </w:rPr>
        <w:t xml:space="preserve">. The norms </w:t>
      </w:r>
      <w:r w:rsidRPr="00BE7718">
        <w:rPr>
          <w:rStyle w:val="StyleUnderline"/>
          <w:highlight w:val="cyan"/>
        </w:rPr>
        <w:t xml:space="preserve">provide </w:t>
      </w:r>
      <w:r w:rsidRPr="00BF64C1">
        <w:rPr>
          <w:rStyle w:val="StyleUnderline"/>
        </w:rPr>
        <w:t xml:space="preserve">social </w:t>
      </w:r>
      <w:r w:rsidRPr="00BE7718">
        <w:rPr>
          <w:rStyle w:val="StyleUnderline"/>
          <w:highlight w:val="cyan"/>
        </w:rPr>
        <w:t xml:space="preserve">cover for the </w:t>
      </w:r>
      <w:r w:rsidRPr="00BE7718">
        <w:rPr>
          <w:rStyle w:val="Emphasis"/>
          <w:highlight w:val="cyan"/>
        </w:rPr>
        <w:t>abdication of responsibility</w:t>
      </w:r>
      <w:r w:rsidRPr="00116747">
        <w:rPr>
          <w:rStyle w:val="StyleUnderline"/>
        </w:rPr>
        <w:t xml:space="preserve">: it displaces onto </w:t>
      </w:r>
      <w:r w:rsidRPr="003C26EF">
        <w:rPr>
          <w:rStyle w:val="Emphasis"/>
        </w:rPr>
        <w:t>individual heroes</w:t>
      </w:r>
      <w:r w:rsidRPr="00116747">
        <w:rPr>
          <w:sz w:val="16"/>
        </w:rPr>
        <w:t xml:space="preserve">, a hero class, or a mythicized past </w:t>
      </w:r>
      <w:r w:rsidRPr="00116747">
        <w:rPr>
          <w:rStyle w:val="StyleUnderline"/>
        </w:rPr>
        <w:t xml:space="preserve">the work that is </w:t>
      </w:r>
      <w:r w:rsidRPr="003C26EF">
        <w:rPr>
          <w:rStyle w:val="Emphasis"/>
        </w:rPr>
        <w:t>ours</w:t>
      </w:r>
      <w:r w:rsidRPr="00116747">
        <w:rPr>
          <w:rStyle w:val="StyleUnderline"/>
        </w:rPr>
        <w:t xml:space="preserve"> to do </w:t>
      </w:r>
      <w:r w:rsidRPr="003C26EF">
        <w:rPr>
          <w:rStyle w:val="Emphasis"/>
        </w:rPr>
        <w:t>now</w:t>
      </w:r>
      <w:r w:rsidRPr="00116747">
        <w:rPr>
          <w:rStyle w:val="StyleUnderline"/>
        </w:rPr>
        <w:t xml:space="preserve"> in the present. Their perspective may be clearer on </w:t>
      </w:r>
      <w:r w:rsidRPr="003C26EF">
        <w:rPr>
          <w:rStyle w:val="Emphasis"/>
        </w:rPr>
        <w:t>this</w:t>
      </w:r>
      <w:r w:rsidRPr="00116747">
        <w:rPr>
          <w:rStyle w:val="StyleUnderline"/>
        </w:rPr>
        <w:t xml:space="preserve"> or </w:t>
      </w:r>
      <w:r w:rsidRPr="003C26EF">
        <w:rPr>
          <w:rStyle w:val="Emphasis"/>
        </w:rPr>
        <w:t>that specific matter</w:t>
      </w:r>
      <w:r w:rsidRPr="00116747">
        <w:rPr>
          <w:rStyle w:val="StyleUnderline"/>
        </w:rPr>
        <w:t xml:space="preserve">, but their </w:t>
      </w:r>
      <w:r w:rsidRPr="003C26EF">
        <w:rPr>
          <w:rStyle w:val="Emphasis"/>
        </w:rPr>
        <w:t>overall</w:t>
      </w:r>
      <w:r w:rsidRPr="00116747">
        <w:rPr>
          <w:rStyle w:val="StyleUnderline"/>
        </w:rPr>
        <w:t xml:space="preserve"> point of view isn’t </w:t>
      </w:r>
      <w:r w:rsidRPr="003C26EF">
        <w:rPr>
          <w:rStyle w:val="Emphasis"/>
        </w:rPr>
        <w:t>any less particular</w:t>
      </w:r>
      <w:r w:rsidRPr="00116747">
        <w:rPr>
          <w:rStyle w:val="StyleUnderline"/>
        </w:rPr>
        <w:t xml:space="preserve"> or </w:t>
      </w:r>
      <w:r w:rsidRPr="003C26EF">
        <w:rPr>
          <w:rStyle w:val="Emphasis"/>
        </w:rPr>
        <w:t>constrained</w:t>
      </w:r>
      <w:r w:rsidRPr="00116747">
        <w:rPr>
          <w:rStyle w:val="StyleUnderline"/>
        </w:rPr>
        <w:t xml:space="preserve"> by history than ours</w:t>
      </w:r>
      <w:r w:rsidRPr="00116747">
        <w:rPr>
          <w:sz w:val="16"/>
        </w:rPr>
        <w:t xml:space="preserve">. More importantly, </w:t>
      </w:r>
      <w:r w:rsidRPr="00116747">
        <w:rPr>
          <w:rStyle w:val="StyleUnderline"/>
        </w:rPr>
        <w:t xml:space="preserve">deference places the accountability that is </w:t>
      </w:r>
      <w:r w:rsidRPr="003C26EF">
        <w:rPr>
          <w:rStyle w:val="Emphasis"/>
        </w:rPr>
        <w:t>all of ours</w:t>
      </w:r>
      <w:r w:rsidRPr="003C26EF">
        <w:rPr>
          <w:rStyle w:val="StyleUnderline"/>
        </w:rPr>
        <w:t xml:space="preserve"> to bear</w:t>
      </w:r>
      <w:r w:rsidRPr="00116747">
        <w:rPr>
          <w:rStyle w:val="StyleUnderline"/>
        </w:rPr>
        <w:t xml:space="preserve"> onto </w:t>
      </w:r>
      <w:r w:rsidRPr="003C26EF">
        <w:rPr>
          <w:rStyle w:val="Emphasis"/>
        </w:rPr>
        <w:t>select people</w:t>
      </w:r>
      <w:r w:rsidRPr="00116747">
        <w:rPr>
          <w:rStyle w:val="StyleUnderline"/>
        </w:rPr>
        <w:t xml:space="preserve"> – </w:t>
      </w:r>
      <w:r w:rsidRPr="00BE7718">
        <w:rPr>
          <w:rStyle w:val="StyleUnderline"/>
          <w:highlight w:val="cyan"/>
        </w:rPr>
        <w:t>and</w:t>
      </w:r>
      <w:r w:rsidRPr="00116747">
        <w:rPr>
          <w:rStyle w:val="StyleUnderline"/>
        </w:rPr>
        <w:t xml:space="preserve">, more often than not, </w:t>
      </w:r>
      <w:r w:rsidRPr="00BE7718">
        <w:rPr>
          <w:rStyle w:val="StyleUnderline"/>
          <w:highlight w:val="cyan"/>
        </w:rPr>
        <w:t xml:space="preserve">a </w:t>
      </w:r>
      <w:r w:rsidRPr="00BE7718">
        <w:rPr>
          <w:rStyle w:val="Emphasis"/>
          <w:highlight w:val="cyan"/>
        </w:rPr>
        <w:t>hyper-sanitized</w:t>
      </w:r>
      <w:r w:rsidRPr="00116747">
        <w:rPr>
          <w:rStyle w:val="StyleUnderline"/>
        </w:rPr>
        <w:t xml:space="preserve"> and </w:t>
      </w:r>
      <w:r w:rsidRPr="003C26EF">
        <w:rPr>
          <w:rStyle w:val="Emphasis"/>
        </w:rPr>
        <w:t xml:space="preserve">thoroughly fictional </w:t>
      </w:r>
      <w:r w:rsidRPr="00BE7718">
        <w:rPr>
          <w:rStyle w:val="Emphasis"/>
          <w:highlight w:val="cyan"/>
        </w:rPr>
        <w:t>caricature</w:t>
      </w:r>
      <w:r w:rsidRPr="00116747">
        <w:rPr>
          <w:rStyle w:val="StyleUnderline"/>
        </w:rPr>
        <w:t xml:space="preserve"> of them</w:t>
      </w:r>
      <w:r w:rsidRPr="00116747">
        <w:rPr>
          <w:sz w:val="16"/>
        </w:rPr>
        <w:t>.</w:t>
      </w:r>
    </w:p>
    <w:p w14:paraId="16D70BF6" w14:textId="77777777" w:rsidR="00C738E2" w:rsidRPr="00116747" w:rsidRDefault="00C738E2" w:rsidP="00C738E2">
      <w:pPr>
        <w:rPr>
          <w:sz w:val="16"/>
        </w:rPr>
      </w:pPr>
      <w:r w:rsidRPr="00116747">
        <w:rPr>
          <w:sz w:val="16"/>
        </w:rPr>
        <w:t xml:space="preserve">The same </w:t>
      </w:r>
      <w:r w:rsidRPr="00116747">
        <w:rPr>
          <w:rStyle w:val="StyleUnderline"/>
        </w:rPr>
        <w:t>tactics of deference</w:t>
      </w:r>
      <w:r w:rsidRPr="00116747">
        <w:rPr>
          <w:sz w:val="16"/>
        </w:rPr>
        <w:t xml:space="preserve"> that insulate us from criticism also </w:t>
      </w:r>
      <w:r w:rsidRPr="003C26EF">
        <w:rPr>
          <w:rStyle w:val="Emphasis"/>
        </w:rPr>
        <w:t>insulate</w:t>
      </w:r>
      <w:r w:rsidRPr="00116747">
        <w:rPr>
          <w:rStyle w:val="StyleUnderline"/>
        </w:rPr>
        <w:t xml:space="preserve"> us from </w:t>
      </w:r>
      <w:r w:rsidRPr="003C26EF">
        <w:rPr>
          <w:rStyle w:val="Emphasis"/>
        </w:rPr>
        <w:t>connection</w:t>
      </w:r>
      <w:r w:rsidRPr="00116747">
        <w:rPr>
          <w:rStyle w:val="StyleUnderline"/>
        </w:rPr>
        <w:t xml:space="preserve"> and </w:t>
      </w:r>
      <w:r w:rsidRPr="003C26EF">
        <w:rPr>
          <w:rStyle w:val="Emphasis"/>
        </w:rPr>
        <w:t>transformation</w:t>
      </w:r>
      <w:r w:rsidRPr="00116747">
        <w:rPr>
          <w:rStyle w:val="StyleUnderline"/>
        </w:rPr>
        <w:t xml:space="preserve">. They </w:t>
      </w:r>
      <w:r w:rsidRPr="003C26EF">
        <w:rPr>
          <w:rStyle w:val="Emphasis"/>
        </w:rPr>
        <w:t>prevent</w:t>
      </w:r>
      <w:r w:rsidRPr="00116747">
        <w:rPr>
          <w:rStyle w:val="StyleUnderline"/>
        </w:rPr>
        <w:t xml:space="preserve"> us from engaging </w:t>
      </w:r>
      <w:r w:rsidRPr="003C26EF">
        <w:rPr>
          <w:rStyle w:val="Emphasis"/>
        </w:rPr>
        <w:t>empathetically</w:t>
      </w:r>
      <w:r w:rsidRPr="00116747">
        <w:rPr>
          <w:rStyle w:val="StyleUnderline"/>
        </w:rPr>
        <w:t xml:space="preserve"> and </w:t>
      </w:r>
      <w:r w:rsidRPr="003C26EF">
        <w:rPr>
          <w:rStyle w:val="Emphasis"/>
        </w:rPr>
        <w:t>authentically</w:t>
      </w:r>
      <w:r w:rsidRPr="00116747">
        <w:rPr>
          <w:rStyle w:val="StyleUnderline"/>
        </w:rPr>
        <w:t xml:space="preserve"> with the struggles of other people</w:t>
      </w:r>
      <w:r w:rsidRPr="00116747">
        <w:rPr>
          <w:sz w:val="16"/>
        </w:rPr>
        <w:t xml:space="preserve"> – prerequisites of coalitional politics. </w:t>
      </w:r>
      <w:r w:rsidRPr="00116747">
        <w:rPr>
          <w:rStyle w:val="StyleUnderline"/>
        </w:rPr>
        <w:t xml:space="preserve">As identities become </w:t>
      </w:r>
      <w:r w:rsidRPr="003C26EF">
        <w:rPr>
          <w:rStyle w:val="Emphasis"/>
        </w:rPr>
        <w:t>more</w:t>
      </w:r>
      <w:r w:rsidRPr="00116747">
        <w:rPr>
          <w:rStyle w:val="StyleUnderline"/>
        </w:rPr>
        <w:t xml:space="preserve"> and </w:t>
      </w:r>
      <w:r w:rsidRPr="003C26EF">
        <w:rPr>
          <w:rStyle w:val="Emphasis"/>
        </w:rPr>
        <w:t>more fine-grained</w:t>
      </w:r>
      <w:r w:rsidRPr="00116747">
        <w:rPr>
          <w:rStyle w:val="StyleUnderline"/>
        </w:rPr>
        <w:t xml:space="preserve"> and </w:t>
      </w:r>
      <w:r w:rsidRPr="003C26EF">
        <w:rPr>
          <w:rStyle w:val="Emphasis"/>
        </w:rPr>
        <w:t>disagreements sharper</w:t>
      </w:r>
      <w:r w:rsidRPr="00116747">
        <w:rPr>
          <w:rStyle w:val="StyleUnderline"/>
        </w:rPr>
        <w:t>, we come to realize that “</w:t>
      </w:r>
      <w:r w:rsidRPr="003C26EF">
        <w:rPr>
          <w:rStyle w:val="Emphasis"/>
        </w:rPr>
        <w:t>coalitional politics</w:t>
      </w:r>
      <w:r w:rsidRPr="00116747">
        <w:rPr>
          <w:rStyle w:val="StyleUnderline"/>
        </w:rPr>
        <w:t>”</w:t>
      </w:r>
      <w:r w:rsidRPr="00116747">
        <w:rPr>
          <w:sz w:val="16"/>
        </w:rPr>
        <w:t xml:space="preserve"> (understood as </w:t>
      </w:r>
      <w:r w:rsidRPr="003C26EF">
        <w:rPr>
          <w:rStyle w:val="Emphasis"/>
        </w:rPr>
        <w:t>struggle across difference</w:t>
      </w:r>
      <w:r w:rsidRPr="00116747">
        <w:rPr>
          <w:sz w:val="16"/>
        </w:rPr>
        <w:t xml:space="preserve">) </w:t>
      </w:r>
      <w:r w:rsidRPr="00116747">
        <w:rPr>
          <w:rStyle w:val="StyleUnderline"/>
        </w:rPr>
        <w:t xml:space="preserve">is, simply, </w:t>
      </w:r>
      <w:r w:rsidRPr="003C26EF">
        <w:rPr>
          <w:rStyle w:val="Emphasis"/>
        </w:rPr>
        <w:t>politics</w:t>
      </w:r>
      <w:r w:rsidRPr="00116747">
        <w:rPr>
          <w:rStyle w:val="StyleUnderline"/>
        </w:rPr>
        <w:t xml:space="preserve">. Thus, the deferential orientation, like that </w:t>
      </w:r>
      <w:r w:rsidRPr="003C26EF">
        <w:rPr>
          <w:rStyle w:val="Emphasis"/>
        </w:rPr>
        <w:t>fragmentation</w:t>
      </w:r>
      <w:r w:rsidRPr="00116747">
        <w:rPr>
          <w:rStyle w:val="StyleUnderline"/>
        </w:rPr>
        <w:t xml:space="preserve"> of political collectivity it enables, is ultimately </w:t>
      </w:r>
      <w:r w:rsidRPr="003C26EF">
        <w:rPr>
          <w:rStyle w:val="Emphasis"/>
        </w:rPr>
        <w:t>anti-political</w:t>
      </w:r>
      <w:r w:rsidRPr="00116747">
        <w:rPr>
          <w:sz w:val="16"/>
        </w:rPr>
        <w:t>.</w:t>
      </w:r>
    </w:p>
    <w:p w14:paraId="52F2ABF1" w14:textId="77777777" w:rsidR="00C738E2" w:rsidRPr="00116747" w:rsidRDefault="00C738E2" w:rsidP="00C738E2">
      <w:pPr>
        <w:rPr>
          <w:sz w:val="16"/>
        </w:rPr>
      </w:pPr>
      <w:r w:rsidRPr="00BE7718">
        <w:rPr>
          <w:rStyle w:val="StyleUnderline"/>
          <w:highlight w:val="cyan"/>
        </w:rPr>
        <w:t>Deference</w:t>
      </w:r>
      <w:r w:rsidRPr="00116747">
        <w:rPr>
          <w:rStyle w:val="StyleUnderline"/>
        </w:rPr>
        <w:t xml:space="preserve"> rather than interdependence </w:t>
      </w:r>
      <w:r w:rsidRPr="00BE7718">
        <w:rPr>
          <w:rStyle w:val="StyleUnderline"/>
          <w:highlight w:val="cyan"/>
        </w:rPr>
        <w:t xml:space="preserve">may </w:t>
      </w:r>
      <w:r w:rsidRPr="00BE7718">
        <w:rPr>
          <w:rStyle w:val="Emphasis"/>
          <w:highlight w:val="cyan"/>
        </w:rPr>
        <w:t>soothe short-term psychological wounds</w:t>
      </w:r>
      <w:r w:rsidRPr="00116747">
        <w:rPr>
          <w:rStyle w:val="StyleUnderline"/>
        </w:rPr>
        <w:t xml:space="preserve">. </w:t>
      </w:r>
      <w:r w:rsidRPr="00BE7718">
        <w:rPr>
          <w:rStyle w:val="StyleUnderline"/>
          <w:highlight w:val="cyan"/>
        </w:rPr>
        <w:t>But</w:t>
      </w:r>
      <w:r w:rsidRPr="00116747">
        <w:rPr>
          <w:rStyle w:val="StyleUnderline"/>
        </w:rPr>
        <w:t xml:space="preserve"> it does so </w:t>
      </w:r>
      <w:r w:rsidRPr="00BE7718">
        <w:rPr>
          <w:rStyle w:val="StyleUnderline"/>
          <w:highlight w:val="cyan"/>
        </w:rPr>
        <w:t xml:space="preserve">at a </w:t>
      </w:r>
      <w:r w:rsidRPr="00BE7718">
        <w:rPr>
          <w:rStyle w:val="Emphasis"/>
          <w:highlight w:val="cyan"/>
        </w:rPr>
        <w:t>steep cost</w:t>
      </w:r>
      <w:r w:rsidRPr="00116747">
        <w:rPr>
          <w:rStyle w:val="StyleUnderline"/>
        </w:rPr>
        <w:t xml:space="preserve">: </w:t>
      </w:r>
      <w:r w:rsidRPr="00BE7718">
        <w:rPr>
          <w:rStyle w:val="StyleUnderline"/>
          <w:highlight w:val="cyan"/>
        </w:rPr>
        <w:t xml:space="preserve">it can </w:t>
      </w:r>
      <w:r w:rsidRPr="00BE7718">
        <w:rPr>
          <w:rStyle w:val="Emphasis"/>
          <w:highlight w:val="cyan"/>
        </w:rPr>
        <w:t>undermine</w:t>
      </w:r>
      <w:r w:rsidRPr="00BE7718">
        <w:rPr>
          <w:rStyle w:val="StyleUnderline"/>
          <w:highlight w:val="cyan"/>
        </w:rPr>
        <w:t xml:space="preserve"> </w:t>
      </w:r>
      <w:r w:rsidRPr="00BF64C1">
        <w:rPr>
          <w:rStyle w:val="StyleUnderline"/>
        </w:rPr>
        <w:t>the</w:t>
      </w:r>
      <w:r w:rsidRPr="00116747">
        <w:rPr>
          <w:rStyle w:val="StyleUnderline"/>
        </w:rPr>
        <w:t xml:space="preserve"> </w:t>
      </w:r>
      <w:r w:rsidRPr="00BE7718">
        <w:rPr>
          <w:rStyle w:val="StyleUnderline"/>
          <w:highlight w:val="cyan"/>
        </w:rPr>
        <w:t xml:space="preserve">epistemic goals that </w:t>
      </w:r>
      <w:r w:rsidRPr="00BE7718">
        <w:rPr>
          <w:rStyle w:val="Emphasis"/>
          <w:highlight w:val="cyan"/>
        </w:rPr>
        <w:t>motivate</w:t>
      </w:r>
      <w:r w:rsidRPr="00116747">
        <w:rPr>
          <w:rStyle w:val="StyleUnderline"/>
        </w:rPr>
        <w:t xml:space="preserve"> the project, and it entrenches a politics </w:t>
      </w:r>
      <w:r w:rsidRPr="003C26EF">
        <w:rPr>
          <w:rStyle w:val="Emphasis"/>
        </w:rPr>
        <w:t>unbefitting</w:t>
      </w:r>
      <w:r w:rsidRPr="00116747">
        <w:rPr>
          <w:rStyle w:val="StyleUnderline"/>
        </w:rPr>
        <w:t xml:space="preserve"> of anyone </w:t>
      </w:r>
      <w:r w:rsidRPr="00BE7718">
        <w:rPr>
          <w:rStyle w:val="StyleUnderline"/>
          <w:highlight w:val="cyan"/>
        </w:rPr>
        <w:t xml:space="preserve">fighting for </w:t>
      </w:r>
      <w:r w:rsidRPr="00BE7718">
        <w:rPr>
          <w:rStyle w:val="Emphasis"/>
          <w:highlight w:val="cyan"/>
        </w:rPr>
        <w:t>freedom</w:t>
      </w:r>
      <w:r w:rsidRPr="00116747">
        <w:rPr>
          <w:rStyle w:val="StyleUnderline"/>
        </w:rPr>
        <w:t xml:space="preserve"> </w:t>
      </w:r>
      <w:r w:rsidRPr="00BE7718">
        <w:rPr>
          <w:rStyle w:val="StyleUnderline"/>
          <w:highlight w:val="cyan"/>
        </w:rPr>
        <w:t xml:space="preserve">rather than </w:t>
      </w:r>
      <w:r w:rsidRPr="00BF64C1">
        <w:rPr>
          <w:rStyle w:val="StyleUnderline"/>
        </w:rPr>
        <w:t xml:space="preserve">for </w:t>
      </w:r>
      <w:r w:rsidRPr="00BE7718">
        <w:rPr>
          <w:rStyle w:val="Emphasis"/>
          <w:highlight w:val="cyan"/>
        </w:rPr>
        <w:t>privilege</w:t>
      </w:r>
      <w:r w:rsidRPr="00116747">
        <w:rPr>
          <w:rStyle w:val="StyleUnderline"/>
        </w:rPr>
        <w:t xml:space="preserve">, for </w:t>
      </w:r>
      <w:r w:rsidRPr="003C26EF">
        <w:rPr>
          <w:rStyle w:val="Emphasis"/>
        </w:rPr>
        <w:t>collective liberation</w:t>
      </w:r>
      <w:r w:rsidRPr="00116747">
        <w:rPr>
          <w:rStyle w:val="StyleUnderline"/>
        </w:rPr>
        <w:t xml:space="preserve"> rather than mere </w:t>
      </w:r>
      <w:r w:rsidRPr="003C26EF">
        <w:rPr>
          <w:rStyle w:val="Emphasis"/>
        </w:rPr>
        <w:t>parochial advantage</w:t>
      </w:r>
      <w:r w:rsidRPr="00116747">
        <w:rPr>
          <w:sz w:val="16"/>
        </w:rPr>
        <w:t>.</w:t>
      </w:r>
    </w:p>
    <w:p w14:paraId="42BB12A5" w14:textId="77777777" w:rsidR="00C738E2" w:rsidRPr="00116747" w:rsidRDefault="00C738E2" w:rsidP="00C738E2">
      <w:pPr>
        <w:rPr>
          <w:sz w:val="16"/>
        </w:rPr>
      </w:pPr>
      <w:r w:rsidRPr="00116747">
        <w:rPr>
          <w:sz w:val="16"/>
        </w:rPr>
        <w:t xml:space="preserve">How would a constructive approach to putting standpoint epistemology into practice differ from a deferential approach? </w:t>
      </w:r>
      <w:r w:rsidRPr="00116747">
        <w:rPr>
          <w:rStyle w:val="StyleUnderline"/>
        </w:rPr>
        <w:t xml:space="preserve">A constructive approach would </w:t>
      </w:r>
      <w:r w:rsidRPr="00BE7718">
        <w:rPr>
          <w:rStyle w:val="StyleUnderline"/>
          <w:highlight w:val="cyan"/>
        </w:rPr>
        <w:t>focus on</w:t>
      </w:r>
      <w:r w:rsidRPr="00116747">
        <w:rPr>
          <w:rStyle w:val="StyleUnderline"/>
        </w:rPr>
        <w:t xml:space="preserve"> the pursuit of </w:t>
      </w:r>
      <w:r w:rsidRPr="00BE7718">
        <w:rPr>
          <w:rStyle w:val="Emphasis"/>
          <w:highlight w:val="cyan"/>
        </w:rPr>
        <w:t>specific goals</w:t>
      </w:r>
      <w:r w:rsidRPr="00116747">
        <w:rPr>
          <w:rStyle w:val="StyleUnderline"/>
        </w:rPr>
        <w:t xml:space="preserve"> or </w:t>
      </w:r>
      <w:r w:rsidRPr="003C26EF">
        <w:rPr>
          <w:rStyle w:val="Emphasis"/>
        </w:rPr>
        <w:t>end results</w:t>
      </w:r>
      <w:r w:rsidRPr="00116747">
        <w:rPr>
          <w:rStyle w:val="StyleUnderline"/>
        </w:rPr>
        <w:t xml:space="preserve"> </w:t>
      </w:r>
      <w:r w:rsidRPr="00BE7718">
        <w:rPr>
          <w:rStyle w:val="StyleUnderline"/>
          <w:highlight w:val="cyan"/>
        </w:rPr>
        <w:t>rather than avoiding “</w:t>
      </w:r>
      <w:r w:rsidRPr="00BE7718">
        <w:rPr>
          <w:rStyle w:val="Emphasis"/>
          <w:highlight w:val="cyan"/>
        </w:rPr>
        <w:t>complicity</w:t>
      </w:r>
      <w:r w:rsidRPr="00116747">
        <w:rPr>
          <w:rStyle w:val="StyleUnderline"/>
        </w:rPr>
        <w:t xml:space="preserve">” in injustice </w:t>
      </w:r>
      <w:r w:rsidRPr="00BE7718">
        <w:rPr>
          <w:rStyle w:val="StyleUnderline"/>
          <w:highlight w:val="cyan"/>
        </w:rPr>
        <w:t>or</w:t>
      </w:r>
      <w:r w:rsidRPr="00116747">
        <w:rPr>
          <w:rStyle w:val="StyleUnderline"/>
        </w:rPr>
        <w:t xml:space="preserve"> adhering to </w:t>
      </w:r>
      <w:r w:rsidRPr="00BE7718">
        <w:rPr>
          <w:rStyle w:val="Emphasis"/>
          <w:highlight w:val="cyan"/>
        </w:rPr>
        <w:t>moral principles</w:t>
      </w:r>
      <w:r w:rsidRPr="00116747">
        <w:rPr>
          <w:rStyle w:val="StyleUnderline"/>
        </w:rPr>
        <w:t xml:space="preserve">. It would be concerned </w:t>
      </w:r>
      <w:r w:rsidRPr="003C26EF">
        <w:rPr>
          <w:rStyle w:val="Emphasis"/>
        </w:rPr>
        <w:t>primarily with building institutions</w:t>
      </w:r>
      <w:r w:rsidRPr="00116747">
        <w:rPr>
          <w:rStyle w:val="StyleUnderline"/>
        </w:rPr>
        <w:t xml:space="preserve"> and cultivating practices of </w:t>
      </w:r>
      <w:r w:rsidRPr="003C26EF">
        <w:rPr>
          <w:rStyle w:val="Emphasis"/>
        </w:rPr>
        <w:t>information-gathering</w:t>
      </w:r>
      <w:r w:rsidRPr="00116747">
        <w:rPr>
          <w:rStyle w:val="StyleUnderline"/>
        </w:rPr>
        <w:t xml:space="preserve"> rather than </w:t>
      </w:r>
      <w:r w:rsidRPr="003C26EF">
        <w:rPr>
          <w:rStyle w:val="Emphasis"/>
        </w:rPr>
        <w:t>helping</w:t>
      </w:r>
      <w:r w:rsidRPr="00116747">
        <w:rPr>
          <w:sz w:val="16"/>
        </w:rPr>
        <w:t xml:space="preserve">. It would focus on accountability rather than conformity. </w:t>
      </w:r>
      <w:r w:rsidRPr="00116747">
        <w:rPr>
          <w:rStyle w:val="StyleUnderline"/>
        </w:rPr>
        <w:t xml:space="preserve">It would calibrate itself </w:t>
      </w:r>
      <w:r w:rsidRPr="003C26EF">
        <w:rPr>
          <w:rStyle w:val="Emphasis"/>
        </w:rPr>
        <w:t>directly</w:t>
      </w:r>
      <w:r w:rsidRPr="00116747">
        <w:rPr>
          <w:rStyle w:val="StyleUnderline"/>
        </w:rPr>
        <w:t xml:space="preserve"> to the task of </w:t>
      </w:r>
      <w:r w:rsidRPr="003C26EF">
        <w:rPr>
          <w:rStyle w:val="Emphasis"/>
        </w:rPr>
        <w:t>redistributing social resources</w:t>
      </w:r>
      <w:r w:rsidRPr="00116747">
        <w:rPr>
          <w:rStyle w:val="StyleUnderline"/>
        </w:rPr>
        <w:t xml:space="preserve"> and </w:t>
      </w:r>
      <w:r w:rsidRPr="003C26EF">
        <w:rPr>
          <w:rStyle w:val="Emphasis"/>
        </w:rPr>
        <w:t>power</w:t>
      </w:r>
      <w:r w:rsidRPr="00116747">
        <w:rPr>
          <w:rStyle w:val="StyleUnderline"/>
        </w:rPr>
        <w:t xml:space="preserve"> rather than to </w:t>
      </w:r>
      <w:r w:rsidRPr="003C26EF">
        <w:rPr>
          <w:rStyle w:val="Emphasis"/>
        </w:rPr>
        <w:t>intermediary goals</w:t>
      </w:r>
      <w:r w:rsidRPr="00116747">
        <w:rPr>
          <w:rStyle w:val="StyleUnderline"/>
        </w:rPr>
        <w:t xml:space="preserve"> cashed out in terms </w:t>
      </w:r>
      <w:r w:rsidRPr="00BE7718">
        <w:rPr>
          <w:rStyle w:val="StyleUnderline"/>
          <w:highlight w:val="cyan"/>
        </w:rPr>
        <w:t xml:space="preserve">of </w:t>
      </w:r>
      <w:r w:rsidRPr="00BE7718">
        <w:rPr>
          <w:rStyle w:val="Emphasis"/>
          <w:highlight w:val="cyan"/>
        </w:rPr>
        <w:t>pedestals</w:t>
      </w:r>
      <w:r w:rsidRPr="00BE7718">
        <w:rPr>
          <w:rStyle w:val="StyleUnderline"/>
          <w:highlight w:val="cyan"/>
        </w:rPr>
        <w:t xml:space="preserve"> or </w:t>
      </w:r>
      <w:r w:rsidRPr="00BE7718">
        <w:rPr>
          <w:rStyle w:val="Emphasis"/>
          <w:highlight w:val="cyan"/>
        </w:rPr>
        <w:t>symbolism</w:t>
      </w:r>
      <w:r w:rsidRPr="00116747">
        <w:rPr>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p>
    <w:p w14:paraId="1DC71278" w14:textId="77777777" w:rsidR="00C738E2" w:rsidRPr="00116747" w:rsidRDefault="00C738E2" w:rsidP="00C738E2">
      <w:pPr>
        <w:rPr>
          <w:sz w:val="16"/>
        </w:rPr>
      </w:pPr>
      <w:r w:rsidRPr="00116747">
        <w:rPr>
          <w:sz w:val="16"/>
        </w:rPr>
        <w:t>The water crisis in Flint, Michigan presents a clear example of both the possibilities and limitations of refining our epistemic politics in this way. Michigan’s Department of Environmental Quality (MDEQ), a government body tasked with the support of “healthy communities”, with a team of fifty trained scientists at its disposal, was complicit in covering up the scale and gravity of the public health crisis from the beginning of the crisis in 2014 until it garnered national attention in 2015.</w:t>
      </w:r>
    </w:p>
    <w:p w14:paraId="791C46DA" w14:textId="77777777" w:rsidR="00C738E2" w:rsidRPr="00116747" w:rsidRDefault="00C738E2" w:rsidP="00C738E2">
      <w:pPr>
        <w:rPr>
          <w:sz w:val="16"/>
        </w:rPr>
      </w:pPr>
      <w:r w:rsidRPr="00116747">
        <w:rPr>
          <w:sz w:val="16"/>
        </w:rPr>
        <w:t xml:space="preserve">The MDEQ, speaking from a position of epistemic and political authority, defended the status quo in Flint. They claimed that “Flint water is safe to drink”, and were cited in Flint Mayor Dayne Walling’s statement aiming to “dispel myths and promote the truth about the Flint River” during the April 2014 transition to the Flint River water source. That transition was spearheaded under the tenure of the city’s emergency manager Darnell </w:t>
      </w:r>
      <w:proofErr w:type="spellStart"/>
      <w:r w:rsidRPr="00116747">
        <w:rPr>
          <w:sz w:val="16"/>
        </w:rPr>
        <w:t>Earley</w:t>
      </w:r>
      <w:proofErr w:type="spellEnd"/>
      <w:r w:rsidRPr="00116747">
        <w:rPr>
          <w:sz w:val="16"/>
        </w:rPr>
        <w:t xml:space="preserve"> (an African-American, like many of the city residents he helped to poison). After the American Civil Liberties Union (ACLU) circulated a leaked internal memo from the federal Environmental Protection Agency (EPA) in July of 2014 expressing concern about lead in Flint water, the MDEQ produced a doctored report that put the overall measure of lead levels within federally mandated levels by mysteriously failing to count two contaminated samples.</w:t>
      </w:r>
    </w:p>
    <w:p w14:paraId="4CD7216A" w14:textId="77777777" w:rsidR="00C738E2" w:rsidRPr="00116747" w:rsidRDefault="00C738E2" w:rsidP="00C738E2">
      <w:pPr>
        <w:rPr>
          <w:sz w:val="16"/>
        </w:rPr>
      </w:pPr>
      <w:r w:rsidRPr="00116747">
        <w:rPr>
          <w:sz w:val="16"/>
        </w:rPr>
        <w:t xml:space="preserve">The reaction from residents was immediate. The month after the switch in water source, residents reported that their tap water was </w:t>
      </w:r>
      <w:proofErr w:type="spellStart"/>
      <w:r w:rsidRPr="00116747">
        <w:rPr>
          <w:sz w:val="16"/>
        </w:rPr>
        <w:t>discoloured</w:t>
      </w:r>
      <w:proofErr w:type="spellEnd"/>
      <w:r w:rsidRPr="00116747">
        <w:rPr>
          <w:sz w:val="16"/>
        </w:rPr>
        <w:t xml:space="preserve"> and gave off an alarming </w:t>
      </w:r>
      <w:proofErr w:type="spellStart"/>
      <w:r w:rsidRPr="00116747">
        <w:rPr>
          <w:sz w:val="16"/>
        </w:rPr>
        <w:t>odour</w:t>
      </w:r>
      <w:proofErr w:type="spellEnd"/>
      <w:r w:rsidRPr="00116747">
        <w:rPr>
          <w:sz w:val="16"/>
        </w:rPr>
        <w:t>. They didn’t need their oppression to be “celebrated”, “</w:t>
      </w:r>
      <w:proofErr w:type="spellStart"/>
      <w:r w:rsidRPr="00116747">
        <w:rPr>
          <w:sz w:val="16"/>
        </w:rPr>
        <w:t>centred</w:t>
      </w:r>
      <w:proofErr w:type="spellEnd"/>
      <w:r w:rsidRPr="00116747">
        <w:rPr>
          <w:sz w:val="16"/>
        </w:rPr>
        <w:t>”, or narrated in the newest academic parlance. They didn’t need someone to understand what it felt like to be poisoned. What they needed was the lead out of their water. So they got to work.</w:t>
      </w:r>
    </w:p>
    <w:p w14:paraId="7429C209" w14:textId="77777777" w:rsidR="00C738E2" w:rsidRPr="00116747" w:rsidRDefault="00C738E2" w:rsidP="00C738E2">
      <w:pPr>
        <w:rPr>
          <w:sz w:val="16"/>
        </w:rPr>
      </w:pPr>
      <w:r w:rsidRPr="00116747">
        <w:rPr>
          <w:sz w:val="16"/>
        </w:rPr>
        <w:t xml:space="preserve">The first step was to develop epistemic authority. To achieve this they built a new room: one that put Flint residents and activists in active collaboration with scientists who had the laboratories that could run the relevant tests and prove the MDEQ’s report to be fraudulent. Flint residents’ outcry recruited scientists to their cause and led a “citizen science” campaign, further raising the alarm about the water quality and distributing sample kits to </w:t>
      </w:r>
      <w:proofErr w:type="spellStart"/>
      <w:r w:rsidRPr="00116747">
        <w:rPr>
          <w:sz w:val="16"/>
        </w:rPr>
        <w:t>neighbours</w:t>
      </w:r>
      <w:proofErr w:type="spellEnd"/>
      <w:r w:rsidRPr="00116747">
        <w:rPr>
          <w:sz w:val="16"/>
        </w:rPr>
        <w:t xml:space="preserve"> to submit for testing. In this stage, the alliance of residents and scientists won, and the poisoning of the children of Flint emerged as a national scandal.</w:t>
      </w:r>
    </w:p>
    <w:p w14:paraId="0105CE02" w14:textId="77777777" w:rsidR="00C738E2" w:rsidRPr="00116747" w:rsidRDefault="00C738E2" w:rsidP="00C738E2">
      <w:pPr>
        <w:rPr>
          <w:sz w:val="16"/>
        </w:rPr>
      </w:pPr>
      <w:r w:rsidRPr="00116747">
        <w:rPr>
          <w:sz w:val="16"/>
        </w:rPr>
        <w:t xml:space="preserve">But this was not enough. The second step – cleaning the water – required more than state acknowledgement: it required apportioning </w:t>
      </w:r>
      <w:proofErr w:type="spellStart"/>
      <w:r w:rsidRPr="00116747">
        <w:rPr>
          <w:sz w:val="16"/>
        </w:rPr>
        <w:t>labour</w:t>
      </w:r>
      <w:proofErr w:type="spellEnd"/>
      <w:r w:rsidRPr="00116747">
        <w:rPr>
          <w:sz w:val="16"/>
        </w:rPr>
        <w:t xml:space="preserve"> and resources to fix the water and address the continuing health concerns. What Flint residents received, initially, was a mix of platitudes and mockery from the ruling elite (some of this personally committed by a President that shared a racial identity with many of them). This year, however, it looks as though the tireless activism of Flint residents and their expanding list of teammates has won additional and more meaningful victories: the ongoing campaign is pushing the replacements of the problematic service lines to their final stage and is forcing the state of Michigan to agree to a settlement of $600 million for affected families.</w:t>
      </w:r>
    </w:p>
    <w:p w14:paraId="56BCC438" w14:textId="77777777" w:rsidR="00C738E2" w:rsidRPr="00116747" w:rsidRDefault="00C738E2" w:rsidP="00C738E2">
      <w:pPr>
        <w:rPr>
          <w:sz w:val="16"/>
        </w:rPr>
      </w:pPr>
      <w:r w:rsidRPr="00116747">
        <w:rPr>
          <w:sz w:val="16"/>
        </w:rPr>
        <w:t>This outcome is in no way a wholesale victory: not only will attorney fees cut a substantial portion of payouts, but the settlement cannot undo the damage that was caused to the residents. A constructive epistemology cannot guarantee full victory over an oppressive system by itself. No epistemic orientation can by itself undo the various power asymmetries between the people and the imperial state system. But it can help make the game a little more competitive – and deference epistemology isn’t even playing.</w:t>
      </w:r>
    </w:p>
    <w:p w14:paraId="22C0799B" w14:textId="77777777" w:rsidR="00C738E2" w:rsidRPr="00116747" w:rsidRDefault="00C738E2" w:rsidP="00C738E2">
      <w:pPr>
        <w:rPr>
          <w:sz w:val="16"/>
        </w:rPr>
      </w:pPr>
      <w:r w:rsidRPr="00BF64C1">
        <w:rPr>
          <w:rStyle w:val="StyleUnderline"/>
        </w:rPr>
        <w:t xml:space="preserve">The </w:t>
      </w:r>
      <w:r w:rsidRPr="00BF64C1">
        <w:rPr>
          <w:rStyle w:val="Emphasis"/>
        </w:rPr>
        <w:t>biggest threats</w:t>
      </w:r>
      <w:r w:rsidRPr="00BF64C1">
        <w:rPr>
          <w:rStyle w:val="StyleUnderline"/>
        </w:rPr>
        <w:t xml:space="preserve"> to social justice</w:t>
      </w:r>
      <w:r w:rsidRPr="00116747">
        <w:rPr>
          <w:rStyle w:val="StyleUnderline"/>
        </w:rPr>
        <w:t xml:space="preserve"> attention and informational economies are </w:t>
      </w:r>
      <w:r w:rsidRPr="003C26EF">
        <w:rPr>
          <w:rStyle w:val="Emphasis"/>
        </w:rPr>
        <w:t>not the absence of yet more jargon</w:t>
      </w:r>
      <w:r w:rsidRPr="00116747">
        <w:rPr>
          <w:rStyle w:val="StyleUnderline"/>
        </w:rPr>
        <w:t xml:space="preserve"> to describe, ever more precisely or incisively, the</w:t>
      </w:r>
      <w:r w:rsidRPr="00116747">
        <w:rPr>
          <w:sz w:val="16"/>
        </w:rPr>
        <w:t xml:space="preserve"> epistemic, attentional, or interpersonal </w:t>
      </w:r>
      <w:r w:rsidRPr="003C26EF">
        <w:rPr>
          <w:rStyle w:val="Emphasis"/>
        </w:rPr>
        <w:t>afflictions</w:t>
      </w:r>
      <w:r w:rsidRPr="00116747">
        <w:rPr>
          <w:rStyle w:val="StyleUnderline"/>
        </w:rPr>
        <w:t xml:space="preserve"> of the disempowered. The biggest threats are the </w:t>
      </w:r>
      <w:r w:rsidRPr="003C26EF">
        <w:rPr>
          <w:rStyle w:val="Emphasis"/>
        </w:rPr>
        <w:t>erosion</w:t>
      </w:r>
      <w:r w:rsidRPr="00116747">
        <w:rPr>
          <w:rStyle w:val="StyleUnderline"/>
        </w:rPr>
        <w:t xml:space="preserve"> of the </w:t>
      </w:r>
      <w:r w:rsidRPr="003C26EF">
        <w:rPr>
          <w:rStyle w:val="Emphasis"/>
        </w:rPr>
        <w:t>practical</w:t>
      </w:r>
      <w:r w:rsidRPr="00116747">
        <w:rPr>
          <w:rStyle w:val="StyleUnderline"/>
        </w:rPr>
        <w:t xml:space="preserve"> and </w:t>
      </w:r>
      <w:r w:rsidRPr="003C26EF">
        <w:rPr>
          <w:rStyle w:val="Emphasis"/>
        </w:rPr>
        <w:t>material bases</w:t>
      </w:r>
      <w:r w:rsidRPr="00116747">
        <w:rPr>
          <w:rStyle w:val="StyleUnderline"/>
        </w:rPr>
        <w:t xml:space="preserve"> for popular power</w:t>
      </w:r>
      <w:r w:rsidRPr="00116747">
        <w:rPr>
          <w:sz w:val="16"/>
        </w:rPr>
        <w:t xml:space="preserve"> over knowledge production and distribution, particularly that </w:t>
      </w:r>
      <w:r w:rsidRPr="00116747">
        <w:rPr>
          <w:rStyle w:val="StyleUnderline"/>
        </w:rPr>
        <w:t xml:space="preserve">which could </w:t>
      </w:r>
      <w:r w:rsidRPr="003C26EF">
        <w:rPr>
          <w:rStyle w:val="Emphasis"/>
        </w:rPr>
        <w:t>aid effective political action</w:t>
      </w:r>
      <w:r w:rsidRPr="00116747">
        <w:rPr>
          <w:rStyle w:val="StyleUnderline"/>
        </w:rPr>
        <w:t xml:space="preserve"> and </w:t>
      </w:r>
      <w:r w:rsidRPr="003C26EF">
        <w:rPr>
          <w:rStyle w:val="Emphasis"/>
        </w:rPr>
        <w:t>constrain</w:t>
      </w:r>
      <w:r w:rsidRPr="00116747">
        <w:rPr>
          <w:rStyle w:val="StyleUnderline"/>
        </w:rPr>
        <w:t xml:space="preserve"> or </w:t>
      </w:r>
      <w:r w:rsidRPr="003C26EF">
        <w:rPr>
          <w:rStyle w:val="Emphasis"/>
        </w:rPr>
        <w:t>eliminate predation</w:t>
      </w:r>
      <w:r w:rsidRPr="00116747">
        <w:rPr>
          <w:rStyle w:val="StyleUnderline"/>
        </w:rPr>
        <w:t xml:space="preserve"> by elites. The </w:t>
      </w:r>
      <w:r w:rsidRPr="003C26EF">
        <w:rPr>
          <w:rStyle w:val="Emphasis"/>
        </w:rPr>
        <w:t>capture</w:t>
      </w:r>
      <w:r w:rsidRPr="00116747">
        <w:rPr>
          <w:rStyle w:val="StyleUnderline"/>
        </w:rPr>
        <w:t xml:space="preserve"> and </w:t>
      </w:r>
      <w:r w:rsidRPr="003C26EF">
        <w:rPr>
          <w:rStyle w:val="Emphasis"/>
        </w:rPr>
        <w:t>corruption</w:t>
      </w:r>
      <w:r w:rsidRPr="00116747">
        <w:rPr>
          <w:rStyle w:val="StyleUnderline"/>
        </w:rPr>
        <w:t xml:space="preserve"> of these bases by well-positioned elites</w:t>
      </w:r>
      <w:r w:rsidRPr="00116747">
        <w:rPr>
          <w:sz w:val="16"/>
        </w:rPr>
        <w:t xml:space="preserve">, especially tech corporations, </w:t>
      </w:r>
      <w:r w:rsidRPr="00116747">
        <w:rPr>
          <w:rStyle w:val="StyleUnderline"/>
        </w:rPr>
        <w:t xml:space="preserve">goes on </w:t>
      </w:r>
      <w:r w:rsidRPr="003C26EF">
        <w:rPr>
          <w:rStyle w:val="Emphasis"/>
        </w:rPr>
        <w:t>unabated</w:t>
      </w:r>
      <w:r w:rsidRPr="00116747">
        <w:rPr>
          <w:rStyle w:val="StyleUnderline"/>
        </w:rPr>
        <w:t xml:space="preserve"> and largely </w:t>
      </w:r>
      <w:r w:rsidRPr="003C26EF">
        <w:rPr>
          <w:rStyle w:val="Emphasis"/>
        </w:rPr>
        <w:t>unchallenged</w:t>
      </w:r>
      <w:r w:rsidRPr="00116747">
        <w:rPr>
          <w:sz w:val="16"/>
        </w:rPr>
        <w:t>, including: the corporate monopolization of local news, the ongoing destruction and looting of the journalistic profession, the interference of corporations and governments in key democratic processes, and the domination of elite interests in the production of knowledge by research universities and the circulation of the output of these distorted processes by established media organizations.</w:t>
      </w:r>
    </w:p>
    <w:p w14:paraId="4D05E568" w14:textId="77777777" w:rsidR="00C738E2" w:rsidRPr="00116747" w:rsidRDefault="00C738E2" w:rsidP="00C738E2">
      <w:pPr>
        <w:rPr>
          <w:sz w:val="16"/>
        </w:rPr>
      </w:pPr>
      <w:r w:rsidRPr="00116747">
        <w:rPr>
          <w:sz w:val="16"/>
        </w:rPr>
        <w:t>Confronting these threats requires leaving some rooms – and building new ones.</w:t>
      </w:r>
    </w:p>
    <w:p w14:paraId="763EA629" w14:textId="77777777" w:rsidR="00C738E2" w:rsidRPr="00116747" w:rsidRDefault="00C738E2" w:rsidP="00C738E2">
      <w:pPr>
        <w:rPr>
          <w:sz w:val="16"/>
        </w:rPr>
      </w:pPr>
      <w:r w:rsidRPr="00BE7718">
        <w:rPr>
          <w:rStyle w:val="StyleUnderline"/>
          <w:highlight w:val="cyan"/>
        </w:rPr>
        <w:t>The constructive approach</w:t>
      </w:r>
      <w:r w:rsidRPr="00116747">
        <w:rPr>
          <w:sz w:val="16"/>
        </w:rPr>
        <w:t xml:space="preserve"> to standpoint epistemology is demanding. It </w:t>
      </w:r>
      <w:r w:rsidRPr="00BE7718">
        <w:rPr>
          <w:rStyle w:val="StyleUnderline"/>
          <w:highlight w:val="cyan"/>
        </w:rPr>
        <w:t>asks</w:t>
      </w:r>
      <w:r w:rsidRPr="00116747">
        <w:rPr>
          <w:rStyle w:val="StyleUnderline"/>
        </w:rPr>
        <w:t xml:space="preserve"> that </w:t>
      </w:r>
      <w:r w:rsidRPr="00BE7718">
        <w:rPr>
          <w:rStyle w:val="StyleUnderline"/>
          <w:highlight w:val="cyan"/>
        </w:rPr>
        <w:t>we</w:t>
      </w:r>
      <w:r w:rsidRPr="00116747">
        <w:rPr>
          <w:rStyle w:val="StyleUnderline"/>
        </w:rPr>
        <w:t xml:space="preserve"> </w:t>
      </w:r>
      <w:r w:rsidRPr="003C26EF">
        <w:rPr>
          <w:rStyle w:val="Emphasis"/>
        </w:rPr>
        <w:t>swim upstream</w:t>
      </w:r>
      <w:r w:rsidRPr="00116747">
        <w:rPr>
          <w:rStyle w:val="StyleUnderline"/>
        </w:rPr>
        <w:t xml:space="preserve">: to </w:t>
      </w:r>
      <w:r w:rsidRPr="00BE7718">
        <w:rPr>
          <w:rStyle w:val="StyleUnderline"/>
          <w:highlight w:val="cyan"/>
        </w:rPr>
        <w:t>be</w:t>
      </w:r>
      <w:r w:rsidRPr="00116747">
        <w:rPr>
          <w:rStyle w:val="StyleUnderline"/>
        </w:rPr>
        <w:t xml:space="preserve"> </w:t>
      </w:r>
      <w:r w:rsidRPr="00BE7718">
        <w:rPr>
          <w:rStyle w:val="Emphasis"/>
          <w:highlight w:val="cyan"/>
        </w:rPr>
        <w:t>accountable</w:t>
      </w:r>
      <w:r w:rsidRPr="00116747">
        <w:rPr>
          <w:rStyle w:val="StyleUnderline"/>
        </w:rPr>
        <w:t xml:space="preserve"> and </w:t>
      </w:r>
      <w:r w:rsidRPr="003C26EF">
        <w:rPr>
          <w:rStyle w:val="Emphasis"/>
        </w:rPr>
        <w:t>responsive</w:t>
      </w:r>
      <w:r w:rsidRPr="00116747">
        <w:rPr>
          <w:rStyle w:val="StyleUnderline"/>
        </w:rPr>
        <w:t xml:space="preserve"> </w:t>
      </w:r>
      <w:r w:rsidRPr="00BE7718">
        <w:rPr>
          <w:rStyle w:val="StyleUnderline"/>
          <w:highlight w:val="cyan"/>
        </w:rPr>
        <w:t xml:space="preserve">to people who </w:t>
      </w:r>
      <w:r w:rsidRPr="00BE7718">
        <w:rPr>
          <w:rStyle w:val="Emphasis"/>
          <w:highlight w:val="cyan"/>
        </w:rPr>
        <w:t>aren’t yet in the room</w:t>
      </w:r>
      <w:r w:rsidRPr="00116747">
        <w:rPr>
          <w:rStyle w:val="StyleUnderline"/>
        </w:rPr>
        <w:t xml:space="preserve">, to build the kinds of rooms we could </w:t>
      </w:r>
      <w:r w:rsidRPr="003C26EF">
        <w:rPr>
          <w:rStyle w:val="Emphasis"/>
        </w:rPr>
        <w:t>sit in together</w:t>
      </w:r>
      <w:r w:rsidRPr="00116747">
        <w:rPr>
          <w:sz w:val="16"/>
        </w:rPr>
        <w:t xml:space="preserve">, rather than merely judiciously navigating the rooms history has built for us. But this weighty demand is par for the course when it comes to the politics of knowledge: the American philosopher Sandra Harding famously pointed out that standpoint epistemology, properly understood, demands more </w:t>
      </w:r>
      <w:proofErr w:type="spellStart"/>
      <w:r w:rsidRPr="00116747">
        <w:rPr>
          <w:sz w:val="16"/>
        </w:rPr>
        <w:t>rigour</w:t>
      </w:r>
      <w:proofErr w:type="spellEnd"/>
      <w:r w:rsidRPr="00116747">
        <w:rPr>
          <w:sz w:val="16"/>
        </w:rPr>
        <w:t xml:space="preserve"> from science and knowledge production processes generally, not less.</w:t>
      </w:r>
    </w:p>
    <w:p w14:paraId="5C797BDD" w14:textId="77777777" w:rsidR="00C738E2" w:rsidRPr="00116747" w:rsidRDefault="00C738E2" w:rsidP="00C738E2">
      <w:pPr>
        <w:rPr>
          <w:sz w:val="16"/>
        </w:rPr>
      </w:pPr>
      <w:r w:rsidRPr="00116747">
        <w:rPr>
          <w:sz w:val="16"/>
        </w:rPr>
        <w:t xml:space="preserve">But one important topic stands unaddressed. </w:t>
      </w:r>
      <w:r w:rsidRPr="00BE7718">
        <w:rPr>
          <w:rStyle w:val="StyleUnderline"/>
          <w:highlight w:val="cyan"/>
        </w:rPr>
        <w:t>The deferential approach</w:t>
      </w:r>
      <w:r w:rsidRPr="00116747">
        <w:rPr>
          <w:sz w:val="16"/>
        </w:rPr>
        <w:t xml:space="preserve"> to standpoint epistemology </w:t>
      </w:r>
      <w:r w:rsidRPr="00BE7718">
        <w:rPr>
          <w:rStyle w:val="StyleUnderline"/>
          <w:highlight w:val="cyan"/>
        </w:rPr>
        <w:t>often comes packaged</w:t>
      </w:r>
      <w:r w:rsidRPr="00116747">
        <w:rPr>
          <w:rStyle w:val="StyleUnderline"/>
        </w:rPr>
        <w:t xml:space="preserve"> </w:t>
      </w:r>
      <w:r w:rsidRPr="00BE7718">
        <w:rPr>
          <w:rStyle w:val="StyleUnderline"/>
          <w:highlight w:val="cyan"/>
        </w:rPr>
        <w:t>with</w:t>
      </w:r>
      <w:r w:rsidRPr="00116747">
        <w:rPr>
          <w:rStyle w:val="StyleUnderline"/>
        </w:rPr>
        <w:t xml:space="preserve"> concern and attention to the importance of </w:t>
      </w:r>
      <w:r w:rsidRPr="00E61D32">
        <w:rPr>
          <w:rStyle w:val="Emphasis"/>
        </w:rPr>
        <w:t>lived experience</w:t>
      </w:r>
      <w:r w:rsidRPr="00116747">
        <w:rPr>
          <w:sz w:val="16"/>
        </w:rPr>
        <w:t xml:space="preserve">. Among these, </w:t>
      </w:r>
      <w:r w:rsidRPr="00BE7718">
        <w:rPr>
          <w:rStyle w:val="Emphasis"/>
          <w:highlight w:val="cyan"/>
        </w:rPr>
        <w:t>traumatic experiences</w:t>
      </w:r>
      <w:r w:rsidRPr="00116747">
        <w:rPr>
          <w:rStyle w:val="StyleUnderline"/>
        </w:rPr>
        <w:t xml:space="preserve"> are especially foregrounded</w:t>
      </w:r>
      <w:r w:rsidRPr="00116747">
        <w:rPr>
          <w:sz w:val="16"/>
        </w:rPr>
        <w:t>.</w:t>
      </w:r>
    </w:p>
    <w:p w14:paraId="3B91A8A0" w14:textId="77777777" w:rsidR="00C738E2" w:rsidRPr="00116747" w:rsidRDefault="00C738E2" w:rsidP="00C738E2">
      <w:pPr>
        <w:rPr>
          <w:sz w:val="16"/>
        </w:rPr>
      </w:pPr>
      <w:r w:rsidRPr="00116747">
        <w:rPr>
          <w:sz w:val="16"/>
        </w:rPr>
        <w:t>At this juncture, scholarly analysis and argument fail me. The remainder of what I have to say skews more towards conviction than contention. But the life of books has taught me that conviction has just as much to teach, however differently posed or processed, and so I press on.</w:t>
      </w:r>
    </w:p>
    <w:p w14:paraId="5DFEC5B5" w14:textId="77777777" w:rsidR="00C738E2" w:rsidRPr="00116747" w:rsidRDefault="00C738E2" w:rsidP="00C738E2">
      <w:pPr>
        <w:rPr>
          <w:sz w:val="16"/>
        </w:rPr>
      </w:pPr>
      <w:r w:rsidRPr="00BE7718">
        <w:rPr>
          <w:rStyle w:val="StyleUnderline"/>
          <w:highlight w:val="cyan"/>
        </w:rPr>
        <w:t>I take</w:t>
      </w:r>
      <w:r w:rsidRPr="00116747">
        <w:rPr>
          <w:rStyle w:val="StyleUnderline"/>
        </w:rPr>
        <w:t xml:space="preserve"> concerns about </w:t>
      </w:r>
      <w:r w:rsidRPr="00BF64C1">
        <w:rPr>
          <w:rStyle w:val="StyleUnderline"/>
        </w:rPr>
        <w:t>trauma</w:t>
      </w:r>
      <w:r w:rsidRPr="00116747">
        <w:rPr>
          <w:rStyle w:val="StyleUnderline"/>
        </w:rPr>
        <w:t xml:space="preserve"> </w:t>
      </w:r>
      <w:r w:rsidRPr="00E61D32">
        <w:rPr>
          <w:rStyle w:val="Emphasis"/>
        </w:rPr>
        <w:t xml:space="preserve">especially </w:t>
      </w:r>
      <w:r w:rsidRPr="00BE7718">
        <w:rPr>
          <w:rStyle w:val="Emphasis"/>
          <w:highlight w:val="cyan"/>
        </w:rPr>
        <w:t>seriously</w:t>
      </w:r>
      <w:r w:rsidRPr="00116747">
        <w:rPr>
          <w:rStyle w:val="StyleUnderline"/>
        </w:rPr>
        <w:t xml:space="preserve">. I grew up in the United States, a nation structured by </w:t>
      </w:r>
      <w:r w:rsidRPr="00BE7718">
        <w:rPr>
          <w:rStyle w:val="Emphasis"/>
          <w:highlight w:val="cyan"/>
        </w:rPr>
        <w:t>settler colonialism</w:t>
      </w:r>
      <w:r w:rsidRPr="00BE7718">
        <w:rPr>
          <w:rStyle w:val="StyleUnderline"/>
          <w:highlight w:val="cyan"/>
        </w:rPr>
        <w:t xml:space="preserve">, </w:t>
      </w:r>
      <w:r w:rsidRPr="00BE7718">
        <w:rPr>
          <w:rStyle w:val="Emphasis"/>
          <w:highlight w:val="cyan"/>
        </w:rPr>
        <w:t>racial slavery</w:t>
      </w:r>
      <w:r w:rsidRPr="00BE7718">
        <w:rPr>
          <w:rStyle w:val="StyleUnderline"/>
          <w:highlight w:val="cyan"/>
        </w:rPr>
        <w:t>, and their aftermath</w:t>
      </w:r>
      <w:r w:rsidRPr="00116747">
        <w:rPr>
          <w:sz w:val="16"/>
        </w:rPr>
        <w:t xml:space="preserve">, with enough collective and historical trauma to go round. </w:t>
      </w:r>
      <w:r w:rsidRPr="00116747">
        <w:rPr>
          <w:rStyle w:val="StyleUnderline"/>
        </w:rPr>
        <w:t xml:space="preserve">I also grew up in a Nigerian diasporic community, populated by many who had </w:t>
      </w:r>
      <w:r w:rsidRPr="00E61D32">
        <w:rPr>
          <w:rStyle w:val="Emphasis"/>
        </w:rPr>
        <w:t>genocide in living memory</w:t>
      </w:r>
      <w:r w:rsidRPr="00116747">
        <w:rPr>
          <w:sz w:val="16"/>
        </w:rPr>
        <w:t xml:space="preserve">. At the national and community level, I have seen a lot of traits of norms, personality, quirks of habit and action that I’ve suspected were downstream of these facts. At the level of individual experience, </w:t>
      </w:r>
      <w:r w:rsidRPr="00116747">
        <w:rPr>
          <w:rStyle w:val="StyleUnderline"/>
        </w:rPr>
        <w:t xml:space="preserve">I’ve watched and felt myself change in reaction to fearing for my dignity or life, to crushing pain and humiliation. </w:t>
      </w:r>
      <w:r w:rsidRPr="00BE7718">
        <w:rPr>
          <w:rStyle w:val="StyleUnderline"/>
          <w:highlight w:val="cyan"/>
        </w:rPr>
        <w:t>I reflect on</w:t>
      </w:r>
      <w:r w:rsidRPr="00116747">
        <w:rPr>
          <w:rStyle w:val="StyleUnderline"/>
        </w:rPr>
        <w:t xml:space="preserve"> these </w:t>
      </w:r>
      <w:r w:rsidRPr="00BE7718">
        <w:rPr>
          <w:rStyle w:val="StyleUnderline"/>
          <w:highlight w:val="cyan"/>
        </w:rPr>
        <w:t>traumatic</w:t>
      </w:r>
      <w:r w:rsidRPr="00116747">
        <w:rPr>
          <w:rStyle w:val="StyleUnderline"/>
        </w:rPr>
        <w:t xml:space="preserve"> </w:t>
      </w:r>
      <w:r w:rsidRPr="00BE7718">
        <w:rPr>
          <w:rStyle w:val="StyleUnderline"/>
          <w:highlight w:val="cyan"/>
        </w:rPr>
        <w:t xml:space="preserve">moments </w:t>
      </w:r>
      <w:r w:rsidRPr="00BF64C1">
        <w:rPr>
          <w:rStyle w:val="Emphasis"/>
        </w:rPr>
        <w:t>often</w:t>
      </w:r>
      <w:r w:rsidRPr="00116747">
        <w:rPr>
          <w:rStyle w:val="StyleUnderline"/>
        </w:rPr>
        <w:t xml:space="preserve">, </w:t>
      </w:r>
      <w:r w:rsidRPr="00BE7718">
        <w:rPr>
          <w:rStyle w:val="StyleUnderline"/>
          <w:highlight w:val="cyan"/>
        </w:rPr>
        <w:t xml:space="preserve">and </w:t>
      </w:r>
      <w:r w:rsidRPr="00BE7718">
        <w:rPr>
          <w:rStyle w:val="Emphasis"/>
          <w:highlight w:val="cyan"/>
        </w:rPr>
        <w:t>very seldom think</w:t>
      </w:r>
      <w:r w:rsidRPr="00BE7718">
        <w:rPr>
          <w:rStyle w:val="StyleUnderline"/>
          <w:highlight w:val="cyan"/>
        </w:rPr>
        <w:t>: “</w:t>
      </w:r>
      <w:r w:rsidRPr="00BE7718">
        <w:rPr>
          <w:rStyle w:val="Emphasis"/>
          <w:highlight w:val="cyan"/>
        </w:rPr>
        <w:t>That was educational</w:t>
      </w:r>
      <w:r w:rsidRPr="00116747">
        <w:rPr>
          <w:rStyle w:val="StyleUnderline"/>
        </w:rPr>
        <w:t>”.</w:t>
      </w:r>
    </w:p>
    <w:p w14:paraId="11F3AAD1" w14:textId="77777777" w:rsidR="00C738E2" w:rsidRPr="00116747" w:rsidRDefault="00C738E2" w:rsidP="00C738E2">
      <w:pPr>
        <w:rPr>
          <w:sz w:val="16"/>
        </w:rPr>
      </w:pPr>
      <w:r w:rsidRPr="00116747">
        <w:rPr>
          <w:sz w:val="16"/>
        </w:rPr>
        <w:t>These experiences can be, if we are very fortunate, building blocks. What comes of them depends on how the blocks are put together: what standpoint epistemologists call the “achievement thesis”. Briana Toole clarifies that, by itself, one’s social location only puts a person in a position to know. “Epistemic privilege” or advantage is achieved only through deliberate, concerted struggle from that position.</w:t>
      </w:r>
    </w:p>
    <w:p w14:paraId="4BECC348" w14:textId="77777777" w:rsidR="00C738E2" w:rsidRPr="00116747" w:rsidRDefault="00C738E2" w:rsidP="00C738E2">
      <w:pPr>
        <w:rPr>
          <w:sz w:val="16"/>
        </w:rPr>
      </w:pPr>
      <w:r w:rsidRPr="00116747">
        <w:rPr>
          <w:sz w:val="16"/>
        </w:rPr>
        <w:t>I concede outright that this is certainly one possible result of the experience of oppression: have no doubt that humiliation, deprivation, and suffering can build (especially in the context of the deliberate, structured effort of “consciousness raising”, as Toole specifically highlights). But these same experiences can also destroy, and if I had to bet on which effect would win most often, it would be the latter. As Agnes Callard rightly notes, trauma (and even the righteous, well-deserved anger that often accompanies it) can corrupt as readily as it can ennoble. Perhaps more so.</w:t>
      </w:r>
    </w:p>
    <w:p w14:paraId="550C7334" w14:textId="77777777" w:rsidR="00C738E2" w:rsidRPr="00116747" w:rsidRDefault="00C738E2" w:rsidP="00C738E2">
      <w:pPr>
        <w:rPr>
          <w:sz w:val="16"/>
        </w:rPr>
      </w:pPr>
      <w:r w:rsidRPr="00116747">
        <w:rPr>
          <w:sz w:val="16"/>
        </w:rPr>
        <w:t>Contra the old expression, pain – whether borne of oppression or not – is a poor teacher. Suffering is partial, short-sighted, and self-absorbed. We shouldn’t have a politics that expects different: oppression is not a prep school.</w:t>
      </w:r>
    </w:p>
    <w:p w14:paraId="59AC67C2" w14:textId="77777777" w:rsidR="00C738E2" w:rsidRPr="00116747" w:rsidRDefault="00C738E2" w:rsidP="00C738E2">
      <w:pPr>
        <w:rPr>
          <w:sz w:val="16"/>
        </w:rPr>
      </w:pPr>
      <w:r w:rsidRPr="00116747">
        <w:rPr>
          <w:sz w:val="16"/>
        </w:rPr>
        <w:t xml:space="preserve">When it comes down to it, the thing I believe most deeply about </w:t>
      </w:r>
      <w:r w:rsidRPr="00BE7718">
        <w:rPr>
          <w:rStyle w:val="StyleUnderline"/>
          <w:highlight w:val="cyan"/>
        </w:rPr>
        <w:t>deference epistemology</w:t>
      </w:r>
      <w:r w:rsidRPr="00BE7718">
        <w:rPr>
          <w:sz w:val="16"/>
          <w:highlight w:val="cyan"/>
        </w:rPr>
        <w:t xml:space="preserve"> </w:t>
      </w:r>
      <w:r w:rsidRPr="00BF64C1">
        <w:rPr>
          <w:sz w:val="16"/>
        </w:rPr>
        <w:t>is</w:t>
      </w:r>
      <w:r w:rsidRPr="00116747">
        <w:rPr>
          <w:sz w:val="16"/>
        </w:rPr>
        <w:t xml:space="preserve"> that it </w:t>
      </w:r>
      <w:r w:rsidRPr="00116747">
        <w:rPr>
          <w:rStyle w:val="StyleUnderline"/>
        </w:rPr>
        <w:t xml:space="preserve">asks something of trauma that it </w:t>
      </w:r>
      <w:r w:rsidRPr="00E61D32">
        <w:rPr>
          <w:rStyle w:val="Emphasis"/>
        </w:rPr>
        <w:t>cannot give</w:t>
      </w:r>
      <w:r w:rsidRPr="00116747">
        <w:rPr>
          <w:sz w:val="16"/>
        </w:rPr>
        <w:t xml:space="preserve">. Demanding as the constructive approach may be, </w:t>
      </w:r>
      <w:r w:rsidRPr="00116747">
        <w:rPr>
          <w:rStyle w:val="StyleUnderline"/>
        </w:rPr>
        <w:t>the deferential approach</w:t>
      </w:r>
      <w:r w:rsidRPr="00116747">
        <w:rPr>
          <w:sz w:val="16"/>
        </w:rPr>
        <w:t xml:space="preserve"> is far more demanding and in a far more unfair way: it </w:t>
      </w:r>
      <w:r w:rsidRPr="00BF64C1">
        <w:rPr>
          <w:rStyle w:val="StyleUnderline"/>
        </w:rPr>
        <w:t>asks the traumatized to shoulder burdens</w:t>
      </w:r>
      <w:r w:rsidRPr="00116747">
        <w:rPr>
          <w:rStyle w:val="StyleUnderline"/>
        </w:rPr>
        <w:t xml:space="preserve"> </w:t>
      </w:r>
      <w:r w:rsidRPr="00E61D32">
        <w:rPr>
          <w:rStyle w:val="Emphasis"/>
        </w:rPr>
        <w:t>alone</w:t>
      </w:r>
      <w:r w:rsidRPr="00E61D32">
        <w:rPr>
          <w:rStyle w:val="StyleUnderline"/>
        </w:rPr>
        <w:t xml:space="preserve"> </w:t>
      </w:r>
      <w:r w:rsidRPr="00116747">
        <w:rPr>
          <w:rStyle w:val="StyleUnderline"/>
        </w:rPr>
        <w:t xml:space="preserve">that we ought to share </w:t>
      </w:r>
      <w:r w:rsidRPr="00E61D32">
        <w:rPr>
          <w:rStyle w:val="Emphasis"/>
        </w:rPr>
        <w:t>collectively</w:t>
      </w:r>
      <w:r w:rsidRPr="00116747">
        <w:rPr>
          <w:sz w:val="16"/>
        </w:rPr>
        <w:t>. When I think about my trauma, I don’t think about grand lessons. I think about the quiet nobility of survival. The very fact that those chapters weren’t the final ones of my story is powerful enough writing all on its own. It is enough to ask of those experiences that I am still here to remember them.</w:t>
      </w:r>
    </w:p>
    <w:p w14:paraId="46155D76" w14:textId="77777777" w:rsidR="00C738E2" w:rsidRPr="00116747" w:rsidRDefault="00C738E2" w:rsidP="00C738E2">
      <w:pPr>
        <w:rPr>
          <w:sz w:val="16"/>
        </w:rPr>
      </w:pPr>
      <w:r w:rsidRPr="00116747">
        <w:rPr>
          <w:rStyle w:val="StyleUnderline"/>
        </w:rPr>
        <w:t xml:space="preserve">Deference epistemology asks us to be </w:t>
      </w:r>
      <w:r w:rsidRPr="00E61D32">
        <w:rPr>
          <w:rStyle w:val="Emphasis"/>
        </w:rPr>
        <w:t>less</w:t>
      </w:r>
      <w:r w:rsidRPr="00E61D32">
        <w:rPr>
          <w:rStyle w:val="StyleUnderline"/>
        </w:rPr>
        <w:t xml:space="preserve"> </w:t>
      </w:r>
      <w:r w:rsidRPr="00116747">
        <w:rPr>
          <w:rStyle w:val="StyleUnderline"/>
        </w:rPr>
        <w:t xml:space="preserve">than we are – and not even for our </w:t>
      </w:r>
      <w:r w:rsidRPr="00E61D32">
        <w:rPr>
          <w:rStyle w:val="Emphasis"/>
        </w:rPr>
        <w:t>own</w:t>
      </w:r>
      <w:r w:rsidRPr="00E61D32">
        <w:rPr>
          <w:rStyle w:val="StyleUnderline"/>
        </w:rPr>
        <w:t xml:space="preserve"> </w:t>
      </w:r>
      <w:r w:rsidRPr="00116747">
        <w:rPr>
          <w:rStyle w:val="StyleUnderline"/>
        </w:rPr>
        <w:t>benefit</w:t>
      </w:r>
      <w:r w:rsidRPr="00116747">
        <w:rPr>
          <w:sz w:val="16"/>
        </w:rPr>
        <w:t>. As Nick Estes explains in the context of Indigenous politics: “</w:t>
      </w:r>
      <w:r w:rsidRPr="00116747">
        <w:rPr>
          <w:rStyle w:val="StyleUnderline"/>
        </w:rPr>
        <w:t xml:space="preserve">The </w:t>
      </w:r>
      <w:r w:rsidRPr="00E61D32">
        <w:rPr>
          <w:rStyle w:val="Emphasis"/>
        </w:rPr>
        <w:t>cunning</w:t>
      </w:r>
      <w:r w:rsidRPr="00E61D32">
        <w:rPr>
          <w:rStyle w:val="StyleUnderline"/>
        </w:rPr>
        <w:t xml:space="preserve"> </w:t>
      </w:r>
      <w:r w:rsidRPr="00116747">
        <w:rPr>
          <w:rStyle w:val="StyleUnderline"/>
        </w:rPr>
        <w:t xml:space="preserve">of trauma politics is that it turns </w:t>
      </w:r>
      <w:r w:rsidRPr="00E61D32">
        <w:rPr>
          <w:rStyle w:val="Emphasis"/>
        </w:rPr>
        <w:t>actual people</w:t>
      </w:r>
      <w:r w:rsidRPr="00E61D32">
        <w:rPr>
          <w:rStyle w:val="StyleUnderline"/>
        </w:rPr>
        <w:t xml:space="preserve"> </w:t>
      </w:r>
      <w:r w:rsidRPr="00116747">
        <w:rPr>
          <w:rStyle w:val="StyleUnderline"/>
        </w:rPr>
        <w:t xml:space="preserve">and </w:t>
      </w:r>
      <w:r w:rsidRPr="00E61D32">
        <w:rPr>
          <w:rStyle w:val="Emphasis"/>
        </w:rPr>
        <w:t>struggles</w:t>
      </w:r>
      <w:r w:rsidRPr="00116747">
        <w:rPr>
          <w:sz w:val="16"/>
        </w:rPr>
        <w:t xml:space="preserve">, whether racial or Indigenous citizenship and belonging, </w:t>
      </w:r>
      <w:r w:rsidRPr="00116747">
        <w:rPr>
          <w:rStyle w:val="StyleUnderline"/>
        </w:rPr>
        <w:t xml:space="preserve">into matters of </w:t>
      </w:r>
      <w:r w:rsidRPr="00E61D32">
        <w:rPr>
          <w:rStyle w:val="Emphasis"/>
        </w:rPr>
        <w:t>injury</w:t>
      </w:r>
      <w:r w:rsidRPr="00116747">
        <w:rPr>
          <w:rStyle w:val="StyleUnderline"/>
        </w:rPr>
        <w:t xml:space="preserve">. It </w:t>
      </w:r>
      <w:r w:rsidRPr="00BE7718">
        <w:rPr>
          <w:rStyle w:val="Emphasis"/>
          <w:highlight w:val="cyan"/>
        </w:rPr>
        <w:t>defines an entire people</w:t>
      </w:r>
      <w:r w:rsidRPr="00BE7718">
        <w:rPr>
          <w:rStyle w:val="StyleUnderline"/>
          <w:highlight w:val="cyan"/>
        </w:rPr>
        <w:t xml:space="preserve"> </w:t>
      </w:r>
      <w:r w:rsidRPr="00BF64C1">
        <w:rPr>
          <w:rStyle w:val="StyleUnderline"/>
        </w:rPr>
        <w:t xml:space="preserve">mostly </w:t>
      </w:r>
      <w:r w:rsidRPr="00BE7718">
        <w:rPr>
          <w:rStyle w:val="StyleUnderline"/>
          <w:highlight w:val="cyan"/>
        </w:rPr>
        <w:t xml:space="preserve">on their </w:t>
      </w:r>
      <w:r w:rsidRPr="00BE7718">
        <w:rPr>
          <w:rStyle w:val="Emphasis"/>
          <w:highlight w:val="cyan"/>
        </w:rPr>
        <w:t>trauma</w:t>
      </w:r>
      <w:r w:rsidRPr="00E61D32">
        <w:rPr>
          <w:rStyle w:val="StyleUnderline"/>
        </w:rPr>
        <w:t xml:space="preserve"> </w:t>
      </w:r>
      <w:r w:rsidRPr="00116747">
        <w:rPr>
          <w:rStyle w:val="StyleUnderline"/>
        </w:rPr>
        <w:t xml:space="preserve">and not by their </w:t>
      </w:r>
      <w:r w:rsidRPr="00E61D32">
        <w:rPr>
          <w:rStyle w:val="Emphasis"/>
        </w:rPr>
        <w:t>aspirations</w:t>
      </w:r>
      <w:r w:rsidRPr="00116747">
        <w:rPr>
          <w:rStyle w:val="StyleUnderline"/>
        </w:rPr>
        <w:t xml:space="preserve"> or </w:t>
      </w:r>
      <w:r w:rsidRPr="00E61D32">
        <w:rPr>
          <w:rStyle w:val="Emphasis"/>
        </w:rPr>
        <w:t>sheer humanity</w:t>
      </w:r>
      <w:r w:rsidRPr="00116747">
        <w:rPr>
          <w:sz w:val="16"/>
        </w:rPr>
        <w:t xml:space="preserve">”. </w:t>
      </w:r>
      <w:r w:rsidRPr="00116747">
        <w:rPr>
          <w:rStyle w:val="StyleUnderline"/>
        </w:rPr>
        <w:t>This performance is</w:t>
      </w:r>
      <w:r w:rsidRPr="00116747">
        <w:rPr>
          <w:sz w:val="16"/>
        </w:rPr>
        <w:t xml:space="preserve"> not for the benefit of Indigenous people, but “</w:t>
      </w:r>
      <w:r w:rsidRPr="00BE7718">
        <w:rPr>
          <w:rStyle w:val="StyleUnderline"/>
          <w:highlight w:val="cyan"/>
        </w:rPr>
        <w:t xml:space="preserve">for </w:t>
      </w:r>
      <w:r w:rsidRPr="00BE7718">
        <w:rPr>
          <w:rStyle w:val="Emphasis"/>
          <w:highlight w:val="cyan"/>
        </w:rPr>
        <w:t>white audiences</w:t>
      </w:r>
      <w:r w:rsidRPr="00116747">
        <w:rPr>
          <w:rStyle w:val="StyleUnderline"/>
        </w:rPr>
        <w:t xml:space="preserve"> or </w:t>
      </w:r>
      <w:r w:rsidRPr="00E61D32">
        <w:rPr>
          <w:rStyle w:val="Emphasis"/>
        </w:rPr>
        <w:t>institutions of power</w:t>
      </w:r>
      <w:r w:rsidRPr="00116747">
        <w:rPr>
          <w:sz w:val="16"/>
        </w:rPr>
        <w:t>”.</w:t>
      </w:r>
    </w:p>
    <w:p w14:paraId="3CAF457E" w14:textId="77777777" w:rsidR="00C738E2" w:rsidRPr="00116747" w:rsidRDefault="00C738E2" w:rsidP="00C738E2">
      <w:pPr>
        <w:rPr>
          <w:sz w:val="16"/>
        </w:rPr>
      </w:pPr>
      <w:r w:rsidRPr="00116747">
        <w:rPr>
          <w:sz w:val="16"/>
        </w:rPr>
        <w:t xml:space="preserve">I also think about James Baldwin’s realization that the things that tormented him the most were “the very things that connected me with all the people who were alive, who had ever been alive”. </w:t>
      </w:r>
      <w:r w:rsidRPr="00116747">
        <w:rPr>
          <w:rStyle w:val="StyleUnderline"/>
        </w:rPr>
        <w:t xml:space="preserve">That I have </w:t>
      </w:r>
      <w:r w:rsidRPr="00E61D32">
        <w:rPr>
          <w:rStyle w:val="Emphasis"/>
        </w:rPr>
        <w:t>survived abuse</w:t>
      </w:r>
      <w:r w:rsidRPr="00116747">
        <w:rPr>
          <w:rStyle w:val="StyleUnderline"/>
        </w:rPr>
        <w:t xml:space="preserve"> of various kinds, have faced </w:t>
      </w:r>
      <w:r w:rsidRPr="00E61D32">
        <w:rPr>
          <w:rStyle w:val="Emphasis"/>
        </w:rPr>
        <w:t>near-death</w:t>
      </w:r>
      <w:r w:rsidRPr="00116747">
        <w:rPr>
          <w:rStyle w:val="StyleUnderline"/>
        </w:rPr>
        <w:t xml:space="preserve"> from both accidental circumstance and violence</w:t>
      </w:r>
      <w:r w:rsidRPr="00116747">
        <w:rPr>
          <w:sz w:val="16"/>
        </w:rPr>
        <w:t xml:space="preserve"> (different as the particulars of these may be from those around me) </w:t>
      </w:r>
      <w:r w:rsidRPr="00116747">
        <w:rPr>
          <w:rStyle w:val="StyleUnderline"/>
        </w:rPr>
        <w:t xml:space="preserve">is </w:t>
      </w:r>
      <w:r w:rsidRPr="00BE7718">
        <w:rPr>
          <w:rStyle w:val="Emphasis"/>
          <w:highlight w:val="cyan"/>
        </w:rPr>
        <w:t>not a card to play</w:t>
      </w:r>
      <w:r w:rsidRPr="00E61D32">
        <w:rPr>
          <w:rStyle w:val="Emphasis"/>
        </w:rPr>
        <w:t xml:space="preserve"> in gamified social interaction</w:t>
      </w:r>
      <w:r w:rsidRPr="00116747">
        <w:rPr>
          <w:rStyle w:val="StyleUnderline"/>
        </w:rPr>
        <w:t xml:space="preserve"> or a </w:t>
      </w:r>
      <w:r w:rsidRPr="00E61D32">
        <w:rPr>
          <w:rStyle w:val="Emphasis"/>
        </w:rPr>
        <w:t xml:space="preserve">weapon to wield in </w:t>
      </w:r>
      <w:r w:rsidRPr="00BE7718">
        <w:rPr>
          <w:rStyle w:val="Emphasis"/>
          <w:highlight w:val="cyan"/>
        </w:rPr>
        <w:t>battles over prestige</w:t>
      </w:r>
      <w:r w:rsidRPr="00116747">
        <w:rPr>
          <w:rStyle w:val="StyleUnderline"/>
        </w:rPr>
        <w:t xml:space="preserve">. It is </w:t>
      </w:r>
      <w:r w:rsidRPr="00E61D32">
        <w:rPr>
          <w:rStyle w:val="Emphasis"/>
        </w:rPr>
        <w:t>not</w:t>
      </w:r>
      <w:r w:rsidRPr="00116747">
        <w:rPr>
          <w:rStyle w:val="StyleUnderline"/>
        </w:rPr>
        <w:t xml:space="preserve"> what gives me a </w:t>
      </w:r>
      <w:r w:rsidRPr="00E61D32">
        <w:rPr>
          <w:rStyle w:val="Emphasis"/>
        </w:rPr>
        <w:t>special right to speak</w:t>
      </w:r>
      <w:r w:rsidRPr="00116747">
        <w:rPr>
          <w:rStyle w:val="StyleUnderline"/>
        </w:rPr>
        <w:t xml:space="preserve">, to </w:t>
      </w:r>
      <w:r w:rsidRPr="00E61D32">
        <w:rPr>
          <w:rStyle w:val="Emphasis"/>
        </w:rPr>
        <w:t>evaluate</w:t>
      </w:r>
      <w:r w:rsidRPr="00116747">
        <w:rPr>
          <w:rStyle w:val="StyleUnderline"/>
        </w:rPr>
        <w:t xml:space="preserve">, or to </w:t>
      </w:r>
      <w:r w:rsidRPr="00E61D32">
        <w:rPr>
          <w:rStyle w:val="Emphasis"/>
        </w:rPr>
        <w:t>decide for a group</w:t>
      </w:r>
      <w:r w:rsidRPr="00116747">
        <w:rPr>
          <w:rStyle w:val="StyleUnderline"/>
        </w:rPr>
        <w:t xml:space="preserve">. It is a concrete, experiential manifestation of the </w:t>
      </w:r>
      <w:r w:rsidRPr="00E61D32">
        <w:rPr>
          <w:rStyle w:val="Emphasis"/>
        </w:rPr>
        <w:t>vulnerability</w:t>
      </w:r>
      <w:r w:rsidRPr="00116747">
        <w:rPr>
          <w:rStyle w:val="StyleUnderline"/>
        </w:rPr>
        <w:t xml:space="preserve"> that connects me to most of the people on this Earth. It comes between me and other people not as a </w:t>
      </w:r>
      <w:r w:rsidRPr="00E61D32">
        <w:rPr>
          <w:rStyle w:val="Emphasis"/>
        </w:rPr>
        <w:t>wall</w:t>
      </w:r>
      <w:r w:rsidRPr="00116747">
        <w:rPr>
          <w:rStyle w:val="StyleUnderline"/>
        </w:rPr>
        <w:t xml:space="preserve">, but as a </w:t>
      </w:r>
      <w:r w:rsidRPr="00E61D32">
        <w:rPr>
          <w:rStyle w:val="Emphasis"/>
        </w:rPr>
        <w:t>bridge</w:t>
      </w:r>
      <w:r w:rsidRPr="00116747">
        <w:rPr>
          <w:sz w:val="16"/>
        </w:rPr>
        <w:t>.</w:t>
      </w:r>
    </w:p>
    <w:p w14:paraId="2B09D382" w14:textId="77777777" w:rsidR="00C738E2" w:rsidRPr="00B55AD5" w:rsidRDefault="00C738E2" w:rsidP="00C738E2"/>
    <w:p w14:paraId="43DD80F9" w14:textId="77777777" w:rsidR="007B22B2" w:rsidRPr="00097B28" w:rsidRDefault="007B22B2" w:rsidP="007B22B2">
      <w:pPr>
        <w:pStyle w:val="Heading3"/>
      </w:pPr>
      <w:r w:rsidRPr="00097B28">
        <w:t>Crip Theory</w:t>
      </w:r>
      <w:r>
        <w:t xml:space="preserve"> Fails—1NC</w:t>
      </w:r>
    </w:p>
    <w:p w14:paraId="23A9BA68" w14:textId="77777777" w:rsidR="007B22B2" w:rsidRPr="00097B28" w:rsidRDefault="007B22B2" w:rsidP="007B22B2">
      <w:pPr>
        <w:pStyle w:val="Heading4"/>
      </w:pPr>
      <w:r w:rsidRPr="00097B28">
        <w:t xml:space="preserve">Crip theory creates a </w:t>
      </w:r>
      <w:r w:rsidRPr="00097B28">
        <w:rPr>
          <w:u w:val="single"/>
        </w:rPr>
        <w:t>monolithic disabled identity</w:t>
      </w:r>
      <w:r w:rsidRPr="00097B28">
        <w:t xml:space="preserve"> that erases nuanced lived experiences – prefer the </w:t>
      </w:r>
      <w:proofErr w:type="spellStart"/>
      <w:r w:rsidRPr="00097B28">
        <w:t>aff’s</w:t>
      </w:r>
      <w:proofErr w:type="spellEnd"/>
      <w:r w:rsidRPr="00097B28">
        <w:t xml:space="preserve"> policy engagement over their </w:t>
      </w:r>
      <w:r w:rsidRPr="00097B28">
        <w:rPr>
          <w:u w:val="single"/>
        </w:rPr>
        <w:t>dearth of action</w:t>
      </w:r>
      <w:r w:rsidRPr="00097B28">
        <w:t xml:space="preserve"> that fails to operationalize theory </w:t>
      </w:r>
    </w:p>
    <w:p w14:paraId="4160FB7A" w14:textId="77777777" w:rsidR="007B22B2" w:rsidRPr="00097B28" w:rsidRDefault="007B22B2" w:rsidP="007B22B2">
      <w:pPr>
        <w:rPr>
          <w:rStyle w:val="Style13ptBold"/>
          <w:b w:val="0"/>
          <w:sz w:val="16"/>
        </w:rPr>
      </w:pPr>
      <w:r w:rsidRPr="00097B28">
        <w:rPr>
          <w:rStyle w:val="Style13ptBold"/>
        </w:rPr>
        <w:t>Bone, 2017</w:t>
      </w:r>
      <w:r w:rsidRPr="00097B28">
        <w:rPr>
          <w:rStyle w:val="Style13ptBold"/>
          <w:b w:val="0"/>
          <w:sz w:val="16"/>
        </w:rPr>
        <w:t xml:space="preserve"> (Kirstin Marie, Department of English, University of Alabama, “Trapped behind the glass: crip theory and disability Identity”, </w:t>
      </w:r>
      <w:r w:rsidRPr="00097B28">
        <w:rPr>
          <w:rStyle w:val="Style13ptBold"/>
          <w:b w:val="0"/>
          <w:i/>
          <w:sz w:val="16"/>
        </w:rPr>
        <w:t>Disability and Society</w:t>
      </w:r>
      <w:r w:rsidRPr="00097B28">
        <w:rPr>
          <w:rStyle w:val="Style13ptBold"/>
          <w:b w:val="0"/>
          <w:sz w:val="16"/>
        </w:rPr>
        <w:t xml:space="preserve">, Latest Articles, </w:t>
      </w:r>
      <w:r>
        <w:rPr>
          <w:rStyle w:val="Style13ptBold"/>
          <w:b w:val="0"/>
          <w:sz w:val="16"/>
        </w:rPr>
        <w:t>Published Online 4/21/2017)//</w:t>
      </w:r>
      <w:proofErr w:type="spellStart"/>
      <w:r>
        <w:rPr>
          <w:rStyle w:val="Style13ptBold"/>
          <w:b w:val="0"/>
          <w:sz w:val="16"/>
        </w:rPr>
        <w:t>aaron</w:t>
      </w:r>
      <w:proofErr w:type="spellEnd"/>
      <w:r>
        <w:rPr>
          <w:rStyle w:val="Style13ptBold"/>
          <w:b w:val="0"/>
          <w:sz w:val="16"/>
        </w:rPr>
        <w:t xml:space="preserve"> </w:t>
      </w:r>
      <w:proofErr w:type="spellStart"/>
      <w:r>
        <w:rPr>
          <w:rStyle w:val="Style13ptBold"/>
          <w:b w:val="0"/>
          <w:sz w:val="16"/>
        </w:rPr>
        <w:t>leonard</w:t>
      </w:r>
      <w:proofErr w:type="spellEnd"/>
      <w:r>
        <w:rPr>
          <w:rStyle w:val="Style13ptBold"/>
          <w:b w:val="0"/>
          <w:sz w:val="16"/>
        </w:rPr>
        <w:t xml:space="preserve"> </w:t>
      </w:r>
      <w:proofErr w:type="spellStart"/>
      <w:r>
        <w:rPr>
          <w:rStyle w:val="Style13ptBold"/>
          <w:b w:val="0"/>
          <w:sz w:val="16"/>
        </w:rPr>
        <w:t>kall</w:t>
      </w:r>
      <w:proofErr w:type="spellEnd"/>
    </w:p>
    <w:p w14:paraId="409C4D0A" w14:textId="77777777" w:rsidR="007B22B2" w:rsidRPr="00097B28" w:rsidRDefault="007B22B2" w:rsidP="007B22B2">
      <w:pPr>
        <w:rPr>
          <w:sz w:val="16"/>
        </w:rPr>
      </w:pPr>
      <w:r w:rsidRPr="00097B28">
        <w:rPr>
          <w:sz w:val="16"/>
        </w:rPr>
        <w:t xml:space="preserve">Both of these </w:t>
      </w:r>
      <w:r w:rsidRPr="00BE7718">
        <w:rPr>
          <w:rStyle w:val="StyleUnderline"/>
          <w:highlight w:val="cyan"/>
        </w:rPr>
        <w:t>theories critique</w:t>
      </w:r>
      <w:r w:rsidRPr="00097B28">
        <w:rPr>
          <w:rStyle w:val="StyleUnderline"/>
        </w:rPr>
        <w:t xml:space="preserve"> the socially </w:t>
      </w:r>
      <w:r w:rsidRPr="00BE7718">
        <w:rPr>
          <w:rStyle w:val="StyleUnderline"/>
          <w:highlight w:val="cyan"/>
        </w:rPr>
        <w:t>constructed nature of disability</w:t>
      </w:r>
      <w:r w:rsidRPr="00097B28">
        <w:rPr>
          <w:sz w:val="16"/>
        </w:rPr>
        <w:t xml:space="preserve">. However, </w:t>
      </w:r>
      <w:r w:rsidRPr="00097B28">
        <w:rPr>
          <w:rStyle w:val="StyleUnderline"/>
        </w:rPr>
        <w:t xml:space="preserve">they </w:t>
      </w:r>
      <w:r w:rsidRPr="00BE7718">
        <w:rPr>
          <w:rStyle w:val="StyleUnderline"/>
          <w:highlight w:val="cyan"/>
        </w:rPr>
        <w:t>suffer from</w:t>
      </w:r>
      <w:r w:rsidRPr="00097B28">
        <w:rPr>
          <w:sz w:val="16"/>
        </w:rPr>
        <w:t xml:space="preserve"> similar </w:t>
      </w:r>
      <w:r w:rsidRPr="00097B28">
        <w:rPr>
          <w:rStyle w:val="StyleUnderline"/>
        </w:rPr>
        <w:t>failings of being</w:t>
      </w:r>
      <w:r w:rsidRPr="00097B28">
        <w:rPr>
          <w:sz w:val="16"/>
        </w:rPr>
        <w:t xml:space="preserve"> what Mike Oliver calls ‘</w:t>
      </w:r>
      <w:r w:rsidRPr="00BE7718">
        <w:rPr>
          <w:rStyle w:val="StyleUnderline"/>
          <w:highlight w:val="cyan"/>
        </w:rPr>
        <w:t>chatter’</w:t>
      </w:r>
      <w:r w:rsidRPr="00097B28">
        <w:rPr>
          <w:sz w:val="16"/>
        </w:rPr>
        <w:t xml:space="preserve"> that ‘is </w:t>
      </w:r>
      <w:r w:rsidRPr="00BE7718">
        <w:rPr>
          <w:rStyle w:val="StyleUnderline"/>
          <w:highlight w:val="cyan"/>
        </w:rPr>
        <w:t>proving disastrous</w:t>
      </w:r>
      <w:r w:rsidRPr="00097B28">
        <w:rPr>
          <w:rStyle w:val="StyleUnderline"/>
        </w:rPr>
        <w:t xml:space="preserve"> for many disabled people whose benefits and services</w:t>
      </w:r>
      <w:r w:rsidRPr="00097B28">
        <w:rPr>
          <w:sz w:val="16"/>
        </w:rPr>
        <w:t xml:space="preserve"> </w:t>
      </w:r>
      <w:r w:rsidRPr="00097B28">
        <w:rPr>
          <w:rStyle w:val="StyleUnderline"/>
        </w:rPr>
        <w:t>are being severely cut back or removed altogether’</w:t>
      </w:r>
      <w:r w:rsidRPr="00097B28">
        <w:rPr>
          <w:sz w:val="16"/>
        </w:rPr>
        <w:t xml:space="preserve"> (2013, 1025</w:t>
      </w:r>
      <w:r w:rsidRPr="00097B28">
        <w:rPr>
          <w:rStyle w:val="StyleUnderline"/>
        </w:rPr>
        <w:t xml:space="preserve">). </w:t>
      </w:r>
      <w:r w:rsidRPr="00BE7718">
        <w:rPr>
          <w:rStyle w:val="StyleUnderline"/>
          <w:highlight w:val="cyan"/>
        </w:rPr>
        <w:t>Crip theory</w:t>
      </w:r>
      <w:r w:rsidRPr="00097B28">
        <w:rPr>
          <w:rStyle w:val="StyleUnderline"/>
        </w:rPr>
        <w:t xml:space="preserve"> and the social model </w:t>
      </w:r>
      <w:r w:rsidRPr="00097B28">
        <w:rPr>
          <w:sz w:val="16"/>
        </w:rPr>
        <w:t xml:space="preserve">of disability </w:t>
      </w:r>
      <w:r w:rsidRPr="00097B28">
        <w:rPr>
          <w:rStyle w:val="StyleUnderline"/>
        </w:rPr>
        <w:t xml:space="preserve">are </w:t>
      </w:r>
      <w:r w:rsidRPr="00BE7718">
        <w:rPr>
          <w:rStyle w:val="StyleUnderline"/>
          <w:highlight w:val="cyan"/>
        </w:rPr>
        <w:t>built on ideologies that</w:t>
      </w:r>
      <w:r w:rsidRPr="00BE7718">
        <w:rPr>
          <w:sz w:val="16"/>
          <w:highlight w:val="cyan"/>
        </w:rPr>
        <w:t xml:space="preserve"> </w:t>
      </w:r>
      <w:r w:rsidRPr="00BE7718">
        <w:rPr>
          <w:rStyle w:val="Emphasis"/>
          <w:highlight w:val="cyan"/>
        </w:rPr>
        <w:t>have not yet created actual change</w:t>
      </w:r>
      <w:r w:rsidRPr="00097B28">
        <w:rPr>
          <w:rStyle w:val="Emphasis"/>
        </w:rPr>
        <w:t xml:space="preserve"> in the lives of disabled people</w:t>
      </w:r>
      <w:r w:rsidRPr="00097B28">
        <w:rPr>
          <w:sz w:val="16"/>
        </w:rPr>
        <w:t>. This ‘</w:t>
      </w:r>
      <w:r w:rsidRPr="00BE7718">
        <w:rPr>
          <w:rStyle w:val="StyleUnderline"/>
          <w:highlight w:val="cyan"/>
        </w:rPr>
        <w:t>overemphasis on cultural construction</w:t>
      </w:r>
      <w:r w:rsidRPr="00BE7718">
        <w:rPr>
          <w:sz w:val="16"/>
          <w:highlight w:val="cyan"/>
        </w:rPr>
        <w:t xml:space="preserve"> </w:t>
      </w:r>
      <w:r w:rsidRPr="00BE7718">
        <w:rPr>
          <w:rStyle w:val="StyleUnderline"/>
          <w:highlight w:val="cyan"/>
        </w:rPr>
        <w:t>rather than political marginalization’</w:t>
      </w:r>
      <w:r w:rsidRPr="00097B28">
        <w:rPr>
          <w:sz w:val="16"/>
        </w:rPr>
        <w:t xml:space="preserve"> can </w:t>
      </w:r>
      <w:r w:rsidRPr="00097B28">
        <w:rPr>
          <w:rStyle w:val="StyleUnderline"/>
        </w:rPr>
        <w:t>lead to the disabled ‘feeling powerless in the face of cultural hegemony’</w:t>
      </w:r>
      <w:r w:rsidRPr="00097B28">
        <w:rPr>
          <w:sz w:val="16"/>
        </w:rPr>
        <w:t xml:space="preserve"> </w:t>
      </w:r>
      <w:r w:rsidRPr="00097B28">
        <w:rPr>
          <w:rStyle w:val="StyleUnderline"/>
        </w:rPr>
        <w:t xml:space="preserve">and </w:t>
      </w:r>
      <w:r w:rsidRPr="00BE7718">
        <w:rPr>
          <w:rStyle w:val="StyleUnderline"/>
          <w:highlight w:val="cyan"/>
        </w:rPr>
        <w:t xml:space="preserve">suffers from a </w:t>
      </w:r>
      <w:r w:rsidRPr="00BE7718">
        <w:rPr>
          <w:rStyle w:val="Emphasis"/>
          <w:highlight w:val="cyan"/>
        </w:rPr>
        <w:t>marked lack of ‘engagement</w:t>
      </w:r>
      <w:r w:rsidRPr="00097B28">
        <w:rPr>
          <w:rStyle w:val="Emphasis"/>
        </w:rPr>
        <w:t xml:space="preserve"> with disability activism’</w:t>
      </w:r>
      <w:r w:rsidRPr="00097B28">
        <w:rPr>
          <w:sz w:val="16"/>
        </w:rPr>
        <w:t xml:space="preserve"> (Goodley 2011, 18). </w:t>
      </w:r>
      <w:r w:rsidRPr="00097B28">
        <w:rPr>
          <w:rStyle w:val="StyleUnderline"/>
        </w:rPr>
        <w:t xml:space="preserve">These </w:t>
      </w:r>
      <w:r w:rsidRPr="00BE7718">
        <w:rPr>
          <w:rStyle w:val="StyleUnderline"/>
          <w:highlight w:val="cyan"/>
        </w:rPr>
        <w:t>modes of thought are</w:t>
      </w:r>
      <w:r w:rsidRPr="00BE7718">
        <w:rPr>
          <w:sz w:val="16"/>
          <w:highlight w:val="cyan"/>
        </w:rPr>
        <w:t xml:space="preserve"> </w:t>
      </w:r>
      <w:r w:rsidRPr="00BE7718">
        <w:rPr>
          <w:rStyle w:val="Emphasis"/>
          <w:highlight w:val="cyan"/>
        </w:rPr>
        <w:t>echo chambers</w:t>
      </w:r>
      <w:r w:rsidRPr="00BE7718">
        <w:rPr>
          <w:sz w:val="16"/>
          <w:highlight w:val="cyan"/>
        </w:rPr>
        <w:t xml:space="preserve"> </w:t>
      </w:r>
      <w:r w:rsidRPr="00BE7718">
        <w:rPr>
          <w:rStyle w:val="StyleUnderline"/>
          <w:highlight w:val="cyan"/>
        </w:rPr>
        <w:t>wherein the boundaries working against the disabled</w:t>
      </w:r>
      <w:r w:rsidRPr="00097B28">
        <w:rPr>
          <w:rStyle w:val="StyleUnderline"/>
        </w:rPr>
        <w:t xml:space="preserve"> are outlined</w:t>
      </w:r>
      <w:r w:rsidRPr="00097B28">
        <w:rPr>
          <w:sz w:val="16"/>
        </w:rPr>
        <w:t xml:space="preserve">, </w:t>
      </w:r>
      <w:r w:rsidRPr="00BE7718">
        <w:rPr>
          <w:rStyle w:val="StyleUnderline"/>
          <w:highlight w:val="cyan"/>
        </w:rPr>
        <w:t>but</w:t>
      </w:r>
      <w:r w:rsidRPr="00BE7718">
        <w:rPr>
          <w:sz w:val="16"/>
          <w:highlight w:val="cyan"/>
        </w:rPr>
        <w:t xml:space="preserve"> </w:t>
      </w:r>
      <w:r w:rsidRPr="00BE7718">
        <w:rPr>
          <w:rStyle w:val="StyleUnderline"/>
          <w:highlight w:val="cyan"/>
        </w:rPr>
        <w:t xml:space="preserve">there is a </w:t>
      </w:r>
      <w:r w:rsidRPr="00BE7718">
        <w:rPr>
          <w:rStyle w:val="Emphasis"/>
          <w:highlight w:val="cyan"/>
        </w:rPr>
        <w:t>dearth of action</w:t>
      </w:r>
      <w:r w:rsidRPr="00097B28">
        <w:rPr>
          <w:sz w:val="16"/>
        </w:rPr>
        <w:t xml:space="preserve"> </w:t>
      </w:r>
      <w:r w:rsidRPr="00097B28">
        <w:rPr>
          <w:rStyle w:val="StyleUnderline"/>
        </w:rPr>
        <w:t xml:space="preserve">to actively change laws and re-envision disabled lives </w:t>
      </w:r>
      <w:r w:rsidRPr="00097B28">
        <w:rPr>
          <w:sz w:val="16"/>
        </w:rPr>
        <w:t xml:space="preserve">as being worth living. </w:t>
      </w:r>
      <w:r w:rsidRPr="00097B28">
        <w:rPr>
          <w:rStyle w:val="StyleUnderline"/>
        </w:rPr>
        <w:t>Additionally, there is the question of hierarchy in how certain disabilities are privileged</w:t>
      </w:r>
      <w:r w:rsidRPr="00097B28">
        <w:rPr>
          <w:sz w:val="16"/>
        </w:rPr>
        <w:t xml:space="preserve"> over others </w:t>
      </w:r>
      <w:r w:rsidRPr="00097B28">
        <w:rPr>
          <w:rStyle w:val="StyleUnderline"/>
        </w:rPr>
        <w:t>in both of these discourses</w:t>
      </w:r>
      <w:r w:rsidRPr="00097B28">
        <w:rPr>
          <w:sz w:val="16"/>
        </w:rPr>
        <w:t xml:space="preserve">. Similarly, the social model mimics tensions within the disability community where </w:t>
      </w:r>
      <w:r w:rsidRPr="00097B28">
        <w:rPr>
          <w:rStyle w:val="StyleUnderline"/>
        </w:rPr>
        <w:t>those with</w:t>
      </w:r>
      <w:r w:rsidRPr="00097B28">
        <w:rPr>
          <w:sz w:val="16"/>
        </w:rPr>
        <w:t xml:space="preserve"> ‘learning difficulties’ and other </w:t>
      </w:r>
      <w:r w:rsidRPr="00097B28">
        <w:rPr>
          <w:rStyle w:val="StyleUnderline"/>
        </w:rPr>
        <w:t>less visible disabilities are seen as lesser</w:t>
      </w:r>
      <w:r w:rsidRPr="00097B28">
        <w:rPr>
          <w:sz w:val="16"/>
        </w:rPr>
        <w:t xml:space="preserve">. Simone Aspis explains: </w:t>
      </w:r>
      <w:r w:rsidRPr="00097B28">
        <w:rPr>
          <w:rStyle w:val="StyleUnderline"/>
        </w:rPr>
        <w:t>People with ‘learning difficulties’ face discrimination in the disability movement</w:t>
      </w:r>
      <w:r w:rsidRPr="00097B28">
        <w:rPr>
          <w:sz w:val="16"/>
        </w:rPr>
        <w:t xml:space="preserve">. People without ‘learning difficulties’ use the medical model when dealing with us. We are always asked to talk about advocacy and our impairments as though our barriers aren’t disabling in the same way as disabled people without ‘learning difficulties.’ We want concentration on our access needs in the mainstream disability movement. (As quoted in Campbell and Oliver 1996, 97) </w:t>
      </w:r>
      <w:r w:rsidRPr="00097B28">
        <w:rPr>
          <w:rStyle w:val="StyleUnderline"/>
        </w:rPr>
        <w:t>Unlike a paraplegic, a less visibly disabled person might face disablism/ableism from within the community</w:t>
      </w:r>
      <w:r w:rsidRPr="00097B28">
        <w:rPr>
          <w:sz w:val="16"/>
        </w:rPr>
        <w:t xml:space="preserve">. Dan Goodley (2001, 217–218) points out how members of both communities will seek to disidentify with one another in order to not be perceived ‘as handicapped.’ </w:t>
      </w:r>
      <w:r w:rsidRPr="00BE7718">
        <w:rPr>
          <w:rStyle w:val="Emphasis"/>
          <w:highlight w:val="cyan"/>
        </w:rPr>
        <w:t>Crip theory does not dismantle</w:t>
      </w:r>
      <w:r w:rsidRPr="00097B28">
        <w:rPr>
          <w:rStyle w:val="Emphasis"/>
        </w:rPr>
        <w:t xml:space="preserve"> these </w:t>
      </w:r>
      <w:r w:rsidRPr="00BE7718">
        <w:rPr>
          <w:rStyle w:val="Emphasis"/>
          <w:highlight w:val="cyan"/>
        </w:rPr>
        <w:t>tensions</w:t>
      </w:r>
      <w:r w:rsidRPr="00097B28">
        <w:rPr>
          <w:sz w:val="16"/>
        </w:rPr>
        <w:t xml:space="preserve">. </w:t>
      </w:r>
      <w:r w:rsidRPr="00097B28">
        <w:rPr>
          <w:rStyle w:val="StyleUnderline"/>
        </w:rPr>
        <w:t xml:space="preserve">If anything, crip theory </w:t>
      </w:r>
      <w:r w:rsidRPr="00BE7718">
        <w:rPr>
          <w:rStyle w:val="StyleUnderline"/>
          <w:highlight w:val="cyan"/>
        </w:rPr>
        <w:t>carries with it</w:t>
      </w:r>
      <w:r w:rsidRPr="00097B28">
        <w:rPr>
          <w:rStyle w:val="StyleUnderline"/>
        </w:rPr>
        <w:t xml:space="preserve"> the embodied history</w:t>
      </w:r>
      <w:r w:rsidRPr="00097B28">
        <w:rPr>
          <w:sz w:val="16"/>
        </w:rPr>
        <w:t xml:space="preserve"> and a </w:t>
      </w:r>
      <w:r w:rsidRPr="00BE7718">
        <w:rPr>
          <w:rStyle w:val="Emphasis"/>
          <w:highlight w:val="cyan"/>
        </w:rPr>
        <w:t>preference for the visibly disabled body</w:t>
      </w:r>
      <w:r w:rsidRPr="00097B28">
        <w:rPr>
          <w:sz w:val="16"/>
        </w:rPr>
        <w:t xml:space="preserve">, </w:t>
      </w:r>
      <w:r w:rsidRPr="00097B28">
        <w:rPr>
          <w:rStyle w:val="StyleUnderline"/>
        </w:rPr>
        <w:t xml:space="preserve">particularly in </w:t>
      </w:r>
      <w:proofErr w:type="spellStart"/>
      <w:r w:rsidRPr="00097B28">
        <w:rPr>
          <w:rStyle w:val="StyleUnderline"/>
        </w:rPr>
        <w:t>McRuer’s</w:t>
      </w:r>
      <w:proofErr w:type="spellEnd"/>
      <w:r w:rsidRPr="00097B28">
        <w:rPr>
          <w:rStyle w:val="StyleUnderline"/>
        </w:rPr>
        <w:t xml:space="preserve"> reliance on crippled narratives</w:t>
      </w:r>
      <w:r w:rsidRPr="00097B28">
        <w:rPr>
          <w:sz w:val="16"/>
        </w:rPr>
        <w:t xml:space="preserve"> like those of </w:t>
      </w:r>
      <w:proofErr w:type="spellStart"/>
      <w:r w:rsidRPr="00097B28">
        <w:rPr>
          <w:sz w:val="16"/>
        </w:rPr>
        <w:t>Sandahl</w:t>
      </w:r>
      <w:proofErr w:type="spellEnd"/>
      <w:r w:rsidRPr="00097B28">
        <w:rPr>
          <w:sz w:val="16"/>
        </w:rPr>
        <w:t xml:space="preserve"> and Sharon Kowalski (</w:t>
      </w:r>
      <w:proofErr w:type="spellStart"/>
      <w:r w:rsidRPr="00097B28">
        <w:rPr>
          <w:sz w:val="16"/>
        </w:rPr>
        <w:t>McRuer</w:t>
      </w:r>
      <w:proofErr w:type="spellEnd"/>
      <w:r w:rsidRPr="00097B28">
        <w:rPr>
          <w:sz w:val="16"/>
        </w:rPr>
        <w:t xml:space="preserve"> 2006, 50–53 and 84–86). </w:t>
      </w:r>
      <w:r w:rsidRPr="00097B28">
        <w:rPr>
          <w:rStyle w:val="StyleUnderline"/>
        </w:rPr>
        <w:t>Through</w:t>
      </w:r>
      <w:r w:rsidRPr="00097B28">
        <w:rPr>
          <w:sz w:val="16"/>
        </w:rPr>
        <w:t xml:space="preserve"> the </w:t>
      </w:r>
      <w:r w:rsidRPr="00097B28">
        <w:rPr>
          <w:rStyle w:val="StyleUnderline"/>
        </w:rPr>
        <w:t>selection of</w:t>
      </w:r>
      <w:r w:rsidRPr="00097B28">
        <w:rPr>
          <w:sz w:val="16"/>
        </w:rPr>
        <w:t xml:space="preserve"> these </w:t>
      </w:r>
      <w:r w:rsidRPr="00097B28">
        <w:rPr>
          <w:rStyle w:val="StyleUnderline"/>
        </w:rPr>
        <w:t>particular case studies</w:t>
      </w:r>
      <w:r w:rsidRPr="00097B28">
        <w:rPr>
          <w:sz w:val="16"/>
        </w:rPr>
        <w:t xml:space="preserve">, </w:t>
      </w:r>
      <w:proofErr w:type="spellStart"/>
      <w:r w:rsidRPr="00097B28">
        <w:rPr>
          <w:rStyle w:val="StyleUnderline"/>
        </w:rPr>
        <w:t>McRuer</w:t>
      </w:r>
      <w:proofErr w:type="spellEnd"/>
      <w:r w:rsidRPr="00097B28">
        <w:rPr>
          <w:rStyle w:val="StyleUnderline"/>
        </w:rPr>
        <w:t xml:space="preserve"> established crip theory as belonging to a very </w:t>
      </w:r>
      <w:r w:rsidRPr="00097B28">
        <w:rPr>
          <w:rStyle w:val="Emphasis"/>
        </w:rPr>
        <w:t>limited portion of disabled bodies</w:t>
      </w:r>
      <w:r w:rsidRPr="00097B28">
        <w:rPr>
          <w:sz w:val="16"/>
        </w:rPr>
        <w:t>. Margaret Price (2008) first pointed out the potential for this pitfall: ‘</w:t>
      </w:r>
      <w:r w:rsidRPr="00097B28">
        <w:rPr>
          <w:rStyle w:val="StyleUnderline"/>
        </w:rPr>
        <w:t>Which bodies will be privileged, which</w:t>
      </w:r>
      <w:r w:rsidRPr="00097B28">
        <w:rPr>
          <w:sz w:val="16"/>
        </w:rPr>
        <w:t xml:space="preserve"> </w:t>
      </w:r>
      <w:r w:rsidRPr="00097B28">
        <w:rPr>
          <w:rStyle w:val="StyleUnderline"/>
        </w:rPr>
        <w:t>marginalized’</w:t>
      </w:r>
      <w:r w:rsidRPr="00097B28">
        <w:rPr>
          <w:sz w:val="16"/>
        </w:rPr>
        <w:t xml:space="preserve"> </w:t>
      </w:r>
      <w:r w:rsidRPr="00097B28">
        <w:rPr>
          <w:rStyle w:val="StyleUnderline"/>
        </w:rPr>
        <w:t>within</w:t>
      </w:r>
      <w:r w:rsidRPr="00097B28">
        <w:rPr>
          <w:sz w:val="16"/>
        </w:rPr>
        <w:t xml:space="preserve"> the discourse of ‘</w:t>
      </w:r>
      <w:proofErr w:type="spellStart"/>
      <w:r w:rsidRPr="00097B28">
        <w:rPr>
          <w:rStyle w:val="StyleUnderline"/>
        </w:rPr>
        <w:t>queercrip</w:t>
      </w:r>
      <w:proofErr w:type="spellEnd"/>
      <w:r w:rsidRPr="00097B28">
        <w:rPr>
          <w:rStyle w:val="StyleUnderline"/>
        </w:rPr>
        <w:t xml:space="preserve"> studies’?</w:t>
      </w:r>
      <w:r w:rsidRPr="00097B28">
        <w:rPr>
          <w:sz w:val="16"/>
        </w:rPr>
        <w:t xml:space="preserve"> Similarly, Lotta </w:t>
      </w:r>
      <w:proofErr w:type="spellStart"/>
      <w:r w:rsidRPr="00097B28">
        <w:rPr>
          <w:rStyle w:val="StyleUnderline"/>
        </w:rPr>
        <w:t>LöfgrenMårtenson</w:t>
      </w:r>
      <w:proofErr w:type="spellEnd"/>
      <w:r w:rsidRPr="00097B28">
        <w:rPr>
          <w:rStyle w:val="StyleUnderline"/>
        </w:rPr>
        <w:t xml:space="preserve"> acknowledges</w:t>
      </w:r>
      <w:r w:rsidRPr="00097B28">
        <w:rPr>
          <w:sz w:val="16"/>
        </w:rPr>
        <w:t xml:space="preserve"> that ‘</w:t>
      </w:r>
      <w:proofErr w:type="spellStart"/>
      <w:r w:rsidRPr="00BE7718">
        <w:rPr>
          <w:rStyle w:val="StyleUnderline"/>
          <w:highlight w:val="cyan"/>
        </w:rPr>
        <w:t>McRuer</w:t>
      </w:r>
      <w:proofErr w:type="spellEnd"/>
      <w:r w:rsidRPr="00BE7718">
        <w:rPr>
          <w:rStyle w:val="StyleUnderline"/>
          <w:highlight w:val="cyan"/>
        </w:rPr>
        <w:t xml:space="preserve"> </w:t>
      </w:r>
      <w:r w:rsidRPr="00BE7718">
        <w:rPr>
          <w:rStyle w:val="Emphasis"/>
          <w:highlight w:val="cyan"/>
        </w:rPr>
        <w:t>does not make any reference to intellectual disabilities</w:t>
      </w:r>
      <w:r w:rsidRPr="00097B28">
        <w:rPr>
          <w:sz w:val="16"/>
        </w:rPr>
        <w:t xml:space="preserve"> in his writing’ </w:t>
      </w:r>
      <w:r w:rsidRPr="00097B28">
        <w:rPr>
          <w:rStyle w:val="StyleUnderline"/>
        </w:rPr>
        <w:t xml:space="preserve">and ‘instead, the </w:t>
      </w:r>
      <w:r w:rsidRPr="00BE7718">
        <w:rPr>
          <w:rStyle w:val="StyleUnderline"/>
          <w:highlight w:val="cyan"/>
        </w:rPr>
        <w:t>theory proceeds from people with physical disabilities’</w:t>
      </w:r>
      <w:r w:rsidRPr="00097B28">
        <w:rPr>
          <w:sz w:val="16"/>
        </w:rPr>
        <w:t xml:space="preserve"> (2013, 420). </w:t>
      </w:r>
      <w:r w:rsidRPr="00BE7718">
        <w:rPr>
          <w:rStyle w:val="StyleUnderline"/>
          <w:highlight w:val="cyan"/>
        </w:rPr>
        <w:t>Instead of</w:t>
      </w:r>
      <w:r w:rsidRPr="00097B28">
        <w:rPr>
          <w:rStyle w:val="StyleUnderline"/>
        </w:rPr>
        <w:t xml:space="preserve"> fulfilling </w:t>
      </w:r>
      <w:proofErr w:type="spellStart"/>
      <w:r w:rsidRPr="00097B28">
        <w:rPr>
          <w:rStyle w:val="StyleUnderline"/>
        </w:rPr>
        <w:t>Kafer’s</w:t>
      </w:r>
      <w:proofErr w:type="spellEnd"/>
      <w:r w:rsidRPr="00097B28">
        <w:rPr>
          <w:rStyle w:val="StyleUnderline"/>
        </w:rPr>
        <w:t xml:space="preserve"> hopes that ‘crip’ would </w:t>
      </w:r>
      <w:r w:rsidRPr="00BE7718">
        <w:rPr>
          <w:rStyle w:val="StyleUnderline"/>
          <w:highlight w:val="cyan"/>
        </w:rPr>
        <w:t>overcome</w:t>
      </w:r>
      <w:r w:rsidRPr="00097B28">
        <w:rPr>
          <w:sz w:val="16"/>
        </w:rPr>
        <w:t xml:space="preserve"> its </w:t>
      </w:r>
      <w:r w:rsidRPr="00BE7718">
        <w:rPr>
          <w:rStyle w:val="StyleUnderline"/>
          <w:highlight w:val="cyan"/>
        </w:rPr>
        <w:t>embodied connotations</w:t>
      </w:r>
      <w:r w:rsidRPr="00097B28">
        <w:rPr>
          <w:sz w:val="16"/>
        </w:rPr>
        <w:t xml:space="preserve">, </w:t>
      </w:r>
      <w:r w:rsidRPr="00BE7718">
        <w:rPr>
          <w:rStyle w:val="Emphasis"/>
          <w:highlight w:val="cyan"/>
        </w:rPr>
        <w:t>crip theory reinforces them</w:t>
      </w:r>
      <w:r w:rsidRPr="00097B28">
        <w:rPr>
          <w:sz w:val="16"/>
        </w:rPr>
        <w:t xml:space="preserve"> both </w:t>
      </w:r>
      <w:r w:rsidRPr="00097B28">
        <w:rPr>
          <w:rStyle w:val="StyleUnderline"/>
        </w:rPr>
        <w:t>through</w:t>
      </w:r>
      <w:r w:rsidRPr="00097B28">
        <w:rPr>
          <w:sz w:val="16"/>
        </w:rPr>
        <w:t xml:space="preserve"> the rhetoric of </w:t>
      </w:r>
      <w:r w:rsidRPr="00097B28">
        <w:rPr>
          <w:rStyle w:val="StyleUnderline"/>
        </w:rPr>
        <w:t>the word ‘crip’ and foundational theorists’ privileging of certain bodies</w:t>
      </w:r>
      <w:r w:rsidRPr="00097B28">
        <w:rPr>
          <w:sz w:val="16"/>
        </w:rPr>
        <w:t xml:space="preserve"> over others. Scholars such as Simo </w:t>
      </w:r>
      <w:proofErr w:type="spellStart"/>
      <w:r w:rsidRPr="00097B28">
        <w:rPr>
          <w:sz w:val="16"/>
        </w:rPr>
        <w:t>Vehmas</w:t>
      </w:r>
      <w:proofErr w:type="spellEnd"/>
      <w:r w:rsidRPr="00097B28">
        <w:rPr>
          <w:sz w:val="16"/>
        </w:rPr>
        <w:t xml:space="preserve"> and Nick Watson (2014) view </w:t>
      </w:r>
      <w:proofErr w:type="spellStart"/>
      <w:r w:rsidRPr="00097B28">
        <w:rPr>
          <w:sz w:val="16"/>
        </w:rPr>
        <w:t>McRuer’s</w:t>
      </w:r>
      <w:proofErr w:type="spellEnd"/>
      <w:r w:rsidRPr="00097B28">
        <w:rPr>
          <w:sz w:val="16"/>
        </w:rPr>
        <w:t xml:space="preserve"> crip theory as a subset of critical disability studies. </w:t>
      </w:r>
      <w:proofErr w:type="spellStart"/>
      <w:r w:rsidRPr="00097B28">
        <w:rPr>
          <w:sz w:val="16"/>
        </w:rPr>
        <w:t>Mairian</w:t>
      </w:r>
      <w:proofErr w:type="spellEnd"/>
      <w:r w:rsidRPr="00097B28">
        <w:rPr>
          <w:sz w:val="16"/>
        </w:rPr>
        <w:t xml:space="preserve"> Hill Scott (nee Corker) sought to engage with the ‘terms used to define disability and impairment’ in order ‘to contest meanings’ and break ‘down binary opposites’ (</w:t>
      </w:r>
      <w:proofErr w:type="spellStart"/>
      <w:r w:rsidRPr="00097B28">
        <w:rPr>
          <w:sz w:val="16"/>
        </w:rPr>
        <w:t>Vehmas</w:t>
      </w:r>
      <w:proofErr w:type="spellEnd"/>
      <w:r w:rsidRPr="00097B28">
        <w:rPr>
          <w:sz w:val="16"/>
        </w:rPr>
        <w:t xml:space="preserve"> and Watson 2014, 639). These ideas became the foundation for </w:t>
      </w:r>
      <w:r w:rsidRPr="00097B28">
        <w:rPr>
          <w:rStyle w:val="StyleUnderline"/>
        </w:rPr>
        <w:t>critical disability studies</w:t>
      </w:r>
      <w:r w:rsidRPr="00097B28">
        <w:rPr>
          <w:sz w:val="16"/>
        </w:rPr>
        <w:t xml:space="preserve">, which </w:t>
      </w:r>
      <w:r w:rsidRPr="00097B28">
        <w:rPr>
          <w:rStyle w:val="StyleUnderline"/>
        </w:rPr>
        <w:t>personalized</w:t>
      </w:r>
      <w:r w:rsidRPr="00097B28">
        <w:rPr>
          <w:sz w:val="16"/>
        </w:rPr>
        <w:t xml:space="preserve"> </w:t>
      </w:r>
      <w:r w:rsidRPr="00097B28">
        <w:rPr>
          <w:rStyle w:val="StyleUnderline"/>
        </w:rPr>
        <w:t>the disabled experience</w:t>
      </w:r>
      <w:r w:rsidRPr="00097B28">
        <w:rPr>
          <w:sz w:val="16"/>
        </w:rPr>
        <w:t xml:space="preserve"> by basing it in the rhetoric of individual impairment and the social difficulties it then created. Unlike the social model, Hill Scott called for ‘the development of a social space where identities could be formed and fashioned free from the normative constraints imposed by bipolar norms of disabled/non-disabled’ (</w:t>
      </w:r>
      <w:proofErr w:type="spellStart"/>
      <w:r w:rsidRPr="00097B28">
        <w:rPr>
          <w:sz w:val="16"/>
        </w:rPr>
        <w:t>Vehmas</w:t>
      </w:r>
      <w:proofErr w:type="spellEnd"/>
      <w:r w:rsidRPr="00097B28">
        <w:rPr>
          <w:sz w:val="16"/>
        </w:rPr>
        <w:t xml:space="preserve"> and Watson 2014, 639). Thus, </w:t>
      </w:r>
      <w:r w:rsidRPr="00097B28">
        <w:rPr>
          <w:rStyle w:val="StyleUnderline"/>
        </w:rPr>
        <w:t>critical disability studies</w:t>
      </w:r>
      <w:r w:rsidRPr="00097B28">
        <w:rPr>
          <w:sz w:val="16"/>
        </w:rPr>
        <w:t xml:space="preserve"> </w:t>
      </w:r>
      <w:r w:rsidRPr="00097B28">
        <w:rPr>
          <w:rStyle w:val="StyleUnderline"/>
        </w:rPr>
        <w:t>would bridge the divide</w:t>
      </w:r>
      <w:r w:rsidRPr="00097B28">
        <w:rPr>
          <w:sz w:val="16"/>
        </w:rPr>
        <w:t xml:space="preserve"> between impairment and disability </w:t>
      </w:r>
      <w:r w:rsidRPr="00097B28">
        <w:rPr>
          <w:rStyle w:val="StyleUnderline"/>
        </w:rPr>
        <w:t>by displacing the conversation away from the materialistic concerns</w:t>
      </w:r>
      <w:r w:rsidRPr="00097B28">
        <w:rPr>
          <w:sz w:val="16"/>
        </w:rPr>
        <w:t xml:space="preserve"> of the previous modes of thought. </w:t>
      </w:r>
      <w:r w:rsidRPr="00097B28">
        <w:rPr>
          <w:rStyle w:val="StyleUnderline"/>
        </w:rPr>
        <w:t xml:space="preserve">Crip theory follows this framework by seeking to unsettle key perceptions of ability </w:t>
      </w:r>
      <w:r w:rsidRPr="00097B28">
        <w:rPr>
          <w:sz w:val="16"/>
        </w:rPr>
        <w:t xml:space="preserve">and what defines the </w:t>
      </w:r>
      <w:proofErr w:type="spellStart"/>
      <w:r w:rsidRPr="00097B28">
        <w:rPr>
          <w:sz w:val="16"/>
        </w:rPr>
        <w:t>normate</w:t>
      </w:r>
      <w:proofErr w:type="spellEnd"/>
      <w:r w:rsidRPr="00097B28">
        <w:rPr>
          <w:sz w:val="16"/>
        </w:rPr>
        <w:t xml:space="preserve">. Besides </w:t>
      </w:r>
      <w:proofErr w:type="spellStart"/>
      <w:r w:rsidRPr="00097B28">
        <w:rPr>
          <w:sz w:val="16"/>
        </w:rPr>
        <w:t>McRuer’s</w:t>
      </w:r>
      <w:proofErr w:type="spellEnd"/>
      <w:r w:rsidRPr="00097B28">
        <w:rPr>
          <w:sz w:val="16"/>
        </w:rPr>
        <w:t xml:space="preserve"> compulsory able-bodied/disabled binary, there are other examples of how this challenge moves throughout crip theory. Carrie </w:t>
      </w:r>
      <w:proofErr w:type="spellStart"/>
      <w:r w:rsidRPr="00097B28">
        <w:rPr>
          <w:sz w:val="16"/>
        </w:rPr>
        <w:t>Sandahl</w:t>
      </w:r>
      <w:proofErr w:type="spellEnd"/>
      <w:r w:rsidRPr="00097B28">
        <w:rPr>
          <w:sz w:val="16"/>
        </w:rPr>
        <w:t xml:space="preserve"> examines ‘crip, queer, solo autobiographical performers’ in order to uncover places of tension both within the </w:t>
      </w:r>
      <w:proofErr w:type="spellStart"/>
      <w:r w:rsidRPr="00097B28">
        <w:rPr>
          <w:sz w:val="16"/>
        </w:rPr>
        <w:t>normate</w:t>
      </w:r>
      <w:proofErr w:type="spellEnd"/>
      <w:r w:rsidRPr="00097B28">
        <w:rPr>
          <w:sz w:val="16"/>
        </w:rPr>
        <w:t xml:space="preserve"> construct and also ‘the clash between crip and queer identities’ (2003, 27). Her examination of the disabled performance as a site of sexuality and injustice ‘suggests potentials for theoretical and activist intervention on the stage, in the academy, and in everyday life’ (2003, 28). </w:t>
      </w:r>
      <w:proofErr w:type="spellStart"/>
      <w:r w:rsidRPr="00097B28">
        <w:rPr>
          <w:sz w:val="16"/>
        </w:rPr>
        <w:t>Sandahl</w:t>
      </w:r>
      <w:proofErr w:type="spellEnd"/>
      <w:r w:rsidRPr="00097B28">
        <w:rPr>
          <w:sz w:val="16"/>
        </w:rPr>
        <w:t xml:space="preserve"> ultimately concludes that the ability to draw the gaze and ‘assert pride while drawing the audience’s attention to the political and social issues of being crip and queer’ permits the disabled body to be a radical agent empowered to create real change (2003, 49). </w:t>
      </w:r>
      <w:r w:rsidRPr="00097B28">
        <w:rPr>
          <w:rStyle w:val="StyleUnderline"/>
        </w:rPr>
        <w:t>Ultimately</w:t>
      </w:r>
      <w:r w:rsidRPr="00097B28">
        <w:rPr>
          <w:sz w:val="16"/>
        </w:rPr>
        <w:t xml:space="preserve">, however, </w:t>
      </w:r>
      <w:r w:rsidRPr="00097B28">
        <w:rPr>
          <w:rStyle w:val="StyleUnderline"/>
        </w:rPr>
        <w:t>these theories share a similar weakness</w:t>
      </w:r>
      <w:r w:rsidRPr="00097B28">
        <w:rPr>
          <w:sz w:val="16"/>
        </w:rPr>
        <w:t xml:space="preserve">: </w:t>
      </w:r>
      <w:r w:rsidRPr="00097B28">
        <w:rPr>
          <w:rStyle w:val="StyleUnderline"/>
        </w:rPr>
        <w:t>they</w:t>
      </w:r>
      <w:r w:rsidRPr="00097B28">
        <w:rPr>
          <w:sz w:val="16"/>
        </w:rPr>
        <w:t xml:space="preserve"> </w:t>
      </w:r>
      <w:r w:rsidRPr="00BE7718">
        <w:rPr>
          <w:rStyle w:val="Emphasis"/>
          <w:highlight w:val="cyan"/>
        </w:rPr>
        <w:t>create a monolithic disabled identity</w:t>
      </w:r>
      <w:r w:rsidRPr="00BE7718">
        <w:rPr>
          <w:sz w:val="16"/>
          <w:highlight w:val="cyan"/>
        </w:rPr>
        <w:t xml:space="preserve"> </w:t>
      </w:r>
      <w:r w:rsidRPr="00BE7718">
        <w:rPr>
          <w:rStyle w:val="StyleUnderline"/>
          <w:highlight w:val="cyan"/>
        </w:rPr>
        <w:t xml:space="preserve">that </w:t>
      </w:r>
      <w:r w:rsidRPr="00BE7718">
        <w:rPr>
          <w:rStyle w:val="Emphasis"/>
          <w:highlight w:val="cyan"/>
        </w:rPr>
        <w:t>ignores the nuances</w:t>
      </w:r>
      <w:r w:rsidRPr="00097B28">
        <w:rPr>
          <w:rStyle w:val="Emphasis"/>
        </w:rPr>
        <w:t xml:space="preserve"> of lived disabled experience</w:t>
      </w:r>
      <w:r w:rsidRPr="00097B28">
        <w:rPr>
          <w:sz w:val="16"/>
        </w:rPr>
        <w:t xml:space="preserve">. </w:t>
      </w:r>
      <w:r w:rsidRPr="00BE7718">
        <w:rPr>
          <w:rStyle w:val="StyleUnderline"/>
          <w:highlight w:val="cyan"/>
        </w:rPr>
        <w:t>This</w:t>
      </w:r>
      <w:r w:rsidRPr="00BE7718">
        <w:rPr>
          <w:sz w:val="16"/>
          <w:highlight w:val="cyan"/>
        </w:rPr>
        <w:t xml:space="preserve"> </w:t>
      </w:r>
      <w:r w:rsidRPr="00BE7718">
        <w:rPr>
          <w:rStyle w:val="Emphasis"/>
          <w:highlight w:val="cyan"/>
        </w:rPr>
        <w:t>erasure is</w:t>
      </w:r>
      <w:r w:rsidRPr="00097B28">
        <w:rPr>
          <w:rStyle w:val="Emphasis"/>
        </w:rPr>
        <w:t xml:space="preserve"> the most </w:t>
      </w:r>
      <w:r w:rsidRPr="00BE7718">
        <w:rPr>
          <w:rStyle w:val="Emphasis"/>
          <w:highlight w:val="cyan"/>
        </w:rPr>
        <w:t>dangerous</w:t>
      </w:r>
      <w:r w:rsidRPr="00097B28">
        <w:rPr>
          <w:rStyle w:val="Emphasis"/>
        </w:rPr>
        <w:t xml:space="preserve"> element of both critical disability studies and crip theory</w:t>
      </w:r>
      <w:r w:rsidRPr="00097B28">
        <w:rPr>
          <w:sz w:val="16"/>
        </w:rPr>
        <w:t xml:space="preserve">, </w:t>
      </w:r>
      <w:r w:rsidRPr="00097B28">
        <w:rPr>
          <w:rStyle w:val="StyleUnderline"/>
        </w:rPr>
        <w:t xml:space="preserve">because both can </w:t>
      </w:r>
      <w:r w:rsidRPr="00BE7718">
        <w:rPr>
          <w:rStyle w:val="StyleUnderline"/>
          <w:highlight w:val="cyan"/>
        </w:rPr>
        <w:t>lead to misappropriation and</w:t>
      </w:r>
      <w:r w:rsidRPr="00097B28">
        <w:rPr>
          <w:rStyle w:val="StyleUnderline"/>
        </w:rPr>
        <w:t xml:space="preserve"> the </w:t>
      </w:r>
      <w:r w:rsidRPr="00BE7718">
        <w:rPr>
          <w:rStyle w:val="StyleUnderline"/>
          <w:highlight w:val="cyan"/>
        </w:rPr>
        <w:t>silencing</w:t>
      </w:r>
      <w:r w:rsidRPr="00097B28">
        <w:rPr>
          <w:rStyle w:val="StyleUnderline"/>
        </w:rPr>
        <w:t xml:space="preserve"> of disabled voices</w:t>
      </w:r>
      <w:r w:rsidRPr="00097B28">
        <w:rPr>
          <w:sz w:val="16"/>
        </w:rPr>
        <w:t xml:space="preserve">. </w:t>
      </w:r>
      <w:proofErr w:type="spellStart"/>
      <w:r w:rsidRPr="00BE7718">
        <w:rPr>
          <w:rStyle w:val="StyleUnderline"/>
          <w:highlight w:val="cyan"/>
        </w:rPr>
        <w:t>McRuer’s</w:t>
      </w:r>
      <w:proofErr w:type="spellEnd"/>
      <w:r w:rsidRPr="00BE7718">
        <w:rPr>
          <w:rStyle w:val="StyleUnderline"/>
          <w:highlight w:val="cyan"/>
        </w:rPr>
        <w:t xml:space="preserve"> claim</w:t>
      </w:r>
      <w:r w:rsidRPr="00097B28">
        <w:rPr>
          <w:rStyle w:val="StyleUnderline"/>
        </w:rPr>
        <w:t xml:space="preserve"> that</w:t>
      </w:r>
      <w:r w:rsidRPr="00097B28">
        <w:rPr>
          <w:sz w:val="16"/>
        </w:rPr>
        <w:t xml:space="preserve"> ‘</w:t>
      </w:r>
      <w:r w:rsidRPr="00097B28">
        <w:rPr>
          <w:rStyle w:val="StyleUnderline"/>
        </w:rPr>
        <w:t>by disrupting the categories disabled/non-disabled</w:t>
      </w:r>
      <w:r w:rsidRPr="00097B28">
        <w:rPr>
          <w:sz w:val="16"/>
        </w:rPr>
        <w:t xml:space="preserve">, the </w:t>
      </w:r>
      <w:r w:rsidRPr="00097B28">
        <w:rPr>
          <w:rStyle w:val="StyleUnderline"/>
        </w:rPr>
        <w:t>discrimination</w:t>
      </w:r>
      <w:r w:rsidRPr="00097B28">
        <w:rPr>
          <w:sz w:val="16"/>
        </w:rPr>
        <w:t xml:space="preserve"> experienced by disabled people </w:t>
      </w:r>
      <w:r w:rsidRPr="00097B28">
        <w:rPr>
          <w:rStyle w:val="StyleUnderline"/>
        </w:rPr>
        <w:t xml:space="preserve">can be challenged’ </w:t>
      </w:r>
      <w:r w:rsidRPr="00BE7718">
        <w:rPr>
          <w:rStyle w:val="StyleUnderline"/>
          <w:highlight w:val="cyan"/>
        </w:rPr>
        <w:t>is limited</w:t>
      </w:r>
      <w:r w:rsidRPr="00097B28">
        <w:rPr>
          <w:rStyle w:val="StyleUnderline"/>
        </w:rPr>
        <w:t xml:space="preserve"> in its perspective</w:t>
      </w:r>
      <w:r w:rsidRPr="00097B28">
        <w:rPr>
          <w:sz w:val="16"/>
        </w:rPr>
        <w:t xml:space="preserve"> (</w:t>
      </w:r>
      <w:proofErr w:type="spellStart"/>
      <w:r w:rsidRPr="00097B28">
        <w:rPr>
          <w:sz w:val="16"/>
        </w:rPr>
        <w:t>Vehmas</w:t>
      </w:r>
      <w:proofErr w:type="spellEnd"/>
      <w:r w:rsidRPr="00097B28">
        <w:rPr>
          <w:sz w:val="16"/>
        </w:rPr>
        <w:t xml:space="preserve"> and Watson 2014, 640). Like other forms of critical disability studies, </w:t>
      </w:r>
      <w:r w:rsidRPr="00097B28">
        <w:rPr>
          <w:rStyle w:val="StyleUnderline"/>
        </w:rPr>
        <w:t>crip theory ‘</w:t>
      </w:r>
      <w:r w:rsidRPr="00BE7718">
        <w:rPr>
          <w:rStyle w:val="StyleUnderline"/>
          <w:highlight w:val="cyan"/>
        </w:rPr>
        <w:t>offers no evaluative arguments</w:t>
      </w:r>
      <w:r w:rsidRPr="00097B28">
        <w:rPr>
          <w:sz w:val="16"/>
        </w:rPr>
        <w:t xml:space="preserve"> on impairments or on the implications of living with an impairment’ (</w:t>
      </w:r>
      <w:proofErr w:type="spellStart"/>
      <w:r w:rsidRPr="00097B28">
        <w:rPr>
          <w:sz w:val="16"/>
        </w:rPr>
        <w:t>Vehmas</w:t>
      </w:r>
      <w:proofErr w:type="spellEnd"/>
      <w:r w:rsidRPr="00097B28">
        <w:rPr>
          <w:sz w:val="16"/>
        </w:rPr>
        <w:t xml:space="preserve"> and Watson 2014, 641). If anything, </w:t>
      </w:r>
      <w:r w:rsidRPr="00097B28">
        <w:rPr>
          <w:rStyle w:val="StyleUnderline"/>
        </w:rPr>
        <w:t xml:space="preserve">these </w:t>
      </w:r>
      <w:r w:rsidRPr="00BE7718">
        <w:rPr>
          <w:rStyle w:val="StyleUnderline"/>
          <w:highlight w:val="cyan"/>
        </w:rPr>
        <w:t>realities are ignored for the complications</w:t>
      </w:r>
      <w:r w:rsidRPr="00097B28">
        <w:rPr>
          <w:rStyle w:val="StyleUnderline"/>
        </w:rPr>
        <w:t xml:space="preserve"> they present</w:t>
      </w:r>
      <w:r w:rsidRPr="00097B28">
        <w:rPr>
          <w:sz w:val="16"/>
        </w:rPr>
        <w:t xml:space="preserve">. </w:t>
      </w:r>
      <w:r w:rsidRPr="00097B28">
        <w:rPr>
          <w:rStyle w:val="StyleUnderline"/>
        </w:rPr>
        <w:t xml:space="preserve">Being disabled often results in </w:t>
      </w:r>
      <w:r w:rsidRPr="00BE7718">
        <w:rPr>
          <w:rStyle w:val="StyleUnderline"/>
          <w:highlight w:val="cyan"/>
        </w:rPr>
        <w:t>poverty</w:t>
      </w:r>
      <w:r w:rsidRPr="00097B28">
        <w:rPr>
          <w:rStyle w:val="StyleUnderline"/>
        </w:rPr>
        <w:t xml:space="preserve">, </w:t>
      </w:r>
      <w:r w:rsidRPr="00097B28">
        <w:rPr>
          <w:rStyle w:val="Emphasis"/>
        </w:rPr>
        <w:t xml:space="preserve">a </w:t>
      </w:r>
      <w:r w:rsidRPr="00BE7718">
        <w:rPr>
          <w:rStyle w:val="Emphasis"/>
          <w:highlight w:val="cyan"/>
        </w:rPr>
        <w:t>lack of healthcare</w:t>
      </w:r>
      <w:r w:rsidRPr="00097B28">
        <w:rPr>
          <w:rStyle w:val="StyleUnderline"/>
        </w:rPr>
        <w:t xml:space="preserve">, </w:t>
      </w:r>
      <w:r w:rsidRPr="00BE7718">
        <w:rPr>
          <w:rStyle w:val="StyleUnderline"/>
          <w:highlight w:val="cyan"/>
        </w:rPr>
        <w:t>inaccessibility</w:t>
      </w:r>
      <w:r w:rsidRPr="00097B28">
        <w:rPr>
          <w:sz w:val="16"/>
        </w:rPr>
        <w:t xml:space="preserve"> to a proper education, </w:t>
      </w:r>
      <w:r w:rsidRPr="00097B28">
        <w:rPr>
          <w:rStyle w:val="StyleUnderline"/>
        </w:rPr>
        <w:t>and isolation</w:t>
      </w:r>
      <w:r w:rsidRPr="00097B28">
        <w:rPr>
          <w:sz w:val="16"/>
        </w:rPr>
        <w:t xml:space="preserve">. </w:t>
      </w:r>
      <w:r w:rsidRPr="00BE7718">
        <w:rPr>
          <w:rStyle w:val="Emphasis"/>
          <w:highlight w:val="cyan"/>
        </w:rPr>
        <w:t>None</w:t>
      </w:r>
      <w:r w:rsidRPr="00097B28">
        <w:rPr>
          <w:rStyle w:val="Emphasis"/>
        </w:rPr>
        <w:t xml:space="preserve"> of these issues </w:t>
      </w:r>
      <w:r w:rsidRPr="00BE7718">
        <w:rPr>
          <w:rStyle w:val="Emphasis"/>
          <w:highlight w:val="cyan"/>
        </w:rPr>
        <w:t>are addressed</w:t>
      </w:r>
      <w:r w:rsidRPr="00097B28">
        <w:rPr>
          <w:rStyle w:val="Emphasis"/>
        </w:rPr>
        <w:t xml:space="preserve"> in crip theory</w:t>
      </w:r>
      <w:r w:rsidRPr="00097B28">
        <w:rPr>
          <w:sz w:val="16"/>
        </w:rPr>
        <w:t xml:space="preserve"> or in critical disability studies, </w:t>
      </w:r>
      <w:r w:rsidRPr="00097B28">
        <w:rPr>
          <w:rStyle w:val="StyleUnderline"/>
        </w:rPr>
        <w:t xml:space="preserve">which seek to be politically generative but </w:t>
      </w:r>
      <w:r w:rsidRPr="00097B28">
        <w:rPr>
          <w:rStyle w:val="Emphasis"/>
        </w:rPr>
        <w:t xml:space="preserve">ultimately </w:t>
      </w:r>
      <w:r w:rsidRPr="00BE7718">
        <w:rPr>
          <w:rStyle w:val="Emphasis"/>
          <w:highlight w:val="cyan"/>
        </w:rPr>
        <w:t>fail to move beyond</w:t>
      </w:r>
      <w:r w:rsidRPr="00097B28">
        <w:rPr>
          <w:rStyle w:val="Emphasis"/>
        </w:rPr>
        <w:t xml:space="preserve"> the sphere of </w:t>
      </w:r>
      <w:r w:rsidRPr="00BE7718">
        <w:rPr>
          <w:rStyle w:val="Emphasis"/>
          <w:highlight w:val="cyan"/>
        </w:rPr>
        <w:t>the theoretical</w:t>
      </w:r>
      <w:r w:rsidRPr="00097B28">
        <w:rPr>
          <w:rStyle w:val="Emphasis"/>
        </w:rPr>
        <w:t xml:space="preserve">. </w:t>
      </w:r>
      <w:r w:rsidRPr="00097B28">
        <w:rPr>
          <w:sz w:val="16"/>
        </w:rPr>
        <w:t xml:space="preserve">Furthermore, </w:t>
      </w:r>
      <w:r w:rsidRPr="00097B28">
        <w:rPr>
          <w:rStyle w:val="StyleUnderline"/>
        </w:rPr>
        <w:t>the ‘anti-dualistic stance</w:t>
      </w:r>
      <w:r w:rsidRPr="00097B28">
        <w:rPr>
          <w:sz w:val="16"/>
        </w:rPr>
        <w:t xml:space="preserve"> adopted by’ Critical Disability Studies (CDS) </w:t>
      </w:r>
      <w:r w:rsidRPr="00097B28">
        <w:rPr>
          <w:rStyle w:val="StyleUnderline"/>
        </w:rPr>
        <w:t>seems</w:t>
      </w:r>
      <w:r w:rsidRPr="00097B28">
        <w:rPr>
          <w:sz w:val="16"/>
        </w:rPr>
        <w:t xml:space="preserve"> to be </w:t>
      </w:r>
      <w:r w:rsidRPr="00097B28">
        <w:rPr>
          <w:rStyle w:val="StyleUnderline"/>
        </w:rPr>
        <w:t>unrealized</w:t>
      </w:r>
      <w:r w:rsidRPr="00097B28">
        <w:rPr>
          <w:sz w:val="16"/>
        </w:rPr>
        <w:t xml:space="preserve">, </w:t>
      </w:r>
      <w:r w:rsidRPr="00097B28">
        <w:rPr>
          <w:rStyle w:val="StyleUnderline"/>
        </w:rPr>
        <w:t>because</w:t>
      </w:r>
      <w:r w:rsidRPr="00097B28">
        <w:rPr>
          <w:sz w:val="16"/>
        </w:rPr>
        <w:t xml:space="preserve"> the </w:t>
      </w:r>
      <w:r w:rsidRPr="00097B28">
        <w:rPr>
          <w:rStyle w:val="StyleUnderline"/>
        </w:rPr>
        <w:t>constructs of ableism inherently positions</w:t>
      </w:r>
      <w:r w:rsidRPr="00097B28">
        <w:rPr>
          <w:sz w:val="16"/>
        </w:rPr>
        <w:t xml:space="preserve"> ‘</w:t>
      </w:r>
      <w:r w:rsidRPr="00097B28">
        <w:rPr>
          <w:rStyle w:val="StyleUnderline"/>
        </w:rPr>
        <w:t>those faring less well as having lesser value’</w:t>
      </w:r>
      <w:r w:rsidRPr="00097B28">
        <w:rPr>
          <w:sz w:val="16"/>
        </w:rPr>
        <w:t xml:space="preserve"> (</w:t>
      </w:r>
      <w:proofErr w:type="spellStart"/>
      <w:r w:rsidRPr="00097B28">
        <w:rPr>
          <w:sz w:val="16"/>
        </w:rPr>
        <w:t>Vehmas</w:t>
      </w:r>
      <w:proofErr w:type="spellEnd"/>
      <w:r w:rsidRPr="00097B28">
        <w:rPr>
          <w:sz w:val="16"/>
        </w:rPr>
        <w:t xml:space="preserve"> and Watson 2014, 642). </w:t>
      </w:r>
      <w:r w:rsidRPr="00097B28">
        <w:rPr>
          <w:rStyle w:val="StyleUnderline"/>
        </w:rPr>
        <w:t xml:space="preserve">Crip theory’s adamant </w:t>
      </w:r>
      <w:r w:rsidRPr="00BE7718">
        <w:rPr>
          <w:rStyle w:val="StyleUnderline"/>
          <w:highlight w:val="cyan"/>
        </w:rPr>
        <w:t>focus on the visibly disabled</w:t>
      </w:r>
      <w:r w:rsidRPr="00097B28">
        <w:rPr>
          <w:rStyle w:val="StyleUnderline"/>
        </w:rPr>
        <w:t xml:space="preserve"> body actually serves to </w:t>
      </w:r>
      <w:r w:rsidRPr="00BE7718">
        <w:rPr>
          <w:rStyle w:val="Emphasis"/>
          <w:highlight w:val="cyan"/>
        </w:rPr>
        <w:t>reify the binary</w:t>
      </w:r>
      <w:r w:rsidRPr="00BE7718">
        <w:rPr>
          <w:rStyle w:val="StyleUnderline"/>
          <w:highlight w:val="cyan"/>
        </w:rPr>
        <w:t xml:space="preserve"> of able-bodied/disabled</w:t>
      </w:r>
      <w:r w:rsidRPr="00097B28">
        <w:rPr>
          <w:rStyle w:val="StyleUnderline"/>
        </w:rPr>
        <w:t xml:space="preserve"> because it creates</w:t>
      </w:r>
      <w:r w:rsidRPr="00097B28">
        <w:rPr>
          <w:sz w:val="16"/>
        </w:rPr>
        <w:t xml:space="preserve"> what Catherine Prendergast and Melanie Yergeau call </w:t>
      </w:r>
      <w:r w:rsidRPr="00097B28">
        <w:rPr>
          <w:rStyle w:val="StyleUnderline"/>
        </w:rPr>
        <w:t xml:space="preserve">a ‘neuroatypical rhetorical deficit’ </w:t>
      </w:r>
      <w:r w:rsidRPr="00097B28">
        <w:rPr>
          <w:sz w:val="16"/>
        </w:rPr>
        <w:t xml:space="preserve">(as quoted in </w:t>
      </w:r>
      <w:proofErr w:type="spellStart"/>
      <w:r w:rsidRPr="00097B28">
        <w:rPr>
          <w:sz w:val="16"/>
        </w:rPr>
        <w:t>Pryal</w:t>
      </w:r>
      <w:proofErr w:type="spellEnd"/>
      <w:r w:rsidRPr="00097B28">
        <w:rPr>
          <w:sz w:val="16"/>
        </w:rPr>
        <w:t xml:space="preserve"> 2015, 9). The neuroatypical rhetorical deficit is </w:t>
      </w:r>
      <w:r w:rsidRPr="00097B28">
        <w:rPr>
          <w:rStyle w:val="StyleUnderline"/>
        </w:rPr>
        <w:t>born when ‘the neurotypical believe that they should speak on behalf of the neuroatypical because they are better equipped to do so’</w:t>
      </w:r>
      <w:r w:rsidRPr="00097B28">
        <w:rPr>
          <w:sz w:val="16"/>
        </w:rPr>
        <w:t xml:space="preserve"> (</w:t>
      </w:r>
      <w:proofErr w:type="spellStart"/>
      <w:r w:rsidRPr="00097B28">
        <w:rPr>
          <w:sz w:val="16"/>
        </w:rPr>
        <w:t>Pryal</w:t>
      </w:r>
      <w:proofErr w:type="spellEnd"/>
      <w:r w:rsidRPr="00097B28">
        <w:rPr>
          <w:sz w:val="16"/>
        </w:rPr>
        <w:t xml:space="preserve"> 2015, 9). Similarly, a non-disabled person can create a disabled rhetorical deficit by speaking in place of actual disabled voices. Some crip theorists even acknowledge this issue with how the theory is framed by comparing it with its ideological foremother, queer theory. Carrie </w:t>
      </w:r>
      <w:proofErr w:type="spellStart"/>
      <w:r w:rsidRPr="00097B28">
        <w:rPr>
          <w:sz w:val="16"/>
        </w:rPr>
        <w:t>Sandahl</w:t>
      </w:r>
      <w:proofErr w:type="spellEnd"/>
      <w:r w:rsidRPr="00097B28">
        <w:rPr>
          <w:sz w:val="16"/>
        </w:rPr>
        <w:t xml:space="preserve"> (2003, 27) says that ‘</w:t>
      </w:r>
      <w:r w:rsidRPr="00097B28">
        <w:rPr>
          <w:rStyle w:val="StyleUnderline"/>
        </w:rPr>
        <w:t>queer theory’s tendency to absorb and flatten internal differences</w:t>
      </w:r>
      <w:r w:rsidRPr="00097B28">
        <w:rPr>
          <w:sz w:val="16"/>
        </w:rPr>
        <w:t xml:space="preserve">, in particular to neutralize its constituents’ material and cultural differences and to elevate the concerns of gay white men above all others,’ </w:t>
      </w:r>
      <w:r w:rsidRPr="00097B28">
        <w:rPr>
          <w:rStyle w:val="StyleUnderline"/>
        </w:rPr>
        <w:t xml:space="preserve">is echoed in crip theory’s tendency to </w:t>
      </w:r>
      <w:r w:rsidRPr="00097B28">
        <w:rPr>
          <w:rStyle w:val="Emphasis"/>
        </w:rPr>
        <w:t>erase key elements of disability experience</w:t>
      </w:r>
      <w:r w:rsidRPr="00097B28">
        <w:rPr>
          <w:sz w:val="16"/>
        </w:rPr>
        <w:t>.</w:t>
      </w:r>
    </w:p>
    <w:p w14:paraId="47444AAE" w14:textId="77777777" w:rsidR="007B22B2" w:rsidRPr="00097B28" w:rsidRDefault="007B22B2" w:rsidP="007B22B2">
      <w:pPr>
        <w:rPr>
          <w:sz w:val="16"/>
        </w:rPr>
      </w:pPr>
    </w:p>
    <w:p w14:paraId="669BA59C" w14:textId="77777777" w:rsidR="00EA2943" w:rsidRPr="00097B28" w:rsidRDefault="00EA2943" w:rsidP="00EA2943">
      <w:pPr>
        <w:pStyle w:val="Heading3"/>
      </w:pPr>
      <w:r w:rsidRPr="00097B28">
        <w:t>Consequentialism</w:t>
      </w:r>
    </w:p>
    <w:p w14:paraId="7C2D406A" w14:textId="77777777" w:rsidR="00EA2943" w:rsidRPr="00097B28" w:rsidRDefault="00EA2943" w:rsidP="00EA2943"/>
    <w:p w14:paraId="6F0D0E2D" w14:textId="77777777" w:rsidR="00EA2943" w:rsidRPr="00097B28" w:rsidRDefault="00EA2943" w:rsidP="00EA2943">
      <w:pPr>
        <w:pStyle w:val="Heading4"/>
      </w:pPr>
      <w:r>
        <w:t xml:space="preserve">The </w:t>
      </w:r>
      <w:r w:rsidRPr="00097B28">
        <w:rPr>
          <w:u w:val="single"/>
        </w:rPr>
        <w:t>opportunity cost</w:t>
      </w:r>
      <w:r w:rsidRPr="00097B28">
        <w:t xml:space="preserve"> to their method is </w:t>
      </w:r>
      <w:r w:rsidRPr="00097B28">
        <w:rPr>
          <w:u w:val="single"/>
        </w:rPr>
        <w:t>pragmatic political solutions</w:t>
      </w:r>
      <w:r w:rsidRPr="00097B28">
        <w:t xml:space="preserve"> – their conception of disability is insufficient </w:t>
      </w:r>
    </w:p>
    <w:p w14:paraId="62E5D54C" w14:textId="77777777" w:rsidR="00EA2943" w:rsidRPr="00097B28" w:rsidRDefault="00EA2943" w:rsidP="00EA2943">
      <w:proofErr w:type="spellStart"/>
      <w:r w:rsidRPr="00097B28">
        <w:rPr>
          <w:b/>
        </w:rPr>
        <w:t>Vehmas</w:t>
      </w:r>
      <w:proofErr w:type="spellEnd"/>
      <w:r w:rsidRPr="00097B28">
        <w:rPr>
          <w:b/>
        </w:rPr>
        <w:t xml:space="preserve"> and Watson, 13</w:t>
      </w:r>
      <w:r w:rsidRPr="00097B28">
        <w:t xml:space="preserve">—Disability Studies at the Universities of Helsinki and Glasgow respectively (Simo and Nick, “Moral wrongs, disadvantages, and disability: a critique of critical disability studies”, Disability &amp; Society (2013), </w:t>
      </w:r>
      <w:proofErr w:type="spellStart"/>
      <w:r w:rsidRPr="00097B28">
        <w:t>dml</w:t>
      </w:r>
      <w:proofErr w:type="spellEnd"/>
      <w:r w:rsidRPr="00097B28">
        <w:t>)</w:t>
      </w:r>
    </w:p>
    <w:p w14:paraId="2634B5AE" w14:textId="77777777" w:rsidR="00EA2943" w:rsidRPr="00097B28" w:rsidRDefault="00EA2943" w:rsidP="00EA2943">
      <w:pPr>
        <w:rPr>
          <w:rStyle w:val="StyleUnderline"/>
        </w:rPr>
      </w:pPr>
      <w:r w:rsidRPr="00BE7718">
        <w:rPr>
          <w:rStyle w:val="StyleUnderline"/>
          <w:highlight w:val="cyan"/>
        </w:rPr>
        <w:t xml:space="preserve">CDS does not engage with </w:t>
      </w:r>
      <w:r w:rsidRPr="00097B28">
        <w:rPr>
          <w:rStyle w:val="StyleUnderline"/>
        </w:rPr>
        <w:t xml:space="preserve">ethical issues to do with the role of impairment and disability in people’s well-being and the pragmatic and </w:t>
      </w:r>
      <w:r w:rsidRPr="00BE7718">
        <w:rPr>
          <w:rStyle w:val="StyleUnderline"/>
          <w:highlight w:val="cyan"/>
        </w:rPr>
        <w:t xml:space="preserve">mundane </w:t>
      </w:r>
      <w:r w:rsidRPr="00097B28">
        <w:rPr>
          <w:rStyle w:val="StyleUnderline"/>
        </w:rPr>
        <w:t xml:space="preserve">issues of </w:t>
      </w:r>
      <w:r w:rsidRPr="00BE7718">
        <w:rPr>
          <w:rStyle w:val="StyleUnderline"/>
          <w:highlight w:val="cyan"/>
        </w:rPr>
        <w:t>day-today living</w:t>
      </w:r>
      <w:r w:rsidRPr="00BE7718">
        <w:rPr>
          <w:sz w:val="14"/>
          <w:highlight w:val="cyan"/>
        </w:rPr>
        <w:t xml:space="preserve">. </w:t>
      </w:r>
      <w:r w:rsidRPr="00BE7718">
        <w:rPr>
          <w:rStyle w:val="StyleUnderline"/>
          <w:highlight w:val="cyan"/>
        </w:rPr>
        <w:t>Imagine</w:t>
      </w:r>
      <w:r w:rsidRPr="00097B28">
        <w:rPr>
          <w:sz w:val="14"/>
        </w:rPr>
        <w:t xml:space="preserve">, for example, </w:t>
      </w:r>
      <w:r w:rsidRPr="00097B28">
        <w:rPr>
          <w:rStyle w:val="StyleUnderline"/>
        </w:rPr>
        <w:t xml:space="preserve">a </w:t>
      </w:r>
      <w:r w:rsidRPr="00BE7718">
        <w:rPr>
          <w:rStyle w:val="StyleUnderline"/>
          <w:highlight w:val="cyan"/>
        </w:rPr>
        <w:t>pregnant woman</w:t>
      </w:r>
      <w:r w:rsidRPr="00BE7718">
        <w:rPr>
          <w:sz w:val="14"/>
          <w:highlight w:val="cyan"/>
        </w:rPr>
        <w:t xml:space="preserve"> </w:t>
      </w:r>
      <w:r w:rsidRPr="00097B28">
        <w:rPr>
          <w:sz w:val="14"/>
        </w:rPr>
        <w:t xml:space="preserve">who has agreed, possibly with very little thought, to the routine of prenatal diagnostics, and </w:t>
      </w:r>
      <w:r w:rsidRPr="00097B28">
        <w:rPr>
          <w:rStyle w:val="StyleUnderline"/>
        </w:rPr>
        <w:t xml:space="preserve">who has been </w:t>
      </w:r>
      <w:r w:rsidRPr="00BE7718">
        <w:rPr>
          <w:rStyle w:val="StyleUnderline"/>
          <w:highlight w:val="cyan"/>
        </w:rPr>
        <w:t xml:space="preserve">informed </w:t>
      </w:r>
      <w:r w:rsidRPr="00097B28">
        <w:rPr>
          <w:rStyle w:val="StyleUnderline"/>
        </w:rPr>
        <w:t xml:space="preserve">that the </w:t>
      </w:r>
      <w:proofErr w:type="spellStart"/>
      <w:r w:rsidRPr="00BE7718">
        <w:rPr>
          <w:rStyle w:val="StyleUnderline"/>
          <w:highlight w:val="cyan"/>
        </w:rPr>
        <w:t>foetus</w:t>
      </w:r>
      <w:proofErr w:type="spellEnd"/>
      <w:r w:rsidRPr="00BE7718">
        <w:rPr>
          <w:sz w:val="14"/>
          <w:highlight w:val="cyan"/>
        </w:rPr>
        <w:t xml:space="preserve"> </w:t>
      </w:r>
      <w:r w:rsidRPr="00097B28">
        <w:rPr>
          <w:sz w:val="14"/>
        </w:rPr>
        <w:t xml:space="preserve">she is carrying </w:t>
      </w:r>
      <w:r w:rsidRPr="00BE7718">
        <w:rPr>
          <w:rStyle w:val="StyleUnderline"/>
          <w:highlight w:val="cyan"/>
        </w:rPr>
        <w:t xml:space="preserve">has Tay-Sachs </w:t>
      </w:r>
      <w:r w:rsidRPr="00097B28">
        <w:rPr>
          <w:rStyle w:val="StyleUnderline"/>
        </w:rPr>
        <w:t>disease.</w:t>
      </w:r>
      <w:r w:rsidRPr="00097B28">
        <w:rPr>
          <w:sz w:val="14"/>
        </w:rPr>
        <w:t xml:space="preserve"> She now has to make the decision over whether to terminate the pregnancy or carry it to term. The value judgements that surround Tay-Sachs include the fact that it will cause pain and suffering to the child and he or she will probably die before the age of four. These are morally relevant considerations to the mother. </w:t>
      </w:r>
      <w:r w:rsidRPr="00097B28">
        <w:rPr>
          <w:rStyle w:val="StyleUnderline"/>
        </w:rPr>
        <w:t xml:space="preserve">Whilst </w:t>
      </w:r>
      <w:r w:rsidRPr="00BE7718">
        <w:rPr>
          <w:rStyle w:val="StyleUnderline"/>
          <w:highlight w:val="cyan"/>
        </w:rPr>
        <w:t xml:space="preserve">CDS would </w:t>
      </w:r>
      <w:r w:rsidRPr="00097B28">
        <w:rPr>
          <w:rStyle w:val="StyleUnderline"/>
        </w:rPr>
        <w:t xml:space="preserve">probably </w:t>
      </w:r>
      <w:r w:rsidRPr="00BE7718">
        <w:rPr>
          <w:rStyle w:val="StyleUnderline"/>
          <w:highlight w:val="cyan"/>
        </w:rPr>
        <w:t xml:space="preserve">guide </w:t>
      </w:r>
      <w:r w:rsidRPr="00097B28">
        <w:rPr>
          <w:rStyle w:val="StyleUnderline"/>
        </w:rPr>
        <w:t xml:space="preserve">her </w:t>
      </w:r>
      <w:r w:rsidRPr="00BE7718">
        <w:rPr>
          <w:rStyle w:val="StyleUnderline"/>
          <w:highlight w:val="cyan"/>
        </w:rPr>
        <w:t xml:space="preserve">to confront ableist assumptions </w:t>
      </w:r>
      <w:r w:rsidRPr="00097B28">
        <w:rPr>
          <w:rStyle w:val="StyleUnderline"/>
        </w:rPr>
        <w:t xml:space="preserve">and challenge her beliefs about the condition, </w:t>
      </w:r>
      <w:r w:rsidRPr="00BE7718">
        <w:rPr>
          <w:rStyle w:val="StyleUnderline"/>
          <w:highlight w:val="cyan"/>
        </w:rPr>
        <w:t xml:space="preserve">considerations </w:t>
      </w:r>
      <w:r w:rsidRPr="00097B28">
        <w:rPr>
          <w:rStyle w:val="StyleUnderline"/>
        </w:rPr>
        <w:t xml:space="preserve">having to do </w:t>
      </w:r>
      <w:r w:rsidRPr="00BE7718">
        <w:rPr>
          <w:rStyle w:val="StyleUnderline"/>
          <w:highlight w:val="cyan"/>
        </w:rPr>
        <w:t xml:space="preserve">with pain </w:t>
      </w:r>
      <w:r w:rsidRPr="00097B28">
        <w:rPr>
          <w:rStyle w:val="StyleUnderline"/>
        </w:rPr>
        <w:t xml:space="preserve">and suffering </w:t>
      </w:r>
      <w:r w:rsidRPr="00BE7718">
        <w:rPr>
          <w:rStyle w:val="Emphasis"/>
          <w:highlight w:val="cyan"/>
        </w:rPr>
        <w:t xml:space="preserve">are </w:t>
      </w:r>
      <w:r w:rsidRPr="00097B28">
        <w:rPr>
          <w:rStyle w:val="Emphasis"/>
        </w:rPr>
        <w:t>nevertheless</w:t>
      </w:r>
      <w:r w:rsidRPr="00097B28">
        <w:rPr>
          <w:rStyle w:val="StyleUnderline"/>
        </w:rPr>
        <w:t xml:space="preserve"> </w:t>
      </w:r>
      <w:r w:rsidRPr="00BE7718">
        <w:rPr>
          <w:rStyle w:val="StyleUnderline"/>
          <w:highlight w:val="cyan"/>
        </w:rPr>
        <w:t xml:space="preserve">morally </w:t>
      </w:r>
      <w:r w:rsidRPr="00BE7718">
        <w:rPr>
          <w:rStyle w:val="Emphasis"/>
          <w:highlight w:val="cyan"/>
        </w:rPr>
        <w:t>significant</w:t>
      </w:r>
      <w:r w:rsidRPr="00097B28">
        <w:rPr>
          <w:sz w:val="14"/>
        </w:rPr>
        <w:t>. The way people see things, and the language that is used to describe certain conditions, can affect how they react to them, but freeing oneself from ableist assumptions may not in some cases be enough. There may be insurmountable realities attached to some impairments where parents feel that their personal and social circumstances would not enable them to provide the child or themselves with a satisfactory life (</w:t>
      </w:r>
      <w:proofErr w:type="spellStart"/>
      <w:r w:rsidRPr="00097B28">
        <w:rPr>
          <w:sz w:val="14"/>
        </w:rPr>
        <w:t>Vehmas</w:t>
      </w:r>
      <w:proofErr w:type="spellEnd"/>
      <w:r w:rsidRPr="00097B28">
        <w:rPr>
          <w:sz w:val="14"/>
        </w:rPr>
        <w:t xml:space="preserve"> 2003). </w:t>
      </w:r>
      <w:r w:rsidRPr="00BE7718">
        <w:rPr>
          <w:rStyle w:val="StyleUnderline"/>
          <w:highlight w:val="cyan"/>
        </w:rPr>
        <w:t xml:space="preserve">Impairment </w:t>
      </w:r>
      <w:r w:rsidRPr="00097B28">
        <w:rPr>
          <w:rStyle w:val="StyleUnderline"/>
        </w:rPr>
        <w:t xml:space="preserve">sometimes </w:t>
      </w:r>
      <w:r w:rsidRPr="00BE7718">
        <w:rPr>
          <w:rStyle w:val="StyleUnderline"/>
          <w:highlight w:val="cyan"/>
        </w:rPr>
        <w:t xml:space="preserve">produces </w:t>
      </w:r>
      <w:r w:rsidRPr="00097B28">
        <w:rPr>
          <w:rStyle w:val="StyleUnderline"/>
        </w:rPr>
        <w:t xml:space="preserve">practical, </w:t>
      </w:r>
      <w:r w:rsidRPr="00BE7718">
        <w:rPr>
          <w:rStyle w:val="Emphasis"/>
          <w:highlight w:val="cyan"/>
        </w:rPr>
        <w:t>difficult</w:t>
      </w:r>
      <w:r w:rsidRPr="00BE7718">
        <w:rPr>
          <w:rStyle w:val="StyleUnderline"/>
          <w:highlight w:val="cyan"/>
        </w:rPr>
        <w:t xml:space="preserve"> ethical </w:t>
      </w:r>
      <w:r w:rsidRPr="00BE7718">
        <w:rPr>
          <w:rStyle w:val="Emphasis"/>
          <w:highlight w:val="cyan"/>
        </w:rPr>
        <w:t>choices</w:t>
      </w:r>
      <w:r w:rsidRPr="00BE7718">
        <w:rPr>
          <w:rStyle w:val="StyleUnderline"/>
          <w:highlight w:val="cyan"/>
        </w:rPr>
        <w:t xml:space="preserve"> </w:t>
      </w:r>
      <w:r w:rsidRPr="00097B28">
        <w:rPr>
          <w:rStyle w:val="StyleUnderline"/>
        </w:rPr>
        <w:t xml:space="preserve">and </w:t>
      </w:r>
      <w:r w:rsidRPr="00BE7718">
        <w:rPr>
          <w:rStyle w:val="StyleUnderline"/>
          <w:highlight w:val="cyan"/>
        </w:rPr>
        <w:t xml:space="preserve">we need </w:t>
      </w:r>
      <w:r w:rsidRPr="00097B28">
        <w:rPr>
          <w:rStyle w:val="Emphasis"/>
        </w:rPr>
        <w:t xml:space="preserve">more </w:t>
      </w:r>
      <w:r w:rsidRPr="00BE7718">
        <w:rPr>
          <w:rStyle w:val="Emphasis"/>
          <w:highlight w:val="cyan"/>
        </w:rPr>
        <w:t>concrete</w:t>
      </w:r>
      <w:r w:rsidRPr="00BE7718">
        <w:rPr>
          <w:rStyle w:val="StyleUnderline"/>
          <w:highlight w:val="cyan"/>
        </w:rPr>
        <w:t xml:space="preserve"> viewpoints </w:t>
      </w:r>
      <w:r w:rsidRPr="00097B28">
        <w:rPr>
          <w:rStyle w:val="StyleUnderline"/>
        </w:rPr>
        <w:t xml:space="preserve">than </w:t>
      </w:r>
      <w:r w:rsidRPr="00097B28">
        <w:rPr>
          <w:rStyle w:val="Emphasis"/>
        </w:rPr>
        <w:t xml:space="preserve">the ideas provided through </w:t>
      </w:r>
      <w:r w:rsidRPr="00BE7718">
        <w:rPr>
          <w:rStyle w:val="Emphasis"/>
          <w:highlight w:val="cyan"/>
        </w:rPr>
        <w:t>ableism</w:t>
      </w:r>
      <w:r w:rsidRPr="00097B28">
        <w:rPr>
          <w:rStyle w:val="StyleUnderline"/>
        </w:rPr>
        <w:t xml:space="preserve">, which </w:t>
      </w:r>
      <w:r w:rsidRPr="00BE7718">
        <w:rPr>
          <w:rStyle w:val="StyleUnderline"/>
          <w:highlight w:val="cyan"/>
        </w:rPr>
        <w:t xml:space="preserve">offers </w:t>
      </w:r>
      <w:r w:rsidRPr="00BE7718">
        <w:rPr>
          <w:rStyle w:val="Emphasis"/>
          <w:highlight w:val="cyan"/>
        </w:rPr>
        <w:t>very</w:t>
      </w:r>
      <w:r w:rsidRPr="00BE7718">
        <w:rPr>
          <w:rStyle w:val="StyleUnderline"/>
          <w:highlight w:val="cyan"/>
        </w:rPr>
        <w:t xml:space="preserve"> little practical </w:t>
      </w:r>
      <w:r w:rsidRPr="00097B28">
        <w:rPr>
          <w:rStyle w:val="StyleUnderline"/>
        </w:rPr>
        <w:t xml:space="preserve">moral </w:t>
      </w:r>
      <w:r w:rsidRPr="00BE7718">
        <w:rPr>
          <w:rStyle w:val="StyleUnderline"/>
          <w:highlight w:val="cyan"/>
        </w:rPr>
        <w:t>guidance</w:t>
      </w:r>
      <w:r w:rsidRPr="00097B28">
        <w:rPr>
          <w:rStyle w:val="StyleUnderline"/>
        </w:rPr>
        <w:t>. It is questionable whether the notion of ableism would help the parents in deciding whether to have a child who has a degenerative condition that results in early death</w:t>
      </w:r>
      <w:r w:rsidRPr="00097B28">
        <w:rPr>
          <w:sz w:val="14"/>
        </w:rPr>
        <w:t xml:space="preserve">. Campbell (2009a, 39, 149 and 159), for example, discusses arguments about impairments as harmful conditions, the ethics of external bodily transplants as well as wrongful birth and life court cases (whether life with an impairment is preferable to non-existence), and how ableism impacts on discourse around these issues. </w:t>
      </w:r>
      <w:r w:rsidRPr="00097B28">
        <w:rPr>
          <w:rStyle w:val="StyleUnderline"/>
        </w:rPr>
        <w:t xml:space="preserve">Whilst her </w:t>
      </w:r>
      <w:proofErr w:type="spellStart"/>
      <w:r w:rsidRPr="00097B28">
        <w:rPr>
          <w:rStyle w:val="StyleUnderline"/>
        </w:rPr>
        <w:t>analy</w:t>
      </w:r>
      <w:r>
        <w:rPr>
          <w:rStyle w:val="StyleUnderline"/>
        </w:rPr>
        <w:t>t</w:t>
      </w:r>
      <w:r w:rsidRPr="00097B28">
        <w:rPr>
          <w:rStyle w:val="StyleUnderline"/>
        </w:rPr>
        <w:t>sis</w:t>
      </w:r>
      <w:proofErr w:type="spellEnd"/>
      <w:r w:rsidRPr="00097B28">
        <w:rPr>
          <w:rStyle w:val="StyleUnderline"/>
        </w:rPr>
        <w:t xml:space="preserve"> of such ableist discourses suggests ethical judgements, she provides </w:t>
      </w:r>
      <w:r w:rsidRPr="00097B28">
        <w:rPr>
          <w:rStyle w:val="Emphasis"/>
        </w:rPr>
        <w:t>no arguments</w:t>
      </w:r>
      <w:r w:rsidRPr="00097B28">
        <w:rPr>
          <w:rStyle w:val="StyleUnderline"/>
        </w:rPr>
        <w:t xml:space="preserve"> or conclusions as to whether</w:t>
      </w:r>
      <w:r w:rsidRPr="00097B28">
        <w:rPr>
          <w:sz w:val="14"/>
        </w:rPr>
        <w:t xml:space="preserve">, for example, </w:t>
      </w:r>
      <w:r w:rsidRPr="00097B28">
        <w:rPr>
          <w:rStyle w:val="StyleUnderline"/>
        </w:rPr>
        <w:t>external bodily transplants are ethically wrong or whether impairment may or may not constitute a moral harm</w:t>
      </w:r>
      <w:r w:rsidRPr="00097B28">
        <w:rPr>
          <w:sz w:val="14"/>
        </w:rPr>
        <w:t xml:space="preserve">. </w:t>
      </w:r>
      <w:r w:rsidRPr="00097B28">
        <w:rPr>
          <w:rStyle w:val="StyleUnderline"/>
        </w:rPr>
        <w:t xml:space="preserve">Under the </w:t>
      </w:r>
      <w:r w:rsidRPr="00BE7718">
        <w:rPr>
          <w:rStyle w:val="Emphasis"/>
          <w:highlight w:val="cyan"/>
        </w:rPr>
        <w:t>anti-dualistic stance</w:t>
      </w:r>
      <w:r w:rsidRPr="00BE7718">
        <w:rPr>
          <w:rStyle w:val="StyleUnderline"/>
          <w:highlight w:val="cyan"/>
        </w:rPr>
        <w:t xml:space="preserve"> </w:t>
      </w:r>
      <w:r w:rsidRPr="00097B28">
        <w:rPr>
          <w:rStyle w:val="StyleUnderline"/>
        </w:rPr>
        <w:t xml:space="preserve">adopted by CDS, </w:t>
      </w:r>
      <w:r w:rsidRPr="00BE7718">
        <w:rPr>
          <w:rStyle w:val="StyleUnderline"/>
          <w:highlight w:val="cyan"/>
        </w:rPr>
        <w:t xml:space="preserve">even the well-being/ill-being dualism becomes </w:t>
      </w:r>
      <w:r w:rsidRPr="00097B28">
        <w:rPr>
          <w:rStyle w:val="StyleUnderline"/>
        </w:rPr>
        <w:t xml:space="preserve">an arbitrary and </w:t>
      </w:r>
      <w:r w:rsidRPr="00BE7718">
        <w:rPr>
          <w:rStyle w:val="StyleUnderline"/>
          <w:highlight w:val="cyan"/>
        </w:rPr>
        <w:t xml:space="preserve">nonsensical </w:t>
      </w:r>
      <w:r w:rsidRPr="00097B28">
        <w:rPr>
          <w:rStyle w:val="StyleUnderline"/>
        </w:rPr>
        <w:t xml:space="preserve">construct. Under </w:t>
      </w:r>
      <w:r w:rsidRPr="00BE7718">
        <w:rPr>
          <w:rStyle w:val="StyleUnderline"/>
          <w:highlight w:val="cyan"/>
        </w:rPr>
        <w:t xml:space="preserve">ableism </w:t>
      </w:r>
      <w:r w:rsidRPr="00097B28">
        <w:rPr>
          <w:rStyle w:val="StyleUnderline"/>
        </w:rPr>
        <w:t xml:space="preserve">it can be </w:t>
      </w:r>
      <w:r w:rsidRPr="00BE7718">
        <w:rPr>
          <w:rStyle w:val="StyleUnderline"/>
          <w:highlight w:val="cyan"/>
        </w:rPr>
        <w:t xml:space="preserve">constructed as </w:t>
      </w:r>
      <w:r w:rsidRPr="00097B28">
        <w:rPr>
          <w:rStyle w:val="Emphasis"/>
        </w:rPr>
        <w:t xml:space="preserve">merely </w:t>
      </w:r>
      <w:r w:rsidRPr="00BE7718">
        <w:rPr>
          <w:rStyle w:val="Emphasis"/>
          <w:highlight w:val="cyan"/>
        </w:rPr>
        <w:t>maintaining the dominance</w:t>
      </w:r>
      <w:r w:rsidRPr="00BE7718">
        <w:rPr>
          <w:rStyle w:val="StyleUnderline"/>
          <w:highlight w:val="cyan"/>
        </w:rPr>
        <w:t xml:space="preserve"> </w:t>
      </w:r>
      <w:r w:rsidRPr="00097B28">
        <w:rPr>
          <w:rStyle w:val="StyleUnderline"/>
        </w:rPr>
        <w:t>of those seemingly faring well</w:t>
      </w:r>
      <w:r w:rsidRPr="00097B28">
        <w:rPr>
          <w:sz w:val="14"/>
        </w:rPr>
        <w:t xml:space="preserve"> (supposedly, ‘non-disabled’ people), </w:t>
      </w:r>
      <w:r w:rsidRPr="00097B28">
        <w:rPr>
          <w:rStyle w:val="StyleUnderline"/>
        </w:rPr>
        <w:t>and labels those faring less well as having lesser value</w:t>
      </w:r>
      <w:r w:rsidRPr="00097B28">
        <w:rPr>
          <w:sz w:val="14"/>
        </w:rPr>
        <w:t xml:space="preserve">. There may not be a clear answer to what constitutes human well-being or flourishing, but in general we can and we need to agree about some necessary elements required for well-being. Also, </w:t>
      </w:r>
      <w:r w:rsidRPr="00097B28">
        <w:rPr>
          <w:rStyle w:val="StyleUnderline"/>
        </w:rPr>
        <w:t xml:space="preserve">as </w:t>
      </w:r>
      <w:r w:rsidRPr="00BE7718">
        <w:rPr>
          <w:rStyle w:val="StyleUnderline"/>
          <w:highlight w:val="cyan"/>
        </w:rPr>
        <w:t xml:space="preserve">moral agents </w:t>
      </w:r>
      <w:r w:rsidRPr="00097B28">
        <w:rPr>
          <w:rStyle w:val="StyleUnderline"/>
        </w:rPr>
        <w:t xml:space="preserve">we </w:t>
      </w:r>
      <w:r w:rsidRPr="00BE7718">
        <w:rPr>
          <w:rStyle w:val="StyleUnderline"/>
          <w:highlight w:val="cyan"/>
        </w:rPr>
        <w:t xml:space="preserve">have </w:t>
      </w:r>
      <w:r w:rsidRPr="00097B28">
        <w:rPr>
          <w:rStyle w:val="StyleUnderline"/>
        </w:rPr>
        <w:t xml:space="preserve">an </w:t>
      </w:r>
      <w:r w:rsidRPr="00BE7718">
        <w:rPr>
          <w:rStyle w:val="Emphasis"/>
          <w:highlight w:val="cyan"/>
        </w:rPr>
        <w:t>obligation</w:t>
      </w:r>
      <w:r w:rsidRPr="00BE7718">
        <w:rPr>
          <w:rStyle w:val="StyleUnderline"/>
          <w:highlight w:val="cyan"/>
        </w:rPr>
        <w:t xml:space="preserve"> to make judgements </w:t>
      </w:r>
      <w:r w:rsidRPr="00097B28">
        <w:rPr>
          <w:rStyle w:val="StyleUnderline"/>
        </w:rPr>
        <w:t>about people’s well-being and act in ways that their well-being is enhanced</w:t>
      </w:r>
      <w:r w:rsidRPr="00097B28">
        <w:rPr>
          <w:sz w:val="14"/>
        </w:rPr>
        <w:t xml:space="preserve"> (Eshleman 2009). </w:t>
      </w:r>
      <w:r w:rsidRPr="00097B28">
        <w:rPr>
          <w:rStyle w:val="StyleUnderline"/>
        </w:rPr>
        <w:t xml:space="preserve">This is </w:t>
      </w:r>
      <w:r w:rsidRPr="00BE7718">
        <w:rPr>
          <w:rStyle w:val="StyleUnderline"/>
          <w:highlight w:val="cyan"/>
        </w:rPr>
        <w:t>why we have</w:t>
      </w:r>
      <w:r w:rsidRPr="00097B28">
        <w:rPr>
          <w:sz w:val="14"/>
        </w:rPr>
        <w:t xml:space="preserve">, for example, </w:t>
      </w:r>
      <w:r w:rsidRPr="00097B28">
        <w:rPr>
          <w:rStyle w:val="Emphasis"/>
        </w:rPr>
        <w:t>coronary</w:t>
      </w:r>
      <w:r w:rsidRPr="00097B28">
        <w:rPr>
          <w:rStyle w:val="StyleUnderline"/>
        </w:rPr>
        <w:t xml:space="preserve"> heart </w:t>
      </w:r>
      <w:r w:rsidRPr="00BE7718">
        <w:rPr>
          <w:rStyle w:val="StyleUnderline"/>
          <w:highlight w:val="cyan"/>
        </w:rPr>
        <w:t xml:space="preserve">disease </w:t>
      </w:r>
      <w:r w:rsidRPr="00BE7718">
        <w:rPr>
          <w:rStyle w:val="Emphasis"/>
          <w:highlight w:val="cyan"/>
        </w:rPr>
        <w:t>prevention</w:t>
      </w:r>
      <w:r w:rsidRPr="00BE7718">
        <w:rPr>
          <w:rStyle w:val="StyleUnderline"/>
          <w:highlight w:val="cyan"/>
        </w:rPr>
        <w:t xml:space="preserve"> </w:t>
      </w:r>
      <w:proofErr w:type="spellStart"/>
      <w:r w:rsidRPr="00BE7718">
        <w:rPr>
          <w:rStyle w:val="StyleUnderline"/>
          <w:highlight w:val="cyan"/>
        </w:rPr>
        <w:t>programmes</w:t>
      </w:r>
      <w:proofErr w:type="spellEnd"/>
      <w:r w:rsidRPr="00BE7718">
        <w:rPr>
          <w:rStyle w:val="StyleUnderline"/>
          <w:highlight w:val="cyan"/>
        </w:rPr>
        <w:t xml:space="preserve"> </w:t>
      </w:r>
      <w:r w:rsidRPr="00097B28">
        <w:rPr>
          <w:rStyle w:val="StyleUnderline"/>
        </w:rPr>
        <w:t>because the possible death or associated health problems are seen as harms. Possibly these policies are based on ableist perspective, but if that is the case then the normative use of ableism is null</w:t>
      </w:r>
      <w:r w:rsidRPr="00097B28">
        <w:rPr>
          <w:sz w:val="14"/>
        </w:rPr>
        <w:t xml:space="preserve">; eradicating supposedly ableist enterprises such as coronary heart disease prevention would be an example of reductio ad absurdum. </w:t>
      </w:r>
      <w:r w:rsidRPr="00097B28">
        <w:rPr>
          <w:rStyle w:val="StyleUnderline"/>
        </w:rPr>
        <w:t>Denying some aspects of well-being are so clear that their denial would be absurd, and simply morally wrong</w:t>
      </w:r>
      <w:r w:rsidRPr="00097B28">
        <w:rPr>
          <w:sz w:val="14"/>
        </w:rPr>
        <w:t xml:space="preserve">. </w:t>
      </w:r>
      <w:r w:rsidRPr="00097B28">
        <w:rPr>
          <w:rStyle w:val="StyleUnderline"/>
        </w:rPr>
        <w:t xml:space="preserve">CDS raises ethical issues and insinuates normative judgements but does not provide supporting ethical arguments. This is a way of </w:t>
      </w:r>
      <w:r w:rsidRPr="00BE7718">
        <w:rPr>
          <w:rStyle w:val="Emphasis"/>
          <w:highlight w:val="cyan"/>
        </w:rPr>
        <w:t>shirking from intellectual</w:t>
      </w:r>
      <w:r w:rsidRPr="00BE7718">
        <w:rPr>
          <w:rStyle w:val="StyleUnderline"/>
          <w:highlight w:val="cyan"/>
        </w:rPr>
        <w:t xml:space="preserve"> </w:t>
      </w:r>
      <w:r w:rsidRPr="00097B28">
        <w:rPr>
          <w:rStyle w:val="StyleUnderline"/>
        </w:rPr>
        <w:t xml:space="preserve">and ethical </w:t>
      </w:r>
      <w:r w:rsidRPr="00BE7718">
        <w:rPr>
          <w:rStyle w:val="Emphasis"/>
          <w:highlight w:val="cyan"/>
        </w:rPr>
        <w:t xml:space="preserve">responsibility to provide </w:t>
      </w:r>
      <w:r w:rsidRPr="00097B28">
        <w:rPr>
          <w:rStyle w:val="Emphasis"/>
        </w:rPr>
        <w:t xml:space="preserve">sound </w:t>
      </w:r>
      <w:r w:rsidRPr="00BE7718">
        <w:rPr>
          <w:rStyle w:val="Emphasis"/>
          <w:highlight w:val="cyan"/>
        </w:rPr>
        <w:t xml:space="preserve">arguments </w:t>
      </w:r>
      <w:r w:rsidRPr="00097B28">
        <w:rPr>
          <w:sz w:val="14"/>
        </w:rPr>
        <w:t>and conceptual tools for ethical</w:t>
      </w:r>
      <w:r w:rsidRPr="00097B28">
        <w:rPr>
          <w:rStyle w:val="StyleUnderline"/>
        </w:rPr>
        <w:t xml:space="preserve"> </w:t>
      </w:r>
      <w:r w:rsidRPr="00097B28">
        <w:rPr>
          <w:rStyle w:val="Emphasis"/>
        </w:rPr>
        <w:t>decision-making</w:t>
      </w:r>
      <w:r w:rsidRPr="00097B28">
        <w:rPr>
          <w:rStyle w:val="StyleUnderline"/>
        </w:rPr>
        <w:t xml:space="preserve"> </w:t>
      </w:r>
      <w:r w:rsidRPr="00BE7718">
        <w:rPr>
          <w:rStyle w:val="StyleUnderline"/>
          <w:highlight w:val="cyan"/>
        </w:rPr>
        <w:t xml:space="preserve">that </w:t>
      </w:r>
      <w:r w:rsidRPr="00097B28">
        <w:rPr>
          <w:rStyle w:val="Emphasis"/>
        </w:rPr>
        <w:t xml:space="preserve">would </w:t>
      </w:r>
      <w:r w:rsidRPr="00BE7718">
        <w:rPr>
          <w:rStyle w:val="Emphasis"/>
          <w:highlight w:val="cyan"/>
        </w:rPr>
        <w:t>benefit disabled people</w:t>
      </w:r>
      <w:r w:rsidRPr="00097B28">
        <w:rPr>
          <w:sz w:val="14"/>
        </w:rPr>
        <w:t xml:space="preserve">. If we are to describe disability, disablism, and oppression properly, </w:t>
      </w:r>
      <w:r w:rsidRPr="00097B28">
        <w:rPr>
          <w:rStyle w:val="StyleUnderline"/>
        </w:rPr>
        <w:t>we have to explicate the moral and political wrong related to these phenomena. Whilst CDS has produced useful analyses</w:t>
      </w:r>
      <w:r w:rsidRPr="00097B28">
        <w:rPr>
          <w:sz w:val="14"/>
        </w:rPr>
        <w:t xml:space="preserve">, for example, </w:t>
      </w:r>
      <w:r w:rsidRPr="00097B28">
        <w:rPr>
          <w:rStyle w:val="StyleUnderline"/>
        </w:rPr>
        <w:t>of the cultural reproduction of disability, it needs to engage more closely with the evaluative issues inherently related to disability.</w:t>
      </w:r>
      <w:r w:rsidRPr="00097B28">
        <w:rPr>
          <w:sz w:val="14"/>
        </w:rPr>
        <w:t xml:space="preserve"> As Sayer has argued (against Foucault): </w:t>
      </w:r>
      <w:r w:rsidRPr="00097B28">
        <w:rPr>
          <w:rStyle w:val="StyleUnderline"/>
        </w:rPr>
        <w:t>while one could hardly disagree that we should seek to uncover the hidden and unconsidered ideas on which practices are based</w:t>
      </w:r>
      <w:r w:rsidRPr="00097B28">
        <w:rPr>
          <w:sz w:val="14"/>
        </w:rPr>
        <w:t xml:space="preserve">, I would argue that </w:t>
      </w:r>
      <w:r w:rsidRPr="00097B28">
        <w:rPr>
          <w:rStyle w:val="StyleUnderline"/>
        </w:rPr>
        <w:t>critique is indeed exactly about identifying what things ‘are not right as they are’, and why</w:t>
      </w:r>
      <w:r w:rsidRPr="00097B28">
        <w:rPr>
          <w:sz w:val="14"/>
        </w:rPr>
        <w:t xml:space="preserve">. (Sayer 2011, 244) </w:t>
      </w:r>
      <w:r w:rsidRPr="00097B28">
        <w:rPr>
          <w:rStyle w:val="StyleUnderline"/>
        </w:rPr>
        <w:t>By settling almost exclusively to analyses of ableism without engaging properly with the ethical issues involved, CDS analyses are deficient. The moral wrongs related to disablism or ableism are matters of great concern to disabled people, and CDS should</w:t>
      </w:r>
      <w:r w:rsidRPr="00097B28">
        <w:rPr>
          <w:sz w:val="14"/>
        </w:rPr>
        <w:t xml:space="preserve"> in its own part </w:t>
      </w:r>
      <w:r w:rsidRPr="00097B28">
        <w:rPr>
          <w:rStyle w:val="StyleUnderline"/>
        </w:rPr>
        <w:t>take the responsibility of remedying current wrongs disabled people suffer from.</w:t>
      </w:r>
    </w:p>
    <w:p w14:paraId="4F2A8B5C" w14:textId="77777777" w:rsidR="00EA2943" w:rsidRPr="00097B28" w:rsidRDefault="00EA2943" w:rsidP="00EA2943"/>
    <w:p w14:paraId="2E311646" w14:textId="77777777" w:rsidR="00EA2943" w:rsidRPr="00097B28" w:rsidRDefault="00EA2943" w:rsidP="00EA2943">
      <w:pPr>
        <w:pStyle w:val="Heading3"/>
      </w:pPr>
      <w:r w:rsidRPr="00097B28">
        <w:t>Pragmatism Good</w:t>
      </w:r>
    </w:p>
    <w:p w14:paraId="2C304AB5" w14:textId="77777777" w:rsidR="00EA2943" w:rsidRPr="00097B28" w:rsidRDefault="00EA2943" w:rsidP="00EA2943"/>
    <w:p w14:paraId="53AEBBF9" w14:textId="77777777" w:rsidR="00EA2943" w:rsidRPr="00097B28" w:rsidRDefault="00EA2943" w:rsidP="00EA2943">
      <w:pPr>
        <w:pStyle w:val="Heading4"/>
      </w:pPr>
      <w:r w:rsidRPr="00097B28">
        <w:t xml:space="preserve">Theory must be connected to practice like the </w:t>
      </w:r>
      <w:proofErr w:type="spellStart"/>
      <w:r w:rsidRPr="00097B28">
        <w:t>aff</w:t>
      </w:r>
      <w:proofErr w:type="spellEnd"/>
      <w:r w:rsidRPr="00097B28">
        <w:t xml:space="preserve"> – failure to engage in the political ensures continuing cycles of oppression that silence the disabled </w:t>
      </w:r>
    </w:p>
    <w:p w14:paraId="716E1E77" w14:textId="77777777" w:rsidR="00EA2943" w:rsidRPr="00097B28" w:rsidRDefault="00EA2943" w:rsidP="00EA2943">
      <w:pPr>
        <w:rPr>
          <w:rStyle w:val="Style13ptBold"/>
          <w:b w:val="0"/>
          <w:sz w:val="16"/>
        </w:rPr>
      </w:pPr>
      <w:r w:rsidRPr="00097B28">
        <w:rPr>
          <w:rStyle w:val="Style13ptBold"/>
        </w:rPr>
        <w:t>Bone, 2017</w:t>
      </w:r>
      <w:r w:rsidRPr="00097B28">
        <w:rPr>
          <w:rStyle w:val="Style13ptBold"/>
          <w:sz w:val="16"/>
        </w:rPr>
        <w:t xml:space="preserve"> (Kirstin Marie, Department of English, University of Alabama, “Trapped behind the glass: crip theory and disability Identity”, </w:t>
      </w:r>
      <w:r w:rsidRPr="00097B28">
        <w:rPr>
          <w:rStyle w:val="Style13ptBold"/>
          <w:i/>
          <w:sz w:val="16"/>
        </w:rPr>
        <w:t>Disability and Society</w:t>
      </w:r>
      <w:r w:rsidRPr="00097B28">
        <w:rPr>
          <w:rStyle w:val="Style13ptBold"/>
          <w:sz w:val="16"/>
        </w:rPr>
        <w:t>, Latest Articles,</w:t>
      </w:r>
      <w:r>
        <w:rPr>
          <w:rStyle w:val="Style13ptBold"/>
          <w:sz w:val="16"/>
        </w:rPr>
        <w:t xml:space="preserve"> Published Online 4/21/2017)//</w:t>
      </w:r>
      <w:proofErr w:type="spellStart"/>
      <w:r>
        <w:rPr>
          <w:rStyle w:val="Style13ptBold"/>
          <w:sz w:val="16"/>
        </w:rPr>
        <w:t>aaron</w:t>
      </w:r>
      <w:proofErr w:type="spellEnd"/>
      <w:r>
        <w:rPr>
          <w:rStyle w:val="Style13ptBold"/>
          <w:sz w:val="16"/>
        </w:rPr>
        <w:t xml:space="preserve"> </w:t>
      </w:r>
      <w:proofErr w:type="spellStart"/>
      <w:r>
        <w:rPr>
          <w:rStyle w:val="Style13ptBold"/>
          <w:sz w:val="16"/>
        </w:rPr>
        <w:t>leonard</w:t>
      </w:r>
      <w:proofErr w:type="spellEnd"/>
      <w:r>
        <w:rPr>
          <w:rStyle w:val="Style13ptBold"/>
          <w:sz w:val="16"/>
        </w:rPr>
        <w:t xml:space="preserve"> </w:t>
      </w:r>
      <w:proofErr w:type="spellStart"/>
      <w:r>
        <w:rPr>
          <w:rStyle w:val="Style13ptBold"/>
          <w:sz w:val="16"/>
        </w:rPr>
        <w:t>kall</w:t>
      </w:r>
      <w:proofErr w:type="spellEnd"/>
    </w:p>
    <w:p w14:paraId="2893A15C" w14:textId="77777777" w:rsidR="00EA2943" w:rsidRPr="00097B28" w:rsidRDefault="00EA2943" w:rsidP="00EA2943">
      <w:pPr>
        <w:rPr>
          <w:rStyle w:val="Emphasis"/>
        </w:rPr>
      </w:pPr>
      <w:r w:rsidRPr="00097B28">
        <w:rPr>
          <w:sz w:val="16"/>
        </w:rPr>
        <w:t xml:space="preserve">Where do we go from here? It is necessary for us to understand the theories surrounding disability and engage in those critical </w:t>
      </w:r>
      <w:proofErr w:type="spellStart"/>
      <w:r w:rsidRPr="00097B28">
        <w:rPr>
          <w:sz w:val="16"/>
        </w:rPr>
        <w:t>unsettlings</w:t>
      </w:r>
      <w:proofErr w:type="spellEnd"/>
      <w:r w:rsidRPr="00097B28">
        <w:rPr>
          <w:sz w:val="16"/>
        </w:rPr>
        <w:t xml:space="preserve"> of how society defines disability and ability. More than that, however, this </w:t>
      </w:r>
      <w:r w:rsidRPr="00BE7718">
        <w:rPr>
          <w:rStyle w:val="Emphasis"/>
          <w:highlight w:val="cyan"/>
        </w:rPr>
        <w:t xml:space="preserve">theory </w:t>
      </w:r>
      <w:r w:rsidRPr="00097B28">
        <w:rPr>
          <w:rStyle w:val="Emphasis"/>
        </w:rPr>
        <w:t xml:space="preserve">must be </w:t>
      </w:r>
      <w:r w:rsidRPr="00BE7718">
        <w:rPr>
          <w:rStyle w:val="Emphasis"/>
          <w:highlight w:val="cyan"/>
        </w:rPr>
        <w:t>connected to practice</w:t>
      </w:r>
      <w:r w:rsidRPr="00097B28">
        <w:rPr>
          <w:sz w:val="16"/>
        </w:rPr>
        <w:t xml:space="preserve">. </w:t>
      </w:r>
      <w:r w:rsidRPr="00097B28">
        <w:rPr>
          <w:rStyle w:val="StyleUnderline"/>
        </w:rPr>
        <w:t xml:space="preserve">By engaging in active changes in </w:t>
      </w:r>
      <w:r w:rsidRPr="00BE7718">
        <w:rPr>
          <w:rStyle w:val="StyleUnderline"/>
          <w:highlight w:val="cyan"/>
        </w:rPr>
        <w:t>policy</w:t>
      </w:r>
      <w:r w:rsidRPr="00BE7718">
        <w:rPr>
          <w:sz w:val="16"/>
          <w:highlight w:val="cyan"/>
        </w:rPr>
        <w:t xml:space="preserve"> </w:t>
      </w:r>
      <w:r w:rsidRPr="00097B28">
        <w:rPr>
          <w:sz w:val="16"/>
        </w:rPr>
        <w:t xml:space="preserve">and culture, </w:t>
      </w:r>
      <w:r w:rsidRPr="00097B28">
        <w:rPr>
          <w:rStyle w:val="StyleUnderline"/>
        </w:rPr>
        <w:t xml:space="preserve">we can </w:t>
      </w:r>
      <w:r w:rsidRPr="00BE7718">
        <w:rPr>
          <w:rStyle w:val="Emphasis"/>
          <w:highlight w:val="cyan"/>
        </w:rPr>
        <w:t xml:space="preserve">avoid </w:t>
      </w:r>
      <w:r w:rsidRPr="00097B28">
        <w:rPr>
          <w:rStyle w:val="Emphasis"/>
        </w:rPr>
        <w:t xml:space="preserve">reliving the </w:t>
      </w:r>
      <w:r w:rsidRPr="00BE7718">
        <w:rPr>
          <w:rStyle w:val="Emphasis"/>
          <w:highlight w:val="cyan"/>
        </w:rPr>
        <w:t>cycles of oppression</w:t>
      </w:r>
      <w:r w:rsidRPr="00BE7718">
        <w:rPr>
          <w:sz w:val="16"/>
          <w:highlight w:val="cyan"/>
        </w:rPr>
        <w:t xml:space="preserve"> </w:t>
      </w:r>
      <w:r w:rsidRPr="00097B28">
        <w:rPr>
          <w:rStyle w:val="StyleUnderline"/>
        </w:rPr>
        <w:t>that</w:t>
      </w:r>
      <w:r w:rsidRPr="00097B28">
        <w:rPr>
          <w:sz w:val="16"/>
        </w:rPr>
        <w:t xml:space="preserve"> </w:t>
      </w:r>
      <w:r w:rsidRPr="00097B28">
        <w:rPr>
          <w:rStyle w:val="StyleUnderline"/>
        </w:rPr>
        <w:t>have silenced the disabled</w:t>
      </w:r>
      <w:r w:rsidRPr="00097B28">
        <w:rPr>
          <w:sz w:val="16"/>
        </w:rPr>
        <w:t xml:space="preserve">. As theorists, activists, pedagogues, and members of the disability community, we must create room for rhetorical adjacency – giving space for a greater diversity of voices – within our discourses. </w:t>
      </w:r>
      <w:r w:rsidRPr="00BE7718">
        <w:rPr>
          <w:rStyle w:val="StyleUnderline"/>
          <w:highlight w:val="cyan"/>
        </w:rPr>
        <w:t xml:space="preserve">Failure to engage in critical listening </w:t>
      </w:r>
      <w:r w:rsidRPr="00097B28">
        <w:rPr>
          <w:rStyle w:val="StyleUnderline"/>
        </w:rPr>
        <w:t xml:space="preserve">and a rigorous redefinition of how we speak about disability will </w:t>
      </w:r>
      <w:r w:rsidRPr="00BE7718">
        <w:rPr>
          <w:rStyle w:val="StyleUnderline"/>
          <w:highlight w:val="cyan"/>
        </w:rPr>
        <w:t>result in an echo chamber</w:t>
      </w:r>
      <w:r w:rsidRPr="00097B28">
        <w:rPr>
          <w:sz w:val="16"/>
        </w:rPr>
        <w:t xml:space="preserve">, </w:t>
      </w:r>
      <w:r w:rsidRPr="00097B28">
        <w:rPr>
          <w:rStyle w:val="StyleUnderline"/>
        </w:rPr>
        <w:t>where</w:t>
      </w:r>
      <w:r w:rsidRPr="00097B28">
        <w:rPr>
          <w:sz w:val="16"/>
        </w:rPr>
        <w:t xml:space="preserve"> our great </w:t>
      </w:r>
      <w:r w:rsidRPr="00BE7718">
        <w:rPr>
          <w:rStyle w:val="StyleUnderline"/>
          <w:highlight w:val="cyan"/>
        </w:rPr>
        <w:t>ideas are</w:t>
      </w:r>
      <w:r w:rsidRPr="00BE7718">
        <w:rPr>
          <w:sz w:val="16"/>
          <w:highlight w:val="cyan"/>
        </w:rPr>
        <w:t xml:space="preserve"> </w:t>
      </w:r>
      <w:r w:rsidRPr="00097B28">
        <w:rPr>
          <w:sz w:val="16"/>
        </w:rPr>
        <w:t xml:space="preserve">little more than </w:t>
      </w:r>
      <w:r w:rsidRPr="00097B28">
        <w:rPr>
          <w:rStyle w:val="StyleUnderline"/>
        </w:rPr>
        <w:t xml:space="preserve">specters of </w:t>
      </w:r>
      <w:r w:rsidRPr="00BE7718">
        <w:rPr>
          <w:rStyle w:val="StyleUnderline"/>
          <w:highlight w:val="cyan"/>
        </w:rPr>
        <w:t>the past</w:t>
      </w:r>
      <w:r w:rsidRPr="00097B28">
        <w:rPr>
          <w:sz w:val="16"/>
        </w:rPr>
        <w:t xml:space="preserve">. There are elements of the social model, critical disability studies, and crip theory that are vital and important parts of our discourse. However, we must productively challenge these theories in order to build more rigorous, more inclusive frameworks. Existing </w:t>
      </w:r>
      <w:r w:rsidRPr="00BE7718">
        <w:rPr>
          <w:rStyle w:val="StyleUnderline"/>
          <w:highlight w:val="cyan"/>
        </w:rPr>
        <w:t xml:space="preserve">theories </w:t>
      </w:r>
      <w:r w:rsidRPr="00097B28">
        <w:rPr>
          <w:rStyle w:val="StyleUnderline"/>
        </w:rPr>
        <w:t xml:space="preserve">have </w:t>
      </w:r>
      <w:r w:rsidRPr="00097B28">
        <w:rPr>
          <w:sz w:val="16"/>
        </w:rPr>
        <w:t xml:space="preserve">already </w:t>
      </w:r>
      <w:r w:rsidRPr="00BE7718">
        <w:rPr>
          <w:rStyle w:val="StyleUnderline"/>
          <w:highlight w:val="cyan"/>
        </w:rPr>
        <w:t xml:space="preserve">produced </w:t>
      </w:r>
      <w:r w:rsidRPr="00097B28">
        <w:rPr>
          <w:rStyle w:val="StyleUnderline"/>
        </w:rPr>
        <w:t xml:space="preserve">great </w:t>
      </w:r>
      <w:r w:rsidRPr="00BE7718">
        <w:rPr>
          <w:rStyle w:val="StyleUnderline"/>
          <w:highlight w:val="cyan"/>
        </w:rPr>
        <w:t xml:space="preserve">change </w:t>
      </w:r>
      <w:r w:rsidRPr="00097B28">
        <w:rPr>
          <w:rStyle w:val="StyleUnderline"/>
        </w:rPr>
        <w:t>in political policy</w:t>
      </w:r>
      <w:r w:rsidRPr="00097B28">
        <w:rPr>
          <w:sz w:val="16"/>
        </w:rPr>
        <w:t xml:space="preserve">, </w:t>
      </w:r>
      <w:r w:rsidRPr="00097B28">
        <w:rPr>
          <w:rStyle w:val="StyleUnderline"/>
        </w:rPr>
        <w:t>which</w:t>
      </w:r>
      <w:r w:rsidRPr="00097B28">
        <w:rPr>
          <w:sz w:val="16"/>
        </w:rPr>
        <w:t xml:space="preserve"> </w:t>
      </w:r>
      <w:r w:rsidRPr="00BE7718">
        <w:rPr>
          <w:rStyle w:val="StyleUnderline"/>
          <w:highlight w:val="cyan"/>
        </w:rPr>
        <w:t xml:space="preserve">indicates </w:t>
      </w:r>
      <w:r w:rsidRPr="00097B28">
        <w:rPr>
          <w:rStyle w:val="StyleUnderline"/>
        </w:rPr>
        <w:t xml:space="preserve">the </w:t>
      </w:r>
      <w:r w:rsidRPr="00BE7718">
        <w:rPr>
          <w:rStyle w:val="StyleUnderline"/>
          <w:highlight w:val="cyan"/>
        </w:rPr>
        <w:t xml:space="preserve">potential for </w:t>
      </w:r>
      <w:r w:rsidRPr="00097B28">
        <w:rPr>
          <w:rStyle w:val="StyleUnderline"/>
        </w:rPr>
        <w:t xml:space="preserve">theory’s </w:t>
      </w:r>
      <w:r w:rsidRPr="00BE7718">
        <w:rPr>
          <w:rStyle w:val="StyleUnderline"/>
          <w:highlight w:val="cyan"/>
        </w:rPr>
        <w:t>broader impact</w:t>
      </w:r>
      <w:r w:rsidRPr="00097B28">
        <w:rPr>
          <w:sz w:val="16"/>
        </w:rPr>
        <w:t xml:space="preserve">. One predominant example is </w:t>
      </w:r>
      <w:r w:rsidRPr="00097B28">
        <w:rPr>
          <w:rStyle w:val="StyleUnderline"/>
        </w:rPr>
        <w:t>the capabilities approach</w:t>
      </w:r>
      <w:r w:rsidRPr="00097B28">
        <w:rPr>
          <w:sz w:val="16"/>
        </w:rPr>
        <w:t>. This framework ‘</w:t>
      </w:r>
      <w:r w:rsidRPr="00097B28">
        <w:rPr>
          <w:rStyle w:val="StyleUnderline"/>
        </w:rPr>
        <w:t xml:space="preserve">emphasizes the significance of </w:t>
      </w:r>
      <w:proofErr w:type="spellStart"/>
      <w:r w:rsidRPr="00097B28">
        <w:rPr>
          <w:rStyle w:val="StyleUnderline"/>
        </w:rPr>
        <w:t>functionings</w:t>
      </w:r>
      <w:proofErr w:type="spellEnd"/>
      <w:r w:rsidRPr="00097B28">
        <w:rPr>
          <w:rStyle w:val="StyleUnderline"/>
        </w:rPr>
        <w:t xml:space="preserve"> and capabilities’</w:t>
      </w:r>
      <w:r w:rsidRPr="00097B28">
        <w:rPr>
          <w:sz w:val="16"/>
        </w:rPr>
        <w:t xml:space="preserve"> where ‘</w:t>
      </w:r>
      <w:proofErr w:type="spellStart"/>
      <w:r w:rsidRPr="00097B28">
        <w:rPr>
          <w:sz w:val="16"/>
        </w:rPr>
        <w:t>functionings</w:t>
      </w:r>
      <w:proofErr w:type="spellEnd"/>
      <w:r w:rsidRPr="00097B28">
        <w:rPr>
          <w:sz w:val="16"/>
        </w:rPr>
        <w:t xml:space="preserve">’ represent the ability to accomplish things necessary for a fulfilling life while ‘capabilities’ are the ‘real freedoms or opportunities to achieve </w:t>
      </w:r>
      <w:proofErr w:type="spellStart"/>
      <w:r w:rsidRPr="00097B28">
        <w:rPr>
          <w:sz w:val="16"/>
        </w:rPr>
        <w:t>functionings</w:t>
      </w:r>
      <w:proofErr w:type="spellEnd"/>
      <w:r w:rsidRPr="00097B28">
        <w:rPr>
          <w:sz w:val="16"/>
        </w:rPr>
        <w:t>’ (</w:t>
      </w:r>
      <w:proofErr w:type="spellStart"/>
      <w:r w:rsidRPr="00097B28">
        <w:rPr>
          <w:sz w:val="16"/>
        </w:rPr>
        <w:t>Vehmas</w:t>
      </w:r>
      <w:proofErr w:type="spellEnd"/>
      <w:r w:rsidRPr="00097B28">
        <w:rPr>
          <w:sz w:val="16"/>
        </w:rPr>
        <w:t xml:space="preserve"> and Watson 2014, 644; original emphases). The capabilities approach has the potential to embrace different forms of </w:t>
      </w:r>
      <w:proofErr w:type="spellStart"/>
      <w:r w:rsidRPr="00097B28">
        <w:rPr>
          <w:sz w:val="16"/>
        </w:rPr>
        <w:t>functionings</w:t>
      </w:r>
      <w:proofErr w:type="spellEnd"/>
      <w:r w:rsidRPr="00097B28">
        <w:rPr>
          <w:sz w:val="16"/>
        </w:rPr>
        <w:t xml:space="preserve"> rather than dictating an expected, normative course of action. In this way, </w:t>
      </w:r>
      <w:r w:rsidRPr="00097B28">
        <w:rPr>
          <w:rStyle w:val="StyleUnderline"/>
        </w:rPr>
        <w:t>disability becomes a nuanced spectrum that falls outside of the mathematically average experience</w:t>
      </w:r>
      <w:r w:rsidRPr="00097B28">
        <w:rPr>
          <w:sz w:val="16"/>
        </w:rPr>
        <w:t>. Rather than being ‘not normal,’ disability evolves into simply exceeding the boundaries, be it in being highly exceptional, exceptionally under, or even exceptionally different when compared with the average. Perhaps the most important part of this theoretical framework is that it ‘has been operationalized’ by both ‘the United Nations, and a number of national governments … as a basis for practical policy development and implementation’ (</w:t>
      </w:r>
      <w:proofErr w:type="spellStart"/>
      <w:r w:rsidRPr="00097B28">
        <w:rPr>
          <w:sz w:val="16"/>
        </w:rPr>
        <w:t>Vehmas</w:t>
      </w:r>
      <w:proofErr w:type="spellEnd"/>
      <w:r w:rsidRPr="00097B28">
        <w:rPr>
          <w:sz w:val="16"/>
        </w:rPr>
        <w:t xml:space="preserve"> and Watson 2014, 644). </w:t>
      </w:r>
      <w:r w:rsidRPr="00097B28">
        <w:rPr>
          <w:rStyle w:val="StyleUnderline"/>
        </w:rPr>
        <w:t xml:space="preserve">The </w:t>
      </w:r>
      <w:r w:rsidRPr="00BE7718">
        <w:rPr>
          <w:rStyle w:val="Emphasis"/>
          <w:highlight w:val="cyan"/>
        </w:rPr>
        <w:t xml:space="preserve">combination of </w:t>
      </w:r>
      <w:r w:rsidRPr="00097B28">
        <w:rPr>
          <w:rStyle w:val="Emphasis"/>
        </w:rPr>
        <w:t xml:space="preserve">minority </w:t>
      </w:r>
      <w:r w:rsidRPr="00BE7718">
        <w:rPr>
          <w:rStyle w:val="Emphasis"/>
          <w:highlight w:val="cyan"/>
        </w:rPr>
        <w:t>discourse and being ‘politically practical’</w:t>
      </w:r>
      <w:r w:rsidRPr="00BE7718">
        <w:rPr>
          <w:rStyle w:val="StyleUnderline"/>
          <w:highlight w:val="cyan"/>
        </w:rPr>
        <w:t xml:space="preserve"> </w:t>
      </w:r>
      <w:r w:rsidRPr="00097B28">
        <w:rPr>
          <w:rStyle w:val="StyleUnderline"/>
        </w:rPr>
        <w:t>is not without faults</w:t>
      </w:r>
      <w:r w:rsidRPr="00097B28">
        <w:rPr>
          <w:sz w:val="16"/>
        </w:rPr>
        <w:t xml:space="preserve">, </w:t>
      </w:r>
      <w:r w:rsidRPr="00097B28">
        <w:rPr>
          <w:rStyle w:val="StyleUnderline"/>
        </w:rPr>
        <w:t xml:space="preserve">but </w:t>
      </w:r>
      <w:r w:rsidRPr="00BE7718">
        <w:rPr>
          <w:rStyle w:val="StyleUnderline"/>
          <w:highlight w:val="cyan"/>
        </w:rPr>
        <w:t xml:space="preserve">provides </w:t>
      </w:r>
      <w:r w:rsidRPr="00097B28">
        <w:rPr>
          <w:rStyle w:val="StyleUnderline"/>
        </w:rPr>
        <w:t xml:space="preserve">the </w:t>
      </w:r>
      <w:r w:rsidRPr="00BE7718">
        <w:rPr>
          <w:rStyle w:val="StyleUnderline"/>
          <w:highlight w:val="cyan"/>
        </w:rPr>
        <w:t xml:space="preserve">foundation necessary </w:t>
      </w:r>
      <w:r w:rsidRPr="00097B28">
        <w:rPr>
          <w:rStyle w:val="StyleUnderline"/>
        </w:rPr>
        <w:t>to develop an engaging, radical form of disability studies</w:t>
      </w:r>
      <w:r w:rsidRPr="00097B28">
        <w:rPr>
          <w:sz w:val="16"/>
        </w:rPr>
        <w:t xml:space="preserve"> that is </w:t>
      </w:r>
      <w:r w:rsidRPr="00097B28">
        <w:rPr>
          <w:rStyle w:val="StyleUnderline"/>
        </w:rPr>
        <w:t xml:space="preserve">able to unsettle the constructs of normativity and create a discourse that acknowledges and </w:t>
      </w:r>
      <w:r w:rsidRPr="00097B28">
        <w:rPr>
          <w:rStyle w:val="Emphasis"/>
        </w:rPr>
        <w:t>improves disabled experience.</w:t>
      </w:r>
    </w:p>
    <w:p w14:paraId="42A21014" w14:textId="77777777" w:rsidR="00EA2943" w:rsidRPr="00097B28" w:rsidRDefault="00EA2943" w:rsidP="00EA2943"/>
    <w:p w14:paraId="5E4F97F2" w14:textId="77777777" w:rsidR="00EA2943" w:rsidRPr="00097B28" w:rsidRDefault="00EA2943" w:rsidP="00EA2943">
      <w:pPr>
        <w:pStyle w:val="Heading3"/>
      </w:pPr>
      <w:r w:rsidRPr="00097B28">
        <w:t>State Good</w:t>
      </w:r>
    </w:p>
    <w:p w14:paraId="2E850019" w14:textId="77777777" w:rsidR="00EA2943" w:rsidRPr="00097B28" w:rsidRDefault="00EA2943" w:rsidP="00EA2943"/>
    <w:p w14:paraId="3F61891D" w14:textId="77777777" w:rsidR="00EA2943" w:rsidRPr="00097B28" w:rsidRDefault="00EA2943" w:rsidP="00EA2943">
      <w:pPr>
        <w:pStyle w:val="Heading4"/>
        <w:rPr>
          <w:rStyle w:val="Style13ptBold"/>
          <w:b/>
        </w:rPr>
      </w:pPr>
      <w:r w:rsidRPr="00097B28">
        <w:rPr>
          <w:rStyle w:val="Style13ptBold"/>
        </w:rPr>
        <w:t xml:space="preserve">Engaging politics is key – specific plans of action that address underlying causes of oppression like the </w:t>
      </w:r>
      <w:proofErr w:type="spellStart"/>
      <w:r w:rsidRPr="00097B28">
        <w:rPr>
          <w:rStyle w:val="Style13ptBold"/>
        </w:rPr>
        <w:t>aff</w:t>
      </w:r>
      <w:proofErr w:type="spellEnd"/>
      <w:r w:rsidRPr="00097B28">
        <w:rPr>
          <w:rStyle w:val="Style13ptBold"/>
        </w:rPr>
        <w:t xml:space="preserve"> pave the way for system-wide transformations</w:t>
      </w:r>
    </w:p>
    <w:p w14:paraId="1BD5E2B2" w14:textId="77777777" w:rsidR="00EA2943" w:rsidRPr="00097B28" w:rsidRDefault="00EA2943" w:rsidP="00EA2943">
      <w:pPr>
        <w:rPr>
          <w:sz w:val="16"/>
        </w:rPr>
      </w:pPr>
      <w:r w:rsidRPr="00097B28">
        <w:rPr>
          <w:rStyle w:val="Style13ptBold"/>
        </w:rPr>
        <w:t>Peters et al., 2009</w:t>
      </w:r>
      <w:r w:rsidRPr="00097B28">
        <w:rPr>
          <w:sz w:val="16"/>
        </w:rPr>
        <w:t xml:space="preserve"> (Susan Peters, College of Education, Michigan State University, Susan Gabel, National Louis University in Illinois, Simoni </w:t>
      </w:r>
      <w:proofErr w:type="spellStart"/>
      <w:r w:rsidRPr="00097B28">
        <w:rPr>
          <w:sz w:val="16"/>
        </w:rPr>
        <w:t>Symeonidou</w:t>
      </w:r>
      <w:proofErr w:type="spellEnd"/>
      <w:r w:rsidRPr="00097B28">
        <w:rPr>
          <w:sz w:val="16"/>
        </w:rPr>
        <w:t xml:space="preserve">, University of Cyprus, “Resistance, transformation and the politics of hope: imagining a way forward for the disabled people’s movement”, </w:t>
      </w:r>
      <w:r w:rsidRPr="00097B28">
        <w:rPr>
          <w:i/>
          <w:sz w:val="16"/>
        </w:rPr>
        <w:t>Disability and Society</w:t>
      </w:r>
      <w:r w:rsidRPr="00097B28">
        <w:rPr>
          <w:sz w:val="16"/>
        </w:rPr>
        <w:t>, Vol. 24, No. 5</w:t>
      </w:r>
      <w:r>
        <w:rPr>
          <w:sz w:val="16"/>
        </w:rPr>
        <w:t>, August 2009, pp. 543-556)//</w:t>
      </w:r>
      <w:proofErr w:type="spellStart"/>
      <w:r>
        <w:rPr>
          <w:sz w:val="16"/>
        </w:rPr>
        <w:t>aaron</w:t>
      </w:r>
      <w:proofErr w:type="spellEnd"/>
      <w:r>
        <w:rPr>
          <w:sz w:val="16"/>
        </w:rPr>
        <w:t xml:space="preserve"> </w:t>
      </w:r>
      <w:proofErr w:type="spellStart"/>
      <w:r>
        <w:rPr>
          <w:sz w:val="16"/>
        </w:rPr>
        <w:t>leonard</w:t>
      </w:r>
      <w:proofErr w:type="spellEnd"/>
      <w:r>
        <w:rPr>
          <w:sz w:val="16"/>
        </w:rPr>
        <w:t xml:space="preserve"> </w:t>
      </w:r>
      <w:proofErr w:type="spellStart"/>
      <w:r>
        <w:rPr>
          <w:sz w:val="16"/>
        </w:rPr>
        <w:t>kall</w:t>
      </w:r>
      <w:proofErr w:type="spellEnd"/>
    </w:p>
    <w:p w14:paraId="7766933D" w14:textId="77777777" w:rsidR="00EA2943" w:rsidRPr="00097B28" w:rsidRDefault="00EA2943" w:rsidP="00EA2943">
      <w:pPr>
        <w:rPr>
          <w:sz w:val="16"/>
        </w:rPr>
      </w:pPr>
      <w:r w:rsidRPr="00097B28">
        <w:rPr>
          <w:sz w:val="16"/>
        </w:rPr>
        <w:t xml:space="preserve">The social model and resistance In ‘Disability, struggle and the politics of hope’ Barton asserted that </w:t>
      </w:r>
      <w:r w:rsidRPr="00097B28">
        <w:rPr>
          <w:rStyle w:val="StyleUnderline"/>
        </w:rPr>
        <w:t xml:space="preserve">there is an </w:t>
      </w:r>
      <w:r w:rsidRPr="00BE7718">
        <w:rPr>
          <w:rStyle w:val="Emphasis"/>
          <w:highlight w:val="cyan"/>
        </w:rPr>
        <w:t>urgent need to develop ‘a political analysis</w:t>
      </w:r>
      <w:r w:rsidRPr="00BE7718">
        <w:rPr>
          <w:sz w:val="16"/>
          <w:highlight w:val="cyan"/>
        </w:rPr>
        <w:t xml:space="preserve"> </w:t>
      </w:r>
      <w:r w:rsidRPr="00097B28">
        <w:rPr>
          <w:rStyle w:val="StyleUnderline"/>
        </w:rPr>
        <w:t xml:space="preserve">which is inspired by a desire for transformative change and that constitutes </w:t>
      </w:r>
      <w:r w:rsidRPr="00097B28">
        <w:rPr>
          <w:rStyle w:val="Emphasis"/>
        </w:rPr>
        <w:t xml:space="preserve">hope </w:t>
      </w:r>
      <w:r w:rsidRPr="00BE7718">
        <w:rPr>
          <w:rStyle w:val="Emphasis"/>
          <w:highlight w:val="cyan"/>
        </w:rPr>
        <w:t xml:space="preserve">at the </w:t>
      </w:r>
      <w:proofErr w:type="spellStart"/>
      <w:r w:rsidRPr="00BE7718">
        <w:rPr>
          <w:rStyle w:val="Emphasis"/>
          <w:highlight w:val="cyan"/>
        </w:rPr>
        <w:t>centre</w:t>
      </w:r>
      <w:proofErr w:type="spellEnd"/>
      <w:r w:rsidRPr="00BE7718">
        <w:rPr>
          <w:rStyle w:val="Emphasis"/>
          <w:highlight w:val="cyan"/>
        </w:rPr>
        <w:t xml:space="preserve"> of the struggles</w:t>
      </w:r>
      <w:r w:rsidRPr="00097B28">
        <w:rPr>
          <w:sz w:val="16"/>
        </w:rPr>
        <w:t xml:space="preserve">. … </w:t>
      </w:r>
      <w:r w:rsidRPr="00097B28">
        <w:rPr>
          <w:rStyle w:val="StyleUnderline"/>
        </w:rPr>
        <w:t xml:space="preserve">At both an </w:t>
      </w:r>
      <w:r w:rsidRPr="00BE7718">
        <w:rPr>
          <w:rStyle w:val="Emphasis"/>
          <w:highlight w:val="cyan"/>
        </w:rPr>
        <w:t>individual and collective level</w:t>
      </w:r>
      <w:r w:rsidRPr="00BE7718">
        <w:rPr>
          <w:rStyle w:val="StyleUnderline"/>
          <w:highlight w:val="cyan"/>
        </w:rPr>
        <w:t xml:space="preserve"> </w:t>
      </w:r>
      <w:r w:rsidRPr="00097B28">
        <w:rPr>
          <w:rStyle w:val="StyleUnderline"/>
        </w:rPr>
        <w:t>a crucial task is to develop a theory of political action which also involves</w:t>
      </w:r>
      <w:r w:rsidRPr="00097B28">
        <w:rPr>
          <w:sz w:val="16"/>
        </w:rPr>
        <w:t xml:space="preserve"> the generation of tactics or </w:t>
      </w:r>
      <w:r w:rsidRPr="00097B28">
        <w:rPr>
          <w:rStyle w:val="StyleUnderline"/>
        </w:rPr>
        <w:t>strategies for its implementation</w:t>
      </w:r>
      <w:r w:rsidRPr="00097B28">
        <w:rPr>
          <w:sz w:val="16"/>
        </w:rPr>
        <w:t xml:space="preserve">. </w:t>
      </w:r>
      <w:r w:rsidRPr="00097B28">
        <w:rPr>
          <w:rStyle w:val="StyleUnderline"/>
        </w:rPr>
        <w:t>This is a</w:t>
      </w:r>
      <w:r w:rsidRPr="00097B28">
        <w:rPr>
          <w:sz w:val="16"/>
        </w:rPr>
        <w:t xml:space="preserve"> </w:t>
      </w:r>
      <w:r w:rsidRPr="00BE7718">
        <w:rPr>
          <w:rStyle w:val="Emphasis"/>
          <w:highlight w:val="cyan"/>
        </w:rPr>
        <w:t>difficult but essential</w:t>
      </w:r>
      <w:r w:rsidRPr="00BE7718">
        <w:rPr>
          <w:sz w:val="16"/>
          <w:highlight w:val="cyan"/>
        </w:rPr>
        <w:t xml:space="preserve"> </w:t>
      </w:r>
      <w:r w:rsidRPr="00BE7718">
        <w:rPr>
          <w:rStyle w:val="StyleUnderline"/>
          <w:highlight w:val="cyan"/>
        </w:rPr>
        <w:t>agenda’</w:t>
      </w:r>
      <w:r w:rsidRPr="00BE7718">
        <w:rPr>
          <w:sz w:val="16"/>
          <w:highlight w:val="cyan"/>
        </w:rPr>
        <w:t xml:space="preserve"> </w:t>
      </w:r>
      <w:r w:rsidRPr="00097B28">
        <w:rPr>
          <w:sz w:val="16"/>
        </w:rPr>
        <w:t xml:space="preserve">(Barton 2001, 3). We began to take up his challenge in an earlier article (Gabel and Peters 2004), arguing that a common, yet tacit and largely unacknowledged, tenet of disability studies scholars since at least the 1960s constituted particular forms of resistance to societal oppression and the medical model of disability. Within scholarly publications this resistance manifested itself in the development and spread of the social model of disability itself. In an analysis of published essays and articles from the 1960s to the present we found a common theme of resistance aimed at exposing and challenging hegemonic social attitudes, behaviors and actions. Specifically, </w:t>
      </w:r>
      <w:r w:rsidRPr="00097B28">
        <w:rPr>
          <w:rStyle w:val="StyleUnderline"/>
        </w:rPr>
        <w:t xml:space="preserve">the </w:t>
      </w:r>
      <w:r w:rsidRPr="00BE7718">
        <w:rPr>
          <w:rStyle w:val="StyleUnderline"/>
          <w:highlight w:val="cyan"/>
        </w:rPr>
        <w:t xml:space="preserve">social model </w:t>
      </w:r>
      <w:r w:rsidRPr="00097B28">
        <w:rPr>
          <w:rStyle w:val="StyleUnderline"/>
        </w:rPr>
        <w:t xml:space="preserve">has been used by disability scholars to </w:t>
      </w:r>
      <w:r w:rsidRPr="00BE7718">
        <w:rPr>
          <w:rStyle w:val="StyleUnderline"/>
          <w:highlight w:val="cyan"/>
        </w:rPr>
        <w:t>take a historical-materialist perspective</w:t>
      </w:r>
      <w:r w:rsidRPr="00BE7718">
        <w:rPr>
          <w:sz w:val="16"/>
          <w:highlight w:val="cyan"/>
        </w:rPr>
        <w:t xml:space="preserve"> </w:t>
      </w:r>
      <w:r w:rsidRPr="00097B28">
        <w:rPr>
          <w:sz w:val="16"/>
        </w:rPr>
        <w:t xml:space="preserve">on the unequal relations of production. </w:t>
      </w:r>
      <w:r w:rsidRPr="00097B28">
        <w:rPr>
          <w:rStyle w:val="StyleUnderline"/>
        </w:rPr>
        <w:t xml:space="preserve">Postmodern scholars use the social model to </w:t>
      </w:r>
      <w:proofErr w:type="spellStart"/>
      <w:r w:rsidRPr="00097B28">
        <w:rPr>
          <w:rStyle w:val="StyleUnderline"/>
        </w:rPr>
        <w:t>destablize</w:t>
      </w:r>
      <w:proofErr w:type="spellEnd"/>
      <w:r w:rsidRPr="00097B28">
        <w:rPr>
          <w:rStyle w:val="StyleUnderline"/>
        </w:rPr>
        <w:t xml:space="preserve"> notions of oppositional power</w:t>
      </w:r>
      <w:r w:rsidRPr="00097B28">
        <w:rPr>
          <w:sz w:val="16"/>
        </w:rPr>
        <w:t xml:space="preserve"> </w:t>
      </w:r>
      <w:r w:rsidRPr="00097B28">
        <w:rPr>
          <w:rStyle w:val="StyleUnderline"/>
        </w:rPr>
        <w:t>relations</w:t>
      </w:r>
      <w:r w:rsidRPr="00097B28">
        <w:rPr>
          <w:sz w:val="16"/>
        </w:rPr>
        <w:t xml:space="preserve"> by revealing tensions and paradoxes in the social world. </w:t>
      </w:r>
      <w:r w:rsidRPr="00097B28">
        <w:rPr>
          <w:rStyle w:val="StyleUnderline"/>
        </w:rPr>
        <w:t>Interpretivists emphasize disability as an individual experience within particular social</w:t>
      </w:r>
      <w:r w:rsidRPr="00097B28">
        <w:rPr>
          <w:sz w:val="16"/>
        </w:rPr>
        <w:t xml:space="preserve">, cultural and historical </w:t>
      </w:r>
      <w:r w:rsidRPr="00097B28">
        <w:rPr>
          <w:rStyle w:val="StyleUnderline"/>
        </w:rPr>
        <w:t>contexts</w:t>
      </w:r>
      <w:r w:rsidRPr="00097B28">
        <w:rPr>
          <w:sz w:val="16"/>
        </w:rPr>
        <w:t xml:space="preserve">. All of these scholars resist traditional notions of disability as innate deficits that can be objectified (the functionalist approach) and seek to transform these notions using various theories in relation to the social model of disability. </w:t>
      </w:r>
      <w:r w:rsidRPr="00097B28">
        <w:rPr>
          <w:rStyle w:val="StyleUnderline"/>
        </w:rPr>
        <w:t>The social model, then, has been</w:t>
      </w:r>
      <w:r w:rsidRPr="00097B28">
        <w:rPr>
          <w:sz w:val="16"/>
        </w:rPr>
        <w:t xml:space="preserve"> particularly </w:t>
      </w:r>
      <w:r w:rsidRPr="00097B28">
        <w:rPr>
          <w:rStyle w:val="StyleUnderline"/>
        </w:rPr>
        <w:t>useful as a tool in that it raises awareness of oppression</w:t>
      </w:r>
      <w:r w:rsidRPr="00097B28">
        <w:rPr>
          <w:sz w:val="16"/>
        </w:rPr>
        <w:t xml:space="preserve"> – a critical first step needed in order to challenge oppression through action. More recently, Beckett reinforced this notion: ‘This models’ powerful articulation of the disabling practices at work in society provides an important basis from which to challenge and overcome these practices’ (Beckett 2006, 750). Barnes concurred, asserting that the social model is a tool ‘to gain insight into the disabling tendencies of modern society in order to generate policies and practices to facilitate their eradication’ (Barnes 2007, 206). Finkelstein (2003) claimed that the social model needs to be taken back from disabled and non-disabled academics because it has become too abstract to the lives of disabled people. </w:t>
      </w:r>
      <w:r w:rsidRPr="00097B28">
        <w:rPr>
          <w:rStyle w:val="StyleUnderline"/>
        </w:rPr>
        <w:t>The social model</w:t>
      </w:r>
      <w:r w:rsidRPr="00097B28">
        <w:rPr>
          <w:sz w:val="16"/>
        </w:rPr>
        <w:t xml:space="preserve">, he argued, </w:t>
      </w:r>
      <w:r w:rsidRPr="00097B28">
        <w:rPr>
          <w:rStyle w:val="StyleUnderline"/>
        </w:rPr>
        <w:t xml:space="preserve">is not a model at all because </w:t>
      </w:r>
      <w:r w:rsidRPr="00BE7718">
        <w:rPr>
          <w:rStyle w:val="StyleUnderline"/>
          <w:highlight w:val="cyan"/>
        </w:rPr>
        <w:t xml:space="preserve">it </w:t>
      </w:r>
      <w:r w:rsidRPr="00BE7718">
        <w:rPr>
          <w:rStyle w:val="Emphasis"/>
          <w:highlight w:val="cyan"/>
        </w:rPr>
        <w:t>does not provide the tools for creating social change</w:t>
      </w:r>
      <w:r w:rsidRPr="00097B28">
        <w:rPr>
          <w:sz w:val="16"/>
        </w:rPr>
        <w:t xml:space="preserve">. Thomas asserted that </w:t>
      </w:r>
      <w:r w:rsidRPr="00097B28">
        <w:rPr>
          <w:rStyle w:val="StyleUnderline"/>
        </w:rPr>
        <w:t xml:space="preserve">the social model has </w:t>
      </w:r>
      <w:r w:rsidRPr="00BE7718">
        <w:rPr>
          <w:rStyle w:val="StyleUnderline"/>
          <w:highlight w:val="cyan"/>
        </w:rPr>
        <w:t xml:space="preserve">lost </w:t>
      </w:r>
      <w:r w:rsidRPr="00097B28">
        <w:rPr>
          <w:rStyle w:val="StyleUnderline"/>
        </w:rPr>
        <w:t xml:space="preserve">the social </w:t>
      </w:r>
      <w:r w:rsidRPr="00BE7718">
        <w:rPr>
          <w:rStyle w:val="StyleUnderline"/>
          <w:highlight w:val="cyan"/>
        </w:rPr>
        <w:t>relational</w:t>
      </w:r>
      <w:r w:rsidRPr="00BE7718">
        <w:rPr>
          <w:sz w:val="16"/>
          <w:highlight w:val="cyan"/>
        </w:rPr>
        <w:t xml:space="preserve"> </w:t>
      </w:r>
      <w:r w:rsidRPr="00BE7718">
        <w:rPr>
          <w:rStyle w:val="StyleUnderline"/>
          <w:highlight w:val="cyan"/>
        </w:rPr>
        <w:t xml:space="preserve">understanding of disability </w:t>
      </w:r>
      <w:r w:rsidRPr="00097B28">
        <w:rPr>
          <w:rStyle w:val="StyleUnderline"/>
        </w:rPr>
        <w:t>first introduced by Finkelstein, i.e. the direction of his theoretical path</w:t>
      </w:r>
      <w:r w:rsidRPr="00097B28">
        <w:rPr>
          <w:sz w:val="16"/>
        </w:rPr>
        <w:t xml:space="preserve"> </w:t>
      </w:r>
      <w:r w:rsidRPr="00097B28">
        <w:rPr>
          <w:rStyle w:val="StyleUnderline"/>
        </w:rPr>
        <w:t>suggested an ‘analysis of the “material aspects</w:t>
      </w:r>
      <w:r w:rsidRPr="00097B28">
        <w:rPr>
          <w:sz w:val="16"/>
        </w:rPr>
        <w:t xml:space="preserve"> of social relations” characteristic of market economies in industrial and developing-world societies’ (Thomas 2004, 572). Thomas concluded that within disability studies </w:t>
      </w:r>
      <w:r w:rsidRPr="00097B28">
        <w:rPr>
          <w:rStyle w:val="StyleUnderline"/>
        </w:rPr>
        <w:t xml:space="preserve">there is an </w:t>
      </w:r>
      <w:r w:rsidRPr="00BE7718">
        <w:rPr>
          <w:rStyle w:val="StyleUnderline"/>
          <w:highlight w:val="cyan"/>
        </w:rPr>
        <w:t xml:space="preserve">urgent need to rediscover this understanding </w:t>
      </w:r>
      <w:r w:rsidRPr="00097B28">
        <w:rPr>
          <w:rStyle w:val="StyleUnderline"/>
        </w:rPr>
        <w:t>because it ‘</w:t>
      </w:r>
      <w:r w:rsidRPr="00BE7718">
        <w:rPr>
          <w:rStyle w:val="StyleUnderline"/>
          <w:highlight w:val="cyan"/>
        </w:rPr>
        <w:t xml:space="preserve">offers </w:t>
      </w:r>
      <w:r w:rsidRPr="00097B28">
        <w:rPr>
          <w:rStyle w:val="StyleUnderline"/>
        </w:rPr>
        <w:t>fertile</w:t>
      </w:r>
      <w:r w:rsidRPr="00097B28">
        <w:rPr>
          <w:sz w:val="16"/>
        </w:rPr>
        <w:t xml:space="preserve"> </w:t>
      </w:r>
      <w:r w:rsidRPr="00097B28">
        <w:rPr>
          <w:rStyle w:val="StyleUnderline"/>
        </w:rPr>
        <w:t xml:space="preserve">ground for theoretical, empirical and </w:t>
      </w:r>
      <w:r w:rsidRPr="00BE7718">
        <w:rPr>
          <w:rStyle w:val="Emphasis"/>
          <w:highlight w:val="cyan"/>
        </w:rPr>
        <w:t>policy-related work in disability studies’</w:t>
      </w:r>
      <w:r w:rsidRPr="00BE7718">
        <w:rPr>
          <w:sz w:val="16"/>
          <w:highlight w:val="cyan"/>
        </w:rPr>
        <w:t xml:space="preserve"> </w:t>
      </w:r>
      <w:r w:rsidRPr="00097B28">
        <w:rPr>
          <w:sz w:val="16"/>
        </w:rPr>
        <w:t xml:space="preserve">(Thomas 2004, 581). </w:t>
      </w:r>
      <w:r w:rsidRPr="00097B28">
        <w:rPr>
          <w:rStyle w:val="StyleUnderline"/>
        </w:rPr>
        <w:t xml:space="preserve">The </w:t>
      </w:r>
      <w:r w:rsidRPr="00BE7718">
        <w:rPr>
          <w:rStyle w:val="StyleUnderline"/>
          <w:highlight w:val="cyan"/>
        </w:rPr>
        <w:t xml:space="preserve">social ‘model’ </w:t>
      </w:r>
      <w:r w:rsidRPr="00097B28">
        <w:rPr>
          <w:rStyle w:val="StyleUnderline"/>
        </w:rPr>
        <w:t>and its origins</w:t>
      </w:r>
      <w:r w:rsidRPr="00097B28">
        <w:rPr>
          <w:sz w:val="16"/>
        </w:rPr>
        <w:t xml:space="preserve"> in social relational understandings of disability </w:t>
      </w:r>
      <w:r w:rsidRPr="00097B28">
        <w:rPr>
          <w:rStyle w:val="StyleUnderline"/>
        </w:rPr>
        <w:t xml:space="preserve">thus </w:t>
      </w:r>
      <w:r w:rsidRPr="00BE7718">
        <w:rPr>
          <w:rStyle w:val="StyleUnderline"/>
          <w:highlight w:val="cyan"/>
        </w:rPr>
        <w:t xml:space="preserve">becomes a jumping off point for </w:t>
      </w:r>
      <w:r w:rsidRPr="00BE7718">
        <w:rPr>
          <w:rStyle w:val="Emphasis"/>
          <w:highlight w:val="cyan"/>
        </w:rPr>
        <w:t xml:space="preserve">political action </w:t>
      </w:r>
      <w:r w:rsidRPr="00097B28">
        <w:rPr>
          <w:rStyle w:val="Emphasis"/>
        </w:rPr>
        <w:t>aimed at transforming social relations</w:t>
      </w:r>
      <w:r w:rsidRPr="00097B28">
        <w:rPr>
          <w:sz w:val="16"/>
        </w:rPr>
        <w:t xml:space="preserve">. Specifically, </w:t>
      </w:r>
      <w:r w:rsidRPr="00097B28">
        <w:rPr>
          <w:rStyle w:val="StyleUnderline"/>
        </w:rPr>
        <w:t>whilst the social/relational ‘model’ explains oppression</w:t>
      </w:r>
      <w:r w:rsidRPr="00097B28">
        <w:rPr>
          <w:sz w:val="16"/>
        </w:rPr>
        <w:t xml:space="preserve"> (whether based on historical Marxist-materialist perspectives or postmodernist cultural ones) and remains an important tool for consciousness raising, </w:t>
      </w:r>
      <w:r w:rsidRPr="00097B28">
        <w:rPr>
          <w:rStyle w:val="StyleUnderline"/>
        </w:rPr>
        <w:t xml:space="preserve">it is </w:t>
      </w:r>
      <w:r w:rsidRPr="00BE7718">
        <w:rPr>
          <w:rStyle w:val="Emphasis"/>
          <w:highlight w:val="cyan"/>
        </w:rPr>
        <w:t>insufficient for combating oppression through action</w:t>
      </w:r>
      <w:r w:rsidRPr="00097B28">
        <w:rPr>
          <w:sz w:val="16"/>
        </w:rPr>
        <w:t xml:space="preserve">. </w:t>
      </w:r>
      <w:r w:rsidRPr="00097B28">
        <w:rPr>
          <w:rStyle w:val="StyleUnderline"/>
        </w:rPr>
        <w:t>The notion of resistance as a unifying construct would provide a key to this action</w:t>
      </w:r>
      <w:r w:rsidRPr="00097B28">
        <w:rPr>
          <w:sz w:val="16"/>
        </w:rPr>
        <w:t xml:space="preserve">. Resistance as a unifying construct takes the form of what might be termed a theoretical paradigm. Paradigms are a combination of theoretical and methodological assumptions about how to develop a cumulative tradition of inquiry and action. A theoretical paradigm ‘provides a framework or perspective that permits an understanding of the world, providing an organization for investigation and communication, leading to action’ (Gabel and Peters 2004, 587). As a theoretical paradigm and unifying construct for political analysis, resistance rests on several assumptions: (1) Disability with a big ‘D’ constitutes technologies of the self that encompass a matrix of language, practice, body effects, dispositions and aspirations; (2) think of Disability not simply in relation to legislation or as an indicator of societal attitudes, but as a condition and way of exercising power; (3) regard Disability as a political tactic and the disabled body itself as invested by power relations. (4) regard Disability as strategic sets of positionings exercised in relation to our abilities and our range of opportunities in the world. </w:t>
      </w:r>
      <w:r w:rsidRPr="00097B28">
        <w:rPr>
          <w:rStyle w:val="StyleUnderline"/>
        </w:rPr>
        <w:t xml:space="preserve">These assumptions </w:t>
      </w:r>
      <w:r w:rsidRPr="00BE7718">
        <w:rPr>
          <w:rStyle w:val="StyleUnderline"/>
          <w:highlight w:val="cyan"/>
        </w:rPr>
        <w:t xml:space="preserve">challenge </w:t>
      </w:r>
      <w:r w:rsidRPr="00097B28">
        <w:rPr>
          <w:rStyle w:val="StyleUnderline"/>
        </w:rPr>
        <w:t xml:space="preserve">the </w:t>
      </w:r>
      <w:r w:rsidRPr="00BE7718">
        <w:rPr>
          <w:rStyle w:val="StyleUnderline"/>
          <w:highlight w:val="cyan"/>
        </w:rPr>
        <w:t xml:space="preserve">social model’s notion </w:t>
      </w:r>
      <w:r w:rsidRPr="00097B28">
        <w:rPr>
          <w:rStyle w:val="StyleUnderline"/>
        </w:rPr>
        <w:t>of disability as an oppressed minority</w:t>
      </w:r>
      <w:r w:rsidRPr="00097B28">
        <w:rPr>
          <w:sz w:val="16"/>
        </w:rPr>
        <w:t xml:space="preserve">. </w:t>
      </w:r>
      <w:r w:rsidRPr="00097B28">
        <w:rPr>
          <w:rStyle w:val="StyleUnderline"/>
        </w:rPr>
        <w:t xml:space="preserve">Instead, they support the notion of disability as an </w:t>
      </w:r>
      <w:r w:rsidRPr="00097B28">
        <w:rPr>
          <w:rStyle w:val="Emphasis"/>
        </w:rPr>
        <w:t>unstable category</w:t>
      </w:r>
      <w:r w:rsidRPr="00097B28">
        <w:rPr>
          <w:rStyle w:val="StyleUnderline"/>
        </w:rPr>
        <w:t xml:space="preserve"> and frame disability in new and broader subject positions of struggle</w:t>
      </w:r>
      <w:r w:rsidRPr="00097B28">
        <w:rPr>
          <w:sz w:val="16"/>
        </w:rPr>
        <w:t xml:space="preserve">. </w:t>
      </w:r>
      <w:r w:rsidRPr="00BE7718">
        <w:rPr>
          <w:rStyle w:val="StyleUnderline"/>
          <w:highlight w:val="cyan"/>
        </w:rPr>
        <w:t xml:space="preserve">This </w:t>
      </w:r>
      <w:r w:rsidRPr="00097B28">
        <w:rPr>
          <w:rStyle w:val="StyleUnderline"/>
        </w:rPr>
        <w:t>positioning</w:t>
      </w:r>
      <w:r w:rsidRPr="00097B28">
        <w:rPr>
          <w:sz w:val="16"/>
        </w:rPr>
        <w:t xml:space="preserve"> of disability </w:t>
      </w:r>
      <w:r w:rsidRPr="00BE7718">
        <w:rPr>
          <w:rStyle w:val="Emphasis"/>
          <w:highlight w:val="cyan"/>
        </w:rPr>
        <w:t>paves the way</w:t>
      </w:r>
      <w:r w:rsidRPr="00BE7718">
        <w:rPr>
          <w:rStyle w:val="StyleUnderline"/>
          <w:highlight w:val="cyan"/>
        </w:rPr>
        <w:t xml:space="preserve"> for a unifying construct of resistance </w:t>
      </w:r>
      <w:r w:rsidRPr="00097B28">
        <w:rPr>
          <w:rStyle w:val="StyleUnderline"/>
        </w:rPr>
        <w:t xml:space="preserve">and political action for </w:t>
      </w:r>
      <w:r w:rsidRPr="00BE7718">
        <w:rPr>
          <w:rStyle w:val="Emphasis"/>
          <w:highlight w:val="cyan"/>
        </w:rPr>
        <w:t>system</w:t>
      </w:r>
      <w:r w:rsidRPr="00097B28">
        <w:rPr>
          <w:rStyle w:val="Emphasis"/>
        </w:rPr>
        <w:t>-</w:t>
      </w:r>
      <w:r w:rsidRPr="00BE7718">
        <w:rPr>
          <w:rStyle w:val="Emphasis"/>
          <w:highlight w:val="cyan"/>
        </w:rPr>
        <w:t>wide transformations against oppression</w:t>
      </w:r>
      <w:r w:rsidRPr="00BE7718">
        <w:rPr>
          <w:sz w:val="16"/>
          <w:highlight w:val="cyan"/>
        </w:rPr>
        <w:t xml:space="preserve"> </w:t>
      </w:r>
      <w:r w:rsidRPr="00097B28">
        <w:rPr>
          <w:rStyle w:val="StyleUnderline"/>
        </w:rPr>
        <w:t>that addresses system-wide effects because they recognize the</w:t>
      </w:r>
      <w:r w:rsidRPr="00097B28">
        <w:rPr>
          <w:sz w:val="16"/>
        </w:rPr>
        <w:t xml:space="preserve"> </w:t>
      </w:r>
      <w:r w:rsidRPr="00097B28">
        <w:rPr>
          <w:rStyle w:val="StyleUnderline"/>
        </w:rPr>
        <w:t xml:space="preserve">power of resistance both on the part of individuals and on the part of </w:t>
      </w:r>
      <w:r w:rsidRPr="00BE7718">
        <w:rPr>
          <w:rStyle w:val="Emphasis"/>
          <w:highlight w:val="cyan"/>
        </w:rPr>
        <w:t>collective political struggle</w:t>
      </w:r>
      <w:r w:rsidRPr="00097B28">
        <w:rPr>
          <w:sz w:val="16"/>
        </w:rPr>
        <w:t xml:space="preserve">. Resistance theories can be traced to French authors who developed political, philosophical and legal arguments for resistance during the religious wars in sixteenth century Europe. In modern times the concept of resistance has been used by critical theorists such as Alan Touraine (1981) and Henri Giroux (1997) and in poststructuralist accounts of opposition to dominant discourses. Postmodernists such as Peter McLaren (1997) have used resistance theory to harness cultural identification and social practices for the purpose of political mobilization in challenging societal oppression and the power relations that structure and sustain them. </w:t>
      </w:r>
      <w:r w:rsidRPr="00097B28">
        <w:rPr>
          <w:rStyle w:val="StyleUnderline"/>
        </w:rPr>
        <w:t>Resistance is targeted at the source of social control: power</w:t>
      </w:r>
      <w:r w:rsidRPr="00097B28">
        <w:rPr>
          <w:sz w:val="16"/>
        </w:rPr>
        <w:t xml:space="preserve">. As Carol Gill asserted: ‘The struggle shouldn’t be for integration, but for power. Once we have power, we can integrate whenever (and with whomever) we want’ (Snyder and Mitchell 1996). In this way of thinking resistance is not a contestation or struggle. Contestation protests against control (rules and laws), not its effects. Contestation uses tactics. </w:t>
      </w:r>
      <w:r w:rsidRPr="00BE7718">
        <w:rPr>
          <w:rStyle w:val="Emphasis"/>
          <w:highlight w:val="cyan"/>
        </w:rPr>
        <w:t>Resistance harnesses power and uses strategies</w:t>
      </w:r>
      <w:r w:rsidRPr="00097B28">
        <w:rPr>
          <w:sz w:val="16"/>
        </w:rPr>
        <w:t xml:space="preserve">. </w:t>
      </w:r>
      <w:r w:rsidRPr="00097B28">
        <w:rPr>
          <w:rStyle w:val="StyleUnderline"/>
        </w:rPr>
        <w:t>Tactics are short term, reactive, reactions to immediate danger</w:t>
      </w:r>
      <w:r w:rsidRPr="00097B28">
        <w:rPr>
          <w:sz w:val="16"/>
        </w:rPr>
        <w:t xml:space="preserve"> at the individual level, directed at specific targets, </w:t>
      </w:r>
      <w:r w:rsidRPr="00097B28">
        <w:rPr>
          <w:rStyle w:val="StyleUnderline"/>
        </w:rPr>
        <w:t>and</w:t>
      </w:r>
      <w:r w:rsidRPr="00097B28">
        <w:rPr>
          <w:sz w:val="16"/>
        </w:rPr>
        <w:t xml:space="preserve"> are essentially </w:t>
      </w:r>
      <w:r w:rsidRPr="00097B28">
        <w:rPr>
          <w:rStyle w:val="StyleUnderline"/>
        </w:rPr>
        <w:t>localized</w:t>
      </w:r>
      <w:r w:rsidRPr="00097B28">
        <w:rPr>
          <w:sz w:val="16"/>
        </w:rPr>
        <w:t xml:space="preserve">. </w:t>
      </w:r>
      <w:r w:rsidRPr="00097B28">
        <w:rPr>
          <w:rStyle w:val="StyleUnderline"/>
        </w:rPr>
        <w:t xml:space="preserve">Strategies are </w:t>
      </w:r>
      <w:r w:rsidRPr="00BE7718">
        <w:rPr>
          <w:rStyle w:val="StyleUnderline"/>
          <w:highlight w:val="cyan"/>
        </w:rPr>
        <w:t>proactive</w:t>
      </w:r>
      <w:r w:rsidRPr="00097B28">
        <w:rPr>
          <w:rStyle w:val="StyleUnderline"/>
        </w:rPr>
        <w:t>, formalized choices of winning solutions directed at relations of power</w:t>
      </w:r>
      <w:r w:rsidRPr="00097B28">
        <w:rPr>
          <w:sz w:val="16"/>
        </w:rPr>
        <w:t xml:space="preserve">, and are essentially global. In Figure 1 critical discourse as the vertical axis defines the whom of resistance. Political pressure as the horizontal axis defines the how of resistance. These exist on a continuum from individual to collective resistance. The intersection at the center constitutes systems of power formation or technologies of power and process. [Figure Omitted] </w:t>
      </w:r>
      <w:r w:rsidRPr="00097B28">
        <w:rPr>
          <w:rStyle w:val="StyleUnderline"/>
        </w:rPr>
        <w:t xml:space="preserve">Our review of </w:t>
      </w:r>
      <w:r w:rsidRPr="00BE7718">
        <w:rPr>
          <w:rStyle w:val="StyleUnderline"/>
          <w:highlight w:val="cyan"/>
        </w:rPr>
        <w:t xml:space="preserve">critical incidences </w:t>
      </w:r>
      <w:r w:rsidRPr="00097B28">
        <w:rPr>
          <w:rStyle w:val="StyleUnderline"/>
        </w:rPr>
        <w:t>in the disabled people’s movement</w:t>
      </w:r>
      <w:r w:rsidRPr="00097B28">
        <w:rPr>
          <w:sz w:val="16"/>
        </w:rPr>
        <w:t xml:space="preserve"> (DPM) </w:t>
      </w:r>
      <w:r w:rsidRPr="00097B28">
        <w:rPr>
          <w:rStyle w:val="StyleUnderline"/>
        </w:rPr>
        <w:t xml:space="preserve">at different points </w:t>
      </w:r>
      <w:r w:rsidRPr="00BE7718">
        <w:rPr>
          <w:rStyle w:val="StyleUnderline"/>
          <w:highlight w:val="cyan"/>
        </w:rPr>
        <w:t xml:space="preserve">in history </w:t>
      </w:r>
      <w:r w:rsidRPr="00097B28">
        <w:rPr>
          <w:rStyle w:val="StyleUnderline"/>
        </w:rPr>
        <w:t xml:space="preserve">and in different world regions reveals how this unifying construct </w:t>
      </w:r>
      <w:r w:rsidRPr="00BE7718">
        <w:rPr>
          <w:rStyle w:val="StyleUnderline"/>
          <w:highlight w:val="cyan"/>
        </w:rPr>
        <w:t>can be used for political</w:t>
      </w:r>
      <w:r w:rsidRPr="00BE7718">
        <w:rPr>
          <w:sz w:val="16"/>
          <w:highlight w:val="cyan"/>
        </w:rPr>
        <w:t xml:space="preserve"> </w:t>
      </w:r>
      <w:r w:rsidRPr="00BE7718">
        <w:rPr>
          <w:rStyle w:val="StyleUnderline"/>
          <w:highlight w:val="cyan"/>
        </w:rPr>
        <w:t xml:space="preserve">analysis </w:t>
      </w:r>
      <w:r w:rsidRPr="00097B28">
        <w:rPr>
          <w:rStyle w:val="StyleUnderline"/>
        </w:rPr>
        <w:t>and as a model for action aimed at political and social transformation</w:t>
      </w:r>
      <w:r w:rsidRPr="00097B28">
        <w:rPr>
          <w:sz w:val="16"/>
        </w:rPr>
        <w:t xml:space="preserve">. Essentially, </w:t>
      </w:r>
      <w:r w:rsidRPr="00097B28">
        <w:rPr>
          <w:rStyle w:val="StyleUnderline"/>
        </w:rPr>
        <w:t>the</w:t>
      </w:r>
      <w:r w:rsidRPr="00097B28">
        <w:rPr>
          <w:sz w:val="16"/>
        </w:rPr>
        <w:t xml:space="preserve"> </w:t>
      </w:r>
      <w:r w:rsidRPr="00097B28">
        <w:rPr>
          <w:rStyle w:val="StyleUnderline"/>
        </w:rPr>
        <w:t>movement</w:t>
      </w:r>
      <w:r w:rsidRPr="00097B28">
        <w:rPr>
          <w:sz w:val="16"/>
        </w:rPr>
        <w:t xml:space="preserve"> has frequently </w:t>
      </w:r>
      <w:r w:rsidRPr="00097B28">
        <w:rPr>
          <w:rStyle w:val="StyleUnderline"/>
        </w:rPr>
        <w:t>relied on tactics of contestation</w:t>
      </w:r>
      <w:r w:rsidRPr="00097B28">
        <w:rPr>
          <w:sz w:val="16"/>
        </w:rPr>
        <w:t xml:space="preserve"> or ‘single issue pressure group activity targeted at political decisionmakers’ (Oliver 1990, 113), </w:t>
      </w:r>
      <w:r w:rsidRPr="00097B28">
        <w:rPr>
          <w:rStyle w:val="StyleUnderline"/>
        </w:rPr>
        <w:t>rather than on strategies of resistance that</w:t>
      </w:r>
      <w:r w:rsidRPr="00097B28">
        <w:rPr>
          <w:sz w:val="16"/>
        </w:rPr>
        <w:t xml:space="preserve"> educate, ‘conscientization’ and </w:t>
      </w:r>
      <w:r w:rsidRPr="00097B28">
        <w:rPr>
          <w:rStyle w:val="StyleUnderline"/>
        </w:rPr>
        <w:t xml:space="preserve">take </w:t>
      </w:r>
      <w:r w:rsidRPr="00BE7718">
        <w:rPr>
          <w:rStyle w:val="Emphasis"/>
          <w:highlight w:val="cyan"/>
        </w:rPr>
        <w:t>political action aimed at underlying sources of discrimination</w:t>
      </w:r>
      <w:r w:rsidRPr="00BE7718">
        <w:rPr>
          <w:sz w:val="16"/>
          <w:highlight w:val="cyan"/>
        </w:rPr>
        <w:t xml:space="preserve"> </w:t>
      </w:r>
      <w:r w:rsidRPr="00097B28">
        <w:rPr>
          <w:sz w:val="16"/>
        </w:rPr>
        <w:t xml:space="preserve">in the broader society. </w:t>
      </w:r>
      <w:r w:rsidRPr="00097B28">
        <w:rPr>
          <w:rStyle w:val="StyleUnderline"/>
        </w:rPr>
        <w:t xml:space="preserve">When the </w:t>
      </w:r>
      <w:r w:rsidRPr="00BE7718">
        <w:rPr>
          <w:rStyle w:val="StyleUnderline"/>
          <w:highlight w:val="cyan"/>
        </w:rPr>
        <w:t xml:space="preserve">DPM </w:t>
      </w:r>
      <w:r w:rsidRPr="00097B28">
        <w:rPr>
          <w:rStyle w:val="StyleUnderline"/>
        </w:rPr>
        <w:t xml:space="preserve">has used strategies of resistance it has </w:t>
      </w:r>
      <w:r w:rsidRPr="00BE7718">
        <w:rPr>
          <w:rStyle w:val="StyleUnderline"/>
          <w:highlight w:val="cyan"/>
        </w:rPr>
        <w:t xml:space="preserve">met with greater success </w:t>
      </w:r>
      <w:r w:rsidRPr="00097B28">
        <w:rPr>
          <w:rStyle w:val="StyleUnderline"/>
        </w:rPr>
        <w:t xml:space="preserve">in terms of gaining wider and </w:t>
      </w:r>
      <w:r w:rsidRPr="00BE7718">
        <w:rPr>
          <w:rStyle w:val="StyleUnderline"/>
          <w:highlight w:val="cyan"/>
        </w:rPr>
        <w:t xml:space="preserve">more </w:t>
      </w:r>
      <w:r w:rsidRPr="00BE7718">
        <w:rPr>
          <w:rStyle w:val="Emphasis"/>
          <w:highlight w:val="cyan"/>
        </w:rPr>
        <w:t>long-term political</w:t>
      </w:r>
      <w:r w:rsidRPr="00097B28">
        <w:rPr>
          <w:rStyle w:val="Emphasis"/>
        </w:rPr>
        <w:t xml:space="preserve">, economic and attitudinal </w:t>
      </w:r>
      <w:r w:rsidRPr="00BE7718">
        <w:rPr>
          <w:rStyle w:val="Emphasis"/>
          <w:highlight w:val="cyan"/>
        </w:rPr>
        <w:t>changes</w:t>
      </w:r>
      <w:r w:rsidRPr="00097B28">
        <w:rPr>
          <w:sz w:val="16"/>
        </w:rPr>
        <w:t xml:space="preserve">. Explicating the strategies of resistance that underlay its constructs and its processes in operation necessitates addressing the questions: what does resistance look like across global contexts, and how can resistance influence social change? </w:t>
      </w:r>
      <w:r w:rsidRPr="00097B28">
        <w:rPr>
          <w:rStyle w:val="StyleUnderline"/>
        </w:rPr>
        <w:t>Understanding resistance globally at both the individual and collective level</w:t>
      </w:r>
      <w:r w:rsidRPr="00097B28">
        <w:rPr>
          <w:sz w:val="16"/>
        </w:rPr>
        <w:t xml:space="preserve">, </w:t>
      </w:r>
      <w:r w:rsidRPr="00097B28">
        <w:rPr>
          <w:rStyle w:val="StyleUnderline"/>
        </w:rPr>
        <w:t>and using it strategically</w:t>
      </w:r>
      <w:r w:rsidRPr="00097B28">
        <w:rPr>
          <w:sz w:val="16"/>
        </w:rPr>
        <w:t xml:space="preserve">, </w:t>
      </w:r>
      <w:r w:rsidRPr="00097B28">
        <w:rPr>
          <w:rStyle w:val="StyleUnderline"/>
        </w:rPr>
        <w:t>opens up a space for improved opportunities to create societies</w:t>
      </w:r>
      <w:r w:rsidRPr="00097B28">
        <w:rPr>
          <w:sz w:val="16"/>
        </w:rPr>
        <w:t xml:space="preserve"> that are </w:t>
      </w:r>
      <w:r w:rsidRPr="00097B28">
        <w:rPr>
          <w:rStyle w:val="StyleUnderline"/>
        </w:rPr>
        <w:t xml:space="preserve">more just and equitable and </w:t>
      </w:r>
      <w:r w:rsidRPr="00097B28">
        <w:rPr>
          <w:rStyle w:val="Emphasis"/>
        </w:rPr>
        <w:t>freer from oppression</w:t>
      </w:r>
      <w:r w:rsidRPr="00097B28">
        <w:rPr>
          <w:sz w:val="16"/>
        </w:rPr>
        <w:t>.</w:t>
      </w:r>
    </w:p>
    <w:p w14:paraId="352B7D6D" w14:textId="77777777" w:rsidR="00EA2943" w:rsidRPr="00097B28" w:rsidRDefault="00EA2943" w:rsidP="00EA2943"/>
    <w:p w14:paraId="077BE1E5" w14:textId="31EB6211" w:rsidR="00C738E2" w:rsidRDefault="00326251" w:rsidP="00326251">
      <w:pPr>
        <w:pStyle w:val="Heading1"/>
      </w:pPr>
      <w:r>
        <w:t>Block</w:t>
      </w:r>
    </w:p>
    <w:p w14:paraId="556CF70B" w14:textId="2572B4D6" w:rsidR="00326251" w:rsidRDefault="00326251" w:rsidP="00326251">
      <w:pPr>
        <w:pStyle w:val="Heading2"/>
      </w:pPr>
      <w:r>
        <w:t>Case</w:t>
      </w:r>
    </w:p>
    <w:p w14:paraId="021134F1" w14:textId="77777777" w:rsidR="00326251" w:rsidRPr="00097B28" w:rsidRDefault="00326251" w:rsidP="00326251">
      <w:pPr>
        <w:pStyle w:val="Heading4"/>
        <w:rPr>
          <w:rStyle w:val="Style13ptBold"/>
          <w:b/>
        </w:rPr>
      </w:pPr>
      <w:r>
        <w:rPr>
          <w:rStyle w:val="Style13ptBold"/>
          <w:b/>
        </w:rPr>
        <w:t xml:space="preserve">That causes silencing and marginalization. </w:t>
      </w:r>
    </w:p>
    <w:p w14:paraId="6928B2B4" w14:textId="77777777" w:rsidR="00326251" w:rsidRPr="00097B28" w:rsidRDefault="00326251" w:rsidP="00326251">
      <w:pPr>
        <w:rPr>
          <w:rStyle w:val="Style13ptBold"/>
          <w:b w:val="0"/>
          <w:sz w:val="16"/>
        </w:rPr>
      </w:pPr>
      <w:r w:rsidRPr="00097B28">
        <w:rPr>
          <w:rStyle w:val="Style13ptBold"/>
        </w:rPr>
        <w:t>Bone, 2017</w:t>
      </w:r>
      <w:r w:rsidRPr="00097B28">
        <w:rPr>
          <w:rStyle w:val="Style13ptBold"/>
          <w:b w:val="0"/>
          <w:sz w:val="16"/>
        </w:rPr>
        <w:t xml:space="preserve"> (Kirstin Marie, Department of English, University of Alabama, “Trapped behind the glass: crip theory and disability Identity”, </w:t>
      </w:r>
      <w:r w:rsidRPr="00097B28">
        <w:rPr>
          <w:rStyle w:val="Style13ptBold"/>
          <w:b w:val="0"/>
          <w:i/>
          <w:sz w:val="16"/>
        </w:rPr>
        <w:t>Disability and Society</w:t>
      </w:r>
      <w:r w:rsidRPr="00097B28">
        <w:rPr>
          <w:rStyle w:val="Style13ptBold"/>
          <w:b w:val="0"/>
          <w:sz w:val="16"/>
        </w:rPr>
        <w:t xml:space="preserve">, Latest Articles, </w:t>
      </w:r>
      <w:r>
        <w:rPr>
          <w:rStyle w:val="Style13ptBold"/>
          <w:b w:val="0"/>
          <w:sz w:val="16"/>
        </w:rPr>
        <w:t>Published Online 4/21/2017)//</w:t>
      </w:r>
      <w:proofErr w:type="spellStart"/>
      <w:r>
        <w:rPr>
          <w:rStyle w:val="Style13ptBold"/>
          <w:b w:val="0"/>
          <w:sz w:val="16"/>
        </w:rPr>
        <w:t>aaron</w:t>
      </w:r>
      <w:proofErr w:type="spellEnd"/>
      <w:r>
        <w:rPr>
          <w:rStyle w:val="Style13ptBold"/>
          <w:b w:val="0"/>
          <w:sz w:val="16"/>
        </w:rPr>
        <w:t xml:space="preserve"> </w:t>
      </w:r>
      <w:proofErr w:type="spellStart"/>
      <w:r>
        <w:rPr>
          <w:rStyle w:val="Style13ptBold"/>
          <w:b w:val="0"/>
          <w:sz w:val="16"/>
        </w:rPr>
        <w:t>leonard</w:t>
      </w:r>
      <w:proofErr w:type="spellEnd"/>
      <w:r>
        <w:rPr>
          <w:rStyle w:val="Style13ptBold"/>
          <w:b w:val="0"/>
          <w:sz w:val="16"/>
        </w:rPr>
        <w:t xml:space="preserve"> </w:t>
      </w:r>
      <w:proofErr w:type="spellStart"/>
      <w:r>
        <w:rPr>
          <w:rStyle w:val="Style13ptBold"/>
          <w:b w:val="0"/>
          <w:sz w:val="16"/>
        </w:rPr>
        <w:t>kall</w:t>
      </w:r>
      <w:proofErr w:type="spellEnd"/>
    </w:p>
    <w:p w14:paraId="595C833A" w14:textId="77777777" w:rsidR="00326251" w:rsidRPr="00097B28" w:rsidRDefault="00326251" w:rsidP="00326251">
      <w:pPr>
        <w:rPr>
          <w:rStyle w:val="StyleUnderline"/>
        </w:rPr>
      </w:pPr>
      <w:r w:rsidRPr="00097B28">
        <w:rPr>
          <w:sz w:val="16"/>
        </w:rPr>
        <w:t xml:space="preserve">Introduction The purpose of critical theory has long been the focus of debate within the academy. Are we, as theorists, obligated to strive for political and social change, or are we merely resolved to engage in the work of critical thinking? This question becomes particularly contested in the realm of minority theory, because the groups we study are those whose histories are awash in a cycle of oppression and marginalization. </w:t>
      </w:r>
      <w:r w:rsidRPr="00097B28">
        <w:rPr>
          <w:rStyle w:val="StyleUnderline"/>
        </w:rPr>
        <w:t>Within disability studies</w:t>
      </w:r>
      <w:r w:rsidRPr="00097B28">
        <w:rPr>
          <w:sz w:val="16"/>
        </w:rPr>
        <w:t xml:space="preserve">, an examination of dominate modes of thought produces an answer: </w:t>
      </w:r>
      <w:r w:rsidRPr="00097B28">
        <w:rPr>
          <w:rStyle w:val="StyleUnderline"/>
        </w:rPr>
        <w:t>as theorists, we should strive to improve the living conditions of the community we examine</w:t>
      </w:r>
      <w:r w:rsidRPr="00097B28">
        <w:rPr>
          <w:sz w:val="16"/>
        </w:rPr>
        <w:t xml:space="preserve">. </w:t>
      </w:r>
      <w:r w:rsidRPr="00097B28">
        <w:rPr>
          <w:rStyle w:val="StyleUnderline"/>
        </w:rPr>
        <w:t>One mode of discourse in particular</w:t>
      </w:r>
      <w:r w:rsidRPr="00097B28">
        <w:rPr>
          <w:sz w:val="16"/>
        </w:rPr>
        <w:t xml:space="preserve"> that has positioned itself as seeking this political and social impact</w:t>
      </w:r>
      <w:r w:rsidRPr="00097B28">
        <w:rPr>
          <w:rStyle w:val="StyleUnderline"/>
        </w:rPr>
        <w:t xml:space="preserve"> is </w:t>
      </w:r>
      <w:r w:rsidRPr="005B3E44">
        <w:rPr>
          <w:rStyle w:val="StyleUnderline"/>
          <w:highlight w:val="cyan"/>
        </w:rPr>
        <w:t>crip theory</w:t>
      </w:r>
      <w:r w:rsidRPr="00097B28">
        <w:rPr>
          <w:sz w:val="16"/>
        </w:rPr>
        <w:t>. Based in the rhetoric of queer theory, ‘crip’ seeks to challenge constructions of able-</w:t>
      </w:r>
      <w:proofErr w:type="spellStart"/>
      <w:r w:rsidRPr="00097B28">
        <w:rPr>
          <w:sz w:val="16"/>
        </w:rPr>
        <w:t>bodiedness</w:t>
      </w:r>
      <w:proofErr w:type="spellEnd"/>
      <w:r w:rsidRPr="00097B28">
        <w:rPr>
          <w:sz w:val="16"/>
        </w:rPr>
        <w:t xml:space="preserve"> and be politically generative through the fracturing of key systems of oppression. </w:t>
      </w:r>
      <w:r w:rsidRPr="00097B28">
        <w:rPr>
          <w:rStyle w:val="StyleUnderline"/>
        </w:rPr>
        <w:t xml:space="preserve">Whether or not it actually </w:t>
      </w:r>
      <w:r w:rsidRPr="005B3E44">
        <w:rPr>
          <w:rStyle w:val="StyleUnderline"/>
          <w:highlight w:val="cyan"/>
        </w:rPr>
        <w:t>accomplishes</w:t>
      </w:r>
      <w:r w:rsidRPr="00097B28">
        <w:rPr>
          <w:sz w:val="16"/>
        </w:rPr>
        <w:t xml:space="preserve"> these </w:t>
      </w:r>
      <w:r w:rsidRPr="005B3E44">
        <w:rPr>
          <w:rStyle w:val="StyleUnderline"/>
          <w:highlight w:val="cyan"/>
        </w:rPr>
        <w:t>goals is debatable</w:t>
      </w:r>
      <w:r w:rsidRPr="00097B28">
        <w:rPr>
          <w:sz w:val="16"/>
        </w:rPr>
        <w:t xml:space="preserve">, particularly </w:t>
      </w:r>
      <w:r w:rsidRPr="00097B28">
        <w:rPr>
          <w:rStyle w:val="StyleUnderline"/>
        </w:rPr>
        <w:t>because</w:t>
      </w:r>
      <w:r w:rsidRPr="00097B28">
        <w:rPr>
          <w:sz w:val="16"/>
        </w:rPr>
        <w:t xml:space="preserve"> its </w:t>
      </w:r>
      <w:r w:rsidRPr="00097B28">
        <w:rPr>
          <w:rStyle w:val="StyleUnderline"/>
        </w:rPr>
        <w:t xml:space="preserve">founding </w:t>
      </w:r>
      <w:r w:rsidRPr="005B3E44">
        <w:rPr>
          <w:rStyle w:val="StyleUnderline"/>
          <w:highlight w:val="cyan"/>
        </w:rPr>
        <w:t xml:space="preserve">principles allow anyone to </w:t>
      </w:r>
      <w:r w:rsidRPr="005B3E44">
        <w:rPr>
          <w:rStyle w:val="Emphasis"/>
          <w:highlight w:val="cyan"/>
        </w:rPr>
        <w:t>colonize the disabled identity</w:t>
      </w:r>
      <w:r w:rsidRPr="00097B28">
        <w:rPr>
          <w:rStyle w:val="Emphasis"/>
        </w:rPr>
        <w:t xml:space="preserve"> as their own</w:t>
      </w:r>
      <w:r w:rsidRPr="00097B28">
        <w:rPr>
          <w:sz w:val="16"/>
        </w:rPr>
        <w:t xml:space="preserve">. In order to understand the nuances of crip theory and the ways in which this framework fractures the disabled community, I will examine this theory through three different lenses. </w:t>
      </w:r>
      <w:r w:rsidRPr="00097B28">
        <w:rPr>
          <w:rStyle w:val="StyleUnderline"/>
        </w:rPr>
        <w:t>The first lens is to understand the word ‘crip/crippled’ and its relationship with other historical terms for disability</w:t>
      </w:r>
      <w:r w:rsidRPr="00097B28">
        <w:rPr>
          <w:sz w:val="16"/>
        </w:rPr>
        <w:t xml:space="preserve">. </w:t>
      </w:r>
      <w:r w:rsidRPr="00097B28">
        <w:rPr>
          <w:rStyle w:val="StyleUnderline"/>
        </w:rPr>
        <w:t>This</w:t>
      </w:r>
      <w:r w:rsidRPr="00097B28">
        <w:rPr>
          <w:sz w:val="16"/>
        </w:rPr>
        <w:t xml:space="preserve"> framework </w:t>
      </w:r>
      <w:r w:rsidRPr="00097B28">
        <w:rPr>
          <w:rStyle w:val="StyleUnderline"/>
        </w:rPr>
        <w:t>will</w:t>
      </w:r>
      <w:r w:rsidRPr="00097B28">
        <w:rPr>
          <w:sz w:val="16"/>
        </w:rPr>
        <w:t xml:space="preserve"> </w:t>
      </w:r>
      <w:r w:rsidRPr="00097B28">
        <w:rPr>
          <w:rStyle w:val="StyleUnderline"/>
        </w:rPr>
        <w:t>demonstrate how</w:t>
      </w:r>
      <w:r w:rsidRPr="00097B28">
        <w:rPr>
          <w:sz w:val="16"/>
        </w:rPr>
        <w:t xml:space="preserve"> </w:t>
      </w:r>
      <w:r w:rsidRPr="005B3E44">
        <w:rPr>
          <w:rStyle w:val="Emphasis"/>
          <w:highlight w:val="cyan"/>
        </w:rPr>
        <w:t>crip theory continues oppressive cycles instead of fulfilling politically generative</w:t>
      </w:r>
      <w:r w:rsidRPr="00097B28">
        <w:rPr>
          <w:rStyle w:val="Emphasis"/>
        </w:rPr>
        <w:t xml:space="preserve"> and empowering </w:t>
      </w:r>
      <w:r w:rsidRPr="005B3E44">
        <w:rPr>
          <w:rStyle w:val="Emphasis"/>
          <w:highlight w:val="cyan"/>
        </w:rPr>
        <w:t>goals</w:t>
      </w:r>
      <w:r w:rsidRPr="00097B28">
        <w:rPr>
          <w:rStyle w:val="Emphasis"/>
        </w:rPr>
        <w:t>.</w:t>
      </w:r>
      <w:r w:rsidRPr="00097B28">
        <w:rPr>
          <w:sz w:val="16"/>
        </w:rPr>
        <w:t xml:space="preserve"> Next, I examine crip theory through its relationships with other branches of theory. By placing crip theory within this context, I identify the ways crip and other dominant branches of thought both succeed and fail in advancing the lives of disabled people. Finally</w:t>
      </w:r>
      <w:r w:rsidRPr="00097B28">
        <w:rPr>
          <w:rStyle w:val="StyleUnderline"/>
        </w:rPr>
        <w:t>, I conduct a rigorous examination of crip theory as defined by the dominant theorists who subscribe to its ideology</w:t>
      </w:r>
      <w:r w:rsidRPr="00097B28">
        <w:rPr>
          <w:sz w:val="16"/>
        </w:rPr>
        <w:t>. Through this tri-fold reading</w:t>
      </w:r>
      <w:r w:rsidRPr="00097B28">
        <w:rPr>
          <w:rStyle w:val="Emphasis"/>
        </w:rPr>
        <w:t xml:space="preserve">, I conclude that </w:t>
      </w:r>
      <w:r w:rsidRPr="005B3E44">
        <w:rPr>
          <w:rStyle w:val="Emphasis"/>
          <w:highlight w:val="cyan"/>
        </w:rPr>
        <w:t>crip theory’s transformative agenda has not been realized</w:t>
      </w:r>
      <w:r w:rsidRPr="005B3E44">
        <w:rPr>
          <w:sz w:val="16"/>
          <w:highlight w:val="cyan"/>
        </w:rPr>
        <w:t xml:space="preserve">. </w:t>
      </w:r>
      <w:r w:rsidRPr="005B3E44">
        <w:rPr>
          <w:rStyle w:val="StyleUnderline"/>
          <w:highlight w:val="cyan"/>
        </w:rPr>
        <w:t>Instead,</w:t>
      </w:r>
      <w:r w:rsidRPr="00097B28">
        <w:rPr>
          <w:rStyle w:val="StyleUnderline"/>
        </w:rPr>
        <w:t xml:space="preserve"> crip </w:t>
      </w:r>
      <w:r w:rsidRPr="005B3E44">
        <w:rPr>
          <w:rStyle w:val="StyleUnderline"/>
          <w:highlight w:val="cyan"/>
        </w:rPr>
        <w:t xml:space="preserve">theory </w:t>
      </w:r>
      <w:r w:rsidRPr="005B3E44">
        <w:rPr>
          <w:rStyle w:val="Emphasis"/>
          <w:highlight w:val="cyan"/>
        </w:rPr>
        <w:t>continues a cycle of silencing and marginalization</w:t>
      </w:r>
      <w:r w:rsidRPr="005B3E44">
        <w:rPr>
          <w:sz w:val="16"/>
          <w:highlight w:val="cyan"/>
        </w:rPr>
        <w:t xml:space="preserve"> </w:t>
      </w:r>
      <w:r w:rsidRPr="005B3E44">
        <w:rPr>
          <w:rStyle w:val="StyleUnderline"/>
          <w:highlight w:val="cyan"/>
        </w:rPr>
        <w:t xml:space="preserve">that widens the divide between </w:t>
      </w:r>
      <w:r w:rsidRPr="005B3E44">
        <w:rPr>
          <w:rStyle w:val="StyleUnderline"/>
        </w:rPr>
        <w:t>disability</w:t>
      </w:r>
      <w:r w:rsidRPr="00097B28">
        <w:rPr>
          <w:rStyle w:val="StyleUnderline"/>
        </w:rPr>
        <w:t xml:space="preserve"> </w:t>
      </w:r>
      <w:r w:rsidRPr="005B3E44">
        <w:rPr>
          <w:rStyle w:val="StyleUnderline"/>
          <w:highlight w:val="cyan"/>
        </w:rPr>
        <w:t>studies</w:t>
      </w:r>
      <w:r w:rsidRPr="00097B28">
        <w:rPr>
          <w:rStyle w:val="StyleUnderline"/>
        </w:rPr>
        <w:t xml:space="preserve"> </w:t>
      </w:r>
      <w:r w:rsidRPr="005B3E44">
        <w:rPr>
          <w:rStyle w:val="StyleUnderline"/>
          <w:highlight w:val="cyan"/>
        </w:rPr>
        <w:t>and</w:t>
      </w:r>
      <w:r w:rsidRPr="00097B28">
        <w:rPr>
          <w:rStyle w:val="StyleUnderline"/>
        </w:rPr>
        <w:t xml:space="preserve"> the </w:t>
      </w:r>
      <w:r w:rsidRPr="005B3E44">
        <w:rPr>
          <w:rStyle w:val="StyleUnderline"/>
          <w:highlight w:val="cyan"/>
        </w:rPr>
        <w:t>lived experiences</w:t>
      </w:r>
      <w:r w:rsidRPr="00097B28">
        <w:rPr>
          <w:rStyle w:val="StyleUnderline"/>
        </w:rPr>
        <w:t xml:space="preserve"> of the disabled rather than bridging those critical gaps in meaningful ways.</w:t>
      </w:r>
    </w:p>
    <w:p w14:paraId="3C902CBD" w14:textId="77777777" w:rsidR="00326251" w:rsidRPr="00326251" w:rsidRDefault="00326251" w:rsidP="00326251"/>
    <w:p w14:paraId="144DAE47" w14:textId="77777777" w:rsidR="00326251" w:rsidRPr="00097B28" w:rsidRDefault="00326251" w:rsidP="00326251">
      <w:pPr>
        <w:pStyle w:val="Heading4"/>
      </w:pPr>
      <w:bookmarkStart w:id="0" w:name="_Hlk82871927"/>
      <w:r>
        <w:t xml:space="preserve">Here’s a predictive card – the dominant method of policy can </w:t>
      </w:r>
      <w:r w:rsidRPr="00325520">
        <w:rPr>
          <w:u w:val="single"/>
        </w:rPr>
        <w:t>change</w:t>
      </w:r>
      <w:r>
        <w:t xml:space="preserve"> given sufficient pressure. </w:t>
      </w:r>
    </w:p>
    <w:bookmarkEnd w:id="0"/>
    <w:p w14:paraId="03238781" w14:textId="77777777" w:rsidR="00326251" w:rsidRPr="00097B28" w:rsidRDefault="00326251" w:rsidP="00326251">
      <w:r w:rsidRPr="00097B28">
        <w:t xml:space="preserve">Adam M. </w:t>
      </w:r>
      <w:r w:rsidRPr="00097B28">
        <w:rPr>
          <w:rStyle w:val="Style13ptBold"/>
        </w:rPr>
        <w:t>Samaha 7</w:t>
      </w:r>
      <w:r w:rsidRPr="00097B28">
        <w:t>, Assistant Professor, The University of Chicago Law School, Fall 2007, “What Good Is the Social Model of Disability?,” University of Chicago Law Review, Fall, 2007, 74 U. Chi. L. Rev. 1251</w:t>
      </w:r>
    </w:p>
    <w:p w14:paraId="05120BB3" w14:textId="77777777" w:rsidR="00326251" w:rsidRPr="00097B28" w:rsidRDefault="00326251" w:rsidP="00326251">
      <w:pPr>
        <w:rPr>
          <w:sz w:val="16"/>
        </w:rPr>
      </w:pPr>
      <w:r w:rsidRPr="00097B28">
        <w:rPr>
          <w:rStyle w:val="StyleUnderline"/>
        </w:rPr>
        <w:t xml:space="preserve">Each of these </w:t>
      </w:r>
      <w:r w:rsidRPr="00D74473">
        <w:rPr>
          <w:rStyle w:val="StyleUnderline"/>
          <w:highlight w:val="cyan"/>
        </w:rPr>
        <w:t>developments has a connection to public pol</w:t>
      </w:r>
      <w:r w:rsidRPr="00097B28">
        <w:rPr>
          <w:rStyle w:val="StyleUnderline"/>
        </w:rPr>
        <w:t>icy</w:t>
      </w:r>
      <w:r w:rsidRPr="00097B28">
        <w:rPr>
          <w:sz w:val="16"/>
        </w:rPr>
        <w:t xml:space="preserve">. </w:t>
      </w:r>
      <w:r w:rsidRPr="00097B28">
        <w:rPr>
          <w:rStyle w:val="StyleUnderline"/>
        </w:rPr>
        <w:t>Technological innovation and utilization can be demanded</w:t>
      </w:r>
      <w:r w:rsidRPr="00097B28">
        <w:rPr>
          <w:sz w:val="16"/>
        </w:rPr>
        <w:t xml:space="preserve">, subsidized, discouraged, or outlawed </w:t>
      </w:r>
      <w:r w:rsidRPr="00097B28">
        <w:rPr>
          <w:rStyle w:val="StyleUnderline"/>
        </w:rPr>
        <w:t xml:space="preserve">by the state. The same is </w:t>
      </w:r>
      <w:r w:rsidRPr="00D74473">
        <w:rPr>
          <w:rStyle w:val="StyleUnderline"/>
          <w:highlight w:val="cyan"/>
        </w:rPr>
        <w:t>true of sorting and ASL training</w:t>
      </w:r>
      <w:r w:rsidRPr="00097B28">
        <w:rPr>
          <w:sz w:val="16"/>
        </w:rPr>
        <w:t xml:space="preserve">. To date, </w:t>
      </w:r>
      <w:r w:rsidRPr="00097B28">
        <w:rPr>
          <w:rStyle w:val="StyleUnderline"/>
        </w:rPr>
        <w:t xml:space="preserve">U.S. </w:t>
      </w:r>
      <w:r w:rsidRPr="00D74473">
        <w:rPr>
          <w:rStyle w:val="StyleUnderline"/>
          <w:highlight w:val="cyan"/>
        </w:rPr>
        <w:t>policy has been relatively decentralized</w:t>
      </w:r>
      <w:r w:rsidRPr="00097B28">
        <w:rPr>
          <w:sz w:val="16"/>
        </w:rPr>
        <w:t xml:space="preserve">. Neither cochlear implants nor genetic screening is mandated or heavily regulated in terms of the reasons for use. Gallaudet was chartered by the federal government and state law imposes some restrictions on the creation of new municipalities, yet these sorting efforts are largely the product of private choices. </w:t>
      </w:r>
      <w:r w:rsidRPr="00D74473">
        <w:rPr>
          <w:rStyle w:val="StyleStyleUnderlineUnderlineStyleBoldUnderlineIntenseEmphas"/>
          <w:highlight w:val="cyan"/>
        </w:rPr>
        <w:t xml:space="preserve">With strong </w:t>
      </w:r>
      <w:r w:rsidRPr="00097B28">
        <w:rPr>
          <w:rStyle w:val="StyleStyleUnderlineUnderlineStyleBoldUnderlineIntenseEmphas"/>
        </w:rPr>
        <w:t xml:space="preserve">enough </w:t>
      </w:r>
      <w:r w:rsidRPr="00D74473">
        <w:rPr>
          <w:rStyle w:val="StyleStyleUnderlineUnderlineStyleBoldUnderlineIntenseEmphas"/>
          <w:highlight w:val="cyan"/>
        </w:rPr>
        <w:t xml:space="preserve">justifications </w:t>
      </w:r>
      <w:r w:rsidRPr="00097B28">
        <w:rPr>
          <w:rStyle w:val="StyleStyleUnderlineUnderlineStyleBoldUnderlineIntenseEmphas"/>
        </w:rPr>
        <w:t xml:space="preserve">and political forces, </w:t>
      </w:r>
      <w:r w:rsidRPr="00D74473">
        <w:rPr>
          <w:rStyle w:val="StyleStyleUnderlineUnderlineStyleBoldUnderlineIntenseEmphas"/>
          <w:highlight w:val="cyan"/>
        </w:rPr>
        <w:t>public policy might shift</w:t>
      </w:r>
      <w:r w:rsidRPr="00D74473">
        <w:rPr>
          <w:sz w:val="16"/>
          <w:highlight w:val="cyan"/>
        </w:rPr>
        <w:t xml:space="preserve">. </w:t>
      </w:r>
      <w:r w:rsidRPr="00097B28">
        <w:rPr>
          <w:rStyle w:val="StyleUnderline"/>
        </w:rPr>
        <w:t>Society might begin to treat genetic screening and cochlear implants as morally questionable and unjustifiably stigmatizing for the current generation of deaf people, or</w:t>
      </w:r>
      <w:r w:rsidRPr="00097B28">
        <w:rPr>
          <w:sz w:val="16"/>
        </w:rPr>
        <w:t xml:space="preserve">  [*1275]  </w:t>
      </w:r>
      <w:r w:rsidRPr="00097B28">
        <w:rPr>
          <w:rStyle w:val="StyleUnderline"/>
        </w:rPr>
        <w:t xml:space="preserve">it might </w:t>
      </w:r>
      <w:r w:rsidRPr="00D74473">
        <w:rPr>
          <w:rStyle w:val="StyleUnderline"/>
          <w:highlight w:val="cyan"/>
        </w:rPr>
        <w:t xml:space="preserve">invest more resources in nonverbal communication </w:t>
      </w:r>
      <w:r w:rsidRPr="00097B28">
        <w:rPr>
          <w:rStyle w:val="StyleUnderline"/>
        </w:rPr>
        <w:t>methods including ASL</w:t>
      </w:r>
      <w:r w:rsidRPr="00097B28">
        <w:rPr>
          <w:sz w:val="16"/>
        </w:rPr>
        <w:t xml:space="preserve">, or it might heavily subsidize signing communities. </w:t>
      </w:r>
      <w:r w:rsidRPr="00097B28">
        <w:rPr>
          <w:rStyle w:val="StyleUnderline"/>
        </w:rPr>
        <w:t>Moving policy in the opposite direction is equally possible in theoretical terms</w:t>
      </w:r>
      <w:r w:rsidRPr="00097B28">
        <w:rPr>
          <w:sz w:val="16"/>
        </w:rPr>
        <w:t>. A collective decision might be made to hasten the elimination of deafness-related genes, or to mainstream all deaf people and discourage ASL as inappropriately separatist.</w:t>
      </w:r>
    </w:p>
    <w:p w14:paraId="20578F79" w14:textId="77777777" w:rsidR="00326251" w:rsidRPr="00097B28" w:rsidRDefault="00326251" w:rsidP="00326251">
      <w:pPr>
        <w:rPr>
          <w:sz w:val="16"/>
        </w:rPr>
      </w:pPr>
      <w:r w:rsidRPr="00097B28">
        <w:rPr>
          <w:rStyle w:val="StyleUnderline"/>
        </w:rPr>
        <w:t>The question is whether the social model can</w:t>
      </w:r>
      <w:r w:rsidRPr="00097B28">
        <w:rPr>
          <w:sz w:val="16"/>
        </w:rPr>
        <w:t xml:space="preserve"> </w:t>
      </w:r>
      <w:r w:rsidRPr="00097B28">
        <w:rPr>
          <w:rStyle w:val="StyleStyleUnderlineUnderlineStyleBoldUnderlineIntenseEmphas"/>
        </w:rPr>
        <w:t>underwrite any policy, in any direction. The answer is no</w:t>
      </w:r>
      <w:r w:rsidRPr="00097B28">
        <w:rPr>
          <w:sz w:val="16"/>
        </w:rPr>
        <w:t xml:space="preserve">: </w:t>
      </w:r>
      <w:r w:rsidRPr="00097B28">
        <w:rPr>
          <w:rStyle w:val="StyleUnderline"/>
        </w:rPr>
        <w:t>the model suggests causes of disadvantage, but</w:t>
      </w:r>
      <w:r w:rsidRPr="00097B28">
        <w:rPr>
          <w:sz w:val="16"/>
        </w:rPr>
        <w:t xml:space="preserve"> </w:t>
      </w:r>
      <w:r w:rsidRPr="00D74473">
        <w:rPr>
          <w:rStyle w:val="Emphasis"/>
          <w:highlight w:val="cyan"/>
        </w:rPr>
        <w:t>what we do about it</w:t>
      </w:r>
      <w:r w:rsidRPr="00D74473">
        <w:rPr>
          <w:rStyle w:val="StyleStyleUnderlineUnderlineStyleBoldUnderlineIntenseEmphas"/>
          <w:highlight w:val="cyan"/>
        </w:rPr>
        <w:t xml:space="preserve"> is </w:t>
      </w:r>
      <w:r w:rsidRPr="00097B28">
        <w:rPr>
          <w:rStyle w:val="StyleStyleUnderlineUnderlineStyleBoldUnderlineIntenseEmphas"/>
        </w:rPr>
        <w:t xml:space="preserve">a </w:t>
      </w:r>
      <w:r w:rsidRPr="00D74473">
        <w:rPr>
          <w:rStyle w:val="StyleStyleUnderlineUnderlineStyleBoldUnderlineIntenseEmphas"/>
          <w:highlight w:val="cyan"/>
        </w:rPr>
        <w:t>matter of contested norms</w:t>
      </w:r>
      <w:r w:rsidRPr="00097B28">
        <w:rPr>
          <w:sz w:val="16"/>
        </w:rPr>
        <w:t xml:space="preserve">. </w:t>
      </w:r>
      <w:r w:rsidRPr="00097B28">
        <w:rPr>
          <w:rStyle w:val="StyleUnderline"/>
        </w:rPr>
        <w:t>Opposition to social restructuring as a remedy for disability need not be the product of ignorance, insensitivity, false consciousness, or political immorality. It might be an understandable reaction within a coherent normative framework</w:t>
      </w:r>
      <w:r w:rsidRPr="00097B28">
        <w:rPr>
          <w:sz w:val="16"/>
        </w:rPr>
        <w:t xml:space="preserve">. </w:t>
      </w:r>
      <w:r w:rsidRPr="00097B28">
        <w:rPr>
          <w:rStyle w:val="StyleUnderline"/>
        </w:rPr>
        <w:t>There</w:t>
      </w:r>
      <w:r w:rsidRPr="00097B28">
        <w:rPr>
          <w:sz w:val="16"/>
        </w:rPr>
        <w:t xml:space="preserve"> just </w:t>
      </w:r>
      <w:r w:rsidRPr="00097B28">
        <w:rPr>
          <w:rStyle w:val="StyleUnderline"/>
        </w:rPr>
        <w:t>is</w:t>
      </w:r>
      <w:r w:rsidRPr="00097B28">
        <w:rPr>
          <w:sz w:val="16"/>
        </w:rPr>
        <w:t xml:space="preserve"> </w:t>
      </w:r>
      <w:r w:rsidRPr="00D74473">
        <w:rPr>
          <w:rStyle w:val="StyleStyleUnderlineUnderlineStyleBoldUnderlineIntenseEmphas"/>
          <w:highlight w:val="cyan"/>
        </w:rPr>
        <w:t>no necessary connection between causes of harm</w:t>
      </w:r>
      <w:r w:rsidRPr="00D74473">
        <w:rPr>
          <w:sz w:val="16"/>
          <w:highlight w:val="cyan"/>
        </w:rPr>
        <w:t xml:space="preserve"> </w:t>
      </w:r>
      <w:r w:rsidRPr="00097B28">
        <w:rPr>
          <w:sz w:val="16"/>
        </w:rPr>
        <w:t xml:space="preserve">(or disadvantage) </w:t>
      </w:r>
      <w:r w:rsidRPr="00097B28">
        <w:rPr>
          <w:rStyle w:val="StyleUnderline"/>
        </w:rPr>
        <w:t>and</w:t>
      </w:r>
      <w:r w:rsidRPr="00097B28">
        <w:rPr>
          <w:sz w:val="16"/>
        </w:rPr>
        <w:t xml:space="preserve"> </w:t>
      </w:r>
      <w:r w:rsidRPr="00097B28">
        <w:rPr>
          <w:rStyle w:val="StyleStyleUnderlineUnderlineStyleBoldUnderlineIntenseEmphas"/>
        </w:rPr>
        <w:t>remedies for harm</w:t>
      </w:r>
      <w:r w:rsidRPr="00097B28">
        <w:rPr>
          <w:sz w:val="16"/>
        </w:rPr>
        <w:t xml:space="preserve"> (</w:t>
      </w:r>
      <w:r w:rsidRPr="00097B28">
        <w:rPr>
          <w:rStyle w:val="StyleUnderline"/>
        </w:rPr>
        <w:t>or disadvantage</w:t>
      </w:r>
      <w:r w:rsidRPr="00097B28">
        <w:rPr>
          <w:sz w:val="16"/>
        </w:rPr>
        <w:t>). This simple point can be confirmed by comparing similar situations in which an individual is not the sole cause of his or her disadvantage, and yet it is at least debatable (1) whether any remedy is justified or (2) which remedy is proper. Consider the following statements.</w:t>
      </w:r>
    </w:p>
    <w:p w14:paraId="5A27DD54" w14:textId="77777777" w:rsidR="00326251" w:rsidRPr="00097B28" w:rsidRDefault="00326251" w:rsidP="00326251">
      <w:pPr>
        <w:rPr>
          <w:sz w:val="16"/>
        </w:rPr>
      </w:pPr>
      <w:r w:rsidRPr="00097B28">
        <w:rPr>
          <w:sz w:val="16"/>
        </w:rPr>
        <w:t>Your inability to get through this door is caused by the confluence of more than one factor:</w:t>
      </w:r>
    </w:p>
    <w:p w14:paraId="4662BBF1" w14:textId="77777777" w:rsidR="00326251" w:rsidRPr="00097B28" w:rsidRDefault="00326251" w:rsidP="00326251">
      <w:pPr>
        <w:rPr>
          <w:sz w:val="16"/>
        </w:rPr>
      </w:pPr>
      <w:r w:rsidRPr="00097B28">
        <w:rPr>
          <w:sz w:val="16"/>
        </w:rPr>
        <w:t>1. You murdered your husband to collect insurance proceeds, and because of that we prosecuted, convicted, and imprisoned you.</w:t>
      </w:r>
    </w:p>
    <w:p w14:paraId="54D0D53B" w14:textId="77777777" w:rsidR="00326251" w:rsidRPr="00097B28" w:rsidRDefault="00326251" w:rsidP="00326251">
      <w:pPr>
        <w:rPr>
          <w:sz w:val="16"/>
        </w:rPr>
      </w:pPr>
      <w:r w:rsidRPr="00097B28">
        <w:rPr>
          <w:sz w:val="16"/>
        </w:rPr>
        <w:t>2. Your skin is relatively dark, our customers prefer to interact with pink-skinned people, and so we did not hire you.</w:t>
      </w:r>
    </w:p>
    <w:p w14:paraId="6A91199D" w14:textId="77777777" w:rsidR="00326251" w:rsidRPr="00097B28" w:rsidRDefault="00326251" w:rsidP="00326251">
      <w:pPr>
        <w:rPr>
          <w:sz w:val="16"/>
        </w:rPr>
      </w:pPr>
      <w:r w:rsidRPr="00097B28">
        <w:rPr>
          <w:sz w:val="16"/>
        </w:rPr>
        <w:t>3. You are Catholic, we hate Catholics, and so we did not hire you.</w:t>
      </w:r>
    </w:p>
    <w:p w14:paraId="5B908C6D" w14:textId="77777777" w:rsidR="00326251" w:rsidRPr="00097B28" w:rsidRDefault="00326251" w:rsidP="00326251">
      <w:pPr>
        <w:rPr>
          <w:sz w:val="16"/>
        </w:rPr>
      </w:pPr>
      <w:r w:rsidRPr="00097B28">
        <w:rPr>
          <w:sz w:val="16"/>
        </w:rPr>
        <w:t>4. You became wheelchair-bound after negligently driving a motorcycle, and we built this building with stairs leading to the entrance.</w:t>
      </w:r>
    </w:p>
    <w:p w14:paraId="53681D1E" w14:textId="77777777" w:rsidR="00326251" w:rsidRPr="00097B28" w:rsidRDefault="00326251" w:rsidP="00326251">
      <w:pPr>
        <w:rPr>
          <w:sz w:val="16"/>
        </w:rPr>
      </w:pPr>
      <w:r w:rsidRPr="00097B28">
        <w:rPr>
          <w:sz w:val="16"/>
        </w:rPr>
        <w:t>5. Your genes do not allow you to walk, your parents did not genetically screen for such embryos, you now use a wheelchair, and we built this building with stairs leading to the entrance.</w:t>
      </w:r>
    </w:p>
    <w:p w14:paraId="5C31FAD6" w14:textId="77777777" w:rsidR="00326251" w:rsidRPr="00097B28" w:rsidRDefault="00326251" w:rsidP="00326251">
      <w:pPr>
        <w:rPr>
          <w:sz w:val="16"/>
        </w:rPr>
      </w:pPr>
      <w:r w:rsidRPr="00097B28">
        <w:rPr>
          <w:sz w:val="16"/>
        </w:rPr>
        <w:t>Each of these statements has a similar logical structure, and that structure mimics the social model of disability. Choices or practices of the broader society are disadvantaging the subject of the statements. But we can be confident that almost no one will demand social change and liberation of the subject in all of the above examples.</w:t>
      </w:r>
    </w:p>
    <w:p w14:paraId="0470D603" w14:textId="77777777" w:rsidR="00326251" w:rsidRPr="00097B28" w:rsidRDefault="00326251" w:rsidP="00326251">
      <w:pPr>
        <w:rPr>
          <w:sz w:val="16"/>
        </w:rPr>
      </w:pPr>
      <w:r w:rsidRPr="00097B28">
        <w:rPr>
          <w:sz w:val="16"/>
        </w:rPr>
        <w:t>Take statement 1. The subject is deprived of liberty by a physical barrier (her cell door) not only because of her decision to kill her husband (we might say she has the trait of spouse killer), but also because institutional forces responded in a particular way (officers of the state engaged in apprehension, prosecution, imprisonment). They need not  [*1276]  have been designed to respond that way or exercised their powers in this case. But they were and they did. Very few observers will object to the social response. Assuming accurate adjudication of guilt, no affirmative defense, defensible sentencing, and so on, no plausible normative theory dictates any liberating remedy for the killer.</w:t>
      </w:r>
    </w:p>
    <w:p w14:paraId="77CEE4A3" w14:textId="77777777" w:rsidR="00326251" w:rsidRPr="00097B28" w:rsidRDefault="00326251" w:rsidP="00326251">
      <w:pPr>
        <w:rPr>
          <w:sz w:val="16"/>
        </w:rPr>
      </w:pPr>
      <w:r w:rsidRPr="00097B28">
        <w:rPr>
          <w:sz w:val="16"/>
        </w:rPr>
        <w:t xml:space="preserve">Statements 2 and 3 prompt different normative reactions. Like statement 1, these situations involve a subject who suffers on account of a social or institutional reaction to an individual trait. There is nothing natural and immutable about pinker skinned people preferring not to interact with darker skinned people, or non-Catholics hating Catholics -- it might not have been a foreordained biological or social development that the pink/dark skin or Catholic/non-Catholic distinctions came about, or that given the distinction people would have the opportunity to interact across those categories. In any event, statements 2 and 3 involve animus or irrational distinctions between people. Statement 2 describes a business decision that is derivative of indefensible social preferences, but the engine of discrimination in those statements is basically the same. </w:t>
      </w:r>
      <w:r w:rsidRPr="00D74473">
        <w:rPr>
          <w:rStyle w:val="StyleUnderline"/>
          <w:highlight w:val="cyan"/>
        </w:rPr>
        <w:t>If we agree</w:t>
      </w:r>
      <w:r w:rsidRPr="00D74473">
        <w:rPr>
          <w:sz w:val="16"/>
          <w:highlight w:val="cyan"/>
        </w:rPr>
        <w:t xml:space="preserve"> </w:t>
      </w:r>
      <w:r w:rsidRPr="00097B28">
        <w:rPr>
          <w:sz w:val="16"/>
        </w:rPr>
        <w:t xml:space="preserve">that the traits of skin color and Catholicism are unjustifiable bases for economic outcomes, and </w:t>
      </w:r>
      <w:r w:rsidRPr="00097B28">
        <w:rPr>
          <w:rStyle w:val="StyleUnderline"/>
        </w:rPr>
        <w:t xml:space="preserve">that </w:t>
      </w:r>
      <w:r w:rsidRPr="00D74473">
        <w:rPr>
          <w:rStyle w:val="StyleUnderline"/>
          <w:highlight w:val="cyan"/>
        </w:rPr>
        <w:t xml:space="preserve">social </w:t>
      </w:r>
      <w:r w:rsidRPr="00097B28">
        <w:rPr>
          <w:rStyle w:val="StyleUnderline"/>
        </w:rPr>
        <w:t xml:space="preserve">or institutional </w:t>
      </w:r>
      <w:r w:rsidRPr="00D74473">
        <w:rPr>
          <w:rStyle w:val="StyleUnderline"/>
          <w:highlight w:val="cyan"/>
        </w:rPr>
        <w:t xml:space="preserve">practices should be changed </w:t>
      </w:r>
      <w:r w:rsidRPr="00097B28">
        <w:rPr>
          <w:rStyle w:val="StyleUnderline"/>
        </w:rPr>
        <w:t>rather than those who suffer from the practices</w:t>
      </w:r>
      <w:r w:rsidRPr="00097B28">
        <w:rPr>
          <w:sz w:val="16"/>
        </w:rPr>
        <w:t xml:space="preserve">, </w:t>
      </w:r>
      <w:r w:rsidRPr="00097B28">
        <w:rPr>
          <w:rStyle w:val="StyleStyleUnderlineUnderlineStyleBoldUnderlineIntenseEmphas"/>
        </w:rPr>
        <w:t xml:space="preserve">a particular </w:t>
      </w:r>
      <w:r w:rsidRPr="00D74473">
        <w:rPr>
          <w:rStyle w:val="StyleStyleUnderlineUnderlineStyleBoldUnderlineIntenseEmphas"/>
          <w:highlight w:val="cyan"/>
        </w:rPr>
        <w:t>remedy must be selected</w:t>
      </w:r>
      <w:r w:rsidRPr="00097B28">
        <w:rPr>
          <w:sz w:val="16"/>
        </w:rPr>
        <w:t xml:space="preserve">. And </w:t>
      </w:r>
      <w:r w:rsidRPr="00097B28">
        <w:rPr>
          <w:rStyle w:val="StyleUnderline"/>
        </w:rPr>
        <w:t>there is room for debate. One might prefer antidiscrimination regulation and litigation over subsidies and public education campaigns (or vice versa</w:t>
      </w:r>
      <w:r w:rsidRPr="00097B28">
        <w:rPr>
          <w:sz w:val="16"/>
        </w:rPr>
        <w:t xml:space="preserve">), or one might hope that marketplace competition will take care of the problem. But we should perceive a structural similarity among statements 1, 2, and 3 without making anything like the same normative commitment to remedy the identified disadvantages. At a minimum it should be accepted that </w:t>
      </w:r>
      <w:r w:rsidRPr="00097B28">
        <w:rPr>
          <w:rStyle w:val="StyleUnderline"/>
        </w:rPr>
        <w:t xml:space="preserve">a </w:t>
      </w:r>
      <w:r w:rsidRPr="00D74473">
        <w:rPr>
          <w:rStyle w:val="StyleUnderline"/>
          <w:highlight w:val="cyan"/>
        </w:rPr>
        <w:t>normative framework is</w:t>
      </w:r>
      <w:r w:rsidRPr="00D74473">
        <w:rPr>
          <w:sz w:val="16"/>
          <w:highlight w:val="cyan"/>
        </w:rPr>
        <w:t xml:space="preserve"> </w:t>
      </w:r>
      <w:r w:rsidRPr="00D74473">
        <w:rPr>
          <w:rStyle w:val="StyleStyleUnderlineUnderlineStyleBoldUnderlineIntenseEmphas"/>
          <w:highlight w:val="cyan"/>
        </w:rPr>
        <w:t xml:space="preserve">mediating </w:t>
      </w:r>
      <w:r w:rsidRPr="00097B28">
        <w:rPr>
          <w:rStyle w:val="StyleStyleUnderlineUnderlineStyleBoldUnderlineIntenseEmphas"/>
        </w:rPr>
        <w:t xml:space="preserve">a </w:t>
      </w:r>
      <w:r w:rsidRPr="00D74473">
        <w:rPr>
          <w:rStyle w:val="StyleStyleUnderlineUnderlineStyleBoldUnderlineIntenseEmphas"/>
          <w:highlight w:val="cyan"/>
        </w:rPr>
        <w:t xml:space="preserve">logical gap </w:t>
      </w:r>
      <w:r w:rsidRPr="00097B28">
        <w:rPr>
          <w:rStyle w:val="StyleStyleUnderlineUnderlineStyleBoldUnderlineIntenseEmphas"/>
        </w:rPr>
        <w:t>between causes of disadvantage and the appropriate response.</w:t>
      </w:r>
    </w:p>
    <w:p w14:paraId="57264038" w14:textId="77777777" w:rsidR="00326251" w:rsidRPr="00097B28" w:rsidRDefault="00326251" w:rsidP="00326251">
      <w:pPr>
        <w:rPr>
          <w:sz w:val="16"/>
        </w:rPr>
      </w:pPr>
      <w:r w:rsidRPr="00097B28">
        <w:rPr>
          <w:sz w:val="16"/>
        </w:rPr>
        <w:t xml:space="preserve">Finally, consider statements 4 and 5. They are variations on the example nearly always used to illustrate the social model. Here the disadvantage involves a trait that impairs the ability to move by walking in conjunction with the architectural preference of others for stairs. By now, the setup has a familiar form. It is possible to draw a normative distinction between the two statements. One might believe the subject in statement 4 is morally responsible for his impairment, or that society should be careful about awarding remedies where it might reduce incentives to be careful. Either position militates against a legal remedy without necessarily deciding the outcome in statement 5. That situation effectively removes responsibility for the relevant impairment from the subject, while highlighting the possibility that third parties (here, the parents) could have taken steps to prevent producing a child with the impairment. Perhaps that fact will influence the  [*1277]  choice between reconstructing the environment we have been left with and engineering the human beings we create. Even if the parents' opportunity is irrelevant to the policy response, there is still the issue of cost. </w:t>
      </w:r>
      <w:r w:rsidRPr="00097B28">
        <w:rPr>
          <w:rStyle w:val="StyleUnderline"/>
        </w:rPr>
        <w:t>Is it justifiable to retrofit the building in light of scarce resources and other needs?</w:t>
      </w:r>
      <w:r w:rsidRPr="00097B28">
        <w:rPr>
          <w:sz w:val="16"/>
        </w:rPr>
        <w:t xml:space="preserve"> </w:t>
      </w:r>
      <w:r w:rsidRPr="00097B28">
        <w:rPr>
          <w:rStyle w:val="StyleUnderline"/>
        </w:rPr>
        <w:t>Should obligations of social restructuring only apply going forward?</w:t>
      </w:r>
      <w:r w:rsidRPr="00097B28">
        <w:rPr>
          <w:sz w:val="16"/>
        </w:rPr>
        <w:t xml:space="preserve"> </w:t>
      </w:r>
      <w:r w:rsidRPr="00097B28">
        <w:rPr>
          <w:rStyle w:val="StyleUnderline"/>
        </w:rPr>
        <w:t>What is the correct timeframe within which to answer these questions?</w:t>
      </w:r>
      <w:r w:rsidRPr="00097B28">
        <w:rPr>
          <w:sz w:val="16"/>
        </w:rPr>
        <w:t xml:space="preserve"> This choice might be much more difficult than the issue of murder for cash in statement 1; but </w:t>
      </w:r>
      <w:r w:rsidRPr="00097B28">
        <w:rPr>
          <w:rStyle w:val="StyleUnderline"/>
        </w:rPr>
        <w:t>there is a choice to be made, and it is irreducibly normative in a way that</w:t>
      </w:r>
      <w:r w:rsidRPr="00097B28">
        <w:rPr>
          <w:sz w:val="16"/>
        </w:rPr>
        <w:t xml:space="preserve"> </w:t>
      </w:r>
      <w:r w:rsidRPr="00097B28">
        <w:rPr>
          <w:rStyle w:val="StyleStyleUnderlineUnderlineStyleBoldUnderlineIntenseEmphas"/>
        </w:rPr>
        <w:t>cannot be solved by enhancing the accuracy of our causation portrait</w:t>
      </w:r>
      <w:r w:rsidRPr="00097B28">
        <w:rPr>
          <w:sz w:val="16"/>
        </w:rPr>
        <w:t>.</w:t>
      </w:r>
    </w:p>
    <w:p w14:paraId="717A79AF" w14:textId="77777777" w:rsidR="00326251" w:rsidRPr="00D74473" w:rsidRDefault="00326251" w:rsidP="00326251">
      <w:pPr>
        <w:rPr>
          <w:sz w:val="16"/>
          <w:highlight w:val="cyan"/>
        </w:rPr>
      </w:pPr>
      <w:r w:rsidRPr="00097B28">
        <w:rPr>
          <w:sz w:val="16"/>
        </w:rPr>
        <w:t xml:space="preserve">All of this applies to the Deaf culture controversies. At least part of any disadvantage associated with deafness fits the social model. </w:t>
      </w:r>
      <w:r w:rsidRPr="00097B28">
        <w:rPr>
          <w:rStyle w:val="StyleUnderline"/>
        </w:rPr>
        <w:t>Lack of hearing can be inhibiting when others communicate with the spoken word. More than one response to this situation is possible: one might decide that no response is appropriate considering resource constraints, or that deaf people should have subsidized access to cochlear implants</w:t>
      </w:r>
      <w:r w:rsidRPr="00097B28">
        <w:rPr>
          <w:sz w:val="16"/>
        </w:rPr>
        <w:t xml:space="preserve">, or that genetic screening should be used to minimize the number of deaf people, or that ASL instruction should be expanded, </w:t>
      </w:r>
      <w:r w:rsidRPr="00097B28">
        <w:rPr>
          <w:rStyle w:val="StyleUnderline"/>
        </w:rPr>
        <w:t>or that deaf people should have greater opportunities to sort themselves into sign language communities -- or the opposite of any of these responses</w:t>
      </w:r>
      <w:r w:rsidRPr="00097B28">
        <w:rPr>
          <w:sz w:val="16"/>
        </w:rPr>
        <w:t xml:space="preserve">. To be sure, our country has progressed to the point where few if any will attempt to justify treating physically or mentally impaired individuals like the killer in statement 1. It is no longer so impolite to be impaired. n90 And forced segregation is less popular in the U.S. today, n91 let alone coerced sterilization. n92 </w:t>
      </w:r>
      <w:r w:rsidRPr="00097B28">
        <w:rPr>
          <w:rStyle w:val="StyleUnderline"/>
        </w:rPr>
        <w:t xml:space="preserve">But the </w:t>
      </w:r>
      <w:r w:rsidRPr="00D74473">
        <w:rPr>
          <w:rStyle w:val="StyleUnderline"/>
          <w:highlight w:val="cyan"/>
        </w:rPr>
        <w:t xml:space="preserve">recognition of multiple causal factors in </w:t>
      </w:r>
      <w:r w:rsidRPr="00097B28">
        <w:rPr>
          <w:rStyle w:val="StyleUnderline"/>
        </w:rPr>
        <w:t xml:space="preserve">the generation of </w:t>
      </w:r>
      <w:r w:rsidRPr="00D74473">
        <w:rPr>
          <w:rStyle w:val="StyleUnderline"/>
          <w:highlight w:val="cyan"/>
        </w:rPr>
        <w:t>disadvantage</w:t>
      </w:r>
      <w:r w:rsidRPr="00D74473">
        <w:rPr>
          <w:sz w:val="16"/>
          <w:highlight w:val="cyan"/>
        </w:rPr>
        <w:t xml:space="preserve"> </w:t>
      </w:r>
      <w:r w:rsidRPr="00D74473">
        <w:rPr>
          <w:rStyle w:val="StyleStyleUnderlineUnderlineStyleBoldUnderlineIntenseEmphas"/>
          <w:highlight w:val="cyan"/>
        </w:rPr>
        <w:t xml:space="preserve">is not an answer to </w:t>
      </w:r>
      <w:r w:rsidRPr="00097B28">
        <w:rPr>
          <w:rStyle w:val="StyleStyleUnderlineUnderlineStyleBoldUnderlineIntenseEmphas"/>
        </w:rPr>
        <w:t>the question, "</w:t>
      </w:r>
      <w:r w:rsidRPr="00D74473">
        <w:rPr>
          <w:rStyle w:val="StyleStyleUnderlineUnderlineStyleBoldUnderlineIntenseEmphas"/>
          <w:highlight w:val="cyan"/>
        </w:rPr>
        <w:t>what do we do now?</w:t>
      </w:r>
      <w:r w:rsidRPr="00D74473">
        <w:rPr>
          <w:sz w:val="16"/>
          <w:highlight w:val="cyan"/>
        </w:rPr>
        <w:t>"</w:t>
      </w:r>
    </w:p>
    <w:p w14:paraId="029B2A82" w14:textId="77777777" w:rsidR="00326251" w:rsidRDefault="00326251" w:rsidP="00326251"/>
    <w:p w14:paraId="10FB953F" w14:textId="77777777" w:rsidR="00326251" w:rsidRPr="00326251" w:rsidRDefault="00326251" w:rsidP="00326251"/>
    <w:sectPr w:rsidR="00326251" w:rsidRPr="00326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93B3F"/>
    <w:rsid w:val="000139A3"/>
    <w:rsid w:val="000C095E"/>
    <w:rsid w:val="00100833"/>
    <w:rsid w:val="00104529"/>
    <w:rsid w:val="00105942"/>
    <w:rsid w:val="00107396"/>
    <w:rsid w:val="00144A4C"/>
    <w:rsid w:val="00176AB0"/>
    <w:rsid w:val="00177B7D"/>
    <w:rsid w:val="0018322D"/>
    <w:rsid w:val="001B5776"/>
    <w:rsid w:val="001D2A69"/>
    <w:rsid w:val="001E527A"/>
    <w:rsid w:val="001F78CE"/>
    <w:rsid w:val="00251FC7"/>
    <w:rsid w:val="002855A7"/>
    <w:rsid w:val="002B146A"/>
    <w:rsid w:val="002B5E17"/>
    <w:rsid w:val="00315690"/>
    <w:rsid w:val="00316B75"/>
    <w:rsid w:val="00325646"/>
    <w:rsid w:val="00326251"/>
    <w:rsid w:val="003460F2"/>
    <w:rsid w:val="0038158C"/>
    <w:rsid w:val="003902BA"/>
    <w:rsid w:val="003A09E2"/>
    <w:rsid w:val="00407037"/>
    <w:rsid w:val="004605D6"/>
    <w:rsid w:val="004A176A"/>
    <w:rsid w:val="004C60E8"/>
    <w:rsid w:val="004E3579"/>
    <w:rsid w:val="004E728B"/>
    <w:rsid w:val="004F39E0"/>
    <w:rsid w:val="00537BD5"/>
    <w:rsid w:val="0057268A"/>
    <w:rsid w:val="005D2912"/>
    <w:rsid w:val="006065BD"/>
    <w:rsid w:val="00621283"/>
    <w:rsid w:val="00645FA9"/>
    <w:rsid w:val="00647866"/>
    <w:rsid w:val="00660D30"/>
    <w:rsid w:val="00665003"/>
    <w:rsid w:val="006A2AD0"/>
    <w:rsid w:val="006C2375"/>
    <w:rsid w:val="006D4ECC"/>
    <w:rsid w:val="00722258"/>
    <w:rsid w:val="007243E5"/>
    <w:rsid w:val="00766EA0"/>
    <w:rsid w:val="007A2226"/>
    <w:rsid w:val="007B22B2"/>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E7718"/>
    <w:rsid w:val="00BF593B"/>
    <w:rsid w:val="00BF773A"/>
    <w:rsid w:val="00BF7E81"/>
    <w:rsid w:val="00C13773"/>
    <w:rsid w:val="00C17CC8"/>
    <w:rsid w:val="00C738E2"/>
    <w:rsid w:val="00C83417"/>
    <w:rsid w:val="00C9604F"/>
    <w:rsid w:val="00CA19AA"/>
    <w:rsid w:val="00CC5298"/>
    <w:rsid w:val="00CD736E"/>
    <w:rsid w:val="00CD798D"/>
    <w:rsid w:val="00CE161E"/>
    <w:rsid w:val="00CF59A8"/>
    <w:rsid w:val="00D04329"/>
    <w:rsid w:val="00D325A9"/>
    <w:rsid w:val="00D36A8A"/>
    <w:rsid w:val="00D61409"/>
    <w:rsid w:val="00D6691E"/>
    <w:rsid w:val="00D71170"/>
    <w:rsid w:val="00D92808"/>
    <w:rsid w:val="00DA1C92"/>
    <w:rsid w:val="00DA25D4"/>
    <w:rsid w:val="00DA6538"/>
    <w:rsid w:val="00E15E75"/>
    <w:rsid w:val="00E33C1B"/>
    <w:rsid w:val="00E5262C"/>
    <w:rsid w:val="00E93B3F"/>
    <w:rsid w:val="00EA2943"/>
    <w:rsid w:val="00EC7DC4"/>
    <w:rsid w:val="00ED30CF"/>
    <w:rsid w:val="00F176EF"/>
    <w:rsid w:val="00F45E10"/>
    <w:rsid w:val="00F6364A"/>
    <w:rsid w:val="00F9113A"/>
    <w:rsid w:val="00FE2546"/>
    <w:rsid w:val="00FE344E"/>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2894"/>
  <w15:chartTrackingRefBased/>
  <w15:docId w15:val="{9CA99F6A-AF98-49B0-A028-CA1A5E28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6"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26251"/>
    <w:rPr>
      <w:rFonts w:ascii="Calibri" w:hAnsi="Calibri"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qFormat/>
    <w:rsid w:val="003262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Cha,Ta,TagStyle,Char Char Char Char Char Char,Tag of Card,1,2"/>
    <w:basedOn w:val="Normal"/>
    <w:next w:val="Normal"/>
    <w:link w:val="Heading2Char"/>
    <w:uiPriority w:val="1"/>
    <w:unhideWhenUsed/>
    <w:qFormat/>
    <w:rsid w:val="0032625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 Char Char Char Char Char Char Char,Char Char Char Char Char Char Char,Citation,Text 7,3: Cite,Index Headers,Bold Cite,Heading 3 Char1 Char Char,Citation Char Char Char Char,Citation Char1 Char Char,no"/>
    <w:basedOn w:val="Normal"/>
    <w:next w:val="Normal"/>
    <w:link w:val="Heading3Char"/>
    <w:uiPriority w:val="2"/>
    <w:unhideWhenUsed/>
    <w:qFormat/>
    <w:rsid w:val="0032625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6"/>
    <w:unhideWhenUsed/>
    <w:qFormat/>
    <w:rsid w:val="0032625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262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6251"/>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rsid w:val="00326251"/>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 Char,Ta Char,TagStyle Char,Tag of Card Char,1 Char"/>
    <w:basedOn w:val="DefaultParagraphFont"/>
    <w:link w:val="Heading2"/>
    <w:uiPriority w:val="1"/>
    <w:rsid w:val="00326251"/>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 Char Char Char Char Char Char Char Char,Char Char Char Char Char Char Char Char,Citation Char,Text 7 Char,3: Cite Char,Index Headers Char,Bold Cite Char,no Char"/>
    <w:basedOn w:val="DefaultParagraphFont"/>
    <w:link w:val="Heading3"/>
    <w:uiPriority w:val="2"/>
    <w:rsid w:val="00326251"/>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32625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
    <w:basedOn w:val="DefaultParagraphFont"/>
    <w:link w:val="textbold"/>
    <w:uiPriority w:val="7"/>
    <w:qFormat/>
    <w:rsid w:val="0032625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26251"/>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Title Char,Cards + Font: 12 pt Char,ci,c,Bo"/>
    <w:basedOn w:val="DefaultParagraphFont"/>
    <w:uiPriority w:val="6"/>
    <w:qFormat/>
    <w:rsid w:val="00326251"/>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 Char Char Char Char Char Char1,Pocket Char1,TAG "/>
    <w:basedOn w:val="DefaultParagraphFont"/>
    <w:link w:val="Card"/>
    <w:uiPriority w:val="99"/>
    <w:unhideWhenUsed/>
    <w:rsid w:val="00326251"/>
    <w:rPr>
      <w:color w:val="auto"/>
      <w:u w:val="none"/>
    </w:rPr>
  </w:style>
  <w:style w:type="character" w:styleId="FollowedHyperlink">
    <w:name w:val="FollowedHyperlink"/>
    <w:basedOn w:val="DefaultParagraphFont"/>
    <w:uiPriority w:val="99"/>
    <w:semiHidden/>
    <w:unhideWhenUsed/>
    <w:rsid w:val="00326251"/>
    <w:rPr>
      <w:color w:val="auto"/>
      <w:u w:val="none"/>
    </w:rPr>
  </w:style>
  <w:style w:type="paragraph" w:customStyle="1" w:styleId="textbold">
    <w:name w:val="text bold"/>
    <w:basedOn w:val="Normal"/>
    <w:link w:val="Emphasis"/>
    <w:uiPriority w:val="7"/>
    <w:qFormat/>
    <w:rsid w:val="00E93B3F"/>
    <w:pPr>
      <w:ind w:left="720"/>
      <w:jc w:val="both"/>
    </w:pPr>
    <w:rPr>
      <w:b/>
      <w:iCs/>
      <w:u w:val="single"/>
      <w:bdr w:val="single" w:sz="8" w:space="0" w:color="auto"/>
    </w:rPr>
  </w:style>
  <w:style w:type="paragraph" w:customStyle="1" w:styleId="Card">
    <w:name w:val="Card"/>
    <w:basedOn w:val="Heading1"/>
    <w:link w:val="Hyperlink"/>
    <w:autoRedefine/>
    <w:uiPriority w:val="99"/>
    <w:qFormat/>
    <w:rsid w:val="00E93B3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4A176A"/>
    <w:rPr>
      <w:color w:val="605E5C"/>
      <w:shd w:val="clear" w:color="auto" w:fill="E1DFDD"/>
    </w:rPr>
  </w:style>
  <w:style w:type="paragraph" w:customStyle="1" w:styleId="Emphasize">
    <w:name w:val="Emphasize"/>
    <w:basedOn w:val="Normal"/>
    <w:uiPriority w:val="20"/>
    <w:qFormat/>
    <w:rsid w:val="004A176A"/>
    <w:pPr>
      <w:pBdr>
        <w:top w:val="single" w:sz="18" w:space="0" w:color="auto"/>
        <w:left w:val="single" w:sz="18" w:space="0" w:color="auto"/>
        <w:bottom w:val="single" w:sz="18" w:space="0" w:color="auto"/>
        <w:right w:val="single" w:sz="18" w:space="0" w:color="auto"/>
      </w:pBdr>
      <w:spacing w:line="256" w:lineRule="auto"/>
      <w:ind w:left="720"/>
      <w:jc w:val="both"/>
    </w:pPr>
    <w:rPr>
      <w:b/>
      <w:iCs/>
      <w:szCs w:val="24"/>
      <w:u w:val="single"/>
      <w:bdr w:val="single" w:sz="8" w:space="0" w:color="auto"/>
    </w:rPr>
  </w:style>
  <w:style w:type="paragraph" w:styleId="ListParagraph">
    <w:name w:val="List Paragraph"/>
    <w:basedOn w:val="Normal"/>
    <w:uiPriority w:val="34"/>
    <w:unhideWhenUsed/>
    <w:qFormat/>
    <w:rsid w:val="004A176A"/>
    <w:pPr>
      <w:ind w:left="720"/>
      <w:contextualSpacing/>
    </w:pPr>
  </w:style>
  <w:style w:type="character" w:customStyle="1" w:styleId="StyleBold">
    <w:name w:val="Style Bold"/>
    <w:basedOn w:val="DefaultParagraphFont"/>
    <w:uiPriority w:val="9"/>
    <w:semiHidden/>
    <w:rsid w:val="004A176A"/>
    <w:rPr>
      <w:b/>
      <w:bCs/>
    </w:rPr>
  </w:style>
  <w:style w:type="paragraph" w:styleId="Header">
    <w:name w:val="header"/>
    <w:basedOn w:val="Normal"/>
    <w:link w:val="HeaderChar"/>
    <w:uiPriority w:val="99"/>
    <w:rsid w:val="004A176A"/>
    <w:pPr>
      <w:tabs>
        <w:tab w:val="center" w:pos="4680"/>
        <w:tab w:val="right" w:pos="9360"/>
      </w:tabs>
    </w:pPr>
  </w:style>
  <w:style w:type="character" w:customStyle="1" w:styleId="HeaderChar">
    <w:name w:val="Header Char"/>
    <w:basedOn w:val="DefaultParagraphFont"/>
    <w:link w:val="Header"/>
    <w:uiPriority w:val="99"/>
    <w:rsid w:val="004A176A"/>
    <w:rPr>
      <w:rFonts w:ascii="Calibri" w:hAnsi="Calibri" w:cs="Calibri"/>
    </w:rPr>
  </w:style>
  <w:style w:type="paragraph" w:styleId="Footer">
    <w:name w:val="footer"/>
    <w:basedOn w:val="Normal"/>
    <w:link w:val="FooterChar"/>
    <w:uiPriority w:val="99"/>
    <w:rsid w:val="004A176A"/>
    <w:pPr>
      <w:tabs>
        <w:tab w:val="center" w:pos="4680"/>
        <w:tab w:val="right" w:pos="9360"/>
      </w:tabs>
    </w:pPr>
  </w:style>
  <w:style w:type="character" w:customStyle="1" w:styleId="FooterChar">
    <w:name w:val="Footer Char"/>
    <w:basedOn w:val="DefaultParagraphFont"/>
    <w:link w:val="Footer"/>
    <w:uiPriority w:val="99"/>
    <w:rsid w:val="004A176A"/>
    <w:rPr>
      <w:rFonts w:ascii="Calibri" w:hAnsi="Calibri" w:cs="Calibri"/>
    </w:rPr>
  </w:style>
  <w:style w:type="character" w:styleId="IntenseEmphasis">
    <w:name w:val="Intense Emphasis"/>
    <w:aliases w:val="9.5 pt,Underline Char Char Char,Cards + Font: 12 pt Char Char Char Char Char Char Char Char Char Char Char,Minimized Ch,Heading 3 Char Char Char Char Char,Intense Emphasis4,Intense Emphasis5,cites Char Ch"/>
    <w:basedOn w:val="DefaultParagraphFont"/>
    <w:uiPriority w:val="6"/>
    <w:qFormat/>
    <w:rsid w:val="004A176A"/>
    <w:rPr>
      <w:b w:val="0"/>
      <w:sz w:val="22"/>
      <w:u w:val="single"/>
    </w:rPr>
  </w:style>
  <w:style w:type="character" w:customStyle="1" w:styleId="cardChar">
    <w:name w:val="card Char"/>
    <w:basedOn w:val="DefaultParagraphFont"/>
    <w:rsid w:val="004A176A"/>
    <w:rPr>
      <w:rFonts w:cs="Calibri"/>
      <w:u w:val="single"/>
    </w:rPr>
  </w:style>
  <w:style w:type="character" w:customStyle="1" w:styleId="underline">
    <w:name w:val="underline"/>
    <w:basedOn w:val="DefaultParagraphFont"/>
    <w:qFormat/>
    <w:rsid w:val="004A176A"/>
    <w:rPr>
      <w:u w:val="single"/>
    </w:rPr>
  </w:style>
  <w:style w:type="paragraph" w:customStyle="1" w:styleId="TxBr16p1">
    <w:name w:val="TxBr_16p1"/>
    <w:basedOn w:val="Normal"/>
    <w:rsid w:val="004A176A"/>
    <w:pPr>
      <w:tabs>
        <w:tab w:val="left" w:pos="209"/>
      </w:tabs>
      <w:autoSpaceDE w:val="0"/>
      <w:autoSpaceDN w:val="0"/>
      <w:adjustRightInd w:val="0"/>
      <w:spacing w:line="238" w:lineRule="atLeast"/>
      <w:ind w:firstLine="209"/>
      <w:jc w:val="both"/>
    </w:pPr>
    <w:rPr>
      <w:rFonts w:eastAsia="Times New Roman"/>
      <w:sz w:val="24"/>
      <w:szCs w:val="20"/>
    </w:rPr>
  </w:style>
  <w:style w:type="paragraph" w:customStyle="1" w:styleId="TxBr43p2">
    <w:name w:val="TxBr_43p2"/>
    <w:basedOn w:val="Normal"/>
    <w:rsid w:val="004A176A"/>
    <w:pPr>
      <w:tabs>
        <w:tab w:val="left" w:pos="204"/>
      </w:tabs>
      <w:autoSpaceDE w:val="0"/>
      <w:autoSpaceDN w:val="0"/>
      <w:adjustRightInd w:val="0"/>
      <w:spacing w:line="238" w:lineRule="atLeast"/>
      <w:ind w:firstLine="204"/>
      <w:jc w:val="both"/>
    </w:pPr>
    <w:rPr>
      <w:rFonts w:eastAsia="Times New Roman"/>
      <w:sz w:val="24"/>
      <w:szCs w:val="20"/>
    </w:rPr>
  </w:style>
  <w:style w:type="character" w:customStyle="1" w:styleId="style3Char">
    <w:name w:val="style 3 Char"/>
    <w:rsid w:val="004A176A"/>
    <w:rPr>
      <w:sz w:val="18"/>
      <w:szCs w:val="24"/>
      <w:lang w:val="en-US" w:eastAsia="en-US" w:bidi="ar-SA"/>
    </w:rPr>
  </w:style>
  <w:style w:type="character" w:customStyle="1" w:styleId="FootnoteTextChar">
    <w:name w:val="Footnote Text Char"/>
    <w:basedOn w:val="DefaultParagraphFont"/>
    <w:link w:val="FootnoteText"/>
    <w:uiPriority w:val="99"/>
    <w:semiHidden/>
    <w:rsid w:val="004A176A"/>
    <w:rPr>
      <w:rFonts w:ascii="Georgia" w:hAnsi="Georgia" w:cs="Calibri"/>
      <w:sz w:val="20"/>
      <w:szCs w:val="20"/>
    </w:rPr>
  </w:style>
  <w:style w:type="paragraph" w:styleId="FootnoteText">
    <w:name w:val="footnote text"/>
    <w:basedOn w:val="Normal"/>
    <w:link w:val="FootnoteTextChar"/>
    <w:uiPriority w:val="99"/>
    <w:semiHidden/>
    <w:unhideWhenUsed/>
    <w:rsid w:val="004A176A"/>
    <w:rPr>
      <w:rFonts w:ascii="Georgia" w:hAnsi="Georgia"/>
      <w:sz w:val="20"/>
      <w:szCs w:val="20"/>
    </w:rPr>
  </w:style>
  <w:style w:type="character" w:customStyle="1" w:styleId="FootnoteTextChar1">
    <w:name w:val="Footnote Text Char1"/>
    <w:basedOn w:val="DefaultParagraphFont"/>
    <w:uiPriority w:val="99"/>
    <w:semiHidden/>
    <w:rsid w:val="004A176A"/>
    <w:rPr>
      <w:rFonts w:ascii="Calibri" w:hAnsi="Calibri" w:cs="Calibri"/>
      <w:sz w:val="20"/>
      <w:szCs w:val="20"/>
    </w:rPr>
  </w:style>
  <w:style w:type="character" w:customStyle="1" w:styleId="CommentTextChar">
    <w:name w:val="Comment Text Char"/>
    <w:basedOn w:val="DefaultParagraphFont"/>
    <w:link w:val="CommentText"/>
    <w:uiPriority w:val="99"/>
    <w:semiHidden/>
    <w:rsid w:val="004A176A"/>
    <w:rPr>
      <w:rFonts w:ascii="Georgia" w:hAnsi="Georgia" w:cs="Calibri"/>
      <w:sz w:val="20"/>
      <w:szCs w:val="20"/>
    </w:rPr>
  </w:style>
  <w:style w:type="paragraph" w:styleId="CommentText">
    <w:name w:val="annotation text"/>
    <w:basedOn w:val="Normal"/>
    <w:link w:val="CommentTextChar"/>
    <w:uiPriority w:val="99"/>
    <w:semiHidden/>
    <w:unhideWhenUsed/>
    <w:rsid w:val="004A176A"/>
    <w:rPr>
      <w:rFonts w:ascii="Georgia" w:hAnsi="Georgia"/>
      <w:sz w:val="20"/>
      <w:szCs w:val="20"/>
    </w:rPr>
  </w:style>
  <w:style w:type="character" w:customStyle="1" w:styleId="CommentTextChar1">
    <w:name w:val="Comment Text Char1"/>
    <w:basedOn w:val="DefaultParagraphFont"/>
    <w:uiPriority w:val="99"/>
    <w:semiHidden/>
    <w:rsid w:val="004A176A"/>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4A176A"/>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4A176A"/>
    <w:rPr>
      <w:b/>
      <w:bCs/>
    </w:rPr>
  </w:style>
  <w:style w:type="character" w:customStyle="1" w:styleId="CommentSubjectChar1">
    <w:name w:val="Comment Subject Char1"/>
    <w:basedOn w:val="CommentTextChar1"/>
    <w:uiPriority w:val="99"/>
    <w:semiHidden/>
    <w:rsid w:val="004A176A"/>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4A176A"/>
    <w:rPr>
      <w:rFonts w:ascii="Segoe UI" w:hAnsi="Segoe UI" w:cs="Segoe UI"/>
      <w:sz w:val="18"/>
      <w:szCs w:val="18"/>
    </w:rPr>
  </w:style>
  <w:style w:type="paragraph" w:styleId="BalloonText">
    <w:name w:val="Balloon Text"/>
    <w:basedOn w:val="Normal"/>
    <w:link w:val="BalloonTextChar"/>
    <w:uiPriority w:val="99"/>
    <w:semiHidden/>
    <w:unhideWhenUsed/>
    <w:rsid w:val="004A176A"/>
    <w:rPr>
      <w:rFonts w:ascii="Segoe UI" w:hAnsi="Segoe UI" w:cs="Segoe UI"/>
      <w:sz w:val="18"/>
      <w:szCs w:val="18"/>
    </w:rPr>
  </w:style>
  <w:style w:type="character" w:customStyle="1" w:styleId="BalloonTextChar1">
    <w:name w:val="Balloon Text Char1"/>
    <w:basedOn w:val="DefaultParagraphFont"/>
    <w:uiPriority w:val="99"/>
    <w:semiHidden/>
    <w:rsid w:val="004A176A"/>
    <w:rPr>
      <w:rFonts w:ascii="Segoe UI" w:hAnsi="Segoe UI" w:cs="Segoe UI"/>
      <w:sz w:val="18"/>
      <w:szCs w:val="18"/>
    </w:rPr>
  </w:style>
  <w:style w:type="character" w:customStyle="1" w:styleId="EndnoteTextChar">
    <w:name w:val="Endnote Text Char"/>
    <w:basedOn w:val="DefaultParagraphFont"/>
    <w:link w:val="EndnoteText"/>
    <w:uiPriority w:val="99"/>
    <w:rsid w:val="004A176A"/>
    <w:rPr>
      <w:rFonts w:ascii="Georgia" w:hAnsi="Georgia" w:cs="Calibri"/>
      <w:sz w:val="20"/>
      <w:szCs w:val="20"/>
    </w:rPr>
  </w:style>
  <w:style w:type="paragraph" w:styleId="EndnoteText">
    <w:name w:val="endnote text"/>
    <w:basedOn w:val="Normal"/>
    <w:link w:val="EndnoteTextChar"/>
    <w:uiPriority w:val="99"/>
    <w:unhideWhenUsed/>
    <w:rsid w:val="004A176A"/>
    <w:rPr>
      <w:rFonts w:ascii="Georgia" w:hAnsi="Georgia"/>
      <w:sz w:val="20"/>
      <w:szCs w:val="20"/>
    </w:rPr>
  </w:style>
  <w:style w:type="character" w:customStyle="1" w:styleId="EndnoteTextChar1">
    <w:name w:val="Endnote Text Char1"/>
    <w:basedOn w:val="DefaultParagraphFont"/>
    <w:uiPriority w:val="99"/>
    <w:semiHidden/>
    <w:rsid w:val="004A176A"/>
    <w:rPr>
      <w:rFonts w:ascii="Calibri" w:hAnsi="Calibri" w:cs="Calibri"/>
      <w:sz w:val="20"/>
      <w:szCs w:val="20"/>
    </w:rPr>
  </w:style>
  <w:style w:type="paragraph" w:customStyle="1" w:styleId="CardTag">
    <w:name w:val="Card Tag"/>
    <w:rsid w:val="004A176A"/>
    <w:pPr>
      <w:spacing w:after="0" w:line="240" w:lineRule="auto"/>
    </w:pPr>
    <w:rPr>
      <w:rFonts w:ascii="Arial Narrow" w:eastAsia="Times New Roman" w:hAnsi="Arial Narrow" w:cs="Times New Roman"/>
      <w:b/>
      <w:sz w:val="26"/>
      <w:szCs w:val="24"/>
    </w:rPr>
  </w:style>
  <w:style w:type="character" w:customStyle="1" w:styleId="BodyText1">
    <w:name w:val="Body Text1"/>
    <w:basedOn w:val="DefaultParagraphFont"/>
    <w:rsid w:val="004A176A"/>
    <w:rPr>
      <w:rFonts w:ascii="Times New Roman" w:eastAsia="Times New Roman" w:hAnsi="Times New Roman" w:cs="Times New Roman"/>
      <w:b/>
      <w:bCs/>
      <w:i w:val="0"/>
      <w:iCs w:val="0"/>
      <w:smallCaps w:val="0"/>
      <w:strike w:val="0"/>
      <w:color w:val="000000"/>
      <w:spacing w:val="0"/>
      <w:w w:val="100"/>
      <w:position w:val="0"/>
      <w:sz w:val="19"/>
      <w:szCs w:val="19"/>
      <w:u w:val="none"/>
      <w:lang w:val="en-US"/>
    </w:rPr>
  </w:style>
  <w:style w:type="character" w:customStyle="1" w:styleId="BodytextItalic">
    <w:name w:val="Body text + Italic"/>
    <w:aliases w:val="Spacing -1 pt,Spacing 0 pt,Body text + CordiaUPC,12 pt,Body text + 9 pt,Body text + 9.5 pt,Body text + Georgia,8 pt,7 pt"/>
    <w:basedOn w:val="DefaultParagraphFont"/>
    <w:rsid w:val="004A176A"/>
    <w:rPr>
      <w:rFonts w:ascii="Times New Roman" w:eastAsia="Times New Roman" w:hAnsi="Times New Roman" w:cs="Times New Roman"/>
      <w:b/>
      <w:bCs/>
      <w:i/>
      <w:iCs/>
      <w:smallCaps w:val="0"/>
      <w:strike w:val="0"/>
      <w:color w:val="000000"/>
      <w:spacing w:val="0"/>
      <w:w w:val="100"/>
      <w:position w:val="0"/>
      <w:sz w:val="19"/>
      <w:szCs w:val="19"/>
      <w:u w:val="none"/>
      <w:lang w:val="en-US"/>
    </w:rPr>
  </w:style>
  <w:style w:type="character" w:customStyle="1" w:styleId="Bodytext3NotBold">
    <w:name w:val="Body text (3) + Not Bold"/>
    <w:aliases w:val="Italic,Body text (2) + 9 pt,Body text (2) + 12 pt,Not Bold,Body text (7) + Bold,Body text (9) + 14 pt,Small Caps,Body text (9) + 11 pt,Body text (9) + 13 pt,Scale 66%,Scale 60%,Body text (10) + 14 pt,Body text (11) + Bold"/>
    <w:rsid w:val="004A176A"/>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paragraph" w:styleId="NoSpacing">
    <w:name w:val="No Spacing"/>
    <w:aliases w:val="Clear,DDI Tag,Tag Title,Small Text,No Spacing51,No Spacing8,Dont u,No Spacing1111111"/>
    <w:link w:val="NoSpacingChar"/>
    <w:uiPriority w:val="1"/>
    <w:qFormat/>
    <w:rsid w:val="004A176A"/>
    <w:pPr>
      <w:spacing w:after="0" w:line="240" w:lineRule="auto"/>
    </w:pPr>
    <w:rPr>
      <w:rFonts w:eastAsiaTheme="minorEastAsia"/>
      <w:sz w:val="24"/>
      <w:szCs w:val="24"/>
    </w:rPr>
  </w:style>
  <w:style w:type="character" w:customStyle="1" w:styleId="NoSpacingChar">
    <w:name w:val="No Spacing Char"/>
    <w:aliases w:val="Clear Char,DDI Tag Char,Tag Title Char,Small Text Char,No Spacing51 Char,No Spacing8 Char,Dont u Char,No Spacing1111111 Char"/>
    <w:link w:val="NoSpacing"/>
    <w:uiPriority w:val="1"/>
    <w:qFormat/>
    <w:rsid w:val="004A176A"/>
    <w:rPr>
      <w:rFonts w:eastAsiaTheme="minorEastAsia"/>
      <w:sz w:val="24"/>
      <w:szCs w:val="24"/>
    </w:rPr>
  </w:style>
  <w:style w:type="paragraph" w:customStyle="1" w:styleId="Nothing">
    <w:name w:val="Nothing"/>
    <w:link w:val="NothingChar"/>
    <w:rsid w:val="004A176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4A176A"/>
    <w:rPr>
      <w:rFonts w:ascii="Times New Roman" w:eastAsia="Times New Roman" w:hAnsi="Times New Roman" w:cs="Times New Roman"/>
      <w:sz w:val="20"/>
      <w:szCs w:val="24"/>
    </w:rPr>
  </w:style>
  <w:style w:type="character" w:customStyle="1" w:styleId="DebateUnderline">
    <w:name w:val="Debate Underline"/>
    <w:qFormat/>
    <w:rsid w:val="004A176A"/>
    <w:rPr>
      <w:rFonts w:ascii="Times New Roman" w:hAnsi="Times New Roman"/>
      <w:sz w:val="20"/>
      <w:u w:val="thick"/>
    </w:rPr>
  </w:style>
  <w:style w:type="character" w:customStyle="1" w:styleId="Author-Date">
    <w:name w:val="Author-Date"/>
    <w:qFormat/>
    <w:rsid w:val="004A176A"/>
    <w:rPr>
      <w:b/>
      <w:sz w:val="24"/>
    </w:rPr>
  </w:style>
  <w:style w:type="paragraph" w:customStyle="1" w:styleId="Analytic">
    <w:name w:val="Analytic"/>
    <w:qFormat/>
    <w:rsid w:val="004A176A"/>
    <w:pPr>
      <w:spacing w:after="0" w:line="240" w:lineRule="auto"/>
    </w:pPr>
    <w:rPr>
      <w:rFonts w:ascii="Georgia" w:eastAsia="SimSun" w:hAnsi="Georgia" w:cs="Times New Roman"/>
      <w:b/>
      <w:bCs/>
      <w:iCs/>
      <w:lang w:eastAsia="zh-CN"/>
    </w:rPr>
  </w:style>
  <w:style w:type="paragraph" w:customStyle="1" w:styleId="SmallSizeParagraph">
    <w:name w:val="Small Size Paragraph"/>
    <w:basedOn w:val="Normal"/>
    <w:link w:val="SmallSizeParagraphChar"/>
    <w:qFormat/>
    <w:rsid w:val="004A176A"/>
    <w:rPr>
      <w:rFonts w:eastAsia="Calibri" w:cs="Times New Roman"/>
      <w:sz w:val="16"/>
      <w:szCs w:val="16"/>
    </w:rPr>
  </w:style>
  <w:style w:type="character" w:customStyle="1" w:styleId="SmallSizeParagraphChar">
    <w:name w:val="Small Size Paragraph Char"/>
    <w:link w:val="SmallSizeParagraph"/>
    <w:rsid w:val="004A176A"/>
    <w:rPr>
      <w:rFonts w:ascii="Calibri" w:eastAsia="Calibri" w:hAnsi="Calibri" w:cs="Times New Roman"/>
      <w:sz w:val="16"/>
      <w:szCs w:val="16"/>
    </w:rPr>
  </w:style>
  <w:style w:type="paragraph" w:customStyle="1" w:styleId="CardUpSize-Light">
    <w:name w:val="CardUpSize - Light"/>
    <w:basedOn w:val="Normal"/>
    <w:link w:val="CardUpSize-LightChar"/>
    <w:rsid w:val="004A176A"/>
    <w:rPr>
      <w:rFonts w:ascii="Arial" w:eastAsia="Times New Roman" w:hAnsi="Arial" w:cs="Times New Roman"/>
      <w:szCs w:val="32"/>
      <w:u w:val="single"/>
    </w:rPr>
  </w:style>
  <w:style w:type="character" w:customStyle="1" w:styleId="CardUpSize-LightChar">
    <w:name w:val="CardUpSize - Light Char"/>
    <w:link w:val="CardUpSize-Light"/>
    <w:locked/>
    <w:rsid w:val="004A176A"/>
    <w:rPr>
      <w:rFonts w:ascii="Arial" w:eastAsia="Times New Roman" w:hAnsi="Arial" w:cs="Times New Roman"/>
      <w:szCs w:val="32"/>
      <w:u w:val="single"/>
    </w:rPr>
  </w:style>
  <w:style w:type="paragraph" w:styleId="NormalWeb">
    <w:name w:val="Normal (Web)"/>
    <w:basedOn w:val="Normal"/>
    <w:uiPriority w:val="99"/>
    <w:unhideWhenUsed/>
    <w:rsid w:val="004A176A"/>
    <w:pPr>
      <w:spacing w:before="100" w:beforeAutospacing="1" w:after="100" w:afterAutospacing="1"/>
    </w:pPr>
    <w:rPr>
      <w:rFonts w:ascii="Times New Roman" w:eastAsia="Times New Roman" w:hAnsi="Times New Roman" w:cs="Times New Roman"/>
      <w:sz w:val="24"/>
      <w:szCs w:val="24"/>
    </w:rPr>
  </w:style>
  <w:style w:type="character" w:customStyle="1" w:styleId="DocumentMapChar">
    <w:name w:val="Document Map Char"/>
    <w:basedOn w:val="DefaultParagraphFont"/>
    <w:link w:val="DocumentMap"/>
    <w:semiHidden/>
    <w:rsid w:val="004A176A"/>
    <w:rPr>
      <w:rFonts w:ascii="Lucida Grande" w:hAnsi="Lucida Grande" w:cs="Lucida Grande"/>
    </w:rPr>
  </w:style>
  <w:style w:type="paragraph" w:styleId="DocumentMap">
    <w:name w:val="Document Map"/>
    <w:basedOn w:val="Normal"/>
    <w:link w:val="DocumentMapChar"/>
    <w:semiHidden/>
    <w:unhideWhenUsed/>
    <w:rsid w:val="004A176A"/>
    <w:rPr>
      <w:rFonts w:ascii="Lucida Grande" w:hAnsi="Lucida Grande" w:cs="Lucida Grande"/>
    </w:rPr>
  </w:style>
  <w:style w:type="character" w:customStyle="1" w:styleId="DocumentMapChar1">
    <w:name w:val="Document Map Char1"/>
    <w:basedOn w:val="DefaultParagraphFont"/>
    <w:uiPriority w:val="99"/>
    <w:semiHidden/>
    <w:rsid w:val="004A176A"/>
    <w:rPr>
      <w:rFonts w:ascii="Segoe UI" w:hAnsi="Segoe UI" w:cs="Segoe UI"/>
      <w:sz w:val="16"/>
      <w:szCs w:val="16"/>
    </w:rPr>
  </w:style>
  <w:style w:type="table" w:styleId="TableGrid">
    <w:name w:val="Table Grid"/>
    <w:basedOn w:val="TableNormal"/>
    <w:uiPriority w:val="59"/>
    <w:rsid w:val="004A176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A176A"/>
  </w:style>
  <w:style w:type="character" w:customStyle="1" w:styleId="Style2Char">
    <w:name w:val="Style2 Char"/>
    <w:basedOn w:val="DefaultParagraphFont"/>
    <w:rsid w:val="004A176A"/>
    <w:rPr>
      <w:sz w:val="12"/>
      <w:szCs w:val="24"/>
      <w:lang w:val="en-US" w:eastAsia="en-US" w:bidi="ar-SA"/>
    </w:rPr>
  </w:style>
  <w:style w:type="character" w:customStyle="1" w:styleId="apple-style-span">
    <w:name w:val="apple-style-span"/>
    <w:basedOn w:val="DefaultParagraphFont"/>
    <w:rsid w:val="004A176A"/>
  </w:style>
  <w:style w:type="paragraph" w:customStyle="1" w:styleId="BlockTitle1">
    <w:name w:val="Block Title #1"/>
    <w:basedOn w:val="Heading1"/>
    <w:rsid w:val="004A176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Arial" w:eastAsia="Times New Roman" w:hAnsi="Arial" w:cs="Arial"/>
      <w:bCs/>
      <w:color w:val="000000"/>
      <w:kern w:val="32"/>
      <w:sz w:val="32"/>
    </w:rPr>
  </w:style>
  <w:style w:type="paragraph" w:customStyle="1" w:styleId="Cards">
    <w:name w:val="Cards"/>
    <w:next w:val="Normal"/>
    <w:link w:val="CardsChar"/>
    <w:qFormat/>
    <w:rsid w:val="004A176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4A176A"/>
    <w:rPr>
      <w:rFonts w:ascii="Times New Roman" w:eastAsia="Times New Roman" w:hAnsi="Times New Roman" w:cs="Times New Roman"/>
      <w:sz w:val="20"/>
      <w:szCs w:val="24"/>
    </w:rPr>
  </w:style>
  <w:style w:type="paragraph" w:customStyle="1" w:styleId="NormalCite">
    <w:name w:val="NormalCite"/>
    <w:link w:val="NormalCiteChar"/>
    <w:qFormat/>
    <w:rsid w:val="004A176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A176A"/>
    <w:rPr>
      <w:rFonts w:ascii="Times New Roman" w:hAnsi="Times New Roman" w:cs="Times New Roman"/>
      <w:sz w:val="18"/>
    </w:rPr>
  </w:style>
  <w:style w:type="character" w:customStyle="1" w:styleId="EmphasizeThis">
    <w:name w:val="EmphasizeThis"/>
    <w:rsid w:val="004A176A"/>
    <w:rPr>
      <w:rFonts w:ascii="Georgia" w:hAnsi="Georgia"/>
      <w:b/>
      <w:iCs/>
      <w:sz w:val="24"/>
      <w:u w:val="thick"/>
    </w:rPr>
  </w:style>
  <w:style w:type="paragraph" w:styleId="Title">
    <w:name w:val="Title"/>
    <w:aliases w:val="UNDERLINE,Cites and Cards,Bold Underlined,title,Block Heading"/>
    <w:basedOn w:val="Normal"/>
    <w:next w:val="Normal"/>
    <w:link w:val="TitleChar1"/>
    <w:uiPriority w:val="6"/>
    <w:qFormat/>
    <w:rsid w:val="004A176A"/>
    <w:pPr>
      <w:ind w:left="720"/>
      <w:outlineLvl w:val="0"/>
    </w:pPr>
    <w:rPr>
      <w:rFonts w:asciiTheme="minorHAnsi" w:hAnsiTheme="minorHAnsi"/>
      <w:bCs/>
      <w:sz w:val="20"/>
      <w:u w:val="single"/>
    </w:rPr>
  </w:style>
  <w:style w:type="character" w:customStyle="1" w:styleId="TitleChar1">
    <w:name w:val="Title Char1"/>
    <w:aliases w:val="UNDERLINE Char,Cites and Cards Char,Bold Underlined Char,title Char,Block Heading Char"/>
    <w:basedOn w:val="DefaultParagraphFont"/>
    <w:link w:val="Title"/>
    <w:uiPriority w:val="6"/>
    <w:rsid w:val="004A176A"/>
    <w:rPr>
      <w:rFonts w:cs="Calibri"/>
      <w:bCs/>
      <w:sz w:val="20"/>
      <w:u w:val="single"/>
    </w:rPr>
  </w:style>
  <w:style w:type="paragraph" w:customStyle="1" w:styleId="Small">
    <w:name w:val="Small"/>
    <w:basedOn w:val="Normal"/>
    <w:qFormat/>
    <w:rsid w:val="004A176A"/>
    <w:rPr>
      <w:rFonts w:cs="Times New Roman"/>
      <w:sz w:val="14"/>
    </w:rPr>
  </w:style>
  <w:style w:type="character" w:customStyle="1" w:styleId="BoldUnderline">
    <w:name w:val="BoldUnderline"/>
    <w:basedOn w:val="DefaultParagraphFont"/>
    <w:uiPriority w:val="1"/>
    <w:qFormat/>
    <w:rsid w:val="004A176A"/>
    <w:rPr>
      <w:rFonts w:ascii="Arial" w:hAnsi="Arial"/>
      <w:b/>
      <w:sz w:val="20"/>
      <w:u w:val="single"/>
    </w:rPr>
  </w:style>
  <w:style w:type="paragraph" w:customStyle="1" w:styleId="cardtext">
    <w:name w:val="card text"/>
    <w:basedOn w:val="Normal"/>
    <w:link w:val="cardtextChar"/>
    <w:qFormat/>
    <w:rsid w:val="004A176A"/>
    <w:pPr>
      <w:ind w:left="288" w:right="288"/>
    </w:pPr>
  </w:style>
  <w:style w:type="character" w:customStyle="1" w:styleId="cardtextChar">
    <w:name w:val="card text Char"/>
    <w:basedOn w:val="DefaultParagraphFont"/>
    <w:link w:val="cardtext"/>
    <w:rsid w:val="004A176A"/>
    <w:rPr>
      <w:rFonts w:ascii="Calibri" w:hAnsi="Calibri" w:cs="Calibri"/>
    </w:rPr>
  </w:style>
  <w:style w:type="character" w:styleId="Strong">
    <w:name w:val="Strong"/>
    <w:aliases w:val="Small 1,Cut"/>
    <w:basedOn w:val="DefaultParagraphFont"/>
    <w:uiPriority w:val="22"/>
    <w:qFormat/>
    <w:rsid w:val="004A176A"/>
    <w:rPr>
      <w:rFonts w:ascii="Times New Roman" w:hAnsi="Times New Roman"/>
      <w:b/>
      <w:bCs/>
    </w:rPr>
  </w:style>
  <w:style w:type="character" w:styleId="SubtleEmphasis">
    <w:name w:val="Subtle Emphasis"/>
    <w:aliases w:val="Small Card,Subtle Emphasis1"/>
    <w:basedOn w:val="DefaultParagraphFont"/>
    <w:uiPriority w:val="19"/>
    <w:qFormat/>
    <w:rsid w:val="004A176A"/>
    <w:rPr>
      <w:rFonts w:ascii="Times New Roman" w:hAnsi="Times New Roman"/>
      <w:i w:val="0"/>
      <w:iCs/>
      <w:color w:val="0D0D0D" w:themeColor="text1" w:themeTint="F2"/>
      <w:sz w:val="16"/>
      <w:bdr w:val="none" w:sz="0" w:space="0" w:color="auto"/>
    </w:rPr>
  </w:style>
  <w:style w:type="character" w:customStyle="1" w:styleId="swauthor">
    <w:name w:val="sw_author"/>
    <w:rsid w:val="004A176A"/>
  </w:style>
  <w:style w:type="paragraph" w:customStyle="1" w:styleId="StyleLeft02">
    <w:name w:val="Style Left:  0.2&quot;"/>
    <w:basedOn w:val="Normal"/>
    <w:rsid w:val="004A176A"/>
    <w:rPr>
      <w:szCs w:val="20"/>
    </w:rPr>
  </w:style>
  <w:style w:type="paragraph" w:customStyle="1" w:styleId="Tag2">
    <w:name w:val="Tag2"/>
    <w:basedOn w:val="Normal"/>
    <w:qFormat/>
    <w:rsid w:val="004A176A"/>
    <w:rPr>
      <w:rFonts w:ascii="Arial" w:hAnsi="Arial" w:cs="Arial"/>
      <w:b/>
    </w:rPr>
  </w:style>
  <w:style w:type="paragraph" w:customStyle="1" w:styleId="NormalText">
    <w:name w:val="Normal Text"/>
    <w:basedOn w:val="Normal"/>
    <w:autoRedefine/>
    <w:rsid w:val="004A176A"/>
    <w:pPr>
      <w:jc w:val="both"/>
    </w:pPr>
    <w:rPr>
      <w:rFonts w:ascii="Times New Roman" w:eastAsia="Times New Roman" w:hAnsi="Times New Roman" w:cs="Arial"/>
      <w:szCs w:val="26"/>
    </w:rPr>
  </w:style>
  <w:style w:type="paragraph" w:customStyle="1" w:styleId="TagText">
    <w:name w:val="TagText"/>
    <w:basedOn w:val="Normal"/>
    <w:qFormat/>
    <w:rsid w:val="004A176A"/>
    <w:rPr>
      <w:rFonts w:ascii="Arial" w:eastAsia="Cambria" w:hAnsi="Arial" w:cs="Arial"/>
      <w:b/>
      <w:sz w:val="24"/>
    </w:rPr>
  </w:style>
  <w:style w:type="character" w:customStyle="1" w:styleId="UnderlineBold">
    <w:name w:val="Underline + Bold"/>
    <w:uiPriority w:val="1"/>
    <w:qFormat/>
    <w:rsid w:val="004A176A"/>
    <w:rPr>
      <w:b/>
      <w:sz w:val="20"/>
      <w:u w:val="single"/>
    </w:rPr>
  </w:style>
  <w:style w:type="numbering" w:customStyle="1" w:styleId="NoList1">
    <w:name w:val="No List1"/>
    <w:next w:val="NoList"/>
    <w:uiPriority w:val="99"/>
    <w:semiHidden/>
    <w:unhideWhenUsed/>
    <w:rsid w:val="004A176A"/>
  </w:style>
  <w:style w:type="character" w:customStyle="1" w:styleId="CardChar0">
    <w:name w:val="Card Char"/>
    <w:basedOn w:val="DefaultParagraphFont"/>
    <w:locked/>
    <w:rsid w:val="004A176A"/>
    <w:rPr>
      <w:rFonts w:ascii="Georgia" w:eastAsia="Times New Roman" w:hAnsi="Georgia" w:cs="Calibri"/>
      <w:szCs w:val="20"/>
    </w:rPr>
  </w:style>
  <w:style w:type="character" w:customStyle="1" w:styleId="CardText2Char">
    <w:name w:val="Card Text 2 Char"/>
    <w:basedOn w:val="DefaultParagraphFont"/>
    <w:rsid w:val="004A176A"/>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link w:val="Style4Char"/>
    <w:qFormat/>
    <w:rsid w:val="004A176A"/>
    <w:pPr>
      <w:numPr>
        <w:numId w:val="1"/>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4A176A"/>
  </w:style>
  <w:style w:type="character" w:customStyle="1" w:styleId="StyleStyle49ptChar">
    <w:name w:val="Style Style4 + 9 pt Char"/>
    <w:link w:val="StyleStyle49pt"/>
    <w:rsid w:val="004A176A"/>
    <w:rPr>
      <w:rFonts w:ascii="Calibri" w:eastAsia="Times New Roman" w:hAnsi="Calibri" w:cs="Times New Roman"/>
      <w:szCs w:val="24"/>
      <w:u w:val="single"/>
    </w:rPr>
  </w:style>
  <w:style w:type="character" w:customStyle="1" w:styleId="Style9ptUnderline">
    <w:name w:val="Style 9 pt Underline"/>
    <w:rsid w:val="004A176A"/>
    <w:rPr>
      <w:sz w:val="20"/>
      <w:u w:val="single"/>
    </w:rPr>
  </w:style>
  <w:style w:type="character" w:customStyle="1" w:styleId="StyleTimesNewRoman9pt">
    <w:name w:val="Style Times New Roman 9 pt"/>
    <w:rsid w:val="004A176A"/>
    <w:rPr>
      <w:sz w:val="20"/>
    </w:rPr>
  </w:style>
  <w:style w:type="character" w:customStyle="1" w:styleId="Style9ptBoldUnderline">
    <w:name w:val="Style 9 pt Bold Underline"/>
    <w:rsid w:val="004A176A"/>
    <w:rPr>
      <w:b/>
      <w:bCs/>
      <w:sz w:val="20"/>
      <w:u w:val="single"/>
    </w:rPr>
  </w:style>
  <w:style w:type="character" w:customStyle="1" w:styleId="Style9ptItalicUnderline">
    <w:name w:val="Style 9 pt Italic Underline"/>
    <w:rsid w:val="004A176A"/>
    <w:rPr>
      <w:i/>
      <w:iCs/>
      <w:sz w:val="20"/>
      <w:u w:val="single"/>
    </w:rPr>
  </w:style>
  <w:style w:type="character" w:customStyle="1" w:styleId="Author">
    <w:name w:val="Author"/>
    <w:aliases w:val="Style Date"/>
    <w:uiPriority w:val="1"/>
    <w:qFormat/>
    <w:rsid w:val="004A176A"/>
    <w:rPr>
      <w:b/>
      <w:sz w:val="24"/>
    </w:rPr>
  </w:style>
  <w:style w:type="paragraph" w:customStyle="1" w:styleId="Minimize">
    <w:name w:val="Minimize"/>
    <w:basedOn w:val="Normal"/>
    <w:next w:val="Normal"/>
    <w:link w:val="MinimizeChar"/>
    <w:autoRedefine/>
    <w:rsid w:val="004A176A"/>
    <w:pPr>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4A176A"/>
    <w:rPr>
      <w:rFonts w:ascii="Arial" w:eastAsia="Times New Roman" w:hAnsi="Arial" w:cs="Calibri"/>
      <w:sz w:val="12"/>
      <w:szCs w:val="12"/>
      <w:lang w:val="x-none" w:eastAsia="x-none"/>
    </w:rPr>
  </w:style>
  <w:style w:type="paragraph" w:customStyle="1" w:styleId="Debate">
    <w:name w:val="Debate"/>
    <w:basedOn w:val="Normal"/>
    <w:rsid w:val="004A176A"/>
    <w:pPr>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4A176A"/>
    <w:rPr>
      <w:rFonts w:ascii="Arial" w:eastAsia="MS Mincho" w:hAnsi="Arial" w:cs="Times New Roman"/>
      <w:b/>
      <w:sz w:val="24"/>
      <w:szCs w:val="24"/>
      <w:u w:val="single"/>
    </w:rPr>
  </w:style>
  <w:style w:type="paragraph" w:customStyle="1" w:styleId="StyleHeading4TagsmalltextBigcardbodyNormalTagNotBold">
    <w:name w:val="Style Heading 4Tagsmall textBig cardbodyNormal Tag + Not Bold"/>
    <w:basedOn w:val="Heading4"/>
    <w:rsid w:val="004A176A"/>
    <w:rPr>
      <w:bCs/>
      <w:iCs w:val="0"/>
    </w:rPr>
  </w:style>
  <w:style w:type="character" w:customStyle="1" w:styleId="StyleBox12ptBold">
    <w:name w:val="Style Box + 12 pt Bold"/>
    <w:basedOn w:val="DefaultParagraphFont"/>
    <w:rsid w:val="004A176A"/>
    <w:rPr>
      <w:rFonts w:ascii="Georgia" w:hAnsi="Georgia"/>
      <w:b/>
      <w:bCs/>
      <w:sz w:val="22"/>
      <w:u w:val="single"/>
      <w:bdr w:val="none" w:sz="0" w:space="0" w:color="auto"/>
    </w:rPr>
  </w:style>
  <w:style w:type="character" w:customStyle="1" w:styleId="StyleBox12pt">
    <w:name w:val="Style Box + 12 pt"/>
    <w:basedOn w:val="DefaultParagraphFont"/>
    <w:rsid w:val="004A176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4A176A"/>
    <w:rPr>
      <w:rFonts w:ascii="Georgia" w:hAnsi="Georgia" w:cs="Calibri"/>
      <w:b w:val="0"/>
      <w:bCs/>
      <w:i w:val="0"/>
      <w:iCs w:val="0"/>
      <w:sz w:val="20"/>
      <w:u w:val="single"/>
      <w:bdr w:val="single" w:sz="18" w:space="0" w:color="auto"/>
    </w:rPr>
  </w:style>
  <w:style w:type="paragraph" w:customStyle="1" w:styleId="StyleHeading4TagBigcardNotBold">
    <w:name w:val="Style Heading 4TagBig card + Not Bold"/>
    <w:basedOn w:val="Heading4"/>
    <w:rsid w:val="004A176A"/>
    <w:rPr>
      <w:bCs/>
      <w:iCs w:val="0"/>
    </w:rPr>
  </w:style>
  <w:style w:type="character" w:customStyle="1" w:styleId="UnderlinedCardTextChar">
    <w:name w:val="Underlined Card Text Char"/>
    <w:rsid w:val="004A176A"/>
    <w:rPr>
      <w:rFonts w:ascii="Georgia" w:eastAsia="Calibri" w:hAnsi="Georgia" w:hint="default"/>
      <w:sz w:val="22"/>
      <w:szCs w:val="22"/>
      <w:u w:val="single"/>
    </w:rPr>
  </w:style>
  <w:style w:type="character" w:customStyle="1" w:styleId="StyleGaramondText1">
    <w:name w:val="Style Garamond Text 1"/>
    <w:basedOn w:val="DefaultParagraphFont"/>
    <w:rsid w:val="004A176A"/>
    <w:rPr>
      <w:rFonts w:ascii="Georgia" w:hAnsi="Georgia"/>
      <w:color w:val="0D0D0D" w:themeColor="text1" w:themeTint="F2"/>
      <w:sz w:val="22"/>
    </w:rPr>
  </w:style>
  <w:style w:type="character" w:customStyle="1" w:styleId="StyleGaramondText1Underline">
    <w:name w:val="Style Garamond Text 1 Underline"/>
    <w:basedOn w:val="DefaultParagraphFont"/>
    <w:rsid w:val="004A176A"/>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4A176A"/>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4A176A"/>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4A176A"/>
    <w:rPr>
      <w:b w:val="0"/>
      <w:bCs w:val="0"/>
      <w:sz w:val="14"/>
      <w:u w:val="none"/>
    </w:rPr>
  </w:style>
  <w:style w:type="character" w:customStyle="1" w:styleId="Style7ptBold">
    <w:name w:val="Style 7 pt Bold"/>
    <w:basedOn w:val="DefaultParagraphFont"/>
    <w:rsid w:val="004A176A"/>
    <w:rPr>
      <w:b w:val="0"/>
      <w:bCs/>
      <w:sz w:val="14"/>
    </w:rPr>
  </w:style>
  <w:style w:type="paragraph" w:customStyle="1" w:styleId="Stylecardtext8pt">
    <w:name w:val="Style card text + 8 pt"/>
    <w:basedOn w:val="Normal"/>
    <w:rsid w:val="004A176A"/>
    <w:pPr>
      <w:ind w:right="288"/>
    </w:pPr>
    <w:rPr>
      <w:sz w:val="16"/>
    </w:rPr>
  </w:style>
  <w:style w:type="paragraph" w:customStyle="1" w:styleId="Stylecardtext5pt">
    <w:name w:val="Style card text + 5 pt"/>
    <w:basedOn w:val="Normal"/>
    <w:rsid w:val="004A176A"/>
    <w:pPr>
      <w:ind w:right="288"/>
    </w:pPr>
    <w:rPr>
      <w:sz w:val="10"/>
    </w:rPr>
  </w:style>
  <w:style w:type="character" w:customStyle="1" w:styleId="StyleStyleBoldUnderlineUnderlineIntenseEmphasis1apple-style-">
    <w:name w:val="Style Style Bold UnderlineUnderlineIntense Emphasis1apple-style-..."/>
    <w:basedOn w:val="DefaultParagraphFont"/>
    <w:rsid w:val="004A176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A176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A176A"/>
    <w:rPr>
      <w:rFonts w:ascii="Georgia" w:hAnsi="Georgia"/>
      <w:u w:val="single"/>
    </w:rPr>
  </w:style>
  <w:style w:type="paragraph" w:customStyle="1" w:styleId="StyleCardsGeorgia12ptBoldThickunderlineBorderSin">
    <w:name w:val="Style Cards + Georgia 12 pt Bold Thick underline Border: : (Sin..."/>
    <w:basedOn w:val="Normal"/>
    <w:rsid w:val="004A176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A176A"/>
    <w:rPr>
      <w:rFonts w:ascii="Georgia" w:hAnsi="Georgia"/>
      <w:sz w:val="24"/>
      <w:u w:val="single"/>
    </w:rPr>
  </w:style>
  <w:style w:type="paragraph" w:customStyle="1" w:styleId="StyleCardsGeorgia">
    <w:name w:val="Style Cards + Georgia"/>
    <w:basedOn w:val="Normal"/>
    <w:rsid w:val="004A176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4A176A"/>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4A176A"/>
    <w:pPr>
      <w:spacing w:after="200" w:line="276" w:lineRule="auto"/>
      <w:contextualSpacing/>
    </w:pPr>
    <w:rPr>
      <w:rFonts w:eastAsia="Malgun Gothic"/>
      <w:sz w:val="24"/>
      <w:u w:val="single"/>
    </w:rPr>
  </w:style>
  <w:style w:type="character" w:customStyle="1" w:styleId="BodyTextChar1">
    <w:name w:val="Body Text Char1"/>
    <w:link w:val="BodyText"/>
    <w:uiPriority w:val="99"/>
    <w:rsid w:val="004A176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4A176A"/>
    <w:pPr>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4A176A"/>
    <w:rPr>
      <w:rFonts w:ascii="Calibri" w:hAnsi="Calibri" w:cs="Calibri"/>
    </w:rPr>
  </w:style>
  <w:style w:type="character" w:customStyle="1" w:styleId="BodytextItalic1">
    <w:name w:val="Body text + Italic1"/>
    <w:aliases w:val="Spacing 0 pt1"/>
    <w:uiPriority w:val="99"/>
    <w:rsid w:val="004A176A"/>
    <w:rPr>
      <w:rFonts w:ascii="Sylfaen" w:hAnsi="Sylfaen" w:cs="Sylfaen"/>
      <w:i/>
      <w:iCs/>
      <w:sz w:val="19"/>
      <w:szCs w:val="19"/>
      <w:u w:val="none"/>
      <w:shd w:val="clear" w:color="auto" w:fill="FFFFFF"/>
    </w:rPr>
  </w:style>
  <w:style w:type="paragraph" w:customStyle="1" w:styleId="Cite2">
    <w:name w:val="Cite 2"/>
    <w:basedOn w:val="Normal"/>
    <w:qFormat/>
    <w:rsid w:val="004A176A"/>
    <w:rPr>
      <w:rFonts w:ascii="Arial" w:eastAsia="Calibri" w:hAnsi="Arial"/>
      <w:b/>
      <w:sz w:val="24"/>
      <w:u w:val="single"/>
    </w:rPr>
  </w:style>
  <w:style w:type="character" w:styleId="CommentReference">
    <w:name w:val="annotation reference"/>
    <w:uiPriority w:val="99"/>
    <w:semiHidden/>
    <w:rsid w:val="004A176A"/>
    <w:rPr>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4A176A"/>
    <w:rPr>
      <w:rFonts w:eastAsia="SimSun"/>
      <w:u w:val="single"/>
    </w:rPr>
  </w:style>
  <w:style w:type="character" w:customStyle="1" w:styleId="BoldUnderlineChar">
    <w:name w:val="Bold Underline Char"/>
    <w:rsid w:val="004A176A"/>
    <w:rPr>
      <w:rFonts w:ascii="Georgia" w:hAnsi="Georgia"/>
      <w:b/>
      <w:sz w:val="22"/>
      <w:szCs w:val="22"/>
      <w:u w:val="single"/>
    </w:rPr>
  </w:style>
  <w:style w:type="character" w:customStyle="1" w:styleId="reduce2">
    <w:name w:val="reduce2"/>
    <w:rsid w:val="004A176A"/>
    <w:rPr>
      <w:rFonts w:ascii="Arial" w:hAnsi="Arial" w:cs="Arial"/>
      <w:color w:val="000000"/>
      <w:sz w:val="10"/>
      <w:szCs w:val="22"/>
    </w:rPr>
  </w:style>
  <w:style w:type="character" w:customStyle="1" w:styleId="BodyText2">
    <w:name w:val="Body Text2"/>
    <w:rsid w:val="004A176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4A176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4A176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A176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ndent2Char">
    <w:name w:val="Body Text Indent 2 Char"/>
    <w:basedOn w:val="DefaultParagraphFont"/>
    <w:link w:val="BodyTextIndent2"/>
    <w:uiPriority w:val="99"/>
    <w:rsid w:val="004A176A"/>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unhideWhenUsed/>
    <w:rsid w:val="004A176A"/>
    <w:pPr>
      <w:spacing w:after="120" w:line="480" w:lineRule="auto"/>
      <w:ind w:left="360"/>
    </w:pPr>
    <w:rPr>
      <w:rFonts w:ascii="Times New Roman" w:eastAsia="Times New Roman" w:hAnsi="Times New Roman" w:cs="Times New Roman"/>
      <w:sz w:val="20"/>
      <w:szCs w:val="20"/>
    </w:rPr>
  </w:style>
  <w:style w:type="character" w:customStyle="1" w:styleId="BodyTextIndent2Char1">
    <w:name w:val="Body Text Indent 2 Char1"/>
    <w:basedOn w:val="DefaultParagraphFont"/>
    <w:uiPriority w:val="99"/>
    <w:semiHidden/>
    <w:rsid w:val="004A176A"/>
    <w:rPr>
      <w:rFonts w:ascii="Calibri" w:hAnsi="Calibri" w:cs="Calibri"/>
    </w:rPr>
  </w:style>
  <w:style w:type="character" w:customStyle="1" w:styleId="Bodytext11">
    <w:name w:val="Body text (11)"/>
    <w:rsid w:val="004A176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20">
    <w:name w:val="Body text (2)"/>
    <w:rsid w:val="004A176A"/>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en-US" w:eastAsia="en-US" w:bidi="en-US"/>
    </w:rPr>
  </w:style>
  <w:style w:type="character" w:customStyle="1" w:styleId="Bodytext12">
    <w:name w:val="Body text (12)"/>
    <w:rsid w:val="004A176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A176A"/>
  </w:style>
  <w:style w:type="character" w:styleId="EndnoteReference">
    <w:name w:val="endnote reference"/>
    <w:basedOn w:val="DefaultParagraphFont"/>
    <w:uiPriority w:val="99"/>
    <w:unhideWhenUsed/>
    <w:rsid w:val="004A176A"/>
    <w:rPr>
      <w:vertAlign w:val="superscript"/>
    </w:rPr>
  </w:style>
  <w:style w:type="paragraph" w:customStyle="1" w:styleId="StyleJustified">
    <w:name w:val="Style Justified"/>
    <w:basedOn w:val="Normal"/>
    <w:rsid w:val="004A176A"/>
    <w:rPr>
      <w:rFonts w:eastAsia="Times New Roman" w:cs="Times New Roman"/>
      <w:szCs w:val="20"/>
    </w:rPr>
  </w:style>
  <w:style w:type="character" w:customStyle="1" w:styleId="Style4Char">
    <w:name w:val="Style4 Char"/>
    <w:link w:val="Style4"/>
    <w:rsid w:val="004A176A"/>
    <w:rPr>
      <w:rFonts w:ascii="Calibri" w:eastAsia="Times New Roman" w:hAnsi="Calibri" w:cs="Times New Roman"/>
      <w:szCs w:val="24"/>
      <w:u w:val="single"/>
    </w:rPr>
  </w:style>
  <w:style w:type="paragraph" w:customStyle="1" w:styleId="Style5">
    <w:name w:val="Style5"/>
    <w:basedOn w:val="Normal"/>
    <w:link w:val="Style5Char"/>
    <w:qFormat/>
    <w:rsid w:val="004A176A"/>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rsid w:val="004A176A"/>
    <w:rPr>
      <w:rFonts w:ascii="Times New Roman" w:eastAsia="Times New Roman" w:hAnsi="Times New Roman" w:cs="Times New Roman"/>
      <w:sz w:val="20"/>
      <w:szCs w:val="24"/>
    </w:rPr>
  </w:style>
  <w:style w:type="paragraph" w:customStyle="1" w:styleId="Style10">
    <w:name w:val="Style10"/>
    <w:basedOn w:val="Normal"/>
    <w:link w:val="Style10Char"/>
    <w:qFormat/>
    <w:rsid w:val="004A176A"/>
    <w:pPr>
      <w:ind w:right="432"/>
    </w:pPr>
    <w:rPr>
      <w:rFonts w:ascii="Times New Roman" w:eastAsia="Times New Roman" w:hAnsi="Times New Roman" w:cs="Times New Roman"/>
      <w:b/>
      <w:sz w:val="24"/>
      <w:szCs w:val="24"/>
    </w:rPr>
  </w:style>
  <w:style w:type="character" w:customStyle="1" w:styleId="Style10Char">
    <w:name w:val="Style10 Char"/>
    <w:link w:val="Style10"/>
    <w:rsid w:val="004A176A"/>
    <w:rPr>
      <w:rFonts w:ascii="Times New Roman" w:eastAsia="Times New Roman" w:hAnsi="Times New Roman" w:cs="Times New Roman"/>
      <w:b/>
      <w:sz w:val="24"/>
      <w:szCs w:val="24"/>
    </w:rPr>
  </w:style>
  <w:style w:type="character" w:customStyle="1" w:styleId="StyleStyleBoldUnderlineUnderlineapple-style-span6ptBoldK">
    <w:name w:val="Style Style Bold UnderlineUnderlineapple-style-span + 6 ptBoldK..."/>
    <w:basedOn w:val="DefaultParagraphFont"/>
    <w:rsid w:val="004A176A"/>
    <w:rPr>
      <w:b w:val="0"/>
      <w:bCs w:val="0"/>
      <w:sz w:val="22"/>
      <w:u w:val="single"/>
      <w:bdr w:val="none" w:sz="0" w:space="0" w:color="auto"/>
    </w:rPr>
  </w:style>
  <w:style w:type="character" w:customStyle="1" w:styleId="aqj">
    <w:name w:val="aqj"/>
    <w:basedOn w:val="DefaultParagraphFont"/>
    <w:rsid w:val="004A176A"/>
  </w:style>
  <w:style w:type="character" w:customStyle="1" w:styleId="Headerorfooter">
    <w:name w:val="Header or footer"/>
    <w:basedOn w:val="DefaultParagraphFont"/>
    <w:rsid w:val="004A176A"/>
    <w:rPr>
      <w:rFonts w:ascii="Franklin Gothic Heavy" w:eastAsia="Franklin Gothic Heavy" w:hAnsi="Franklin Gothic Heavy" w:cs="Franklin Gothic Heavy"/>
      <w:b w:val="0"/>
      <w:bCs w:val="0"/>
      <w:i w:val="0"/>
      <w:iCs w:val="0"/>
      <w:smallCaps w:val="0"/>
      <w:strike w:val="0"/>
      <w:color w:val="000000"/>
      <w:spacing w:val="30"/>
      <w:w w:val="100"/>
      <w:position w:val="0"/>
      <w:sz w:val="16"/>
      <w:szCs w:val="16"/>
      <w:u w:val="none"/>
      <w:lang w:val="en-US"/>
    </w:rPr>
  </w:style>
  <w:style w:type="character" w:customStyle="1" w:styleId="Headerorfooter6pt">
    <w:name w:val="Header or footer + 6 pt"/>
    <w:aliases w:val="Spacing 2 pt"/>
    <w:basedOn w:val="DefaultParagraphFont"/>
    <w:rsid w:val="004A176A"/>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character" w:customStyle="1" w:styleId="superscript">
    <w:name w:val="superscript"/>
    <w:basedOn w:val="DefaultParagraphFont"/>
    <w:rsid w:val="004A176A"/>
  </w:style>
  <w:style w:type="paragraph" w:customStyle="1" w:styleId="UnderlinedEv">
    <w:name w:val="Underlined Ev"/>
    <w:basedOn w:val="Normal"/>
    <w:next w:val="Normal"/>
    <w:link w:val="UnderlinedEvChar"/>
    <w:qFormat/>
    <w:rsid w:val="004A176A"/>
    <w:rPr>
      <w:rFonts w:ascii="Garamond" w:eastAsia="Calibri" w:hAnsi="Garamond" w:cs="Times New Roman"/>
      <w:szCs w:val="20"/>
      <w:u w:val="single"/>
    </w:rPr>
  </w:style>
  <w:style w:type="character" w:customStyle="1" w:styleId="UnderlinedEvChar">
    <w:name w:val="Underlined Ev Char"/>
    <w:basedOn w:val="DefaultParagraphFont"/>
    <w:link w:val="UnderlinedEv"/>
    <w:rsid w:val="004A176A"/>
    <w:rPr>
      <w:rFonts w:ascii="Garamond" w:eastAsia="Calibri" w:hAnsi="Garamond" w:cs="Times New Roman"/>
      <w:szCs w:val="20"/>
      <w:u w:val="single"/>
    </w:rPr>
  </w:style>
  <w:style w:type="paragraph" w:customStyle="1" w:styleId="Shrink">
    <w:name w:val="Shrink"/>
    <w:basedOn w:val="Normal"/>
    <w:link w:val="ShrinkChar"/>
    <w:qFormat/>
    <w:rsid w:val="004A176A"/>
    <w:rPr>
      <w:rFonts w:ascii="Garamond" w:eastAsia="Calibri" w:hAnsi="Garamond" w:cs="Times New Roman"/>
      <w:sz w:val="18"/>
      <w:szCs w:val="20"/>
    </w:rPr>
  </w:style>
  <w:style w:type="character" w:customStyle="1" w:styleId="ShrinkChar">
    <w:name w:val="Shrink Char"/>
    <w:basedOn w:val="DefaultParagraphFont"/>
    <w:link w:val="Shrink"/>
    <w:rsid w:val="004A176A"/>
    <w:rPr>
      <w:rFonts w:ascii="Garamond" w:eastAsia="Calibri" w:hAnsi="Garamond" w:cs="Times New Roman"/>
      <w:sz w:val="18"/>
      <w:szCs w:val="20"/>
    </w:rPr>
  </w:style>
  <w:style w:type="character" w:customStyle="1" w:styleId="amp">
    <w:name w:val="amp"/>
    <w:basedOn w:val="DefaultParagraphFont"/>
    <w:rsid w:val="004A176A"/>
  </w:style>
  <w:style w:type="character" w:customStyle="1" w:styleId="StyleUnderlineBorderSinglesolidlineAuto225ptLine">
    <w:name w:val="Style Underline Border: : (Single solid line Auto  2.25 pt Line ..."/>
    <w:basedOn w:val="DefaultParagraphFont"/>
    <w:rsid w:val="004A176A"/>
    <w:rPr>
      <w:u w:val="single"/>
      <w:bdr w:val="none" w:sz="0" w:space="0" w:color="auto"/>
    </w:rPr>
  </w:style>
  <w:style w:type="paragraph" w:customStyle="1" w:styleId="Default">
    <w:name w:val="Default"/>
    <w:rsid w:val="004A176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0">
    <w:name w:val="Body text_"/>
    <w:basedOn w:val="DefaultParagraphFont"/>
    <w:rsid w:val="004A176A"/>
    <w:rPr>
      <w:rFonts w:ascii="Constantia" w:eastAsia="Constantia" w:hAnsi="Constantia" w:cs="Constantia"/>
      <w:sz w:val="18"/>
      <w:szCs w:val="18"/>
      <w:shd w:val="clear" w:color="auto" w:fill="FFFFFF"/>
    </w:rPr>
  </w:style>
  <w:style w:type="character" w:styleId="FootnoteReference">
    <w:name w:val="footnote reference"/>
    <w:basedOn w:val="DefaultParagraphFont"/>
    <w:uiPriority w:val="99"/>
    <w:semiHidden/>
    <w:unhideWhenUsed/>
    <w:rsid w:val="004A176A"/>
    <w:rPr>
      <w:vertAlign w:val="superscript"/>
    </w:rPr>
  </w:style>
  <w:style w:type="character" w:customStyle="1" w:styleId="il">
    <w:name w:val="il"/>
    <w:basedOn w:val="DefaultParagraphFont"/>
    <w:rsid w:val="004A176A"/>
  </w:style>
  <w:style w:type="character" w:customStyle="1" w:styleId="Emphasis2">
    <w:name w:val="Emphasis 2"/>
    <w:basedOn w:val="Emphasis"/>
    <w:uiPriority w:val="1"/>
    <w:qFormat/>
    <w:rsid w:val="004A176A"/>
    <w:rPr>
      <w:rFonts w:ascii="Times New Roman" w:hAnsi="Times New Roman" w:cs="Times New Roman"/>
      <w:b w:val="0"/>
      <w:i w:val="0"/>
      <w:iCs/>
      <w:sz w:val="22"/>
      <w:u w:val="single"/>
      <w:bdr w:val="single" w:sz="2" w:space="0" w:color="auto"/>
    </w:rPr>
  </w:style>
  <w:style w:type="character" w:customStyle="1" w:styleId="StyleStyleUnderlineUnderlineStyleBoldUnderlineIntenseEmphas">
    <w:name w:val="Style Style UnderlineUnderlineStyle Bold UnderlineIntense Emphas..."/>
    <w:basedOn w:val="DefaultParagraphFont"/>
    <w:rsid w:val="004A176A"/>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A176A"/>
    <w:rPr>
      <w:b w:val="0"/>
      <w:sz w:val="24"/>
      <w:u w:val="single"/>
      <w:bdr w:val="none" w:sz="0" w:space="0" w:color="auto"/>
    </w:rPr>
  </w:style>
  <w:style w:type="character" w:customStyle="1" w:styleId="AuthorYear">
    <w:name w:val="AuthorYear"/>
    <w:uiPriority w:val="1"/>
    <w:qFormat/>
    <w:rsid w:val="004A176A"/>
    <w:rPr>
      <w:rFonts w:ascii="Georgia" w:hAnsi="Georgia"/>
      <w:b/>
      <w:sz w:val="24"/>
    </w:rPr>
  </w:style>
  <w:style w:type="character" w:customStyle="1" w:styleId="Bodytext10pt">
    <w:name w:val="Body text + 10 pt"/>
    <w:basedOn w:val="Bodytext0"/>
    <w:rsid w:val="004A176A"/>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st">
    <w:name w:val="st"/>
    <w:rsid w:val="004A176A"/>
  </w:style>
  <w:style w:type="character" w:styleId="PageNumber">
    <w:name w:val="page number"/>
    <w:basedOn w:val="DefaultParagraphFont"/>
    <w:uiPriority w:val="99"/>
    <w:semiHidden/>
    <w:unhideWhenUsed/>
    <w:rsid w:val="004A176A"/>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uiPriority w:val="5"/>
    <w:qFormat/>
    <w:rsid w:val="004A176A"/>
    <w:rPr>
      <w:b/>
      <w:bCs/>
      <w:strike w:val="0"/>
      <w:dstrike w:val="0"/>
      <w:sz w:val="22"/>
      <w:u w:val="none"/>
      <w:effect w:val="none"/>
    </w:rPr>
  </w:style>
  <w:style w:type="paragraph" w:customStyle="1" w:styleId="Underlining">
    <w:name w:val="Underlining"/>
    <w:basedOn w:val="Normal"/>
    <w:next w:val="Normal"/>
    <w:link w:val="UnderliningChar"/>
    <w:rsid w:val="004A176A"/>
    <w:rPr>
      <w:rFonts w:ascii="Arial Narrow" w:hAnsi="Arial Narrow"/>
      <w:szCs w:val="24"/>
      <w:u w:val="single"/>
    </w:rPr>
  </w:style>
  <w:style w:type="character" w:customStyle="1" w:styleId="UnderliningChar">
    <w:name w:val="Underlining Char"/>
    <w:link w:val="Underlining"/>
    <w:rsid w:val="004A176A"/>
    <w:rPr>
      <w:rFonts w:ascii="Arial Narrow" w:hAnsi="Arial Narrow" w:cs="Calibri"/>
      <w:szCs w:val="24"/>
      <w:u w:val="single"/>
    </w:rPr>
  </w:style>
  <w:style w:type="paragraph" w:customStyle="1" w:styleId="MicroText">
    <w:name w:val="MicroText"/>
    <w:basedOn w:val="Normal"/>
    <w:next w:val="Normal"/>
    <w:link w:val="MicroTextChar"/>
    <w:rsid w:val="004A176A"/>
    <w:rPr>
      <w:rFonts w:ascii="Arial Narrow" w:hAnsi="Arial Narrow"/>
      <w:sz w:val="12"/>
      <w:szCs w:val="24"/>
    </w:rPr>
  </w:style>
  <w:style w:type="character" w:customStyle="1" w:styleId="MicroTextChar">
    <w:name w:val="MicroText Char"/>
    <w:link w:val="MicroText"/>
    <w:rsid w:val="004A176A"/>
    <w:rPr>
      <w:rFonts w:ascii="Arial Narrow" w:hAnsi="Arial Narrow" w:cs="Calibri"/>
      <w:sz w:val="12"/>
      <w:szCs w:val="24"/>
    </w:rPr>
  </w:style>
  <w:style w:type="paragraph" w:customStyle="1" w:styleId="Style3">
    <w:name w:val="Style3"/>
    <w:basedOn w:val="Normal"/>
    <w:link w:val="Style3Char0"/>
    <w:rsid w:val="004A176A"/>
    <w:rPr>
      <w:rFonts w:ascii="Arial Narrow" w:eastAsia="Times New Roman" w:hAnsi="Arial Narrow" w:cs="Times New Roman"/>
      <w:b/>
      <w:szCs w:val="24"/>
    </w:rPr>
  </w:style>
  <w:style w:type="character" w:customStyle="1" w:styleId="Style3Char0">
    <w:name w:val="Style3 Char"/>
    <w:link w:val="Style3"/>
    <w:rsid w:val="004A176A"/>
    <w:rPr>
      <w:rFonts w:ascii="Arial Narrow" w:eastAsia="Times New Roman" w:hAnsi="Arial Narrow" w:cs="Times New Roman"/>
      <w:b/>
      <w:szCs w:val="24"/>
    </w:rPr>
  </w:style>
  <w:style w:type="character" w:styleId="HTMLCite">
    <w:name w:val="HTML Cite"/>
    <w:rsid w:val="004A176A"/>
    <w:rPr>
      <w:i/>
      <w:iCs/>
    </w:rPr>
  </w:style>
  <w:style w:type="character" w:customStyle="1" w:styleId="a">
    <w:name w:val="a"/>
    <w:rsid w:val="004A176A"/>
  </w:style>
  <w:style w:type="paragraph" w:customStyle="1" w:styleId="Emphasis1">
    <w:name w:val="Emphasis1"/>
    <w:basedOn w:val="Normal"/>
    <w:autoRedefine/>
    <w:uiPriority w:val="7"/>
    <w:qFormat/>
    <w:rsid w:val="00FE344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wbooks.co.uk/ebooks/we_all_want_to_change_the_world.pdf" TargetMode="External"/><Relationship Id="rId3" Type="http://schemas.openxmlformats.org/officeDocument/2006/relationships/styles" Target="styles.xml"/><Relationship Id="rId7" Type="http://schemas.openxmlformats.org/officeDocument/2006/relationships/hyperlink" Target="https://definitions.uslegal.com/u/united-states-federal-gover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mywritingstyle.com/punctuation-the-colon-and-semicol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uffpost.com/entry/extremist-politics-debating-the-nuts-and-bolts_b_19143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37</TotalTime>
  <Pages>1</Pages>
  <Words>19685</Words>
  <Characters>112209</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Dombcik</dc:creator>
  <cp:keywords>5.1.1</cp:keywords>
  <dc:description/>
  <cp:lastModifiedBy>Bennett Dombcik</cp:lastModifiedBy>
  <cp:revision>9</cp:revision>
  <dcterms:created xsi:type="dcterms:W3CDTF">2021-09-18T17:58:00Z</dcterms:created>
  <dcterms:modified xsi:type="dcterms:W3CDTF">2021-09-18T20:39:00Z</dcterms:modified>
</cp:coreProperties>
</file>