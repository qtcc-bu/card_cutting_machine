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07F706" w14:textId="60C51574" w:rsidR="00A95652" w:rsidRDefault="008549AE" w:rsidP="008549AE">
      <w:pPr>
        <w:pStyle w:val="Heading1"/>
      </w:pPr>
      <w:r>
        <w:t>Wake Round 5 Wiki</w:t>
      </w:r>
    </w:p>
    <w:p w14:paraId="49AA35D6" w14:textId="3F1B114A" w:rsidR="008549AE" w:rsidRDefault="008549AE" w:rsidP="008549AE">
      <w:pPr>
        <w:pStyle w:val="Heading2"/>
      </w:pPr>
      <w:r>
        <w:t>1NC</w:t>
      </w:r>
    </w:p>
    <w:p w14:paraId="32E121DC" w14:textId="77777777" w:rsidR="008549AE" w:rsidRDefault="008549AE" w:rsidP="008549AE">
      <w:pPr>
        <w:pStyle w:val="Heading3"/>
      </w:pPr>
      <w:r w:rsidRPr="006D0878">
        <w:t xml:space="preserve">1NC </w:t>
      </w:r>
    </w:p>
    <w:p w14:paraId="01DCB9DC" w14:textId="77777777" w:rsidR="008549AE" w:rsidRPr="00C44C11" w:rsidRDefault="008549AE" w:rsidP="008549AE">
      <w:pPr>
        <w:pStyle w:val="Heading4"/>
      </w:pPr>
      <w:r>
        <w:t>The affirmatives drive toward antitrust intervention adopts neoliberal assumptions of politics and economics which concentrates power in the hands of a few</w:t>
      </w:r>
    </w:p>
    <w:p w14:paraId="0BD2E499" w14:textId="77777777" w:rsidR="008549AE" w:rsidRDefault="008549AE" w:rsidP="008549AE">
      <w:r w:rsidRPr="00BA4017">
        <w:rPr>
          <w:rStyle w:val="Style13ptBold"/>
        </w:rPr>
        <w:t>Vaheesan 18</w:t>
      </w:r>
      <w:r>
        <w:t xml:space="preserve"> – Policy Counsel at the Open Markets Institute. Former regulations counsel at the Consumer Financial Protections Bureau</w:t>
      </w:r>
    </w:p>
    <w:p w14:paraId="3498737D" w14:textId="77777777" w:rsidR="008549AE" w:rsidRPr="00941BE9" w:rsidRDefault="008549AE" w:rsidP="008549AE">
      <w:r>
        <w:t xml:space="preserve">Sandeep Vaheesan, “The Twilight of the Technocrats’ Monopoly on </w:t>
      </w:r>
      <w:proofErr w:type="gramStart"/>
      <w:r>
        <w:t>Antitrust?,</w:t>
      </w:r>
      <w:proofErr w:type="gramEnd"/>
      <w:r>
        <w:t xml:space="preserve">” </w:t>
      </w:r>
      <w:r w:rsidRPr="00941BE9">
        <w:t>The Yale Law Journal Forum</w:t>
      </w:r>
      <w:r>
        <w:t xml:space="preserve">, 6/4/18, </w:t>
      </w:r>
      <w:hyperlink r:id="rId6" w:history="1">
        <w:r w:rsidRPr="00C83F3F">
          <w:rPr>
            <w:rStyle w:val="Hyperlink"/>
          </w:rPr>
          <w:t>https://www.yalelawjournal.org/pdf/Vaheesan_ir9dchg8.pdf</w:t>
        </w:r>
      </w:hyperlink>
      <w:r>
        <w:t>.</w:t>
      </w:r>
    </w:p>
    <w:p w14:paraId="57934BD4" w14:textId="77777777" w:rsidR="008549AE" w:rsidRPr="001A4BEA" w:rsidRDefault="008549AE" w:rsidP="008549AE">
      <w:pPr>
        <w:rPr>
          <w:sz w:val="16"/>
        </w:rPr>
      </w:pPr>
      <w:r w:rsidRPr="00941BE9">
        <w:rPr>
          <w:rStyle w:val="StyleUnderline"/>
        </w:rPr>
        <w:t xml:space="preserve">Over the past forty years, </w:t>
      </w:r>
      <w:r w:rsidRPr="00895E95">
        <w:rPr>
          <w:rStyle w:val="Emphasis"/>
          <w:highlight w:val="cyan"/>
        </w:rPr>
        <w:t>technocrats</w:t>
      </w:r>
      <w:r w:rsidRPr="00941BE9">
        <w:rPr>
          <w:rStyle w:val="Emphasis"/>
        </w:rPr>
        <w:t xml:space="preserve"> have </w:t>
      </w:r>
      <w:r w:rsidRPr="00895E95">
        <w:rPr>
          <w:rStyle w:val="Emphasis"/>
          <w:highlight w:val="cyan"/>
        </w:rPr>
        <w:t xml:space="preserve">dominated antitrust </w:t>
      </w:r>
      <w:r w:rsidRPr="00C81BAD">
        <w:rPr>
          <w:rStyle w:val="Emphasis"/>
          <w:highlight w:val="cyan"/>
        </w:rPr>
        <w:t>law</w:t>
      </w:r>
      <w:r w:rsidRPr="001A4BEA">
        <w:rPr>
          <w:sz w:val="16"/>
        </w:rPr>
        <w:t xml:space="preserve">.44 Leadership at the Department of Justice and Federal Trade Commission as well as Supreme Court Justices have rewritten much of antitrust law.45 </w:t>
      </w:r>
      <w:r w:rsidRPr="002C41F9">
        <w:rPr>
          <w:rStyle w:val="StyleUnderline"/>
          <w:highlight w:val="cyan"/>
        </w:rPr>
        <w:t>They</w:t>
      </w:r>
      <w:r w:rsidRPr="00941BE9">
        <w:rPr>
          <w:rStyle w:val="StyleUnderline"/>
        </w:rPr>
        <w:t xml:space="preserve"> have </w:t>
      </w:r>
      <w:r w:rsidRPr="002C41F9">
        <w:rPr>
          <w:rStyle w:val="Emphasis"/>
          <w:highlight w:val="cyan"/>
        </w:rPr>
        <w:t>ignored</w:t>
      </w:r>
      <w:r w:rsidRPr="00941BE9">
        <w:rPr>
          <w:rStyle w:val="Emphasis"/>
        </w:rPr>
        <w:t xml:space="preserve"> or distorted the </w:t>
      </w:r>
      <w:r w:rsidRPr="002C41F9">
        <w:rPr>
          <w:rStyle w:val="Emphasis"/>
          <w:highlight w:val="cyan"/>
        </w:rPr>
        <w:t>legislative histories</w:t>
      </w:r>
      <w:r w:rsidRPr="002C41F9">
        <w:rPr>
          <w:rStyle w:val="StyleUnderline"/>
          <w:highlight w:val="cyan"/>
        </w:rPr>
        <w:t xml:space="preserve"> of the</w:t>
      </w:r>
      <w:r w:rsidRPr="00941BE9">
        <w:rPr>
          <w:rStyle w:val="StyleUnderline"/>
        </w:rPr>
        <w:t xml:space="preserve"> antitrust </w:t>
      </w:r>
      <w:r w:rsidRPr="002C41F9">
        <w:rPr>
          <w:rStyle w:val="StyleUnderline"/>
          <w:highlight w:val="cyan"/>
        </w:rPr>
        <w:t>laws and</w:t>
      </w:r>
      <w:r w:rsidRPr="00941BE9">
        <w:rPr>
          <w:rStyle w:val="StyleUnderline"/>
        </w:rPr>
        <w:t xml:space="preserve"> have even </w:t>
      </w:r>
      <w:r w:rsidRPr="002C41F9">
        <w:rPr>
          <w:rStyle w:val="StyleUnderline"/>
          <w:highlight w:val="cyan"/>
        </w:rPr>
        <w:t>overridden Congress’s</w:t>
      </w:r>
      <w:r w:rsidRPr="00941BE9">
        <w:rPr>
          <w:rStyle w:val="StyleUnderline"/>
        </w:rPr>
        <w:t xml:space="preserve"> legislative </w:t>
      </w:r>
      <w:r w:rsidRPr="002C41F9">
        <w:rPr>
          <w:rStyle w:val="StyleUnderline"/>
          <w:highlight w:val="cyan"/>
        </w:rPr>
        <w:t>judgments</w:t>
      </w:r>
      <w:r w:rsidRPr="001A4BEA">
        <w:rPr>
          <w:sz w:val="16"/>
        </w:rPr>
        <w:t>.46 By restricting private antitrust enforcement, the Supreme Court has also limited the ability of ordinary Ameri- cans to influence the content of antitrust law.47</w:t>
      </w:r>
    </w:p>
    <w:p w14:paraId="48D0F545" w14:textId="77777777" w:rsidR="008549AE" w:rsidRPr="001A4BEA" w:rsidRDefault="008549AE" w:rsidP="008549AE">
      <w:pPr>
        <w:rPr>
          <w:sz w:val="16"/>
        </w:rPr>
      </w:pPr>
      <w:r w:rsidRPr="001A4BEA">
        <w:rPr>
          <w:sz w:val="16"/>
        </w:rPr>
        <w:t xml:space="preserve">While the antitrust technocrats have been on the march, Congress has been dormant. Its antitrust activities have been confined to secondary issues.48 </w:t>
      </w:r>
      <w:r w:rsidRPr="002C41F9">
        <w:rPr>
          <w:rStyle w:val="StyleUnderline"/>
          <w:highlight w:val="cyan"/>
        </w:rPr>
        <w:t xml:space="preserve">This combination of </w:t>
      </w:r>
      <w:r w:rsidRPr="002C41F9">
        <w:rPr>
          <w:rStyle w:val="Emphasis"/>
          <w:highlight w:val="cyan"/>
        </w:rPr>
        <w:t>technocratic hyperactivism</w:t>
      </w:r>
      <w:r w:rsidRPr="002C41F9">
        <w:rPr>
          <w:rStyle w:val="StyleUnderline"/>
          <w:highlight w:val="cyan"/>
        </w:rPr>
        <w:t xml:space="preserve"> and</w:t>
      </w:r>
      <w:r w:rsidRPr="00941BE9">
        <w:rPr>
          <w:rStyle w:val="StyleUnderline"/>
        </w:rPr>
        <w:t xml:space="preserve"> </w:t>
      </w:r>
      <w:r w:rsidRPr="002C41F9">
        <w:rPr>
          <w:rStyle w:val="Emphasis"/>
          <w:highlight w:val="cyan"/>
        </w:rPr>
        <w:t>legislative lethargy</w:t>
      </w:r>
      <w:r w:rsidRPr="00941BE9">
        <w:rPr>
          <w:rStyle w:val="StyleUnderline"/>
        </w:rPr>
        <w:t xml:space="preserve"> has </w:t>
      </w:r>
      <w:r w:rsidRPr="00BE225D">
        <w:rPr>
          <w:rStyle w:val="StyleUnderline"/>
          <w:highlight w:val="cyan"/>
        </w:rPr>
        <w:t>created</w:t>
      </w:r>
      <w:r w:rsidRPr="001A4BEA">
        <w:rPr>
          <w:sz w:val="16"/>
        </w:rPr>
        <w:t xml:space="preserve">, in the words of Harry First and Spencer Waller, </w:t>
      </w:r>
      <w:r w:rsidRPr="00941BE9">
        <w:rPr>
          <w:rStyle w:val="StyleUnderline"/>
        </w:rPr>
        <w:t>“</w:t>
      </w:r>
      <w:r w:rsidRPr="0080508F">
        <w:rPr>
          <w:rStyle w:val="Emphasis"/>
          <w:highlight w:val="cyan"/>
        </w:rPr>
        <w:t xml:space="preserve">an antitrust system </w:t>
      </w:r>
      <w:r w:rsidRPr="00BE225D">
        <w:rPr>
          <w:rStyle w:val="Emphasis"/>
          <w:highlight w:val="cyan"/>
        </w:rPr>
        <w:t xml:space="preserve">captured </w:t>
      </w:r>
      <w:r w:rsidRPr="00895E95">
        <w:rPr>
          <w:rStyle w:val="Emphasis"/>
          <w:highlight w:val="cyan"/>
        </w:rPr>
        <w:t>by lawyers and economists advancing</w:t>
      </w:r>
      <w:r w:rsidRPr="00941BE9">
        <w:rPr>
          <w:rStyle w:val="Emphasis"/>
        </w:rPr>
        <w:t xml:space="preserve"> their own </w:t>
      </w:r>
      <w:r w:rsidRPr="00BE225D">
        <w:rPr>
          <w:rStyle w:val="Emphasis"/>
          <w:highlight w:val="cyan"/>
        </w:rPr>
        <w:t>self</w:t>
      </w:r>
      <w:r w:rsidRPr="00895E95">
        <w:rPr>
          <w:rStyle w:val="Emphasis"/>
          <w:highlight w:val="cyan"/>
        </w:rPr>
        <w:t>-referential goals</w:t>
      </w:r>
      <w:r w:rsidRPr="00941BE9">
        <w:rPr>
          <w:rStyle w:val="Emphasis"/>
        </w:rPr>
        <w:t xml:space="preserve">, </w:t>
      </w:r>
      <w:r w:rsidRPr="0080508F">
        <w:rPr>
          <w:rStyle w:val="Emphasis"/>
          <w:highlight w:val="cyan"/>
        </w:rPr>
        <w:t>free of</w:t>
      </w:r>
      <w:r w:rsidRPr="00941BE9">
        <w:rPr>
          <w:rStyle w:val="Emphasis"/>
        </w:rPr>
        <w:t xml:space="preserve"> political control and </w:t>
      </w:r>
      <w:r w:rsidRPr="0080508F">
        <w:rPr>
          <w:rStyle w:val="Emphasis"/>
          <w:highlight w:val="cyan"/>
        </w:rPr>
        <w:t>economic accountability</w:t>
      </w:r>
      <w:r w:rsidRPr="00941BE9">
        <w:rPr>
          <w:rStyle w:val="Emphasis"/>
        </w:rPr>
        <w:t>.”</w:t>
      </w:r>
      <w:r w:rsidRPr="001A4BEA">
        <w:rPr>
          <w:sz w:val="16"/>
        </w:rPr>
        <w:t xml:space="preserve">49 Although </w:t>
      </w:r>
      <w:r w:rsidRPr="0080508F">
        <w:rPr>
          <w:rStyle w:val="StyleUnderline"/>
          <w:highlight w:val="cyan"/>
        </w:rPr>
        <w:t>proponents</w:t>
      </w:r>
      <w:r w:rsidRPr="00941BE9">
        <w:rPr>
          <w:rStyle w:val="StyleUnderline"/>
        </w:rPr>
        <w:t xml:space="preserve"> of technocratic antitrust may </w:t>
      </w:r>
      <w:r w:rsidRPr="0080508F">
        <w:rPr>
          <w:rStyle w:val="StyleUnderline"/>
          <w:highlight w:val="cyan"/>
        </w:rPr>
        <w:t>characterize it as “pure</w:t>
      </w:r>
      <w:r w:rsidRPr="00941BE9">
        <w:rPr>
          <w:rStyle w:val="StyleUnderline"/>
        </w:rPr>
        <w:t xml:space="preserve">” or “scientific,” </w:t>
      </w:r>
      <w:r w:rsidRPr="0080508F">
        <w:rPr>
          <w:rStyle w:val="StyleUnderline"/>
          <w:highlight w:val="cyan"/>
        </w:rPr>
        <w:t>the reality is quite different as big business</w:t>
      </w:r>
      <w:r w:rsidRPr="00941BE9">
        <w:rPr>
          <w:rStyle w:val="StyleUnderline"/>
        </w:rPr>
        <w:t xml:space="preserve"> interests </w:t>
      </w:r>
      <w:r w:rsidRPr="0080508F">
        <w:rPr>
          <w:rStyle w:val="StyleUnderline"/>
          <w:highlight w:val="cyan"/>
        </w:rPr>
        <w:t xml:space="preserve">and their representatives </w:t>
      </w:r>
      <w:r w:rsidRPr="0080508F">
        <w:rPr>
          <w:rStyle w:val="Emphasis"/>
          <w:highlight w:val="cyan"/>
        </w:rPr>
        <w:t>dominate debate</w:t>
      </w:r>
      <w:r w:rsidRPr="0080508F">
        <w:rPr>
          <w:rStyle w:val="StyleUnderline"/>
          <w:highlight w:val="cyan"/>
        </w:rPr>
        <w:t xml:space="preserve"> within this</w:t>
      </w:r>
      <w:r w:rsidRPr="00941BE9">
        <w:rPr>
          <w:rStyle w:val="StyleUnderline"/>
        </w:rPr>
        <w:t xml:space="preserve"> cloistered </w:t>
      </w:r>
      <w:r w:rsidRPr="0080508F">
        <w:rPr>
          <w:rStyle w:val="StyleUnderline"/>
          <w:highlight w:val="cyan"/>
        </w:rPr>
        <w:t>enterprise</w:t>
      </w:r>
      <w:r w:rsidRPr="001A4BEA">
        <w:rPr>
          <w:sz w:val="16"/>
        </w:rPr>
        <w:t>.50</w:t>
      </w:r>
    </w:p>
    <w:p w14:paraId="135E33C8" w14:textId="77777777" w:rsidR="008549AE" w:rsidRDefault="008549AE" w:rsidP="008549AE">
      <w:pPr>
        <w:pStyle w:val="Heading4"/>
      </w:pPr>
      <w:r>
        <w:t>Elite capture locks in civilizational collapse, but it’s not inevitable. Try or die for putting political and economic power in the hands of the citizenry, and reorienting government decision-making toward the public good.</w:t>
      </w:r>
    </w:p>
    <w:p w14:paraId="1FF53FB9" w14:textId="77777777" w:rsidR="008549AE" w:rsidRPr="001406F7" w:rsidRDefault="008549AE" w:rsidP="008549AE">
      <w:r w:rsidRPr="009C7F6B">
        <w:rPr>
          <w:rStyle w:val="Style13ptBold"/>
        </w:rPr>
        <w:t>MacKay 18</w:t>
      </w:r>
      <w:r>
        <w:t xml:space="preserve"> – Professor of Sociology, Mohawk College</w:t>
      </w:r>
    </w:p>
    <w:p w14:paraId="1E9A5B4D" w14:textId="77777777" w:rsidR="008549AE" w:rsidRPr="005704A1" w:rsidRDefault="008549AE" w:rsidP="008549AE">
      <w:r>
        <w:t>Kevin MacKay, also a union activist &amp; executive director of a sustainable community development cooperative, The Ecological Crisis is a Political Crisis, 2018, https://www.resilience.org/stories/2018-09-25/the-ecological-crisis-is-a-political-crisis/</w:t>
      </w:r>
    </w:p>
    <w:p w14:paraId="22AD4A34" w14:textId="77777777" w:rsidR="008549AE" w:rsidRDefault="008549AE" w:rsidP="008549AE"/>
    <w:p w14:paraId="6D046D54" w14:textId="77777777" w:rsidR="008549AE" w:rsidRDefault="008549AE" w:rsidP="008549AE">
      <w:r w:rsidRPr="00337152">
        <w:rPr>
          <w:rStyle w:val="StyleUnderline"/>
        </w:rPr>
        <w:t>With</w:t>
      </w:r>
      <w:r w:rsidRPr="00337152">
        <w:t xml:space="preserve"> </w:t>
      </w:r>
      <w:r w:rsidRPr="00337152">
        <w:rPr>
          <w:rStyle w:val="Emphasis"/>
        </w:rPr>
        <w:t>each</w:t>
      </w:r>
      <w:r>
        <w:t xml:space="preserve"> passing </w:t>
      </w:r>
      <w:r w:rsidRPr="00337152">
        <w:rPr>
          <w:rStyle w:val="Emphasis"/>
        </w:rPr>
        <w:t>day</w:t>
      </w:r>
      <w:r>
        <w:t xml:space="preserve">, </w:t>
      </w:r>
      <w:r w:rsidRPr="00337152">
        <w:rPr>
          <w:rStyle w:val="StyleUnderline"/>
        </w:rPr>
        <w:t>reports on</w:t>
      </w:r>
      <w:r>
        <w:t xml:space="preserve"> global </w:t>
      </w:r>
      <w:r w:rsidRPr="007D06BE">
        <w:rPr>
          <w:rStyle w:val="Emphasis"/>
          <w:highlight w:val="cyan"/>
        </w:rPr>
        <w:t>climate change</w:t>
      </w:r>
      <w:r w:rsidRPr="007D06BE">
        <w:rPr>
          <w:highlight w:val="cyan"/>
        </w:rPr>
        <w:t xml:space="preserve"> </w:t>
      </w:r>
      <w:r w:rsidRPr="007D06BE">
        <w:rPr>
          <w:rStyle w:val="StyleUnderline"/>
          <w:highlight w:val="cyan"/>
        </w:rPr>
        <w:t>become</w:t>
      </w:r>
      <w:r>
        <w:t xml:space="preserve"> </w:t>
      </w:r>
      <w:r w:rsidRPr="00337152">
        <w:rPr>
          <w:rStyle w:val="Emphasis"/>
        </w:rPr>
        <w:t xml:space="preserve">increasingly </w:t>
      </w:r>
      <w:r w:rsidRPr="007D06BE">
        <w:rPr>
          <w:rStyle w:val="Emphasis"/>
          <w:highlight w:val="cyan"/>
        </w:rPr>
        <w:t>bleak</w:t>
      </w:r>
      <w:r>
        <w:t xml:space="preserve">. </w:t>
      </w:r>
      <w:r w:rsidRPr="00337152">
        <w:rPr>
          <w:rStyle w:val="StyleUnderline"/>
        </w:rPr>
        <w:t>Recent research has affirmed</w:t>
      </w:r>
      <w:r>
        <w:t xml:space="preserve"> that </w:t>
      </w:r>
      <w:r w:rsidRPr="00337152">
        <w:rPr>
          <w:rStyle w:val="StyleUnderline"/>
        </w:rPr>
        <w:t xml:space="preserve">the </w:t>
      </w:r>
      <w:r w:rsidRPr="007D06BE">
        <w:rPr>
          <w:rStyle w:val="StyleUnderline"/>
          <w:highlight w:val="cyan"/>
        </w:rPr>
        <w:t>glaciers are melting faster</w:t>
      </w:r>
      <w:r w:rsidRPr="00337152">
        <w:rPr>
          <w:rStyle w:val="StyleUnderline"/>
        </w:rPr>
        <w:t xml:space="preserve"> than anticipated</w:t>
      </w:r>
      <w:r w:rsidRPr="00337152">
        <w:t>1</w:t>
      </w:r>
      <w:r>
        <w:t xml:space="preserve">, </w:t>
      </w:r>
      <w:r w:rsidRPr="00337152">
        <w:rPr>
          <w:rStyle w:val="StyleUnderline"/>
        </w:rPr>
        <w:t>and</w:t>
      </w:r>
      <w:r>
        <w:t xml:space="preserve"> that </w:t>
      </w:r>
      <w:r w:rsidRPr="00337152">
        <w:rPr>
          <w:rStyle w:val="StyleUnderline"/>
        </w:rPr>
        <w:t>acidification</w:t>
      </w:r>
      <w:r>
        <w:t xml:space="preserve">, with its catastrophic effect on ocean ecosystems, is </w:t>
      </w:r>
      <w:r w:rsidRPr="00337152">
        <w:rPr>
          <w:rStyle w:val="StyleUnderline"/>
        </w:rPr>
        <w:t>also</w:t>
      </w:r>
      <w:r>
        <w:t xml:space="preserve"> proceeding faster than feared2. </w:t>
      </w:r>
      <w:r w:rsidRPr="00337152">
        <w:rPr>
          <w:rStyle w:val="StyleUnderline"/>
        </w:rPr>
        <w:t>As</w:t>
      </w:r>
      <w:r>
        <w:t xml:space="preserve"> the </w:t>
      </w:r>
      <w:r w:rsidRPr="007D06BE">
        <w:rPr>
          <w:rStyle w:val="StyleUnderline"/>
        </w:rPr>
        <w:t>concentration</w:t>
      </w:r>
      <w:r>
        <w:t xml:space="preserve"> of atmospheric carbon continues to </w:t>
      </w:r>
      <w:r w:rsidRPr="00337152">
        <w:rPr>
          <w:rStyle w:val="StyleUnderline"/>
        </w:rPr>
        <w:t>rise</w:t>
      </w:r>
      <w:r>
        <w:t xml:space="preserve">, </w:t>
      </w:r>
      <w:r w:rsidRPr="00337152">
        <w:rPr>
          <w:rStyle w:val="StyleUnderline"/>
        </w:rPr>
        <w:t>so does</w:t>
      </w:r>
      <w:r>
        <w:t xml:space="preserve"> the </w:t>
      </w:r>
      <w:r w:rsidRPr="007D06BE">
        <w:rPr>
          <w:rStyle w:val="StyleUnderline"/>
          <w:highlight w:val="cyan"/>
        </w:rPr>
        <w:t>likelihood</w:t>
      </w:r>
      <w:r w:rsidRPr="007D06BE">
        <w:rPr>
          <w:highlight w:val="cyan"/>
        </w:rPr>
        <w:t xml:space="preserve"> </w:t>
      </w:r>
      <w:r w:rsidRPr="007D06BE">
        <w:rPr>
          <w:rStyle w:val="StyleUnderline"/>
          <w:highlight w:val="cyan"/>
        </w:rPr>
        <w:t xml:space="preserve">we’ve </w:t>
      </w:r>
      <w:r w:rsidRPr="007D06BE">
        <w:rPr>
          <w:rStyle w:val="Emphasis"/>
          <w:highlight w:val="cyan"/>
        </w:rPr>
        <w:t>passed the tipping point</w:t>
      </w:r>
      <w:r w:rsidRPr="007D06BE">
        <w:rPr>
          <w:highlight w:val="cyan"/>
        </w:rPr>
        <w:t xml:space="preserve"> </w:t>
      </w:r>
      <w:r w:rsidRPr="007D06BE">
        <w:rPr>
          <w:rStyle w:val="StyleUnderline"/>
          <w:highlight w:val="cyan"/>
        </w:rPr>
        <w:t>for</w:t>
      </w:r>
      <w:r w:rsidRPr="00337152">
        <w:rPr>
          <w:rStyle w:val="StyleUnderline"/>
        </w:rPr>
        <w:t xml:space="preserve"> irreversible</w:t>
      </w:r>
      <w:r>
        <w:t xml:space="preserve"> climate </w:t>
      </w:r>
      <w:r w:rsidRPr="007D06BE">
        <w:rPr>
          <w:rStyle w:val="StyleUnderline"/>
          <w:highlight w:val="cyan"/>
        </w:rPr>
        <w:t>change</w:t>
      </w:r>
      <w:r>
        <w:t>.3</w:t>
      </w:r>
    </w:p>
    <w:p w14:paraId="5DE31172" w14:textId="77777777" w:rsidR="008549AE" w:rsidRDefault="008549AE" w:rsidP="008549AE">
      <w:r>
        <w:t xml:space="preserve">When one looks </w:t>
      </w:r>
      <w:r w:rsidRPr="00337152">
        <w:rPr>
          <w:rStyle w:val="StyleUnderline"/>
        </w:rPr>
        <w:t>at other</w:t>
      </w:r>
      <w:r>
        <w:t xml:space="preserve"> </w:t>
      </w:r>
      <w:r w:rsidRPr="00337152">
        <w:rPr>
          <w:rStyle w:val="StyleUnderline"/>
        </w:rPr>
        <w:t>critical earth ecosystems</w:t>
      </w:r>
      <w:r>
        <w:t xml:space="preserve">, </w:t>
      </w:r>
      <w:r w:rsidRPr="00337152">
        <w:rPr>
          <w:rStyle w:val="StyleUnderline"/>
        </w:rPr>
        <w:t>the danger is equally apparent</w:t>
      </w:r>
      <w:r>
        <w:t xml:space="preserve">. </w:t>
      </w:r>
      <w:r w:rsidRPr="007D06BE">
        <w:rPr>
          <w:rStyle w:val="Emphasis"/>
          <w:highlight w:val="cyan"/>
        </w:rPr>
        <w:t>Soil</w:t>
      </w:r>
      <w:r w:rsidRPr="007D06BE">
        <w:rPr>
          <w:highlight w:val="cyan"/>
        </w:rPr>
        <w:t xml:space="preserve"> </w:t>
      </w:r>
      <w:r w:rsidRPr="007D06BE">
        <w:rPr>
          <w:rStyle w:val="StyleUnderline"/>
          <w:highlight w:val="cyan"/>
        </w:rPr>
        <w:t>is</w:t>
      </w:r>
      <w:r w:rsidRPr="00337152">
        <w:rPr>
          <w:rStyle w:val="StyleUnderline"/>
        </w:rPr>
        <w:t xml:space="preserve"> being </w:t>
      </w:r>
      <w:r w:rsidRPr="007D06BE">
        <w:rPr>
          <w:rStyle w:val="StyleUnderline"/>
          <w:highlight w:val="cyan"/>
        </w:rPr>
        <w:t>destroyed</w:t>
      </w:r>
      <w:r>
        <w:t xml:space="preserve">.4 </w:t>
      </w:r>
      <w:r w:rsidRPr="00337152">
        <w:rPr>
          <w:rStyle w:val="Emphasis"/>
        </w:rPr>
        <w:t>Fresh water</w:t>
      </w:r>
      <w:r>
        <w:t xml:space="preserve"> </w:t>
      </w:r>
      <w:r w:rsidRPr="007D06BE">
        <w:rPr>
          <w:rStyle w:val="StyleUnderline"/>
          <w:highlight w:val="cyan"/>
        </w:rPr>
        <w:t>shortages</w:t>
      </w:r>
      <w:r w:rsidRPr="007D06BE">
        <w:rPr>
          <w:highlight w:val="cyan"/>
        </w:rPr>
        <w:t xml:space="preserve"> </w:t>
      </w:r>
      <w:r w:rsidRPr="007D06BE">
        <w:rPr>
          <w:rStyle w:val="StyleUnderline"/>
          <w:highlight w:val="cyan"/>
        </w:rPr>
        <w:t>are wracking</w:t>
      </w:r>
      <w:r>
        <w:t xml:space="preserve"> several </w:t>
      </w:r>
      <w:r w:rsidRPr="00337152">
        <w:rPr>
          <w:rStyle w:val="StyleUnderline"/>
        </w:rPr>
        <w:t>continents</w:t>
      </w:r>
      <w:r>
        <w:t xml:space="preserve"> </w:t>
      </w:r>
      <w:r w:rsidRPr="00337152">
        <w:rPr>
          <w:rStyle w:val="StyleUnderline"/>
        </w:rPr>
        <w:t>and leaving billions</w:t>
      </w:r>
      <w:r>
        <w:t xml:space="preserve"> of people </w:t>
      </w:r>
      <w:r w:rsidRPr="00337152">
        <w:rPr>
          <w:rStyle w:val="StyleUnderline"/>
        </w:rPr>
        <w:t>without</w:t>
      </w:r>
      <w:r>
        <w:t xml:space="preserve"> reliable </w:t>
      </w:r>
      <w:r w:rsidRPr="00337152">
        <w:rPr>
          <w:rStyle w:val="StyleUnderline"/>
        </w:rPr>
        <w:t>access</w:t>
      </w:r>
      <w:r>
        <w:t xml:space="preserve"> to clean drinking water.5 </w:t>
      </w:r>
      <w:r w:rsidRPr="007D06BE">
        <w:rPr>
          <w:rStyle w:val="Emphasis"/>
          <w:highlight w:val="cyan"/>
        </w:rPr>
        <w:t>Fish</w:t>
      </w:r>
      <w:r w:rsidRPr="007D06BE">
        <w:rPr>
          <w:highlight w:val="cyan"/>
        </w:rPr>
        <w:t xml:space="preserve"> </w:t>
      </w:r>
      <w:r w:rsidRPr="007D06BE">
        <w:rPr>
          <w:rStyle w:val="StyleUnderline"/>
          <w:highlight w:val="cyan"/>
        </w:rPr>
        <w:t>stocks are plummeting</w:t>
      </w:r>
      <w:r>
        <w:t xml:space="preserve">.6 Oceans are clogged with plastic garbage.7 </w:t>
      </w:r>
      <w:r w:rsidRPr="007D06BE">
        <w:rPr>
          <w:rStyle w:val="Emphasis"/>
          <w:highlight w:val="cyan"/>
        </w:rPr>
        <w:t>Biodiversity</w:t>
      </w:r>
      <w:r w:rsidRPr="007D06BE">
        <w:rPr>
          <w:highlight w:val="cyan"/>
        </w:rPr>
        <w:t xml:space="preserve"> </w:t>
      </w:r>
      <w:r w:rsidRPr="007D06BE">
        <w:rPr>
          <w:rStyle w:val="StyleUnderline"/>
          <w:highlight w:val="cyan"/>
        </w:rPr>
        <w:t>is disappearing</w:t>
      </w:r>
      <w:r>
        <w:t xml:space="preserve"> at an alarming rate.8 In the face of this full-spectrum ecological assault, </w:t>
      </w:r>
      <w:r w:rsidRPr="00337152">
        <w:rPr>
          <w:rStyle w:val="StyleUnderline"/>
        </w:rPr>
        <w:t xml:space="preserve">a </w:t>
      </w:r>
      <w:r w:rsidRPr="00337152">
        <w:rPr>
          <w:rStyle w:val="Emphasis"/>
        </w:rPr>
        <w:t xml:space="preserve">growing number of </w:t>
      </w:r>
      <w:r w:rsidRPr="007D06BE">
        <w:rPr>
          <w:rStyle w:val="Emphasis"/>
          <w:highlight w:val="cyan"/>
        </w:rPr>
        <w:t>scientists</w:t>
      </w:r>
      <w:r w:rsidRPr="00337152">
        <w:rPr>
          <w:rStyle w:val="StyleUnderline"/>
        </w:rPr>
        <w:t xml:space="preserve"> have been </w:t>
      </w:r>
      <w:r w:rsidRPr="007D06BE">
        <w:rPr>
          <w:rStyle w:val="StyleUnderline"/>
          <w:highlight w:val="cyan"/>
        </w:rPr>
        <w:t>say</w:t>
      </w:r>
      <w:r w:rsidRPr="00337152">
        <w:rPr>
          <w:rStyle w:val="StyleUnderline"/>
        </w:rPr>
        <w:t xml:space="preserve">ing that the </w:t>
      </w:r>
      <w:r w:rsidRPr="007D06BE">
        <w:rPr>
          <w:rStyle w:val="Emphasis"/>
          <w:highlight w:val="cyan"/>
        </w:rPr>
        <w:t>collapse</w:t>
      </w:r>
      <w:r w:rsidRPr="00337152">
        <w:rPr>
          <w:rStyle w:val="Emphasis"/>
        </w:rPr>
        <w:t xml:space="preserve"> of civilization</w:t>
      </w:r>
      <w:r>
        <w:t xml:space="preserve"> </w:t>
      </w:r>
      <w:r w:rsidRPr="007D06BE">
        <w:rPr>
          <w:rStyle w:val="StyleUnderline"/>
          <w:highlight w:val="cyan"/>
        </w:rPr>
        <w:t>is</w:t>
      </w:r>
      <w:r w:rsidRPr="00337152">
        <w:rPr>
          <w:rStyle w:val="StyleUnderline"/>
        </w:rPr>
        <w:t xml:space="preserve"> now </w:t>
      </w:r>
      <w:r w:rsidRPr="007D06BE">
        <w:rPr>
          <w:rStyle w:val="Emphasis"/>
          <w:highlight w:val="cyan"/>
        </w:rPr>
        <w:t>unavoidable</w:t>
      </w:r>
      <w:r>
        <w:t>.9</w:t>
      </w:r>
    </w:p>
    <w:p w14:paraId="6B212BD6" w14:textId="77777777" w:rsidR="008549AE" w:rsidRDefault="008549AE" w:rsidP="008549AE">
      <w:r w:rsidRPr="007D06BE">
        <w:rPr>
          <w:rStyle w:val="Emphasis"/>
          <w:highlight w:val="cyan"/>
        </w:rPr>
        <w:t>Stopping</w:t>
      </w:r>
      <w:r w:rsidRPr="007D06BE">
        <w:rPr>
          <w:highlight w:val="cyan"/>
        </w:rPr>
        <w:t xml:space="preserve"> </w:t>
      </w:r>
      <w:r w:rsidRPr="007D06BE">
        <w:rPr>
          <w:rStyle w:val="StyleUnderline"/>
          <w:highlight w:val="cyan"/>
        </w:rPr>
        <w:t>the</w:t>
      </w:r>
      <w:r w:rsidRPr="00337152">
        <w:rPr>
          <w:rStyle w:val="StyleUnderline"/>
        </w:rPr>
        <w:t xml:space="preserve"> </w:t>
      </w:r>
      <w:r w:rsidRPr="00337152">
        <w:rPr>
          <w:rStyle w:val="Emphasis"/>
        </w:rPr>
        <w:t xml:space="preserve">destructive </w:t>
      </w:r>
      <w:r w:rsidRPr="007D06BE">
        <w:rPr>
          <w:rStyle w:val="Emphasis"/>
          <w:highlight w:val="cyan"/>
        </w:rPr>
        <w:t>effects</w:t>
      </w:r>
      <w:r w:rsidRPr="00337152">
        <w:rPr>
          <w:rStyle w:val="StyleUnderline"/>
        </w:rPr>
        <w:t xml:space="preserve"> of </w:t>
      </w:r>
      <w:r w:rsidRPr="00337152">
        <w:rPr>
          <w:rStyle w:val="Emphasis"/>
        </w:rPr>
        <w:t>industrial, capitalist civilization</w:t>
      </w:r>
      <w:r>
        <w:t xml:space="preserve"> </w:t>
      </w:r>
      <w:r w:rsidRPr="007D06BE">
        <w:rPr>
          <w:rStyle w:val="StyleUnderline"/>
          <w:highlight w:val="cyan"/>
        </w:rPr>
        <w:t>has</w:t>
      </w:r>
      <w:r w:rsidRPr="00337152">
        <w:rPr>
          <w:rStyle w:val="StyleUnderline"/>
        </w:rPr>
        <w:t xml:space="preserve"> now </w:t>
      </w:r>
      <w:r w:rsidRPr="007D06BE">
        <w:rPr>
          <w:rStyle w:val="StyleUnderline"/>
          <w:highlight w:val="cyan"/>
        </w:rPr>
        <w:t xml:space="preserve">become the </w:t>
      </w:r>
      <w:r w:rsidRPr="007D06BE">
        <w:rPr>
          <w:rStyle w:val="Emphasis"/>
          <w:highlight w:val="cyan"/>
        </w:rPr>
        <w:t>defining challenge of our age</w:t>
      </w:r>
      <w:r w:rsidRPr="007D06BE">
        <w:rPr>
          <w:highlight w:val="cyan"/>
        </w:rPr>
        <w:t>.</w:t>
      </w:r>
      <w:r>
        <w:t xml:space="preserve"> </w:t>
      </w:r>
      <w:r w:rsidRPr="00337152">
        <w:rPr>
          <w:rStyle w:val="StyleUnderline"/>
        </w:rPr>
        <w:t xml:space="preserve">If we </w:t>
      </w:r>
      <w:r w:rsidRPr="00337152">
        <w:rPr>
          <w:rStyle w:val="Emphasis"/>
        </w:rPr>
        <w:t>don’t radically change our society’s course</w:t>
      </w:r>
      <w:r>
        <w:t xml:space="preserve"> within the next 30 years, </w:t>
      </w:r>
      <w:r w:rsidRPr="00337152">
        <w:rPr>
          <w:rStyle w:val="StyleUnderline"/>
        </w:rPr>
        <w:t xml:space="preserve">then a </w:t>
      </w:r>
      <w:r w:rsidRPr="00337152">
        <w:rPr>
          <w:rStyle w:val="Emphasis"/>
        </w:rPr>
        <w:t>deep collapse</w:t>
      </w:r>
      <w:r w:rsidRPr="00337152">
        <w:rPr>
          <w:rStyle w:val="StyleUnderline"/>
        </w:rPr>
        <w:t xml:space="preserve"> and </w:t>
      </w:r>
      <w:r w:rsidRPr="00337152">
        <w:rPr>
          <w:rStyle w:val="Emphasis"/>
        </w:rPr>
        <w:t>protracted Dark Age</w:t>
      </w:r>
      <w:r>
        <w:t xml:space="preserve"> </w:t>
      </w:r>
      <w:r w:rsidRPr="00337152">
        <w:rPr>
          <w:rStyle w:val="StyleUnderline"/>
        </w:rPr>
        <w:t xml:space="preserve">are </w:t>
      </w:r>
      <w:r w:rsidRPr="00337152">
        <w:rPr>
          <w:rStyle w:val="Emphasis"/>
        </w:rPr>
        <w:t>all but assured</w:t>
      </w:r>
      <w:r>
        <w:t xml:space="preserve">. </w:t>
      </w:r>
      <w:proofErr w:type="gramStart"/>
      <w:r>
        <w:t>In order to</w:t>
      </w:r>
      <w:proofErr w:type="gramEnd"/>
      <w:r>
        <w:t xml:space="preserve"> confront this challenge, we need to understand what is causing civilization’s crisis, and most importantly, how the crisis can be resolved. </w:t>
      </w:r>
      <w:r w:rsidRPr="007D06BE">
        <w:rPr>
          <w:rStyle w:val="StyleUnderline"/>
          <w:highlight w:val="cyan"/>
        </w:rPr>
        <w:t>At stake is nothing less than</w:t>
      </w:r>
      <w:r w:rsidRPr="00337152">
        <w:rPr>
          <w:rStyle w:val="StyleUnderline"/>
        </w:rPr>
        <w:t xml:space="preserve"> a </w:t>
      </w:r>
      <w:r w:rsidRPr="00337152">
        <w:rPr>
          <w:rStyle w:val="Emphasis"/>
        </w:rPr>
        <w:t xml:space="preserve">viable </w:t>
      </w:r>
      <w:r w:rsidRPr="007D06BE">
        <w:rPr>
          <w:rStyle w:val="Emphasis"/>
          <w:highlight w:val="cyan"/>
        </w:rPr>
        <w:t>future</w:t>
      </w:r>
      <w:r w:rsidRPr="00337152">
        <w:rPr>
          <w:rStyle w:val="Emphasis"/>
        </w:rPr>
        <w:t xml:space="preserve"> on this planet</w:t>
      </w:r>
      <w:r w:rsidRPr="00337152">
        <w:rPr>
          <w:rStyle w:val="StyleUnderline"/>
        </w:rPr>
        <w:t>.</w:t>
      </w:r>
    </w:p>
    <w:p w14:paraId="729BA062" w14:textId="77777777" w:rsidR="008549AE" w:rsidRDefault="008549AE" w:rsidP="008549AE">
      <w:r>
        <w:t xml:space="preserve">The Five Horsemen of the </w:t>
      </w:r>
      <w:proofErr w:type="gramStart"/>
      <w:r>
        <w:t>Modern Day</w:t>
      </w:r>
      <w:proofErr w:type="gramEnd"/>
      <w:r>
        <w:t xml:space="preserve"> Apocalypse</w:t>
      </w:r>
    </w:p>
    <w:p w14:paraId="5764C251" w14:textId="77777777" w:rsidR="008549AE" w:rsidRDefault="008549AE" w:rsidP="008549AE">
      <w:r>
        <w:t xml:space="preserve">In my book, Radical Transformation: Oligarchy, Collapse, and the Crisis of Civilization, I argue that </w:t>
      </w:r>
      <w:r w:rsidRPr="00337152">
        <w:rPr>
          <w:rStyle w:val="StyleUnderline"/>
        </w:rPr>
        <w:t xml:space="preserve">industrial civilization is being driven toward </w:t>
      </w:r>
      <w:r w:rsidRPr="00337152">
        <w:rPr>
          <w:rStyle w:val="Emphasis"/>
        </w:rPr>
        <w:t>collapse</w:t>
      </w:r>
      <w:r w:rsidRPr="00337152">
        <w:rPr>
          <w:rStyle w:val="StyleUnderline"/>
        </w:rPr>
        <w:t xml:space="preserve"> by</w:t>
      </w:r>
      <w:r>
        <w:t xml:space="preserve"> five key forces – related to </w:t>
      </w:r>
      <w:r w:rsidRPr="00337152">
        <w:rPr>
          <w:rStyle w:val="Emphasis"/>
        </w:rPr>
        <w:t>terminal dysfunction</w:t>
      </w:r>
      <w:r>
        <w:t xml:space="preserve"> </w:t>
      </w:r>
      <w:r w:rsidRPr="00337152">
        <w:rPr>
          <w:rStyle w:val="StyleUnderline"/>
        </w:rPr>
        <w:t>within its ecological, economic, socio-cultural, and political sub-systems</w:t>
      </w:r>
      <w:r>
        <w:t>:</w:t>
      </w:r>
    </w:p>
    <w:p w14:paraId="4F7F7ADC" w14:textId="77777777" w:rsidR="008549AE" w:rsidRDefault="008549AE" w:rsidP="008549AE">
      <w:r>
        <w:t>Dissociation: globalized production and distribution systems disrupt people’s ability to put their own actions, and the actions of elites, into a coherent causal and ethical framework. Actions by individuals, institutions, and systems of governance are therefore disconnected from their effect on the natural world and on other peoples. Without this critical feedback, even well-intentioned actors can’t make rational and ethical choices regarding their behaviour.</w:t>
      </w:r>
    </w:p>
    <w:p w14:paraId="6899372A" w14:textId="77777777" w:rsidR="008549AE" w:rsidRDefault="008549AE" w:rsidP="008549AE">
      <w:r>
        <w:t xml:space="preserve">Complexity: the world-spanning nature of industrial capitalist civilization, and the massive number of interrelationships it represents, make predicting the effect of any given change on the system </w:t>
      </w:r>
      <w:proofErr w:type="gramStart"/>
      <w:r>
        <w:t>as a whole devilishly</w:t>
      </w:r>
      <w:proofErr w:type="gramEnd"/>
      <w:r>
        <w:t xml:space="preserve"> difficult. Disastrous tipping points loom in several of civilization’s systems – from the collapse of ocean ecology to the threat of nuclear war. In addition, because the crisis cannot be contained in one part of the globe, the dysfunctions can’t be dealt with in isolation.</w:t>
      </w:r>
    </w:p>
    <w:p w14:paraId="58E64004" w14:textId="77777777" w:rsidR="008549AE" w:rsidRDefault="008549AE" w:rsidP="008549AE">
      <w:r>
        <w:t>Stratification: a profoundly unequal distribution of wealth – both globally and within nations – leads to mass human poverty, displacement, and to premature death through disease and continuous warfare. Stratification also leads to political instability, eroding a society’s social cohesion and undermining decision-making structures.</w:t>
      </w:r>
    </w:p>
    <w:p w14:paraId="1432B9AA" w14:textId="77777777" w:rsidR="008549AE" w:rsidRDefault="008549AE" w:rsidP="008549AE">
      <w:r>
        <w:t>Overshoot: the economic practices of industrial capitalism are exceeding ecological limits. Our civilization is critically degrading the biosphere, burning through non-renewable energy sources, and shifting the entire climatic balance.</w:t>
      </w:r>
    </w:p>
    <w:p w14:paraId="79096AEC" w14:textId="77777777" w:rsidR="008549AE" w:rsidRDefault="008549AE" w:rsidP="008549AE">
      <w:r w:rsidRPr="00337152">
        <w:t>Oligarchy</w:t>
      </w:r>
      <w:r>
        <w:t xml:space="preserve">: in states worldwide, </w:t>
      </w:r>
      <w:r w:rsidRPr="007D06BE">
        <w:rPr>
          <w:rStyle w:val="Emphasis"/>
          <w:highlight w:val="cyan"/>
        </w:rPr>
        <w:t>political decision-making</w:t>
      </w:r>
      <w:r w:rsidRPr="007D06BE">
        <w:rPr>
          <w:rStyle w:val="StyleUnderline"/>
          <w:highlight w:val="cyan"/>
        </w:rPr>
        <w:t xml:space="preserve"> is controlled by</w:t>
      </w:r>
      <w:r w:rsidRPr="00337152">
        <w:rPr>
          <w:rStyle w:val="StyleUnderline"/>
        </w:rPr>
        <w:t xml:space="preserve"> a </w:t>
      </w:r>
      <w:r w:rsidRPr="00337152">
        <w:rPr>
          <w:rStyle w:val="Emphasis"/>
        </w:rPr>
        <w:t xml:space="preserve">numerically small, </w:t>
      </w:r>
      <w:r w:rsidRPr="007D06BE">
        <w:rPr>
          <w:rStyle w:val="Emphasis"/>
          <w:highlight w:val="cyan"/>
        </w:rPr>
        <w:t>wealthy elite</w:t>
      </w:r>
      <w:r>
        <w:t xml:space="preserve">. </w:t>
      </w:r>
      <w:r w:rsidRPr="00337152">
        <w:rPr>
          <w:rStyle w:val="StyleUnderline"/>
        </w:rPr>
        <w:t xml:space="preserve">This form of government serves to </w:t>
      </w:r>
      <w:r w:rsidRPr="00337152">
        <w:rPr>
          <w:rStyle w:val="Emphasis"/>
        </w:rPr>
        <w:t>lock in</w:t>
      </w:r>
      <w:r w:rsidRPr="00337152">
        <w:rPr>
          <w:rStyle w:val="StyleUnderline"/>
        </w:rPr>
        <w:t xml:space="preserve"> patterns of conflict</w:t>
      </w:r>
      <w:r>
        <w:t xml:space="preserve">, </w:t>
      </w:r>
      <w:r w:rsidRPr="00337152">
        <w:rPr>
          <w:rStyle w:val="StyleUnderline"/>
        </w:rPr>
        <w:t>oppression</w:t>
      </w:r>
      <w:r>
        <w:t xml:space="preserve">, </w:t>
      </w:r>
      <w:r w:rsidRPr="00337152">
        <w:rPr>
          <w:rStyle w:val="StyleUnderline"/>
        </w:rPr>
        <w:t>and ecological destruction</w:t>
      </w:r>
      <w:r>
        <w:t>.</w:t>
      </w:r>
    </w:p>
    <w:p w14:paraId="7957DA77" w14:textId="77777777" w:rsidR="008549AE" w:rsidRDefault="008549AE" w:rsidP="008549AE">
      <w:r>
        <w:t>Societies as Decision-Making Systems</w:t>
      </w:r>
    </w:p>
    <w:p w14:paraId="3A64F573" w14:textId="77777777" w:rsidR="008549AE" w:rsidRDefault="008549AE" w:rsidP="008549AE">
      <w:r>
        <w:t xml:space="preserve">Each of the horsemen presents a significant threat to civilization’s viability. However, </w:t>
      </w:r>
      <w:r w:rsidRPr="007D06BE">
        <w:rPr>
          <w:rStyle w:val="StyleUnderline"/>
          <w:highlight w:val="cyan"/>
        </w:rPr>
        <w:t>oligarchy</w:t>
      </w:r>
      <w:r w:rsidRPr="007D06BE">
        <w:rPr>
          <w:highlight w:val="cyan"/>
        </w:rPr>
        <w:t xml:space="preserve"> </w:t>
      </w:r>
      <w:r w:rsidRPr="007D06BE">
        <w:rPr>
          <w:rStyle w:val="StyleUnderline"/>
          <w:highlight w:val="cyan"/>
        </w:rPr>
        <w:t>is</w:t>
      </w:r>
      <w:r w:rsidRPr="00337152">
        <w:rPr>
          <w:rStyle w:val="StyleUnderline"/>
        </w:rPr>
        <w:t xml:space="preserve"> </w:t>
      </w:r>
      <w:r w:rsidRPr="00337152">
        <w:rPr>
          <w:rStyle w:val="Emphasis"/>
        </w:rPr>
        <w:t xml:space="preserve">particularly </w:t>
      </w:r>
      <w:r w:rsidRPr="007D06BE">
        <w:rPr>
          <w:rStyle w:val="Emphasis"/>
          <w:highlight w:val="cyan"/>
        </w:rPr>
        <w:t>important</w:t>
      </w:r>
      <w:r>
        <w:t xml:space="preserve"> </w:t>
      </w:r>
      <w:r w:rsidRPr="00337152">
        <w:rPr>
          <w:rStyle w:val="StyleUnderline"/>
        </w:rPr>
        <w:t xml:space="preserve">as </w:t>
      </w:r>
      <w:r w:rsidRPr="007D06BE">
        <w:rPr>
          <w:rStyle w:val="StyleUnderline"/>
          <w:highlight w:val="cyan"/>
        </w:rPr>
        <w:t>it deals with</w:t>
      </w:r>
      <w:r w:rsidRPr="00337152">
        <w:rPr>
          <w:rStyle w:val="StyleUnderline"/>
        </w:rPr>
        <w:t xml:space="preserve"> a </w:t>
      </w:r>
      <w:r w:rsidRPr="00337152">
        <w:rPr>
          <w:rStyle w:val="Emphasis"/>
        </w:rPr>
        <w:t xml:space="preserve">society’s </w:t>
      </w:r>
      <w:r w:rsidRPr="007D06BE">
        <w:rPr>
          <w:rStyle w:val="Emphasis"/>
          <w:highlight w:val="cyan"/>
        </w:rPr>
        <w:t>decision-making system</w:t>
      </w:r>
      <w:r w:rsidRPr="00337152">
        <w:rPr>
          <w:rStyle w:val="Emphasis"/>
        </w:rPr>
        <w:t>s</w:t>
      </w:r>
      <w:r w:rsidRPr="00337152">
        <w:t>. In</w:t>
      </w:r>
      <w:r>
        <w:t xml:space="preserve"> his 2005 book Collapse: How Societies Choose to Fail or to Succeed, geographer Jared Diamond argued that </w:t>
      </w:r>
      <w:r w:rsidRPr="00337152">
        <w:rPr>
          <w:rStyle w:val="Emphasis"/>
        </w:rPr>
        <w:t xml:space="preserve">many past </w:t>
      </w:r>
      <w:r w:rsidRPr="007D06BE">
        <w:rPr>
          <w:rStyle w:val="Emphasis"/>
          <w:highlight w:val="cyan"/>
        </w:rPr>
        <w:t>civilizations</w:t>
      </w:r>
      <w:r>
        <w:t xml:space="preserve"> </w:t>
      </w:r>
      <w:r w:rsidRPr="00337152">
        <w:rPr>
          <w:rStyle w:val="Emphasis"/>
        </w:rPr>
        <w:t xml:space="preserve">have </w:t>
      </w:r>
      <w:r w:rsidRPr="007D06BE">
        <w:rPr>
          <w:rStyle w:val="Emphasis"/>
          <w:highlight w:val="cyan"/>
        </w:rPr>
        <w:t>collapsed</w:t>
      </w:r>
      <w:r w:rsidRPr="007D06BE">
        <w:rPr>
          <w:highlight w:val="cyan"/>
        </w:rPr>
        <w:t xml:space="preserve"> </w:t>
      </w:r>
      <w:r w:rsidRPr="007D06BE">
        <w:rPr>
          <w:rStyle w:val="StyleUnderline"/>
          <w:highlight w:val="cyan"/>
        </w:rPr>
        <w:t>due to</w:t>
      </w:r>
      <w:r w:rsidRPr="00337152">
        <w:rPr>
          <w:rStyle w:val="StyleUnderline"/>
        </w:rPr>
        <w:t xml:space="preserve"> their </w:t>
      </w:r>
      <w:r w:rsidRPr="007D06BE">
        <w:rPr>
          <w:rStyle w:val="Emphasis"/>
          <w:highlight w:val="cyan"/>
        </w:rPr>
        <w:t>inability to make correct decisions</w:t>
      </w:r>
      <w:r w:rsidRPr="007D06BE">
        <w:rPr>
          <w:rStyle w:val="StyleUnderline"/>
          <w:highlight w:val="cyan"/>
        </w:rPr>
        <w:t xml:space="preserve"> </w:t>
      </w:r>
      <w:r w:rsidRPr="007D06BE">
        <w:rPr>
          <w:rStyle w:val="Emphasis"/>
          <w:highlight w:val="cyan"/>
        </w:rPr>
        <w:t>in</w:t>
      </w:r>
      <w:r w:rsidRPr="00337152">
        <w:rPr>
          <w:rStyle w:val="Emphasis"/>
        </w:rPr>
        <w:t xml:space="preserve"> the face of </w:t>
      </w:r>
      <w:r w:rsidRPr="007D06BE">
        <w:rPr>
          <w:rStyle w:val="Emphasis"/>
          <w:highlight w:val="cyan"/>
        </w:rPr>
        <w:t>existential threats</w:t>
      </w:r>
      <w:r w:rsidRPr="00337152">
        <w:rPr>
          <w:rStyle w:val="StyleUnderline"/>
        </w:rPr>
        <w:t>.</w:t>
      </w:r>
      <w:r>
        <w:t>10 Diamond drew on the work of archaeologist Joseph Tainter, who in his 1998 book The Collapse of Complex Societies, argued that civilizations fail due to a constellation of factors.11</w:t>
      </w:r>
    </w:p>
    <w:p w14:paraId="4E291E1C" w14:textId="77777777" w:rsidR="008549AE" w:rsidRPr="004E10AC" w:rsidRDefault="008549AE" w:rsidP="008549AE">
      <w:r w:rsidRPr="004E10AC">
        <w:t>To Tainter, the ultimate mistake failed civilizations made was to continually solve problems by adding social complexity, and as a result, increasing the society’s energy needs. Eventually, Tainter argued that civilizations encounter a “thermodynamic crisis” in which they are unable to sustain an energy-intensive level of complexity. The result is collapse – ecological devastation, political upheaval, and mass population die-off.</w:t>
      </w:r>
    </w:p>
    <w:p w14:paraId="1A74F024" w14:textId="77777777" w:rsidR="008549AE" w:rsidRDefault="008549AE" w:rsidP="008549AE">
      <w:r>
        <w:t>The tendency for societies to collapse under excessive energy demands is an important insight. However, what Tainter and Diamond failed to appreciate is how oligarchy is an even more fundamental cause of civilization collapse.</w:t>
      </w:r>
    </w:p>
    <w:p w14:paraId="132D51FF" w14:textId="77777777" w:rsidR="008549AE" w:rsidRDefault="008549AE" w:rsidP="008549AE">
      <w:r w:rsidRPr="004E10AC">
        <w:rPr>
          <w:rStyle w:val="StyleUnderline"/>
        </w:rPr>
        <w:t>Oligarchic control compromises a society’s ability to make correct decisions in the face of existential threats</w:t>
      </w:r>
      <w:r>
        <w:t xml:space="preserve">. </w:t>
      </w:r>
      <w:r w:rsidRPr="004E10AC">
        <w:rPr>
          <w:rStyle w:val="StyleUnderline"/>
        </w:rPr>
        <w:t xml:space="preserve">This </w:t>
      </w:r>
      <w:r w:rsidRPr="004E10AC">
        <w:rPr>
          <w:rStyle w:val="Emphasis"/>
        </w:rPr>
        <w:t>explains</w:t>
      </w:r>
      <w:r w:rsidRPr="004E10AC">
        <w:rPr>
          <w:rStyle w:val="StyleUnderline"/>
        </w:rPr>
        <w:t xml:space="preserve"> a seeming paradox in which </w:t>
      </w:r>
      <w:r w:rsidRPr="004E10AC">
        <w:rPr>
          <w:rStyle w:val="Emphasis"/>
        </w:rPr>
        <w:t>past</w:t>
      </w:r>
      <w:r w:rsidRPr="004E10AC">
        <w:rPr>
          <w:rStyle w:val="StyleUnderline"/>
        </w:rPr>
        <w:t xml:space="preserve"> civilizations have collapsed</w:t>
      </w:r>
      <w:r>
        <w:t xml:space="preserve"> </w:t>
      </w:r>
      <w:r w:rsidRPr="004E10AC">
        <w:rPr>
          <w:rStyle w:val="Emphasis"/>
        </w:rPr>
        <w:t>despite</w:t>
      </w:r>
      <w:r w:rsidRPr="004E10AC">
        <w:rPr>
          <w:rStyle w:val="StyleUnderline"/>
        </w:rPr>
        <w:t xml:space="preserve"> possessing the </w:t>
      </w:r>
      <w:r w:rsidRPr="004E10AC">
        <w:rPr>
          <w:rStyle w:val="Emphasis"/>
        </w:rPr>
        <w:t>cultural and technological know-how</w:t>
      </w:r>
      <w:r>
        <w:t xml:space="preserve"> </w:t>
      </w:r>
      <w:r w:rsidRPr="004E10AC">
        <w:rPr>
          <w:rStyle w:val="Emphasis"/>
        </w:rPr>
        <w:t>needed</w:t>
      </w:r>
      <w:r>
        <w:t xml:space="preserve"> </w:t>
      </w:r>
      <w:r w:rsidRPr="004E10AC">
        <w:rPr>
          <w:rStyle w:val="StyleUnderline"/>
        </w:rPr>
        <w:t xml:space="preserve">to </w:t>
      </w:r>
      <w:r w:rsidRPr="004E10AC">
        <w:rPr>
          <w:rStyle w:val="Emphasis"/>
        </w:rPr>
        <w:t>resolve</w:t>
      </w:r>
      <w:r w:rsidRPr="004E10AC">
        <w:rPr>
          <w:rStyle w:val="StyleUnderline"/>
        </w:rPr>
        <w:t xml:space="preserve"> their crises</w:t>
      </w:r>
      <w:r>
        <w:t xml:space="preserve">. </w:t>
      </w:r>
      <w:r w:rsidRPr="002061DD">
        <w:rPr>
          <w:rStyle w:val="StyleUnderline"/>
          <w:highlight w:val="cyan"/>
        </w:rPr>
        <w:t xml:space="preserve">The problem </w:t>
      </w:r>
      <w:r w:rsidRPr="002061DD">
        <w:rPr>
          <w:rStyle w:val="Emphasis"/>
          <w:highlight w:val="cyan"/>
        </w:rPr>
        <w:t>wasn’t</w:t>
      </w:r>
      <w:r w:rsidRPr="004E10AC">
        <w:rPr>
          <w:rStyle w:val="Emphasis"/>
        </w:rPr>
        <w:t xml:space="preserve"> that </w:t>
      </w:r>
      <w:r w:rsidRPr="002061DD">
        <w:rPr>
          <w:rStyle w:val="Emphasis"/>
          <w:highlight w:val="cyan"/>
        </w:rPr>
        <w:t>they didn’t understand the source</w:t>
      </w:r>
      <w:r w:rsidRPr="002061DD">
        <w:rPr>
          <w:highlight w:val="cyan"/>
        </w:rPr>
        <w:t xml:space="preserve"> </w:t>
      </w:r>
      <w:r w:rsidRPr="002061DD">
        <w:rPr>
          <w:rStyle w:val="StyleUnderline"/>
          <w:highlight w:val="cyan"/>
        </w:rPr>
        <w:t>of the threat</w:t>
      </w:r>
      <w:r w:rsidRPr="004E10AC">
        <w:rPr>
          <w:rStyle w:val="StyleUnderline"/>
        </w:rPr>
        <w:t xml:space="preserve"> or </w:t>
      </w:r>
      <w:r w:rsidRPr="004E10AC">
        <w:rPr>
          <w:rStyle w:val="Emphasis"/>
        </w:rPr>
        <w:t>the way to avert it</w:t>
      </w:r>
      <w:r w:rsidRPr="002061DD">
        <w:rPr>
          <w:rStyle w:val="StyleUnderline"/>
          <w:highlight w:val="cyan"/>
        </w:rPr>
        <w:t>. The problem</w:t>
      </w:r>
      <w:r w:rsidRPr="004E10AC">
        <w:rPr>
          <w:rStyle w:val="StyleUnderline"/>
        </w:rPr>
        <w:t xml:space="preserve"> was that </w:t>
      </w:r>
      <w:r w:rsidRPr="004E10AC">
        <w:rPr>
          <w:rStyle w:val="Emphasis"/>
        </w:rPr>
        <w:t xml:space="preserve">societal </w:t>
      </w:r>
      <w:r w:rsidRPr="002061DD">
        <w:rPr>
          <w:rStyle w:val="Emphasis"/>
          <w:highlight w:val="cyan"/>
        </w:rPr>
        <w:t>elites benefitted</w:t>
      </w:r>
      <w:r w:rsidRPr="002061DD">
        <w:rPr>
          <w:highlight w:val="cyan"/>
        </w:rPr>
        <w:t xml:space="preserve"> </w:t>
      </w:r>
      <w:r w:rsidRPr="002061DD">
        <w:rPr>
          <w:rStyle w:val="StyleUnderline"/>
          <w:highlight w:val="cyan"/>
        </w:rPr>
        <w:t>from</w:t>
      </w:r>
      <w:r w:rsidRPr="004E10AC">
        <w:rPr>
          <w:rStyle w:val="StyleUnderline"/>
        </w:rPr>
        <w:t xml:space="preserve"> the system’s </w:t>
      </w:r>
      <w:r w:rsidRPr="002061DD">
        <w:rPr>
          <w:rStyle w:val="StyleUnderline"/>
          <w:highlight w:val="cyan"/>
        </w:rPr>
        <w:t xml:space="preserve">dysfunctions and </w:t>
      </w:r>
      <w:r w:rsidRPr="002061DD">
        <w:rPr>
          <w:rStyle w:val="Emphasis"/>
          <w:highlight w:val="cyan"/>
        </w:rPr>
        <w:t>prevented</w:t>
      </w:r>
      <w:r w:rsidRPr="004E10AC">
        <w:rPr>
          <w:rStyle w:val="Emphasis"/>
        </w:rPr>
        <w:t xml:space="preserve"> available </w:t>
      </w:r>
      <w:r w:rsidRPr="002061DD">
        <w:rPr>
          <w:rStyle w:val="Emphasis"/>
          <w:highlight w:val="cyan"/>
        </w:rPr>
        <w:t>solutions</w:t>
      </w:r>
      <w:r>
        <w:t>.</w:t>
      </w:r>
    </w:p>
    <w:p w14:paraId="4CAF70F6" w14:textId="77777777" w:rsidR="008549AE" w:rsidRDefault="008549AE" w:rsidP="008549AE">
      <w:r>
        <w:t>Oligarchic Control in “Democratic” States</w:t>
      </w:r>
    </w:p>
    <w:p w14:paraId="018D7898" w14:textId="77777777" w:rsidR="008549AE" w:rsidRPr="004E10AC" w:rsidRDefault="008549AE" w:rsidP="008549AE">
      <w:pPr>
        <w:rPr>
          <w:rStyle w:val="StyleUnderline"/>
        </w:rPr>
      </w:pPr>
      <w:r>
        <w:t xml:space="preserve">Citizens in countries such as Canada, the United States, Australia, or the Eurozone members, would generally consider themselves to be living in democratic societies. However, </w:t>
      </w:r>
      <w:r w:rsidRPr="004E10AC">
        <w:rPr>
          <w:rStyle w:val="StyleUnderline"/>
        </w:rPr>
        <w:t>when</w:t>
      </w:r>
      <w:r>
        <w:t xml:space="preserve"> the political systems of </w:t>
      </w:r>
      <w:r w:rsidRPr="004E10AC">
        <w:rPr>
          <w:rStyle w:val="StyleUnderline"/>
        </w:rPr>
        <w:t>Western democracies are scrutinized, clear and pervasive signs of oligarchy emerge.</w:t>
      </w:r>
    </w:p>
    <w:p w14:paraId="2B580FEC" w14:textId="77777777" w:rsidR="008549AE" w:rsidRDefault="008549AE" w:rsidP="008549AE">
      <w:r w:rsidRPr="004E10AC">
        <w:rPr>
          <w:rStyle w:val="StyleUnderline"/>
        </w:rPr>
        <w:t>A 2014 study by American political scientists</w:t>
      </w:r>
      <w:r>
        <w:t xml:space="preserve"> Martin Gilens and Benjamin Page </w:t>
      </w:r>
      <w:r w:rsidRPr="004E10AC">
        <w:rPr>
          <w:rStyle w:val="StyleUnderline"/>
        </w:rPr>
        <w:t xml:space="preserve">revealed that the </w:t>
      </w:r>
      <w:r w:rsidRPr="004E10AC">
        <w:rPr>
          <w:rStyle w:val="Emphasis"/>
        </w:rPr>
        <w:t xml:space="preserve">great majority of </w:t>
      </w:r>
      <w:r w:rsidRPr="002061DD">
        <w:rPr>
          <w:rStyle w:val="Emphasis"/>
          <w:highlight w:val="cyan"/>
        </w:rPr>
        <w:t>political decisions</w:t>
      </w:r>
      <w:r w:rsidRPr="004E10AC">
        <w:rPr>
          <w:rStyle w:val="Emphasis"/>
        </w:rPr>
        <w:t xml:space="preserve"> made </w:t>
      </w:r>
      <w:r w:rsidRPr="002061DD">
        <w:rPr>
          <w:rStyle w:val="Emphasis"/>
          <w:highlight w:val="cyan"/>
        </w:rPr>
        <w:t>in the U</w:t>
      </w:r>
      <w:r w:rsidRPr="002061DD">
        <w:rPr>
          <w:rStyle w:val="Emphasis"/>
        </w:rPr>
        <w:t>nited</w:t>
      </w:r>
      <w:r w:rsidRPr="004E10AC">
        <w:rPr>
          <w:rStyle w:val="Emphasis"/>
        </w:rPr>
        <w:t xml:space="preserve"> </w:t>
      </w:r>
      <w:r w:rsidRPr="002061DD">
        <w:rPr>
          <w:rStyle w:val="Emphasis"/>
          <w:highlight w:val="cyan"/>
        </w:rPr>
        <w:t>S</w:t>
      </w:r>
      <w:r w:rsidRPr="004E10AC">
        <w:rPr>
          <w:rStyle w:val="Emphasis"/>
        </w:rPr>
        <w:t>tates</w:t>
      </w:r>
      <w:r w:rsidRPr="004E10AC">
        <w:rPr>
          <w:rStyle w:val="StyleUnderline"/>
        </w:rPr>
        <w:t xml:space="preserve"> </w:t>
      </w:r>
      <w:r w:rsidRPr="002061DD">
        <w:rPr>
          <w:rStyle w:val="StyleUnderline"/>
          <w:highlight w:val="cyan"/>
        </w:rPr>
        <w:t xml:space="preserve">reflect the </w:t>
      </w:r>
      <w:r w:rsidRPr="002061DD">
        <w:rPr>
          <w:rStyle w:val="Emphasis"/>
          <w:highlight w:val="cyan"/>
        </w:rPr>
        <w:t>interests of elites</w:t>
      </w:r>
      <w:r>
        <w:t xml:space="preserve">. </w:t>
      </w:r>
      <w:r w:rsidRPr="004E10AC">
        <w:rPr>
          <w:rStyle w:val="StyleUnderline"/>
        </w:rPr>
        <w:t>After studying</w:t>
      </w:r>
      <w:r>
        <w:t xml:space="preserve"> nearly </w:t>
      </w:r>
      <w:r w:rsidRPr="004E10AC">
        <w:rPr>
          <w:rStyle w:val="StyleUnderline"/>
        </w:rPr>
        <w:t>1,800 policy decisions</w:t>
      </w:r>
      <w:r>
        <w:t xml:space="preserve"> passed </w:t>
      </w:r>
      <w:r w:rsidRPr="004E10AC">
        <w:rPr>
          <w:rStyle w:val="StyleUnderline"/>
        </w:rPr>
        <w:t>between</w:t>
      </w:r>
      <w:r>
        <w:t xml:space="preserve"> </w:t>
      </w:r>
      <w:r w:rsidRPr="004E10AC">
        <w:rPr>
          <w:rStyle w:val="StyleUnderline"/>
        </w:rPr>
        <w:t>1981 and 2002</w:t>
      </w:r>
      <w:r>
        <w:t xml:space="preserve">, </w:t>
      </w:r>
      <w:r w:rsidRPr="004E10AC">
        <w:rPr>
          <w:rStyle w:val="StyleUnderline"/>
        </w:rPr>
        <w:t>the researchers argued</w:t>
      </w:r>
      <w:r>
        <w:t xml:space="preserve"> </w:t>
      </w:r>
      <w:r w:rsidRPr="004E10AC">
        <w:rPr>
          <w:rStyle w:val="StyleUnderline"/>
        </w:rPr>
        <w:t>that</w:t>
      </w:r>
      <w:r>
        <w:t xml:space="preserve"> “</w:t>
      </w:r>
      <w:r w:rsidRPr="004E10AC">
        <w:rPr>
          <w:rStyle w:val="StyleUnderline"/>
        </w:rPr>
        <w:t xml:space="preserve">both individual </w:t>
      </w:r>
      <w:r w:rsidRPr="004E10AC">
        <w:rPr>
          <w:rStyle w:val="Emphasis"/>
        </w:rPr>
        <w:t>economic elites</w:t>
      </w:r>
      <w:r w:rsidRPr="004E10AC">
        <w:rPr>
          <w:rStyle w:val="StyleUnderline"/>
        </w:rPr>
        <w:t xml:space="preserve"> and </w:t>
      </w:r>
      <w:r w:rsidRPr="004E10AC">
        <w:rPr>
          <w:rStyle w:val="Emphasis"/>
        </w:rPr>
        <w:t>organized interest groups</w:t>
      </w:r>
      <w:r>
        <w:t xml:space="preserve"> (</w:t>
      </w:r>
      <w:r w:rsidRPr="004E10AC">
        <w:rPr>
          <w:rStyle w:val="Emphasis"/>
        </w:rPr>
        <w:t>including corporations</w:t>
      </w:r>
      <w:r>
        <w:t xml:space="preserve">, </w:t>
      </w:r>
      <w:r w:rsidRPr="004E10AC">
        <w:rPr>
          <w:rStyle w:val="StyleUnderline"/>
        </w:rPr>
        <w:t xml:space="preserve">largely </w:t>
      </w:r>
      <w:proofErr w:type="gramStart"/>
      <w:r w:rsidRPr="004E10AC">
        <w:rPr>
          <w:rStyle w:val="StyleUnderline"/>
        </w:rPr>
        <w:t>owned</w:t>
      </w:r>
      <w:proofErr w:type="gramEnd"/>
      <w:r w:rsidRPr="004E10AC">
        <w:rPr>
          <w:rStyle w:val="StyleUnderline"/>
        </w:rPr>
        <w:t xml:space="preserve"> and controlled by wealthy elites</w:t>
      </w:r>
      <w:r>
        <w:t xml:space="preserve">) </w:t>
      </w:r>
      <w:r w:rsidRPr="004E10AC">
        <w:rPr>
          <w:rStyle w:val="StyleUnderline"/>
        </w:rPr>
        <w:t xml:space="preserve">play a </w:t>
      </w:r>
      <w:r w:rsidRPr="004E10AC">
        <w:rPr>
          <w:rStyle w:val="Emphasis"/>
        </w:rPr>
        <w:t>substantial part in affecting public policy</w:t>
      </w:r>
      <w:r>
        <w:t xml:space="preserve">, </w:t>
      </w:r>
      <w:r w:rsidRPr="004E10AC">
        <w:rPr>
          <w:rStyle w:val="Emphasis"/>
        </w:rPr>
        <w:t xml:space="preserve">but </w:t>
      </w:r>
      <w:r w:rsidRPr="002061DD">
        <w:rPr>
          <w:rStyle w:val="Emphasis"/>
          <w:highlight w:val="cyan"/>
        </w:rPr>
        <w:t>the general public</w:t>
      </w:r>
      <w:r w:rsidRPr="002061DD">
        <w:rPr>
          <w:highlight w:val="cyan"/>
        </w:rPr>
        <w:t xml:space="preserve"> </w:t>
      </w:r>
      <w:r w:rsidRPr="002061DD">
        <w:rPr>
          <w:rStyle w:val="Emphasis"/>
          <w:highlight w:val="cyan"/>
        </w:rPr>
        <w:t>ha</w:t>
      </w:r>
      <w:r w:rsidRPr="004E10AC">
        <w:rPr>
          <w:rStyle w:val="Emphasis"/>
        </w:rPr>
        <w:t>s</w:t>
      </w:r>
      <w:r>
        <w:t xml:space="preserve"> </w:t>
      </w:r>
      <w:r w:rsidRPr="004E10AC">
        <w:rPr>
          <w:rStyle w:val="Emphasis"/>
        </w:rPr>
        <w:t xml:space="preserve">little or </w:t>
      </w:r>
      <w:r w:rsidRPr="002061DD">
        <w:rPr>
          <w:rStyle w:val="Emphasis"/>
          <w:highlight w:val="cyan"/>
        </w:rPr>
        <w:t>no</w:t>
      </w:r>
      <w:r>
        <w:t xml:space="preserve"> independent </w:t>
      </w:r>
      <w:r w:rsidRPr="002061DD">
        <w:rPr>
          <w:rStyle w:val="Emphasis"/>
          <w:highlight w:val="cyan"/>
        </w:rPr>
        <w:t>influence</w:t>
      </w:r>
      <w:r>
        <w:t>.”12</w:t>
      </w:r>
    </w:p>
    <w:p w14:paraId="6C67AD1F" w14:textId="77777777" w:rsidR="008549AE" w:rsidRDefault="008549AE" w:rsidP="008549AE">
      <w:r w:rsidRPr="004E10AC">
        <w:rPr>
          <w:rStyle w:val="StyleUnderline"/>
        </w:rPr>
        <w:t>Today</w:t>
      </w:r>
      <w:r>
        <w:t xml:space="preserve">, </w:t>
      </w:r>
      <w:r w:rsidRPr="004E10AC">
        <w:rPr>
          <w:rStyle w:val="StyleUnderline"/>
        </w:rPr>
        <w:t>oligarchic control over decision-making</w:t>
      </w:r>
      <w:r>
        <w:t xml:space="preserve">, </w:t>
      </w:r>
      <w:r w:rsidRPr="004E10AC">
        <w:rPr>
          <w:rStyle w:val="StyleUnderline"/>
        </w:rPr>
        <w:t>and its catastrophic ecological effects</w:t>
      </w:r>
      <w:r>
        <w:t xml:space="preserve">, </w:t>
      </w:r>
      <w:r w:rsidRPr="004E10AC">
        <w:rPr>
          <w:rStyle w:val="StyleUnderline"/>
        </w:rPr>
        <w:t xml:space="preserve">have </w:t>
      </w:r>
      <w:r w:rsidRPr="004E10AC">
        <w:rPr>
          <w:rStyle w:val="Emphasis"/>
        </w:rPr>
        <w:t>never been clearer</w:t>
      </w:r>
      <w:r>
        <w:t xml:space="preserve">. In the U.S., Donald </w:t>
      </w:r>
      <w:r w:rsidRPr="004E10AC">
        <w:rPr>
          <w:rStyle w:val="StyleUnderline"/>
        </w:rPr>
        <w:t>Trump and his billionaire-dominated cabinet</w:t>
      </w:r>
      <w:r>
        <w:t xml:space="preserve"> are seeking to </w:t>
      </w:r>
      <w:r w:rsidRPr="004E10AC">
        <w:rPr>
          <w:rStyle w:val="StyleUnderline"/>
        </w:rPr>
        <w:t>dismantle</w:t>
      </w:r>
      <w:r>
        <w:t xml:space="preserve"> </w:t>
      </w:r>
      <w:r w:rsidRPr="004E10AC">
        <w:rPr>
          <w:rStyle w:val="StyleUnderline"/>
        </w:rPr>
        <w:t>the</w:t>
      </w:r>
      <w:r>
        <w:t xml:space="preserve"> </w:t>
      </w:r>
      <w:r w:rsidRPr="004E10AC">
        <w:rPr>
          <w:rStyle w:val="Emphasis"/>
        </w:rPr>
        <w:t>E</w:t>
      </w:r>
      <w:r>
        <w:t xml:space="preserve">nvironmental </w:t>
      </w:r>
      <w:r w:rsidRPr="004E10AC">
        <w:rPr>
          <w:rStyle w:val="Emphasis"/>
        </w:rPr>
        <w:t>P</w:t>
      </w:r>
      <w:r>
        <w:t xml:space="preserve">rotection </w:t>
      </w:r>
      <w:r w:rsidRPr="004E10AC">
        <w:rPr>
          <w:rStyle w:val="Emphasis"/>
        </w:rPr>
        <w:t>A</w:t>
      </w:r>
      <w:r>
        <w:t xml:space="preserve">gency13, to </w:t>
      </w:r>
      <w:r w:rsidRPr="004E10AC">
        <w:rPr>
          <w:rStyle w:val="StyleUnderline"/>
        </w:rPr>
        <w:t>question</w:t>
      </w:r>
      <w:r>
        <w:t xml:space="preserve"> </w:t>
      </w:r>
      <w:r w:rsidRPr="004E10AC">
        <w:rPr>
          <w:rStyle w:val="StyleUnderline"/>
        </w:rPr>
        <w:t>climate science</w:t>
      </w:r>
      <w:r w:rsidRPr="004E10AC">
        <w:t>14</w:t>
      </w:r>
      <w:r>
        <w:t xml:space="preserve">, </w:t>
      </w:r>
      <w:r w:rsidRPr="004E10AC">
        <w:rPr>
          <w:rStyle w:val="StyleUnderline"/>
        </w:rPr>
        <w:t>and</w:t>
      </w:r>
      <w:r>
        <w:t xml:space="preserve"> to pursue a policy of “American energy dominance” that will </w:t>
      </w:r>
      <w:r w:rsidRPr="004E10AC">
        <w:rPr>
          <w:rStyle w:val="StyleUnderline"/>
        </w:rPr>
        <w:t>dramatically expand</w:t>
      </w:r>
      <w:r>
        <w:t xml:space="preserve"> production of </w:t>
      </w:r>
      <w:r w:rsidRPr="004E10AC">
        <w:rPr>
          <w:rStyle w:val="StyleUnderline"/>
        </w:rPr>
        <w:t>fossil fuels</w:t>
      </w:r>
      <w:r>
        <w:t>.15</w:t>
      </w:r>
    </w:p>
    <w:p w14:paraId="6069622D" w14:textId="77777777" w:rsidR="008549AE" w:rsidRDefault="008549AE" w:rsidP="008549AE">
      <w:r w:rsidRPr="004E10AC">
        <w:rPr>
          <w:rStyle w:val="StyleUnderline"/>
        </w:rPr>
        <w:t>U.S. energy companies are</w:t>
      </w:r>
      <w:r>
        <w:t xml:space="preserve"> also </w:t>
      </w:r>
      <w:r w:rsidRPr="004E10AC">
        <w:t xml:space="preserve">having a profound impact on domestic energy policy by </w:t>
      </w:r>
      <w:r w:rsidRPr="004E10AC">
        <w:rPr>
          <w:rStyle w:val="StyleUnderline"/>
        </w:rPr>
        <w:t>accelerating</w:t>
      </w:r>
      <w:r w:rsidRPr="004E10AC">
        <w:t xml:space="preserve"> the </w:t>
      </w:r>
      <w:r w:rsidRPr="004E10AC">
        <w:rPr>
          <w:rStyle w:val="StyleUnderline"/>
        </w:rPr>
        <w:t>development</w:t>
      </w:r>
      <w:r w:rsidRPr="004E10AC">
        <w:t xml:space="preserve"> of hard-to-access fuel sources through hydraulic fracturing, deep-sea oil drilling, </w:t>
      </w:r>
      <w:r w:rsidRPr="004E10AC">
        <w:rPr>
          <w:rStyle w:val="StyleUnderline"/>
        </w:rPr>
        <w:t>and</w:t>
      </w:r>
      <w:r w:rsidRPr="004E10AC">
        <w:t xml:space="preserve"> mountain-top removal coal mining.16 At the same time, fossil fuel oligarchs are </w:t>
      </w:r>
      <w:r w:rsidRPr="004E10AC">
        <w:rPr>
          <w:rStyle w:val="StyleUnderline"/>
        </w:rPr>
        <w:t>working overtime</w:t>
      </w:r>
      <w:r w:rsidRPr="004E10AC">
        <w:t xml:space="preserve"> </w:t>
      </w:r>
      <w:r w:rsidRPr="004E10AC">
        <w:rPr>
          <w:rStyle w:val="StyleUnderline"/>
        </w:rPr>
        <w:t>to dismantle green energy initiatives</w:t>
      </w:r>
      <w:r w:rsidRPr="004E10AC">
        <w:t xml:space="preserve">, </w:t>
      </w:r>
      <w:r w:rsidRPr="004E10AC">
        <w:rPr>
          <w:rStyle w:val="StyleUnderline"/>
        </w:rPr>
        <w:t>such as the Koch brothers’ war on</w:t>
      </w:r>
      <w:r w:rsidRPr="004E10AC">
        <w:t xml:space="preserve"> the </w:t>
      </w:r>
      <w:r w:rsidRPr="004E10AC">
        <w:rPr>
          <w:rStyle w:val="StyleUnderline"/>
        </w:rPr>
        <w:t>solar</w:t>
      </w:r>
      <w:r w:rsidRPr="004E10AC">
        <w:t xml:space="preserve"> industry in Florida, and in other cities across the continent</w:t>
      </w:r>
      <w:r>
        <w:t>.17</w:t>
      </w:r>
    </w:p>
    <w:p w14:paraId="45E84DC3" w14:textId="77777777" w:rsidR="008549AE" w:rsidRDefault="008549AE" w:rsidP="008549AE">
      <w:r>
        <w:t>In Canada, often thought of as more progressive than its southern neighbor, the situation hasn’t been much different. Under prime minister Stephen Harper’s two terms, the Canadian state became an unapologetic cheerleader for extracting some of the world’s dirtiest oil –Tar Sands bitumen. Harper accelerated Tar Sands production, leading to the clear-cutting of thousands of acres of boreal forest, the diversion of millions of gallons of freshwater, and the creation of miles of toxic tailings ponds, filled with water contaminated by the bitumen extraction process.18</w:t>
      </w:r>
    </w:p>
    <w:p w14:paraId="7BFBFD84" w14:textId="77777777" w:rsidR="008549AE" w:rsidRDefault="008549AE" w:rsidP="008549AE">
      <w:r>
        <w:t>Like the Trump administration, the Harper government silenced federal climate scientists.19 The government also targeted environmental charities and non-profits, using funding cuts and the threat of audits to undermine climate advocacy.20 When a movement of national outrage swept Harper from power in 2015, Canadians were hopeful that climate change would once more be taken seriously. However, the new government of Justin Trudeau, while embracing the international discourse on global warming, has shown a continued allegiance to the fossil-fuel oligarchy by committing over $7 billion in federal funds to purchase the failing Kinder-Morgan Trans Mountain pipeline.21</w:t>
      </w:r>
    </w:p>
    <w:p w14:paraId="0D399C54" w14:textId="77777777" w:rsidR="008549AE" w:rsidRDefault="008549AE" w:rsidP="008549AE">
      <w:r>
        <w:t>What is To Be Done?</w:t>
      </w:r>
    </w:p>
    <w:p w14:paraId="762F013A" w14:textId="77777777" w:rsidR="008549AE" w:rsidRPr="004E10AC" w:rsidRDefault="008549AE" w:rsidP="008549AE">
      <w:pPr>
        <w:rPr>
          <w:rStyle w:val="StyleUnderline"/>
        </w:rPr>
      </w:pPr>
      <w:r w:rsidRPr="002061DD">
        <w:rPr>
          <w:rStyle w:val="StyleUnderline"/>
          <w:highlight w:val="cyan"/>
        </w:rPr>
        <w:t xml:space="preserve">To create a </w:t>
      </w:r>
      <w:r w:rsidRPr="002061DD">
        <w:rPr>
          <w:rStyle w:val="Emphasis"/>
          <w:highlight w:val="cyan"/>
        </w:rPr>
        <w:t>sustainable future</w:t>
      </w:r>
      <w:r w:rsidRPr="002061DD">
        <w:rPr>
          <w:rStyle w:val="StyleUnderline"/>
          <w:highlight w:val="cyan"/>
        </w:rPr>
        <w:t>, we must</w:t>
      </w:r>
      <w:r>
        <w:t xml:space="preserve"> first </w:t>
      </w:r>
      <w:r w:rsidRPr="002061DD">
        <w:rPr>
          <w:rStyle w:val="StyleUnderline"/>
          <w:highlight w:val="cyan"/>
        </w:rPr>
        <w:t>learn the lessons of the past</w:t>
      </w:r>
      <w:r w:rsidRPr="002061DD">
        <w:rPr>
          <w:highlight w:val="cyan"/>
        </w:rPr>
        <w:t>,</w:t>
      </w:r>
      <w:r>
        <w:t xml:space="preserve"> </w:t>
      </w:r>
      <w:r w:rsidRPr="004E10AC">
        <w:rPr>
          <w:rStyle w:val="StyleUnderline"/>
        </w:rPr>
        <w:t xml:space="preserve">and what </w:t>
      </w:r>
      <w:r w:rsidRPr="004E10AC">
        <w:rPr>
          <w:rStyle w:val="Emphasis"/>
        </w:rPr>
        <w:t>archaeological research shows</w:t>
      </w:r>
      <w:r>
        <w:t xml:space="preserve"> </w:t>
      </w:r>
      <w:r w:rsidRPr="004E10AC">
        <w:rPr>
          <w:rStyle w:val="StyleUnderline"/>
        </w:rPr>
        <w:t>is that throughout history, civilizations</w:t>
      </w:r>
      <w:r>
        <w:t xml:space="preserve"> that have </w:t>
      </w:r>
      <w:r w:rsidRPr="004E10AC">
        <w:rPr>
          <w:rStyle w:val="StyleUnderline"/>
        </w:rPr>
        <w:t>been captive to the</w:t>
      </w:r>
      <w:r>
        <w:t xml:space="preserve"> </w:t>
      </w:r>
      <w:r w:rsidRPr="004E10AC">
        <w:rPr>
          <w:rStyle w:val="StyleUnderline"/>
        </w:rPr>
        <w:t xml:space="preserve">interests of an oligarchic elite have </w:t>
      </w:r>
      <w:r w:rsidRPr="004E10AC">
        <w:rPr>
          <w:rStyle w:val="Emphasis"/>
        </w:rPr>
        <w:t>all</w:t>
      </w:r>
      <w:r w:rsidRPr="004E10AC">
        <w:rPr>
          <w:rStyle w:val="StyleUnderline"/>
        </w:rPr>
        <w:t xml:space="preserve"> </w:t>
      </w:r>
      <w:r w:rsidRPr="004E10AC">
        <w:rPr>
          <w:rStyle w:val="Emphasis"/>
        </w:rPr>
        <w:t>collapsed</w:t>
      </w:r>
      <w:r>
        <w:t xml:space="preserve">.22 </w:t>
      </w:r>
      <w:r w:rsidRPr="004E10AC">
        <w:rPr>
          <w:rStyle w:val="StyleUnderline"/>
        </w:rPr>
        <w:t>Today’s industrial, capitalist civilization is trapped in this same deadly cycle.</w:t>
      </w:r>
    </w:p>
    <w:p w14:paraId="044F0F8D" w14:textId="77777777" w:rsidR="008549AE" w:rsidRDefault="008549AE" w:rsidP="008549AE">
      <w:proofErr w:type="gramStart"/>
      <w:r w:rsidRPr="002061DD">
        <w:rPr>
          <w:rStyle w:val="Emphasis"/>
          <w:highlight w:val="cyan"/>
        </w:rPr>
        <w:t>As long as</w:t>
      </w:r>
      <w:proofErr w:type="gramEnd"/>
      <w:r w:rsidRPr="004E10AC">
        <w:rPr>
          <w:rStyle w:val="Emphasis"/>
        </w:rPr>
        <w:t xml:space="preserve"> a self-interested </w:t>
      </w:r>
      <w:r w:rsidRPr="002061DD">
        <w:rPr>
          <w:rStyle w:val="Emphasis"/>
          <w:highlight w:val="cyan"/>
        </w:rPr>
        <w:t>elite controls decision-making</w:t>
      </w:r>
      <w:r>
        <w:t xml:space="preserve"> in modern states, </w:t>
      </w:r>
      <w:r w:rsidRPr="004E10AC">
        <w:rPr>
          <w:rStyle w:val="Emphasis"/>
        </w:rPr>
        <w:t>we will be far too late</w:t>
      </w:r>
      <w:r>
        <w:t xml:space="preserve"> </w:t>
      </w:r>
      <w:r w:rsidRPr="004E10AC">
        <w:rPr>
          <w:rStyle w:val="StyleUnderline"/>
        </w:rPr>
        <w:t>to avoid the effects of steadily contracting ecological limits.</w:t>
      </w:r>
      <w:r>
        <w:t xml:space="preserve"> </w:t>
      </w:r>
      <w:r w:rsidRPr="004E10AC">
        <w:rPr>
          <w:rStyle w:val="Emphasis"/>
        </w:rPr>
        <w:t>In addition</w:t>
      </w:r>
      <w:r>
        <w:t xml:space="preserve">, </w:t>
      </w:r>
      <w:r w:rsidRPr="002061DD">
        <w:rPr>
          <w:rStyle w:val="StyleUnderline"/>
          <w:highlight w:val="cyan"/>
        </w:rPr>
        <w:t>we will be</w:t>
      </w:r>
      <w:r w:rsidRPr="002061DD">
        <w:rPr>
          <w:highlight w:val="cyan"/>
        </w:rPr>
        <w:t xml:space="preserve"> </w:t>
      </w:r>
      <w:r w:rsidRPr="002061DD">
        <w:rPr>
          <w:rStyle w:val="Emphasis"/>
          <w:highlight w:val="cyan"/>
        </w:rPr>
        <w:t>unable to avert</w:t>
      </w:r>
      <w:r>
        <w:t xml:space="preserve"> </w:t>
      </w:r>
      <w:r w:rsidRPr="004E10AC">
        <w:rPr>
          <w:rStyle w:val="StyleUnderline"/>
        </w:rPr>
        <w:t xml:space="preserve">the downward spiral of </w:t>
      </w:r>
      <w:r w:rsidRPr="002061DD">
        <w:rPr>
          <w:rStyle w:val="Emphasis"/>
          <w:highlight w:val="cyan"/>
        </w:rPr>
        <w:t>economic crisis</w:t>
      </w:r>
      <w:r w:rsidRPr="004E10AC">
        <w:rPr>
          <w:rStyle w:val="StyleUnderline"/>
        </w:rPr>
        <w:t>,</w:t>
      </w:r>
      <w:r>
        <w:t xml:space="preserve"> </w:t>
      </w:r>
      <w:r w:rsidRPr="004E10AC">
        <w:rPr>
          <w:rStyle w:val="Emphasis"/>
        </w:rPr>
        <w:t>conflict</w:t>
      </w:r>
      <w:r>
        <w:t xml:space="preserve">, </w:t>
      </w:r>
      <w:r w:rsidRPr="002061DD">
        <w:rPr>
          <w:rStyle w:val="StyleUnderline"/>
          <w:highlight w:val="cyan"/>
        </w:rPr>
        <w:t xml:space="preserve">and </w:t>
      </w:r>
      <w:r w:rsidRPr="002061DD">
        <w:rPr>
          <w:rStyle w:val="Emphasis"/>
          <w:highlight w:val="cyan"/>
        </w:rPr>
        <w:t>warfare</w:t>
      </w:r>
      <w:r>
        <w:t xml:space="preserve"> </w:t>
      </w:r>
      <w:r w:rsidRPr="004E10AC">
        <w:rPr>
          <w:rStyle w:val="StyleUnderline"/>
        </w:rPr>
        <w:t xml:space="preserve">that will result as </w:t>
      </w:r>
      <w:r w:rsidRPr="004E10AC">
        <w:rPr>
          <w:rStyle w:val="Emphasis"/>
        </w:rPr>
        <w:t>oligarchs scramble to maintain their wealth and power</w:t>
      </w:r>
      <w:r>
        <w:t xml:space="preserve"> </w:t>
      </w:r>
      <w:r w:rsidRPr="004E10AC">
        <w:rPr>
          <w:rStyle w:val="StyleUnderline"/>
        </w:rPr>
        <w:t>in the face of dwindling resources and mounting crisis</w:t>
      </w:r>
      <w:r>
        <w:t>.23</w:t>
      </w:r>
    </w:p>
    <w:p w14:paraId="681442E7" w14:textId="77777777" w:rsidR="008549AE" w:rsidRPr="004E10AC" w:rsidRDefault="008549AE" w:rsidP="008549AE">
      <w:pPr>
        <w:rPr>
          <w:rStyle w:val="Emphasis"/>
        </w:rPr>
      </w:pPr>
      <w:r w:rsidRPr="002061DD">
        <w:rPr>
          <w:rStyle w:val="Emphasis"/>
          <w:highlight w:val="cyan"/>
        </w:rPr>
        <w:t>Breaking free</w:t>
      </w:r>
      <w:r>
        <w:t xml:space="preserve"> </w:t>
      </w:r>
      <w:r w:rsidRPr="004E10AC">
        <w:rPr>
          <w:rStyle w:val="StyleUnderline"/>
        </w:rPr>
        <w:t xml:space="preserve">from this destructive pattern will </w:t>
      </w:r>
      <w:r w:rsidRPr="002061DD">
        <w:rPr>
          <w:rStyle w:val="Emphasis"/>
          <w:highlight w:val="cyan"/>
        </w:rPr>
        <w:t>require</w:t>
      </w:r>
      <w:r w:rsidRPr="002061DD">
        <w:rPr>
          <w:highlight w:val="cyan"/>
        </w:rPr>
        <w:t xml:space="preserve"> </w:t>
      </w:r>
      <w:r w:rsidRPr="002061DD">
        <w:rPr>
          <w:rStyle w:val="StyleUnderline"/>
          <w:highlight w:val="cyan"/>
        </w:rPr>
        <w:t xml:space="preserve">us to </w:t>
      </w:r>
      <w:r w:rsidRPr="002061DD">
        <w:rPr>
          <w:rStyle w:val="Emphasis"/>
          <w:highlight w:val="cyan"/>
        </w:rPr>
        <w:t>take</w:t>
      </w:r>
      <w:r w:rsidRPr="004E10AC">
        <w:rPr>
          <w:rStyle w:val="Emphasis"/>
        </w:rPr>
        <w:t xml:space="preserve"> political and economic </w:t>
      </w:r>
      <w:r w:rsidRPr="002061DD">
        <w:rPr>
          <w:rStyle w:val="Emphasis"/>
          <w:highlight w:val="cyan"/>
        </w:rPr>
        <w:t>power back</w:t>
      </w:r>
      <w:r w:rsidRPr="004E10AC">
        <w:rPr>
          <w:rStyle w:val="Emphasis"/>
        </w:rPr>
        <w:t xml:space="preserve"> from the 1%</w:t>
      </w:r>
      <w:r w:rsidRPr="004E10AC">
        <w:rPr>
          <w:rStyle w:val="StyleUnderline"/>
        </w:rPr>
        <w:t xml:space="preserve"> </w:t>
      </w:r>
      <w:r w:rsidRPr="002061DD">
        <w:rPr>
          <w:rStyle w:val="StyleUnderline"/>
          <w:highlight w:val="cyan"/>
        </w:rPr>
        <w:t xml:space="preserve">and </w:t>
      </w:r>
      <w:r w:rsidRPr="002061DD">
        <w:rPr>
          <w:rStyle w:val="Emphasis"/>
          <w:highlight w:val="cyan"/>
        </w:rPr>
        <w:t>return it to the hands of citizens</w:t>
      </w:r>
      <w:r>
        <w:t xml:space="preserve">. </w:t>
      </w:r>
      <w:r w:rsidRPr="004E10AC">
        <w:rPr>
          <w:rStyle w:val="StyleUnderline"/>
        </w:rPr>
        <w:t>This means</w:t>
      </w:r>
      <w:r>
        <w:t xml:space="preserve"> that advocates for ecological sustainability must move </w:t>
      </w:r>
      <w:r w:rsidRPr="002061DD">
        <w:rPr>
          <w:rStyle w:val="Emphasis"/>
          <w:highlight w:val="cyan"/>
        </w:rPr>
        <w:t>far beyond</w:t>
      </w:r>
      <w:r w:rsidRPr="002061DD">
        <w:rPr>
          <w:rStyle w:val="StyleUnderline"/>
          <w:highlight w:val="cyan"/>
        </w:rPr>
        <w:t xml:space="preserve"> </w:t>
      </w:r>
      <w:r w:rsidRPr="002061DD">
        <w:rPr>
          <w:rStyle w:val="Emphasis"/>
          <w:highlight w:val="cyan"/>
        </w:rPr>
        <w:t>individual</w:t>
      </w:r>
      <w:r w:rsidRPr="002061DD">
        <w:rPr>
          <w:highlight w:val="cyan"/>
        </w:rPr>
        <w:t xml:space="preserve"> </w:t>
      </w:r>
      <w:r w:rsidRPr="002061DD">
        <w:rPr>
          <w:rStyle w:val="StyleUnderline"/>
          <w:highlight w:val="cyan"/>
        </w:rPr>
        <w:t>actions</w:t>
      </w:r>
      <w:r w:rsidRPr="004E10AC">
        <w:rPr>
          <w:rStyle w:val="StyleUnderline"/>
        </w:rPr>
        <w:t xml:space="preserve">, lobbying, or </w:t>
      </w:r>
      <w:r w:rsidRPr="004E10AC">
        <w:rPr>
          <w:rStyle w:val="Emphasis"/>
        </w:rPr>
        <w:t>reform of existing</w:t>
      </w:r>
      <w:r w:rsidRPr="004E10AC">
        <w:rPr>
          <w:rStyle w:val="StyleUnderline"/>
        </w:rPr>
        <w:t xml:space="preserve"> political and economic institutions</w:t>
      </w:r>
      <w:r>
        <w:t xml:space="preserve">. </w:t>
      </w:r>
      <w:r w:rsidRPr="004E10AC">
        <w:rPr>
          <w:rStyle w:val="Emphasis"/>
        </w:rPr>
        <w:t>If we are to have a chance</w:t>
      </w:r>
      <w:r>
        <w:t xml:space="preserve">, </w:t>
      </w:r>
      <w:r w:rsidRPr="002061DD">
        <w:rPr>
          <w:rStyle w:val="StyleUnderline"/>
          <w:highlight w:val="cyan"/>
        </w:rPr>
        <w:t xml:space="preserve">we </w:t>
      </w:r>
      <w:r w:rsidRPr="002061DD">
        <w:rPr>
          <w:rStyle w:val="Emphasis"/>
          <w:highlight w:val="cyan"/>
        </w:rPr>
        <w:t>must ensure</w:t>
      </w:r>
      <w:r w:rsidRPr="004E10AC">
        <w:rPr>
          <w:rStyle w:val="Emphasis"/>
        </w:rPr>
        <w:t xml:space="preserve"> that </w:t>
      </w:r>
      <w:r w:rsidRPr="002061DD">
        <w:rPr>
          <w:rStyle w:val="Emphasis"/>
          <w:highlight w:val="cyan"/>
        </w:rPr>
        <w:t>governments make decisions based on the public good</w:t>
      </w:r>
      <w:r>
        <w:t xml:space="preserve">, </w:t>
      </w:r>
      <w:r w:rsidRPr="004E10AC">
        <w:rPr>
          <w:rStyle w:val="Emphasis"/>
        </w:rPr>
        <w:t>not</w:t>
      </w:r>
      <w:r>
        <w:t xml:space="preserve"> on </w:t>
      </w:r>
      <w:r w:rsidRPr="004E10AC">
        <w:rPr>
          <w:rStyle w:val="Emphasis"/>
        </w:rPr>
        <w:t>private profit.</w:t>
      </w:r>
    </w:p>
    <w:p w14:paraId="6C5777F9" w14:textId="77777777" w:rsidR="008549AE" w:rsidRPr="004E10AC" w:rsidRDefault="008549AE" w:rsidP="008549AE">
      <w:pPr>
        <w:rPr>
          <w:rStyle w:val="StyleUnderline"/>
        </w:rPr>
      </w:pPr>
      <w:r w:rsidRPr="002061DD">
        <w:rPr>
          <w:rStyle w:val="Emphasis"/>
          <w:highlight w:val="cyan"/>
        </w:rPr>
        <w:t>Radically transforming</w:t>
      </w:r>
      <w:r w:rsidRPr="004E10AC">
        <w:rPr>
          <w:rStyle w:val="Emphasis"/>
        </w:rPr>
        <w:t xml:space="preserve"> industrial, </w:t>
      </w:r>
      <w:r w:rsidRPr="002061DD">
        <w:rPr>
          <w:rStyle w:val="Emphasis"/>
          <w:highlight w:val="cyan"/>
        </w:rPr>
        <w:t>capitalist civilization</w:t>
      </w:r>
      <w:r>
        <w:t xml:space="preserve"> </w:t>
      </w:r>
      <w:r w:rsidRPr="004E10AC">
        <w:rPr>
          <w:rStyle w:val="StyleUnderline"/>
        </w:rPr>
        <w:t>won’t be easy.</w:t>
      </w:r>
      <w:r>
        <w:t xml:space="preserve"> </w:t>
      </w:r>
      <w:r w:rsidRPr="004E10AC">
        <w:rPr>
          <w:rStyle w:val="StyleUnderline"/>
        </w:rPr>
        <w:t xml:space="preserve">It </w:t>
      </w:r>
      <w:r w:rsidRPr="002061DD">
        <w:rPr>
          <w:rStyle w:val="StyleUnderline"/>
          <w:highlight w:val="cyan"/>
        </w:rPr>
        <w:t>will require movements for</w:t>
      </w:r>
      <w:r w:rsidRPr="004E10AC">
        <w:rPr>
          <w:rStyle w:val="StyleUnderline"/>
        </w:rPr>
        <w:t xml:space="preserve"> environmental </w:t>
      </w:r>
      <w:r w:rsidRPr="002061DD">
        <w:rPr>
          <w:rStyle w:val="Emphasis"/>
          <w:highlight w:val="cyan"/>
        </w:rPr>
        <w:t>sustainability</w:t>
      </w:r>
      <w:r>
        <w:t xml:space="preserve">, </w:t>
      </w:r>
      <w:r w:rsidRPr="004E10AC">
        <w:rPr>
          <w:rStyle w:val="StyleUnderline"/>
        </w:rPr>
        <w:t xml:space="preserve">social </w:t>
      </w:r>
      <w:r w:rsidRPr="002061DD">
        <w:rPr>
          <w:rStyle w:val="Emphasis"/>
          <w:highlight w:val="cyan"/>
        </w:rPr>
        <w:t>justice</w:t>
      </w:r>
      <w:r w:rsidRPr="002061DD">
        <w:rPr>
          <w:rStyle w:val="StyleUnderline"/>
          <w:highlight w:val="cyan"/>
        </w:rPr>
        <w:t>, and</w:t>
      </w:r>
      <w:r w:rsidRPr="004E10AC">
        <w:rPr>
          <w:rStyle w:val="StyleUnderline"/>
        </w:rPr>
        <w:t xml:space="preserve"> </w:t>
      </w:r>
      <w:r w:rsidRPr="004E10AC">
        <w:rPr>
          <w:rStyle w:val="Emphasis"/>
        </w:rPr>
        <w:t>economic</w:t>
      </w:r>
      <w:r w:rsidRPr="004E10AC">
        <w:rPr>
          <w:rStyle w:val="StyleUnderline"/>
        </w:rPr>
        <w:t xml:space="preserve"> </w:t>
      </w:r>
      <w:r w:rsidRPr="002061DD">
        <w:rPr>
          <w:rStyle w:val="StyleUnderline"/>
          <w:highlight w:val="cyan"/>
        </w:rPr>
        <w:t>fairness</w:t>
      </w:r>
      <w:r w:rsidRPr="002061DD">
        <w:rPr>
          <w:highlight w:val="cyan"/>
        </w:rPr>
        <w:t xml:space="preserve"> </w:t>
      </w:r>
      <w:r w:rsidRPr="002061DD">
        <w:rPr>
          <w:rStyle w:val="StyleUnderline"/>
          <w:highlight w:val="cyan"/>
        </w:rPr>
        <w:t xml:space="preserve">to </w:t>
      </w:r>
      <w:r w:rsidRPr="002061DD">
        <w:rPr>
          <w:rStyle w:val="Emphasis"/>
          <w:highlight w:val="cyan"/>
        </w:rPr>
        <w:t>come together</w:t>
      </w:r>
      <w:r>
        <w:t xml:space="preserve">, </w:t>
      </w:r>
      <w:r w:rsidRPr="004E10AC">
        <w:rPr>
          <w:rStyle w:val="StyleUnderline"/>
        </w:rPr>
        <w:t>and</w:t>
      </w:r>
      <w:r>
        <w:t xml:space="preserve"> to </w:t>
      </w:r>
      <w:r w:rsidRPr="002061DD">
        <w:rPr>
          <w:rStyle w:val="Emphasis"/>
          <w:highlight w:val="cyan"/>
        </w:rPr>
        <w:t>realize their common interest</w:t>
      </w:r>
      <w:r w:rsidRPr="002061DD">
        <w:rPr>
          <w:highlight w:val="cyan"/>
        </w:rPr>
        <w:t xml:space="preserve"> </w:t>
      </w:r>
      <w:r w:rsidRPr="002061DD">
        <w:rPr>
          <w:rStyle w:val="StyleUnderline"/>
          <w:highlight w:val="cyan"/>
        </w:rPr>
        <w:t xml:space="preserve">in </w:t>
      </w:r>
      <w:r w:rsidRPr="002061DD">
        <w:rPr>
          <w:rStyle w:val="Emphasis"/>
          <w:highlight w:val="cyan"/>
        </w:rPr>
        <w:t>dismantling</w:t>
      </w:r>
      <w:r w:rsidRPr="004E10AC">
        <w:rPr>
          <w:rStyle w:val="Emphasis"/>
        </w:rPr>
        <w:t xml:space="preserve"> the system of </w:t>
      </w:r>
      <w:r w:rsidRPr="002061DD">
        <w:rPr>
          <w:rStyle w:val="Emphasis"/>
          <w:highlight w:val="cyan"/>
        </w:rPr>
        <w:t>oligarchy</w:t>
      </w:r>
      <w:r w:rsidRPr="002061DD">
        <w:rPr>
          <w:highlight w:val="cyan"/>
        </w:rPr>
        <w:t xml:space="preserve"> </w:t>
      </w:r>
      <w:r w:rsidRPr="002061DD">
        <w:rPr>
          <w:rStyle w:val="StyleUnderline"/>
          <w:highlight w:val="cyan"/>
        </w:rPr>
        <w:t xml:space="preserve">and </w:t>
      </w:r>
      <w:r w:rsidRPr="002061DD">
        <w:rPr>
          <w:rStyle w:val="Emphasis"/>
          <w:highlight w:val="cyan"/>
        </w:rPr>
        <w:t>building a democratic, eco-socialist society</w:t>
      </w:r>
      <w:r>
        <w:t xml:space="preserve">.24 </w:t>
      </w:r>
      <w:r w:rsidRPr="004E10AC">
        <w:rPr>
          <w:rStyle w:val="StyleUnderline"/>
        </w:rPr>
        <w:t xml:space="preserve">This “movement of </w:t>
      </w:r>
      <w:r w:rsidRPr="002061DD">
        <w:rPr>
          <w:rStyle w:val="StyleUnderline"/>
          <w:highlight w:val="cyan"/>
        </w:rPr>
        <w:t>movements</w:t>
      </w:r>
      <w:r w:rsidRPr="004E10AC">
        <w:rPr>
          <w:rStyle w:val="StyleUnderline"/>
        </w:rPr>
        <w:t xml:space="preserve">” </w:t>
      </w:r>
      <w:r w:rsidRPr="002061DD">
        <w:rPr>
          <w:rStyle w:val="Emphasis"/>
          <w:highlight w:val="cyan"/>
        </w:rPr>
        <w:t>must put aside</w:t>
      </w:r>
      <w:r w:rsidRPr="004E10AC">
        <w:rPr>
          <w:rStyle w:val="Emphasis"/>
        </w:rPr>
        <w:t xml:space="preserve"> sectarian </w:t>
      </w:r>
      <w:r w:rsidRPr="002061DD">
        <w:rPr>
          <w:rStyle w:val="Emphasis"/>
          <w:highlight w:val="cyan"/>
        </w:rPr>
        <w:t>squabbles</w:t>
      </w:r>
      <w:r>
        <w:t xml:space="preserve">, </w:t>
      </w:r>
      <w:r w:rsidRPr="004E10AC">
        <w:rPr>
          <w:rStyle w:val="StyleUnderline"/>
        </w:rPr>
        <w:t>and finally realize that the goals</w:t>
      </w:r>
      <w:r>
        <w:t xml:space="preserve"> of economic justice, human rights, and ecological sustainability </w:t>
      </w:r>
      <w:r w:rsidRPr="004E10AC">
        <w:rPr>
          <w:rStyle w:val="StyleUnderline"/>
        </w:rPr>
        <w:t xml:space="preserve">are </w:t>
      </w:r>
      <w:r w:rsidRPr="004E10AC">
        <w:rPr>
          <w:rStyle w:val="Emphasis"/>
        </w:rPr>
        <w:t>all intrinsically linked</w:t>
      </w:r>
      <w:r w:rsidRPr="004E10AC">
        <w:rPr>
          <w:rStyle w:val="StyleUnderline"/>
        </w:rPr>
        <w:t>.</w:t>
      </w:r>
    </w:p>
    <w:p w14:paraId="72A28669" w14:textId="77777777" w:rsidR="008549AE" w:rsidRDefault="008549AE" w:rsidP="008549AE">
      <w:r w:rsidRPr="004E10AC">
        <w:rPr>
          <w:rStyle w:val="StyleUnderline"/>
        </w:rPr>
        <w:t>Such changes may seem like a tall order, but hope can be found</w:t>
      </w:r>
      <w:r>
        <w:t xml:space="preserve"> in the deepening struggle being waged to protect our fragile ecosystems. First Nations groups are leading this charge and beginning to win some important victories. The inspiring Water Protectors of Standing Rock were able to disrupt the Dakota Access Pipeline in the face of intense government oppression.25 In Canada, Several British Columbia First Nations recently won an impressive court victory in their opposition to the Trans Mountain pipeline.26</w:t>
      </w:r>
    </w:p>
    <w:p w14:paraId="600B6D31" w14:textId="77777777" w:rsidR="008549AE" w:rsidRPr="00836F27" w:rsidRDefault="008549AE" w:rsidP="008549AE">
      <w:r w:rsidRPr="002061DD">
        <w:rPr>
          <w:rStyle w:val="Emphasis"/>
          <w:highlight w:val="cyan"/>
        </w:rPr>
        <w:t>If</w:t>
      </w:r>
      <w:r w:rsidRPr="004E10AC">
        <w:rPr>
          <w:rStyle w:val="StyleUnderline"/>
        </w:rPr>
        <w:t xml:space="preserve"> successful </w:t>
      </w:r>
      <w:r w:rsidRPr="002061DD">
        <w:rPr>
          <w:rStyle w:val="StyleUnderline"/>
          <w:highlight w:val="cyan"/>
        </w:rPr>
        <w:t>grassroots</w:t>
      </w:r>
      <w:r w:rsidRPr="002061DD">
        <w:rPr>
          <w:highlight w:val="cyan"/>
        </w:rPr>
        <w:t xml:space="preserve"> </w:t>
      </w:r>
      <w:r w:rsidRPr="002061DD">
        <w:rPr>
          <w:rStyle w:val="StyleUnderline"/>
          <w:highlight w:val="cyan"/>
        </w:rPr>
        <w:t>struggles can be linked with</w:t>
      </w:r>
      <w:r>
        <w:t xml:space="preserve"> equally </w:t>
      </w:r>
      <w:r w:rsidRPr="004E10AC">
        <w:rPr>
          <w:rStyle w:val="StyleUnderline"/>
        </w:rPr>
        <w:t xml:space="preserve">hopeful </w:t>
      </w:r>
      <w:r w:rsidRPr="002061DD">
        <w:rPr>
          <w:rStyle w:val="StyleUnderline"/>
          <w:highlight w:val="cyan"/>
        </w:rPr>
        <w:t xml:space="preserve">movements for </w:t>
      </w:r>
      <w:r w:rsidRPr="002061DD">
        <w:rPr>
          <w:rStyle w:val="Emphasis"/>
          <w:highlight w:val="cyan"/>
        </w:rPr>
        <w:t>real political change</w:t>
      </w:r>
      <w:r>
        <w:t xml:space="preserve">, </w:t>
      </w:r>
      <w:r w:rsidRPr="004E10AC">
        <w:rPr>
          <w:rStyle w:val="StyleUnderline"/>
        </w:rPr>
        <w:t xml:space="preserve">then </w:t>
      </w:r>
      <w:r w:rsidRPr="002061DD">
        <w:rPr>
          <w:rStyle w:val="StyleUnderline"/>
          <w:highlight w:val="cyan"/>
        </w:rPr>
        <w:t>there is hope</w:t>
      </w:r>
      <w:r>
        <w:t xml:space="preserve"> for the future. </w:t>
      </w:r>
      <w:r w:rsidRPr="004E10AC">
        <w:rPr>
          <w:rStyle w:val="Emphasis"/>
        </w:rPr>
        <w:t>However</w:t>
      </w:r>
      <w:r>
        <w:t xml:space="preserve">, </w:t>
      </w:r>
      <w:r w:rsidRPr="004E10AC">
        <w:rPr>
          <w:rStyle w:val="Emphasis"/>
        </w:rPr>
        <w:t>if</w:t>
      </w:r>
      <w:r>
        <w:t xml:space="preserve"> </w:t>
      </w:r>
      <w:r w:rsidRPr="004E10AC">
        <w:rPr>
          <w:rStyle w:val="StyleUnderline"/>
        </w:rPr>
        <w:t xml:space="preserve">we </w:t>
      </w:r>
      <w:proofErr w:type="gramStart"/>
      <w:r w:rsidRPr="004E10AC">
        <w:rPr>
          <w:rStyle w:val="StyleUnderline"/>
        </w:rPr>
        <w:t>continue</w:t>
      </w:r>
      <w:r>
        <w:t xml:space="preserve"> on</w:t>
      </w:r>
      <w:proofErr w:type="gramEnd"/>
      <w:r>
        <w:t xml:space="preserve"> with “</w:t>
      </w:r>
      <w:r w:rsidRPr="004E10AC">
        <w:rPr>
          <w:rStyle w:val="Emphasis"/>
        </w:rPr>
        <w:t>business as usual</w:t>
      </w:r>
      <w:r>
        <w:t xml:space="preserve">” – </w:t>
      </w:r>
      <w:r w:rsidRPr="004E10AC">
        <w:rPr>
          <w:rStyle w:val="StyleUnderline"/>
        </w:rPr>
        <w:t>hoping that change will come from lifestyle choices and</w:t>
      </w:r>
      <w:r>
        <w:t xml:space="preserve"> the interchangeable representatives of </w:t>
      </w:r>
      <w:r w:rsidRPr="004E10AC">
        <w:rPr>
          <w:rStyle w:val="StyleUnderline"/>
        </w:rPr>
        <w:t>elite political parties</w:t>
      </w:r>
      <w:r>
        <w:t xml:space="preserve">, </w:t>
      </w:r>
      <w:r w:rsidRPr="004E10AC">
        <w:rPr>
          <w:rStyle w:val="StyleUnderline"/>
        </w:rPr>
        <w:t>then the future looks grim</w:t>
      </w:r>
      <w:r>
        <w:t xml:space="preserve"> indeed.</w:t>
      </w:r>
    </w:p>
    <w:p w14:paraId="3168E52A" w14:textId="77777777" w:rsidR="008549AE" w:rsidRDefault="008549AE" w:rsidP="008549AE">
      <w:pPr>
        <w:pStyle w:val="Heading3"/>
      </w:pPr>
      <w:r>
        <w:t>1NC</w:t>
      </w:r>
    </w:p>
    <w:p w14:paraId="202C5979" w14:textId="77777777" w:rsidR="008549AE" w:rsidRPr="00E71DA1" w:rsidRDefault="008549AE" w:rsidP="008549AE">
      <w:pPr>
        <w:pStyle w:val="Heading4"/>
      </w:pPr>
      <w:r>
        <w:t xml:space="preserve">Text: The fifty states and all relevant United States territories should </w:t>
      </w:r>
      <w:r w:rsidRPr="00425263">
        <w:rPr>
          <w:rStyle w:val="Style13ptBold"/>
          <w:b/>
          <w:bCs w:val="0"/>
        </w:rPr>
        <w:t>prohibit unilateral exclusion that reduces competition significantly.</w:t>
      </w:r>
    </w:p>
    <w:p w14:paraId="607128EF" w14:textId="77777777" w:rsidR="008549AE" w:rsidRDefault="008549AE" w:rsidP="008549AE"/>
    <w:p w14:paraId="703C3894" w14:textId="77777777" w:rsidR="008549AE" w:rsidRDefault="008549AE" w:rsidP="008549AE">
      <w:pPr>
        <w:pStyle w:val="Heading4"/>
      </w:pPr>
      <w:r>
        <w:t xml:space="preserve">States have the right to enforce federal antitrust law and enact and enforce their own antitrust laws---those state-level laws </w:t>
      </w:r>
      <w:r>
        <w:rPr>
          <w:u w:val="single"/>
        </w:rPr>
        <w:t>are not</w:t>
      </w:r>
      <w:r>
        <w:t xml:space="preserve"> inherently Congressionally preempted.</w:t>
      </w:r>
    </w:p>
    <w:p w14:paraId="51538B36" w14:textId="77777777" w:rsidR="008549AE" w:rsidRDefault="008549AE" w:rsidP="008549AE">
      <w:pPr>
        <w:tabs>
          <w:tab w:val="left" w:pos="18720"/>
        </w:tabs>
      </w:pPr>
      <w:r w:rsidRPr="00F10914">
        <w:rPr>
          <w:rStyle w:val="Style13ptBold"/>
        </w:rPr>
        <w:t>HLR 20</w:t>
      </w:r>
      <w:r>
        <w:t xml:space="preserve"> – Harvard Law Review</w:t>
      </w:r>
      <w:r>
        <w:tab/>
      </w:r>
    </w:p>
    <w:p w14:paraId="0D1083CB" w14:textId="77777777" w:rsidR="008549AE" w:rsidRPr="00F10914" w:rsidRDefault="008549AE" w:rsidP="008549AE">
      <w:r>
        <w:t>“Note: Antitrust Federalism, Preemption, and Judge-Made Law,” Harvard Law Review, Vol. 133, June 2020, LexisNexis</w:t>
      </w:r>
    </w:p>
    <w:p w14:paraId="4D9CA8CF" w14:textId="77777777" w:rsidR="008549AE" w:rsidRDefault="008549AE" w:rsidP="008549AE">
      <w:r>
        <w:t>I. THE ANTITRUST FEDERALISM LANDSCAPE</w:t>
      </w:r>
    </w:p>
    <w:p w14:paraId="0E04F188" w14:textId="77777777" w:rsidR="008549AE" w:rsidRDefault="008549AE" w:rsidP="008549AE">
      <w:r w:rsidRPr="002A0933">
        <w:rPr>
          <w:rStyle w:val="Emphasis"/>
          <w:highlight w:val="cyan"/>
        </w:rPr>
        <w:t>Antitrust federalism</w:t>
      </w:r>
      <w:r w:rsidRPr="002A0933">
        <w:rPr>
          <w:highlight w:val="cyan"/>
        </w:rPr>
        <w:t>,</w:t>
      </w:r>
      <w:r>
        <w:t xml:space="preserve"> </w:t>
      </w:r>
      <w:r w:rsidRPr="00F10914">
        <w:rPr>
          <w:rStyle w:val="StyleUnderline"/>
        </w:rPr>
        <w:t>meaning the space carved out for the states in the more generally federal antitrust arena</w:t>
      </w:r>
      <w:r>
        <w:t xml:space="preserve">, </w:t>
      </w:r>
      <w:r w:rsidRPr="002A0933">
        <w:rPr>
          <w:rStyle w:val="StyleUnderline"/>
          <w:highlight w:val="cyan"/>
        </w:rPr>
        <w:t>can be thought of a</w:t>
      </w:r>
      <w:r w:rsidRPr="00F10914">
        <w:rPr>
          <w:rStyle w:val="StyleUnderline"/>
        </w:rPr>
        <w:t>s made up of two</w:t>
      </w:r>
      <w:r>
        <w:t xml:space="preserve"> "</w:t>
      </w:r>
      <w:r w:rsidRPr="002A0933">
        <w:rPr>
          <w:rStyle w:val="StyleUnderline"/>
          <w:highlight w:val="cyan"/>
        </w:rPr>
        <w:t>swords</w:t>
      </w:r>
      <w:r>
        <w:t xml:space="preserve">" -- </w:t>
      </w:r>
      <w:r w:rsidRPr="00F10914">
        <w:rPr>
          <w:rStyle w:val="StyleUnderline"/>
        </w:rPr>
        <w:t>t</w:t>
      </w:r>
      <w:r w:rsidRPr="002A0933">
        <w:rPr>
          <w:rStyle w:val="StyleUnderline"/>
          <w:highlight w:val="cyan"/>
        </w:rPr>
        <w:t xml:space="preserve">he first the </w:t>
      </w:r>
      <w:r w:rsidRPr="002A0933">
        <w:rPr>
          <w:rStyle w:val="Emphasis"/>
          <w:highlight w:val="cyan"/>
        </w:rPr>
        <w:t>states' ability</w:t>
      </w:r>
      <w:r w:rsidRPr="002A0933">
        <w:rPr>
          <w:rStyle w:val="StyleUnderline"/>
          <w:highlight w:val="cyan"/>
        </w:rPr>
        <w:t xml:space="preserve"> to </w:t>
      </w:r>
      <w:r w:rsidRPr="002A0933">
        <w:rPr>
          <w:rStyle w:val="Emphasis"/>
          <w:highlight w:val="cyan"/>
        </w:rPr>
        <w:t>bring suit under federal</w:t>
      </w:r>
      <w:r w:rsidRPr="00F10914">
        <w:rPr>
          <w:rStyle w:val="Emphasis"/>
        </w:rPr>
        <w:t xml:space="preserve"> antitrust </w:t>
      </w:r>
      <w:r w:rsidRPr="002A0933">
        <w:rPr>
          <w:rStyle w:val="Emphasis"/>
          <w:highlight w:val="cyan"/>
        </w:rPr>
        <w:t>law</w:t>
      </w:r>
      <w:r>
        <w:t xml:space="preserve"> </w:t>
      </w:r>
      <w:r w:rsidRPr="00F10914">
        <w:rPr>
          <w:rStyle w:val="StyleUnderline"/>
        </w:rPr>
        <w:t xml:space="preserve">and </w:t>
      </w:r>
      <w:r w:rsidRPr="002A0933">
        <w:rPr>
          <w:rStyle w:val="StyleUnderline"/>
          <w:highlight w:val="cyan"/>
        </w:rPr>
        <w:t xml:space="preserve">the second their ability to </w:t>
      </w:r>
      <w:r w:rsidRPr="002A0933">
        <w:rPr>
          <w:rStyle w:val="Emphasis"/>
          <w:highlight w:val="cyan"/>
        </w:rPr>
        <w:t>enact</w:t>
      </w:r>
      <w:r w:rsidRPr="002A0933">
        <w:rPr>
          <w:rStyle w:val="StyleUnderline"/>
          <w:highlight w:val="cyan"/>
        </w:rPr>
        <w:t xml:space="preserve"> and </w:t>
      </w:r>
      <w:r w:rsidRPr="002A0933">
        <w:rPr>
          <w:rStyle w:val="Emphasis"/>
          <w:highlight w:val="cyan"/>
        </w:rPr>
        <w:t>enforce</w:t>
      </w:r>
      <w:r w:rsidRPr="002A0933">
        <w:rPr>
          <w:highlight w:val="cyan"/>
        </w:rPr>
        <w:t xml:space="preserve"> </w:t>
      </w:r>
      <w:r w:rsidRPr="002A0933">
        <w:rPr>
          <w:rStyle w:val="StyleUnderline"/>
          <w:highlight w:val="cyan"/>
        </w:rPr>
        <w:t xml:space="preserve">their </w:t>
      </w:r>
      <w:r w:rsidRPr="002A0933">
        <w:rPr>
          <w:rStyle w:val="Emphasis"/>
          <w:highlight w:val="cyan"/>
        </w:rPr>
        <w:t>own state antitrust law</w:t>
      </w:r>
      <w:r w:rsidRPr="00F10914">
        <w:rPr>
          <w:rStyle w:val="Emphasis"/>
        </w:rPr>
        <w:t>s</w:t>
      </w:r>
      <w:r>
        <w:t xml:space="preserve"> -- and one "shield" -- immunity from federal antitrust law for state actions. </w:t>
      </w:r>
      <w:r w:rsidRPr="00F10914">
        <w:rPr>
          <w:rStyle w:val="StyleUnderline"/>
        </w:rPr>
        <w:t xml:space="preserve">The swords allow states to </w:t>
      </w:r>
      <w:r w:rsidRPr="00F10914">
        <w:rPr>
          <w:rStyle w:val="Emphasis"/>
        </w:rPr>
        <w:t>attack antitrust offenders</w:t>
      </w:r>
      <w:r>
        <w:t>, while the shield allows states to defend against federal antitrust action.</w:t>
      </w:r>
    </w:p>
    <w:p w14:paraId="6EB2AA32" w14:textId="77777777" w:rsidR="008549AE" w:rsidRPr="000D73EA" w:rsidRDefault="008549AE" w:rsidP="008549AE">
      <w:r>
        <w:t xml:space="preserve">All three </w:t>
      </w:r>
      <w:r w:rsidRPr="00F10914">
        <w:rPr>
          <w:rStyle w:val="StyleUnderline"/>
        </w:rPr>
        <w:t xml:space="preserve">elements of </w:t>
      </w:r>
      <w:r w:rsidRPr="00574CD2">
        <w:rPr>
          <w:rStyle w:val="StyleUnderline"/>
          <w:highlight w:val="cyan"/>
        </w:rPr>
        <w:t>antitrust federalism find</w:t>
      </w:r>
      <w:r w:rsidRPr="00F10914">
        <w:rPr>
          <w:rStyle w:val="StyleUnderline"/>
        </w:rPr>
        <w:t xml:space="preserve"> thei</w:t>
      </w:r>
      <w:r w:rsidRPr="00574CD2">
        <w:rPr>
          <w:rStyle w:val="StyleUnderline"/>
        </w:rPr>
        <w:t>r</w:t>
      </w:r>
      <w:r w:rsidRPr="00574CD2">
        <w:rPr>
          <w:rStyle w:val="StyleUnderline"/>
          <w:highlight w:val="cyan"/>
        </w:rPr>
        <w:t xml:space="preserve"> roots in </w:t>
      </w:r>
      <w:r w:rsidRPr="00574CD2">
        <w:rPr>
          <w:rStyle w:val="Emphasis"/>
          <w:highlight w:val="cyan"/>
        </w:rPr>
        <w:t>congressional action</w:t>
      </w:r>
      <w:r w:rsidRPr="00574CD2">
        <w:rPr>
          <w:highlight w:val="cyan"/>
        </w:rPr>
        <w:t xml:space="preserve"> </w:t>
      </w:r>
      <w:r w:rsidRPr="00574CD2">
        <w:rPr>
          <w:rStyle w:val="StyleUnderline"/>
          <w:highlight w:val="cyan"/>
        </w:rPr>
        <w:t>o</w:t>
      </w:r>
      <w:r w:rsidRPr="00F10914">
        <w:rPr>
          <w:rStyle w:val="StyleUnderline"/>
        </w:rPr>
        <w:t xml:space="preserve">r the </w:t>
      </w:r>
      <w:r w:rsidRPr="00574CD2">
        <w:rPr>
          <w:rStyle w:val="Emphasis"/>
          <w:highlight w:val="cyan"/>
        </w:rPr>
        <w:t>court</w:t>
      </w:r>
      <w:r w:rsidRPr="00F10914">
        <w:rPr>
          <w:rStyle w:val="Emphasis"/>
        </w:rPr>
        <w:t xml:space="preserve">s' </w:t>
      </w:r>
      <w:r w:rsidRPr="00574CD2">
        <w:rPr>
          <w:rStyle w:val="Emphasis"/>
          <w:highlight w:val="cyan"/>
        </w:rPr>
        <w:t>interpretation</w:t>
      </w:r>
      <w:r w:rsidRPr="00F10914">
        <w:rPr>
          <w:rStyle w:val="Emphasis"/>
        </w:rPr>
        <w:t xml:space="preserve"> of congressional inaction</w:t>
      </w:r>
      <w:r>
        <w:t xml:space="preserve">. </w:t>
      </w:r>
      <w:r w:rsidRPr="00F10914">
        <w:rPr>
          <w:rStyle w:val="StyleUnderline"/>
        </w:rPr>
        <w:t>The power to enforce federal antitrust law</w:t>
      </w:r>
      <w:r>
        <w:t xml:space="preserve"> as parens patriae for full treble damages -- the first sword -- </w:t>
      </w:r>
      <w:r w:rsidRPr="00F10914">
        <w:rPr>
          <w:rStyle w:val="StyleUnderline"/>
        </w:rPr>
        <w:t xml:space="preserve">was granted to the states by Congress in </w:t>
      </w:r>
      <w:r w:rsidRPr="00F10914">
        <w:rPr>
          <w:rStyle w:val="Emphasis"/>
        </w:rPr>
        <w:t>Hart-Scott-Rodino</w:t>
      </w:r>
      <w:r>
        <w:t xml:space="preserve">. </w:t>
      </w:r>
      <w:r w:rsidRPr="00F10914">
        <w:t>On the judicial front</w:t>
      </w:r>
      <w:r>
        <w:t xml:space="preserve">, the Supreme Court acknowledged state immunity from federal antitrust actions -- the shield -- in Parker v. Brown, </w:t>
      </w:r>
      <w:r w:rsidRPr="00F10914">
        <w:rPr>
          <w:rStyle w:val="StyleUnderline"/>
        </w:rPr>
        <w:t>noting that the Sherman Act did not explicitly mention its application to state action</w:t>
      </w:r>
      <w:r>
        <w:t xml:space="preserve">. Finally, </w:t>
      </w:r>
      <w:r w:rsidRPr="00F10914">
        <w:t xml:space="preserve">when </w:t>
      </w:r>
      <w:r w:rsidRPr="009155A5">
        <w:rPr>
          <w:rStyle w:val="StyleUnderline"/>
          <w:highlight w:val="cyan"/>
        </w:rPr>
        <w:t>the Court confirmed</w:t>
      </w:r>
      <w:r w:rsidRPr="00F10914">
        <w:rPr>
          <w:rStyle w:val="StyleUnderline"/>
        </w:rPr>
        <w:t xml:space="preserve"> that </w:t>
      </w:r>
      <w:r w:rsidRPr="009155A5">
        <w:rPr>
          <w:rStyle w:val="StyleUnderline"/>
          <w:highlight w:val="cyan"/>
        </w:rPr>
        <w:t>states' ability to make their own antitrust laws</w:t>
      </w:r>
      <w:r>
        <w:t xml:space="preserve"> -- the second sword and the one discussed in this Note -- </w:t>
      </w:r>
      <w:r w:rsidRPr="009155A5">
        <w:rPr>
          <w:rStyle w:val="Emphasis"/>
          <w:highlight w:val="cyan"/>
        </w:rPr>
        <w:t>was not preempted</w:t>
      </w:r>
      <w:r w:rsidRPr="00F10914">
        <w:rPr>
          <w:rStyle w:val="StyleUnderline"/>
        </w:rPr>
        <w:t xml:space="preserve"> in </w:t>
      </w:r>
      <w:r w:rsidRPr="00F10914">
        <w:rPr>
          <w:rStyle w:val="Emphasis"/>
        </w:rPr>
        <w:t>California v. ARC America Corp.</w:t>
      </w:r>
      <w:r>
        <w:t>, it considered the same Sherman Act silence.</w:t>
      </w:r>
    </w:p>
    <w:p w14:paraId="57383E6B" w14:textId="77777777" w:rsidR="008549AE" w:rsidRPr="002C41F9" w:rsidRDefault="008549AE" w:rsidP="008549AE"/>
    <w:p w14:paraId="23BF6B42" w14:textId="77777777" w:rsidR="008549AE" w:rsidRPr="00633698" w:rsidRDefault="008549AE" w:rsidP="008549AE"/>
    <w:p w14:paraId="01829B65" w14:textId="77777777" w:rsidR="008549AE" w:rsidRPr="005518F9" w:rsidRDefault="008549AE" w:rsidP="008549AE"/>
    <w:p w14:paraId="0A90320F" w14:textId="77777777" w:rsidR="008549AE" w:rsidRPr="008C2C78" w:rsidRDefault="008549AE" w:rsidP="008549AE">
      <w:pPr>
        <w:keepNext/>
        <w:keepLines/>
        <w:pageBreakBefore/>
        <w:spacing w:before="40" w:after="0"/>
        <w:jc w:val="center"/>
        <w:outlineLvl w:val="2"/>
        <w:rPr>
          <w:rFonts w:eastAsiaTheme="majorEastAsia" w:cstheme="majorBidi"/>
          <w:b/>
          <w:sz w:val="32"/>
          <w:szCs w:val="24"/>
          <w:u w:val="single"/>
        </w:rPr>
      </w:pPr>
      <w:r w:rsidRPr="008C2C78">
        <w:rPr>
          <w:rFonts w:eastAsiaTheme="majorEastAsia" w:cstheme="majorBidi"/>
          <w:b/>
          <w:sz w:val="32"/>
          <w:szCs w:val="24"/>
          <w:u w:val="single"/>
        </w:rPr>
        <w:t>1NC</w:t>
      </w:r>
    </w:p>
    <w:p w14:paraId="58DD1E0D" w14:textId="77777777" w:rsidR="008549AE" w:rsidRPr="008C2C78" w:rsidRDefault="008549AE" w:rsidP="008549AE">
      <w:pPr>
        <w:spacing w:after="0" w:line="240" w:lineRule="auto"/>
        <w:outlineLvl w:val="3"/>
        <w:rPr>
          <w:rFonts w:ascii="Times New Roman" w:eastAsia="Times New Roman" w:hAnsi="Times New Roman" w:cs="Times New Roman"/>
          <w:b/>
          <w:bCs/>
          <w:sz w:val="24"/>
          <w:szCs w:val="24"/>
        </w:rPr>
      </w:pPr>
      <w:r w:rsidRPr="008C2C78">
        <w:rPr>
          <w:rFonts w:eastAsia="Times New Roman"/>
          <w:b/>
          <w:bCs/>
          <w:sz w:val="26"/>
          <w:szCs w:val="26"/>
        </w:rPr>
        <w:t>Defense merger markets are opening now---that allows opportunities for firms to invest in new lines of innovation</w:t>
      </w:r>
    </w:p>
    <w:p w14:paraId="35D6AB55" w14:textId="77777777" w:rsidR="008549AE" w:rsidRPr="008C2C78" w:rsidRDefault="008549AE" w:rsidP="008549AE">
      <w:pPr>
        <w:spacing w:before="15" w:after="180" w:line="240" w:lineRule="auto"/>
        <w:rPr>
          <w:rFonts w:ascii="Times New Roman" w:eastAsia="Times New Roman" w:hAnsi="Times New Roman" w:cs="Times New Roman"/>
          <w:sz w:val="24"/>
          <w:szCs w:val="24"/>
        </w:rPr>
      </w:pPr>
      <w:r w:rsidRPr="008C2C78">
        <w:rPr>
          <w:rFonts w:eastAsia="Times New Roman"/>
          <w:b/>
          <w:bCs/>
          <w:sz w:val="26"/>
          <w:szCs w:val="26"/>
        </w:rPr>
        <w:t>Aaronson et al. 20</w:t>
      </w:r>
      <w:r w:rsidRPr="008C2C78">
        <w:rPr>
          <w:rFonts w:eastAsia="Times New Roman"/>
        </w:rPr>
        <w:t> –</w:t>
      </w:r>
      <w:r w:rsidRPr="008C2C78">
        <w:rPr>
          <w:rFonts w:eastAsia="Times New Roman"/>
          <w:sz w:val="24"/>
          <w:szCs w:val="24"/>
        </w:rPr>
        <w:t> </w:t>
      </w:r>
      <w:r w:rsidRPr="008C2C78">
        <w:rPr>
          <w:rFonts w:eastAsia="Times New Roman"/>
        </w:rPr>
        <w:t>Matt Aaronson leads BCG’s Aerospace and Defense practice globally; Doug Belair is the former Senior Vice President of Strategy and Corporate Development for BAE Systems, Inc., and current Senior Advisor for the Boston Consulting Group; Paul DeLia is a Senior Advisor at The Boston Consulting Group; Drosten Fisher is a Partner in BCG's New York office; Stephen O’Bryan is Senior Advisor for the Boston Consulting Group; Mel Wolfgang serves on Boston Consulting Group's Industrial Goods practice leadership team and the North American management team</w:t>
      </w:r>
    </w:p>
    <w:p w14:paraId="0777AC81" w14:textId="77777777" w:rsidR="008549AE" w:rsidRPr="008C2C78" w:rsidRDefault="008549AE" w:rsidP="008549AE">
      <w:pPr>
        <w:spacing w:before="15" w:after="180" w:line="240" w:lineRule="auto"/>
        <w:rPr>
          <w:rFonts w:eastAsia="Times New Roman"/>
        </w:rPr>
      </w:pPr>
      <w:r w:rsidRPr="008C2C78">
        <w:rPr>
          <w:rFonts w:eastAsia="Times New Roman"/>
        </w:rPr>
        <w:t>Matt Aaronson, Doug Belair, Paul DeLia, Drosten Fisher, Stephen O’Bryan, and Meldon Wolfgang, "Building Beachheads in the US Defense Market Through M&amp;A," Boston Consulting Group, 7-23-2020, </w:t>
      </w:r>
      <w:hyperlink r:id="rId7" w:history="1">
        <w:r w:rsidRPr="008C2C78">
          <w:rPr>
            <w:rFonts w:eastAsia="Times New Roman"/>
          </w:rPr>
          <w:t>https://www.bcg.com/publications/2020/building-beachheads-us-defense-market-through-mergers-acquisitions</w:t>
        </w:r>
      </w:hyperlink>
    </w:p>
    <w:p w14:paraId="1521956D" w14:textId="77777777" w:rsidR="008549AE" w:rsidRPr="008C2C78" w:rsidRDefault="008549AE" w:rsidP="008549AE">
      <w:pPr>
        <w:spacing w:before="15" w:after="180" w:line="240" w:lineRule="auto"/>
        <w:rPr>
          <w:b/>
          <w:bCs/>
          <w:u w:val="single"/>
        </w:rPr>
      </w:pPr>
      <w:r w:rsidRPr="00CB1E7E">
        <w:rPr>
          <w:highlight w:val="cyan"/>
          <w:u w:val="single"/>
        </w:rPr>
        <w:t>Despite</w:t>
      </w:r>
      <w:r w:rsidRPr="008C2C78">
        <w:rPr>
          <w:u w:val="single"/>
        </w:rPr>
        <w:t xml:space="preserve"> the </w:t>
      </w:r>
      <w:r w:rsidRPr="00CB1E7E">
        <w:rPr>
          <w:highlight w:val="cyan"/>
          <w:u w:val="single"/>
        </w:rPr>
        <w:t>serious economic pain</w:t>
      </w:r>
      <w:r w:rsidRPr="008C2C78">
        <w:rPr>
          <w:u w:val="single"/>
        </w:rPr>
        <w:t xml:space="preserve"> that the coronavirus pandemic has created for some defense companies</w:t>
      </w:r>
      <w:r w:rsidRPr="008C2C78">
        <w:rPr>
          <w:rFonts w:asciiTheme="minorHAnsi" w:eastAsia="Times New Roman" w:hAnsiTheme="minorHAnsi" w:cstheme="minorHAnsi"/>
          <w:sz w:val="16"/>
        </w:rPr>
        <w:t>—sapping their ability to undertake acquisitions—</w:t>
      </w:r>
      <w:r w:rsidRPr="00CB1E7E">
        <w:rPr>
          <w:b/>
          <w:bCs/>
          <w:highlight w:val="cyan"/>
          <w:u w:val="single"/>
        </w:rPr>
        <w:t>all is not lost</w:t>
      </w:r>
      <w:r w:rsidRPr="00CB1E7E">
        <w:rPr>
          <w:highlight w:val="cyan"/>
          <w:u w:val="single"/>
        </w:rPr>
        <w:t>. Defense M&amp;As are</w:t>
      </w:r>
      <w:r w:rsidRPr="008C2C78">
        <w:rPr>
          <w:u w:val="single"/>
        </w:rPr>
        <w:t xml:space="preserve"> </w:t>
      </w:r>
      <w:r w:rsidRPr="008C2C78">
        <w:rPr>
          <w:b/>
          <w:bCs/>
          <w:u w:val="single"/>
        </w:rPr>
        <w:t xml:space="preserve">still </w:t>
      </w:r>
      <w:r w:rsidRPr="00CB1E7E">
        <w:rPr>
          <w:b/>
          <w:bCs/>
          <w:highlight w:val="cyan"/>
          <w:u w:val="single"/>
        </w:rPr>
        <w:t>an option</w:t>
      </w:r>
      <w:r w:rsidRPr="008C2C78">
        <w:rPr>
          <w:u w:val="single"/>
        </w:rPr>
        <w:t xml:space="preserve">. Historically, industry </w:t>
      </w:r>
      <w:r w:rsidRPr="00CB1E7E">
        <w:rPr>
          <w:b/>
          <w:bCs/>
          <w:highlight w:val="cyan"/>
          <w:u w:val="single"/>
        </w:rPr>
        <w:t>consolidation</w:t>
      </w:r>
      <w:r w:rsidRPr="00CB1E7E">
        <w:rPr>
          <w:highlight w:val="cyan"/>
          <w:u w:val="single"/>
        </w:rPr>
        <w:t xml:space="preserve"> occurs when US</w:t>
      </w:r>
      <w:r w:rsidRPr="008C2C78">
        <w:rPr>
          <w:u w:val="single"/>
        </w:rPr>
        <w:t xml:space="preserve"> defense </w:t>
      </w:r>
      <w:r w:rsidRPr="00CB1E7E">
        <w:rPr>
          <w:highlight w:val="cyan"/>
          <w:u w:val="single"/>
        </w:rPr>
        <w:t>spending is on the decline</w:t>
      </w:r>
      <w:r w:rsidRPr="008C2C78">
        <w:rPr>
          <w:u w:val="single"/>
        </w:rPr>
        <w:t xml:space="preserve">, and, given the trajectory of such spending today, </w:t>
      </w:r>
      <w:r w:rsidRPr="00CB1E7E">
        <w:rPr>
          <w:highlight w:val="cyan"/>
          <w:u w:val="single"/>
        </w:rPr>
        <w:t>the industry could</w:t>
      </w:r>
      <w:r w:rsidRPr="008C2C78">
        <w:rPr>
          <w:u w:val="single"/>
        </w:rPr>
        <w:t xml:space="preserve"> well </w:t>
      </w:r>
      <w:r w:rsidRPr="00CB1E7E">
        <w:rPr>
          <w:highlight w:val="cyan"/>
          <w:u w:val="single"/>
        </w:rPr>
        <w:t xml:space="preserve">be on the </w:t>
      </w:r>
      <w:r w:rsidRPr="00CB1E7E">
        <w:rPr>
          <w:b/>
          <w:bCs/>
          <w:highlight w:val="cyan"/>
          <w:u w:val="single"/>
        </w:rPr>
        <w:t>cusp</w:t>
      </w:r>
      <w:r w:rsidRPr="00CB1E7E">
        <w:rPr>
          <w:highlight w:val="cyan"/>
          <w:u w:val="single"/>
        </w:rPr>
        <w:t xml:space="preserve"> of</w:t>
      </w:r>
      <w:r w:rsidRPr="008C2C78">
        <w:rPr>
          <w:u w:val="single"/>
        </w:rPr>
        <w:t xml:space="preserve"> another </w:t>
      </w:r>
      <w:r w:rsidRPr="008C2C78">
        <w:rPr>
          <w:b/>
          <w:bCs/>
          <w:u w:val="single"/>
        </w:rPr>
        <w:t xml:space="preserve">period of </w:t>
      </w:r>
      <w:r w:rsidRPr="00CB1E7E">
        <w:rPr>
          <w:b/>
          <w:bCs/>
          <w:highlight w:val="cyan"/>
          <w:u w:val="single"/>
        </w:rPr>
        <w:t>consolidation</w:t>
      </w:r>
      <w:r w:rsidRPr="008C2C78">
        <w:rPr>
          <w:b/>
          <w:bCs/>
          <w:u w:val="single"/>
        </w:rPr>
        <w:t>.</w:t>
      </w:r>
    </w:p>
    <w:p w14:paraId="446E31CB" w14:textId="77777777" w:rsidR="008549AE" w:rsidRPr="008C2C78" w:rsidRDefault="008549AE" w:rsidP="008549AE">
      <w:pPr>
        <w:spacing w:before="15" w:after="180" w:line="240" w:lineRule="auto"/>
        <w:rPr>
          <w:rFonts w:asciiTheme="minorHAnsi" w:eastAsia="Times New Roman" w:hAnsiTheme="minorHAnsi" w:cstheme="minorHAnsi"/>
          <w:sz w:val="16"/>
          <w:szCs w:val="16"/>
        </w:rPr>
      </w:pPr>
      <w:r w:rsidRPr="008C2C78">
        <w:rPr>
          <w:rFonts w:asciiTheme="minorHAnsi" w:eastAsia="Times New Roman" w:hAnsiTheme="minorHAnsi" w:cstheme="minorHAnsi"/>
          <w:sz w:val="16"/>
          <w:szCs w:val="16"/>
        </w:rPr>
        <w:t>Of course, some formidable challenges await companies that want to tap into the enormous US defense market, as well as for companies that hope to expand an established presence. A wave of consolidation over the past decade has cemented positions, leaving a relatively small number of large players that would be logistically difficult to acquire. Any major deal would surely face careful regulatory scrutiny. With those caveats in mind, companies should plan now for how they could seize opportunities to establish new platforms and beachheads in the US defense market.</w:t>
      </w:r>
    </w:p>
    <w:p w14:paraId="5278FF41" w14:textId="77777777" w:rsidR="008549AE" w:rsidRPr="008C2C78" w:rsidRDefault="008549AE" w:rsidP="008549AE">
      <w:pPr>
        <w:spacing w:before="15" w:after="180" w:line="240" w:lineRule="auto"/>
        <w:rPr>
          <w:rFonts w:asciiTheme="minorHAnsi" w:eastAsia="Times New Roman" w:hAnsiTheme="minorHAnsi" w:cstheme="minorHAnsi"/>
          <w:sz w:val="16"/>
          <w:szCs w:val="16"/>
        </w:rPr>
      </w:pPr>
      <w:r w:rsidRPr="008C2C78">
        <w:rPr>
          <w:rFonts w:asciiTheme="minorHAnsi" w:eastAsia="Times New Roman" w:hAnsiTheme="minorHAnsi" w:cstheme="minorHAnsi"/>
          <w:sz w:val="16"/>
          <w:szCs w:val="16"/>
        </w:rPr>
        <w:t>The Next Consolidation Wave?</w:t>
      </w:r>
    </w:p>
    <w:p w14:paraId="06E53789" w14:textId="77777777" w:rsidR="008549AE" w:rsidRPr="008C2C78" w:rsidRDefault="008549AE" w:rsidP="008549AE">
      <w:pPr>
        <w:spacing w:before="15" w:after="180" w:line="240" w:lineRule="auto"/>
        <w:rPr>
          <w:rFonts w:asciiTheme="minorHAnsi" w:eastAsia="Times New Roman" w:hAnsiTheme="minorHAnsi" w:cstheme="minorHAnsi"/>
          <w:sz w:val="16"/>
        </w:rPr>
      </w:pPr>
      <w:r w:rsidRPr="008C2C78">
        <w:rPr>
          <w:u w:val="single"/>
        </w:rPr>
        <w:t xml:space="preserve">US defense </w:t>
      </w:r>
      <w:r w:rsidRPr="00CB1E7E">
        <w:rPr>
          <w:highlight w:val="cyan"/>
          <w:u w:val="single"/>
        </w:rPr>
        <w:t>spending tends to go in waves</w:t>
      </w:r>
      <w:r w:rsidRPr="008C2C78">
        <w:rPr>
          <w:u w:val="single"/>
        </w:rPr>
        <w:t xml:space="preserve">, and </w:t>
      </w:r>
      <w:r w:rsidRPr="00CB1E7E">
        <w:rPr>
          <w:highlight w:val="cyan"/>
          <w:u w:val="single"/>
        </w:rPr>
        <w:t>we may</w:t>
      </w:r>
      <w:r w:rsidRPr="008C2C78">
        <w:rPr>
          <w:u w:val="single"/>
        </w:rPr>
        <w:t xml:space="preserve"> be about </w:t>
      </w:r>
      <w:r w:rsidRPr="00CB1E7E">
        <w:rPr>
          <w:u w:val="single"/>
        </w:rPr>
        <w:t>to</w:t>
      </w:r>
      <w:r w:rsidRPr="008C2C78">
        <w:rPr>
          <w:u w:val="single"/>
        </w:rPr>
        <w:t xml:space="preserve"> </w:t>
      </w:r>
      <w:r w:rsidRPr="00CB1E7E">
        <w:rPr>
          <w:highlight w:val="cyan"/>
          <w:u w:val="single"/>
        </w:rPr>
        <w:t xml:space="preserve">enter </w:t>
      </w:r>
      <w:r w:rsidRPr="00CB1E7E">
        <w:rPr>
          <w:b/>
          <w:bCs/>
          <w:highlight w:val="cyan"/>
          <w:u w:val="single"/>
        </w:rPr>
        <w:t>another downturn</w:t>
      </w:r>
      <w:r w:rsidRPr="00CB1E7E">
        <w:rPr>
          <w:highlight w:val="cyan"/>
          <w:u w:val="single"/>
        </w:rPr>
        <w:t xml:space="preserve"> with </w:t>
      </w:r>
      <w:r w:rsidRPr="00CB1E7E">
        <w:rPr>
          <w:b/>
          <w:bCs/>
          <w:highlight w:val="cyan"/>
          <w:u w:val="single"/>
        </w:rPr>
        <w:t>aggressive cuts</w:t>
      </w:r>
      <w:r w:rsidRPr="008C2C78">
        <w:rPr>
          <w:u w:val="single"/>
        </w:rPr>
        <w:t xml:space="preserve"> </w:t>
      </w:r>
      <w:proofErr w:type="gramStart"/>
      <w:r w:rsidRPr="008C2C78">
        <w:rPr>
          <w:u w:val="single"/>
        </w:rPr>
        <w:t>similar to</w:t>
      </w:r>
      <w:proofErr w:type="gramEnd"/>
      <w:r w:rsidRPr="008C2C78">
        <w:rPr>
          <w:u w:val="single"/>
        </w:rPr>
        <w:t xml:space="preserve"> those proposed by the Budget Control Act in 2011</w:t>
      </w:r>
      <w:r w:rsidRPr="008C2C78">
        <w:rPr>
          <w:rFonts w:asciiTheme="minorHAnsi" w:eastAsia="Times New Roman" w:hAnsiTheme="minorHAnsi" w:cstheme="minorHAnsi"/>
          <w:sz w:val="16"/>
        </w:rPr>
        <w:t xml:space="preserve">. (See Exhibit 1.) While the President’s FY21 defense budget requests an annual 2% increase, </w:t>
      </w:r>
      <w:r w:rsidRPr="008C2C78">
        <w:rPr>
          <w:u w:val="single"/>
        </w:rPr>
        <w:t xml:space="preserve">our </w:t>
      </w:r>
      <w:r w:rsidRPr="00CB1E7E">
        <w:rPr>
          <w:u w:val="single"/>
        </w:rPr>
        <w:t xml:space="preserve">modeling suggests an increase is </w:t>
      </w:r>
      <w:r w:rsidRPr="00CB1E7E">
        <w:rPr>
          <w:b/>
          <w:bCs/>
          <w:u w:val="single"/>
        </w:rPr>
        <w:t>unlikely</w:t>
      </w:r>
      <w:r w:rsidRPr="00CB1E7E">
        <w:rPr>
          <w:u w:val="single"/>
        </w:rPr>
        <w:t>, given</w:t>
      </w:r>
      <w:r w:rsidRPr="008C2C78">
        <w:rPr>
          <w:u w:val="single"/>
        </w:rPr>
        <w:t xml:space="preserve"> the size of the </w:t>
      </w:r>
      <w:r w:rsidRPr="008C2C78">
        <w:rPr>
          <w:b/>
          <w:bCs/>
          <w:u w:val="single"/>
        </w:rPr>
        <w:t>stimulus package</w:t>
      </w:r>
      <w:r w:rsidRPr="008C2C78">
        <w:rPr>
          <w:u w:val="single"/>
        </w:rPr>
        <w:t xml:space="preserve"> to counter COVID-19. </w:t>
      </w:r>
      <w:r w:rsidRPr="008C2C78">
        <w:rPr>
          <w:rFonts w:asciiTheme="minorHAnsi" w:eastAsia="Times New Roman" w:hAnsiTheme="minorHAnsi" w:cstheme="minorHAnsi"/>
          <w:sz w:val="16"/>
        </w:rPr>
        <w:t>We forecast a range of scenarios, with the best case being essentially a flat budget, and the worst being a steep decline. If the worst case occurs, it’s likely that new programs will be postponed, R&amp;D cut for all but the most strategic efforts, and current procurements will slip. There could also be pressure to keep existing programs in service longer than planned—which could increase their sustainment costs and modernization requirements.</w:t>
      </w:r>
    </w:p>
    <w:p w14:paraId="22902ADC" w14:textId="77777777" w:rsidR="008549AE" w:rsidRPr="008C2C78" w:rsidRDefault="008549AE" w:rsidP="008549AE">
      <w:pPr>
        <w:spacing w:before="15" w:after="180" w:line="240" w:lineRule="auto"/>
        <w:rPr>
          <w:rFonts w:asciiTheme="minorHAnsi" w:eastAsia="Times New Roman" w:hAnsiTheme="minorHAnsi" w:cstheme="minorHAnsi"/>
        </w:rPr>
      </w:pPr>
      <w:r w:rsidRPr="008C2C78">
        <w:rPr>
          <w:rFonts w:asciiTheme="minorHAnsi" w:eastAsia="Times New Roman" w:hAnsiTheme="minorHAnsi" w:cstheme="minorHAnsi"/>
        </w:rPr>
        <w:t>[[figure omitted]]</w:t>
      </w:r>
    </w:p>
    <w:p w14:paraId="0FC8F438" w14:textId="77777777" w:rsidR="008549AE" w:rsidRPr="008C2C78" w:rsidRDefault="008549AE" w:rsidP="008549AE">
      <w:pPr>
        <w:spacing w:before="15" w:after="180" w:line="240" w:lineRule="auto"/>
        <w:rPr>
          <w:rFonts w:asciiTheme="minorHAnsi" w:eastAsia="Times New Roman" w:hAnsiTheme="minorHAnsi" w:cstheme="minorHAnsi"/>
          <w:sz w:val="16"/>
        </w:rPr>
      </w:pPr>
      <w:r w:rsidRPr="008C2C78">
        <w:rPr>
          <w:rFonts w:asciiTheme="minorHAnsi" w:eastAsia="Times New Roman" w:hAnsiTheme="minorHAnsi" w:cstheme="minorHAnsi"/>
          <w:sz w:val="16"/>
        </w:rPr>
        <w:t xml:space="preserve">Such </w:t>
      </w:r>
      <w:r w:rsidRPr="00CB1E7E">
        <w:rPr>
          <w:highlight w:val="cyan"/>
          <w:u w:val="single"/>
        </w:rPr>
        <w:t>downturns have</w:t>
      </w:r>
      <w:r w:rsidRPr="008C2C78">
        <w:rPr>
          <w:u w:val="single"/>
        </w:rPr>
        <w:t xml:space="preserve"> historically </w:t>
      </w:r>
      <w:r w:rsidRPr="00CB1E7E">
        <w:rPr>
          <w:highlight w:val="cyan"/>
          <w:u w:val="single"/>
        </w:rPr>
        <w:t xml:space="preserve">been </w:t>
      </w:r>
      <w:r w:rsidRPr="00CB1E7E">
        <w:rPr>
          <w:b/>
          <w:bCs/>
          <w:highlight w:val="cyan"/>
          <w:u w:val="single"/>
        </w:rPr>
        <w:t>periods of consolidation</w:t>
      </w:r>
      <w:r w:rsidRPr="008C2C78">
        <w:rPr>
          <w:u w:val="single"/>
        </w:rPr>
        <w:t xml:space="preserve"> in the industry</w:t>
      </w:r>
      <w:r w:rsidRPr="008E7150">
        <w:rPr>
          <w:highlight w:val="cyan"/>
          <w:u w:val="single"/>
        </w:rPr>
        <w:t xml:space="preserve">, a chance for </w:t>
      </w:r>
      <w:r w:rsidRPr="008E7150">
        <w:rPr>
          <w:b/>
          <w:bCs/>
          <w:highlight w:val="cyan"/>
          <w:u w:val="single"/>
        </w:rPr>
        <w:t>stronger companies</w:t>
      </w:r>
      <w:r w:rsidRPr="008E7150">
        <w:rPr>
          <w:highlight w:val="cyan"/>
          <w:u w:val="single"/>
        </w:rPr>
        <w:t xml:space="preserve"> to buy firms in</w:t>
      </w:r>
      <w:r w:rsidRPr="008C2C78">
        <w:rPr>
          <w:u w:val="single"/>
        </w:rPr>
        <w:t xml:space="preserve"> financial </w:t>
      </w:r>
      <w:r w:rsidRPr="008E7150">
        <w:rPr>
          <w:highlight w:val="cyan"/>
          <w:u w:val="single"/>
        </w:rPr>
        <w:t>distress and</w:t>
      </w:r>
      <w:r w:rsidRPr="008C2C78">
        <w:rPr>
          <w:u w:val="single"/>
        </w:rPr>
        <w:t xml:space="preserve"> either </w:t>
      </w:r>
      <w:r w:rsidRPr="008E7150">
        <w:rPr>
          <w:b/>
          <w:bCs/>
          <w:highlight w:val="cyan"/>
          <w:u w:val="single"/>
        </w:rPr>
        <w:t>establish a beachhead</w:t>
      </w:r>
      <w:r w:rsidRPr="008C2C78">
        <w:rPr>
          <w:u w:val="single"/>
        </w:rPr>
        <w:t xml:space="preserve"> in the US or </w:t>
      </w:r>
      <w:r w:rsidRPr="008C2C78">
        <w:rPr>
          <w:b/>
          <w:bCs/>
          <w:u w:val="single"/>
        </w:rPr>
        <w:t>expand their presence</w:t>
      </w:r>
      <w:r w:rsidRPr="008C2C78">
        <w:rPr>
          <w:rFonts w:asciiTheme="minorHAnsi" w:eastAsia="Times New Roman" w:hAnsiTheme="minorHAnsi" w:cstheme="minorHAnsi"/>
          <w:sz w:val="16"/>
        </w:rPr>
        <w:t xml:space="preserve">. (See Exhibit 2.) </w:t>
      </w:r>
      <w:r w:rsidRPr="008E7150">
        <w:rPr>
          <w:highlight w:val="cyan"/>
          <w:u w:val="single"/>
        </w:rPr>
        <w:t xml:space="preserve">This presents a </w:t>
      </w:r>
      <w:r w:rsidRPr="008E7150">
        <w:rPr>
          <w:b/>
          <w:bCs/>
          <w:highlight w:val="cyan"/>
          <w:u w:val="single"/>
        </w:rPr>
        <w:t>near-term opportunity</w:t>
      </w:r>
      <w:r w:rsidRPr="008C2C78">
        <w:rPr>
          <w:b/>
          <w:bCs/>
          <w:u w:val="single"/>
        </w:rPr>
        <w:t xml:space="preserve"> </w:t>
      </w:r>
      <w:r w:rsidRPr="008C2C78">
        <w:rPr>
          <w:u w:val="single"/>
        </w:rPr>
        <w:t>for companies</w:t>
      </w:r>
      <w:r w:rsidRPr="008C2C78">
        <w:rPr>
          <w:rFonts w:asciiTheme="minorHAnsi" w:eastAsia="Times New Roman" w:hAnsiTheme="minorHAnsi" w:cstheme="minorHAnsi"/>
          <w:sz w:val="16"/>
        </w:rPr>
        <w:t>—whether they are foreign firms, domestic commercial aerospace companies, private equity investors, or existing players looking to create new platforms.</w:t>
      </w:r>
    </w:p>
    <w:p w14:paraId="2B4DC7F6" w14:textId="77777777" w:rsidR="008549AE" w:rsidRPr="008C2C78" w:rsidRDefault="008549AE" w:rsidP="008549AE">
      <w:pPr>
        <w:spacing w:before="15" w:after="180" w:line="240" w:lineRule="auto"/>
        <w:rPr>
          <w:rFonts w:asciiTheme="minorHAnsi" w:eastAsia="Times New Roman" w:hAnsiTheme="minorHAnsi" w:cstheme="minorHAnsi"/>
        </w:rPr>
      </w:pPr>
      <w:r w:rsidRPr="008C2C78">
        <w:rPr>
          <w:rFonts w:asciiTheme="minorHAnsi" w:eastAsia="Times New Roman" w:hAnsiTheme="minorHAnsi" w:cstheme="minorHAnsi"/>
        </w:rPr>
        <w:t>[[figure omitted]]</w:t>
      </w:r>
    </w:p>
    <w:p w14:paraId="61FCE402" w14:textId="77777777" w:rsidR="008549AE" w:rsidRPr="008C2C78" w:rsidRDefault="008549AE" w:rsidP="008549AE">
      <w:pPr>
        <w:spacing w:before="15" w:after="180" w:line="240" w:lineRule="auto"/>
        <w:rPr>
          <w:rFonts w:asciiTheme="minorHAnsi" w:eastAsia="Times New Roman" w:hAnsiTheme="minorHAnsi" w:cstheme="minorHAnsi"/>
          <w:sz w:val="16"/>
          <w:szCs w:val="16"/>
        </w:rPr>
      </w:pPr>
      <w:r w:rsidRPr="008C2C78">
        <w:rPr>
          <w:rFonts w:asciiTheme="minorHAnsi" w:eastAsia="Times New Roman" w:hAnsiTheme="minorHAnsi" w:cstheme="minorHAnsi"/>
          <w:sz w:val="16"/>
          <w:szCs w:val="16"/>
        </w:rPr>
        <w:t>For example, BAE Systems took advantage of the downturn in the 1990s to acquire the Sanders electronics business from Lockheed Martin. This put BAE on the path to building a $12 billion business in the US, accounting for 50% of the group’s revenue and making it a major prime contractor. The Sanders acquisition helped BAE establish a Special Security Agreement with the US Department of Defense (DOD), which eventually regarded the company’s US business as a domestic company. Using this as a foundation, BAE went on to acquire United Defense and the Bradley Fighting Vehicle franchise in 2005. The company followed up this acquisition in 2007 with the purchase of Armor Holdings a provider of tactical vehicle and soldier protection equipment. The land vehicle acquisitions proved highly lucrative in the Iraq and Afghanistan wars.</w:t>
      </w:r>
    </w:p>
    <w:p w14:paraId="3DC4110B" w14:textId="77777777" w:rsidR="008549AE" w:rsidRPr="008C2C78" w:rsidRDefault="008549AE" w:rsidP="008549AE">
      <w:pPr>
        <w:spacing w:before="15" w:after="180" w:line="240" w:lineRule="auto"/>
        <w:rPr>
          <w:u w:val="single"/>
        </w:rPr>
      </w:pPr>
      <w:r w:rsidRPr="008C2C78">
        <w:rPr>
          <w:rFonts w:asciiTheme="minorHAnsi" w:eastAsia="Times New Roman" w:hAnsiTheme="minorHAnsi" w:cstheme="minorHAnsi"/>
          <w:sz w:val="16"/>
        </w:rPr>
        <w:t xml:space="preserve">While it’s true that few companies have the financial resources of a BAE, or the risk appetite for multibillion dollar acquisitions, </w:t>
      </w:r>
      <w:r w:rsidRPr="00966E32">
        <w:rPr>
          <w:highlight w:val="cyan"/>
          <w:u w:val="single"/>
        </w:rPr>
        <w:t>we</w:t>
      </w:r>
      <w:r w:rsidRPr="008C2C78">
        <w:rPr>
          <w:rFonts w:asciiTheme="minorHAnsi" w:eastAsia="Times New Roman" w:hAnsiTheme="minorHAnsi" w:cstheme="minorHAnsi"/>
          <w:sz w:val="16"/>
        </w:rPr>
        <w:t xml:space="preserve"> still </w:t>
      </w:r>
      <w:r w:rsidRPr="00696C22">
        <w:rPr>
          <w:highlight w:val="cyan"/>
          <w:u w:val="single"/>
        </w:rPr>
        <w:t xml:space="preserve">see </w:t>
      </w:r>
      <w:r w:rsidRPr="00696C22">
        <w:rPr>
          <w:b/>
          <w:bCs/>
          <w:highlight w:val="cyan"/>
          <w:u w:val="single"/>
        </w:rPr>
        <w:t>many opportunities</w:t>
      </w:r>
      <w:r w:rsidRPr="00696C22">
        <w:rPr>
          <w:highlight w:val="cyan"/>
          <w:u w:val="single"/>
        </w:rPr>
        <w:t xml:space="preserve"> to create </w:t>
      </w:r>
      <w:r w:rsidRPr="00696C22">
        <w:rPr>
          <w:b/>
          <w:bCs/>
          <w:highlight w:val="cyan"/>
          <w:u w:val="single"/>
        </w:rPr>
        <w:t>custom plays</w:t>
      </w:r>
      <w:r w:rsidRPr="008C2C78">
        <w:rPr>
          <w:rFonts w:asciiTheme="minorHAnsi" w:eastAsia="Times New Roman" w:hAnsiTheme="minorHAnsi" w:cstheme="minorHAnsi"/>
          <w:sz w:val="16"/>
        </w:rPr>
        <w:t>—</w:t>
      </w:r>
      <w:r w:rsidRPr="008C2C78">
        <w:rPr>
          <w:u w:val="single"/>
        </w:rPr>
        <w:t xml:space="preserve">to </w:t>
      </w:r>
      <w:r w:rsidRPr="008C2C78">
        <w:rPr>
          <w:b/>
          <w:bCs/>
          <w:u w:val="single"/>
        </w:rPr>
        <w:t>assemble</w:t>
      </w:r>
      <w:r w:rsidRPr="008C2C78">
        <w:rPr>
          <w:u w:val="single"/>
        </w:rPr>
        <w:t xml:space="preserve"> what a company wants in a </w:t>
      </w:r>
      <w:r w:rsidRPr="008C2C78">
        <w:rPr>
          <w:b/>
          <w:bCs/>
          <w:u w:val="single"/>
        </w:rPr>
        <w:t>few steps</w:t>
      </w:r>
      <w:r w:rsidRPr="008C2C78">
        <w:rPr>
          <w:u w:val="single"/>
        </w:rPr>
        <w:t xml:space="preserve"> instead of one fell swoop—and at a </w:t>
      </w:r>
      <w:r w:rsidRPr="008C2C78">
        <w:rPr>
          <w:b/>
          <w:bCs/>
          <w:u w:val="single"/>
        </w:rPr>
        <w:t>lower cost</w:t>
      </w:r>
      <w:r w:rsidRPr="008C2C78">
        <w:rPr>
          <w:u w:val="single"/>
        </w:rPr>
        <w:t xml:space="preserve"> than buying a large firm (and with less regulatory scrutiny).</w:t>
      </w:r>
    </w:p>
    <w:p w14:paraId="25CEB78D" w14:textId="77777777" w:rsidR="008549AE" w:rsidRPr="008C2C78" w:rsidRDefault="008549AE" w:rsidP="008549AE">
      <w:pPr>
        <w:spacing w:before="15" w:after="180" w:line="240" w:lineRule="auto"/>
        <w:rPr>
          <w:b/>
          <w:bCs/>
          <w:u w:val="single"/>
        </w:rPr>
      </w:pPr>
      <w:r w:rsidRPr="008C2C78">
        <w:rPr>
          <w:u w:val="single"/>
        </w:rPr>
        <w:t xml:space="preserve">Become A </w:t>
      </w:r>
      <w:r w:rsidRPr="008C2C78">
        <w:rPr>
          <w:b/>
          <w:bCs/>
          <w:u w:val="single"/>
        </w:rPr>
        <w:t xml:space="preserve">Conduit </w:t>
      </w:r>
      <w:proofErr w:type="gramStart"/>
      <w:r w:rsidRPr="008C2C78">
        <w:rPr>
          <w:b/>
          <w:bCs/>
          <w:u w:val="single"/>
        </w:rPr>
        <w:t>Of</w:t>
      </w:r>
      <w:proofErr w:type="gramEnd"/>
      <w:r w:rsidRPr="008C2C78">
        <w:rPr>
          <w:b/>
          <w:bCs/>
          <w:u w:val="single"/>
        </w:rPr>
        <w:t xml:space="preserve"> Innovation</w:t>
      </w:r>
    </w:p>
    <w:p w14:paraId="06646CED" w14:textId="77777777" w:rsidR="008549AE" w:rsidRPr="008C2C78" w:rsidRDefault="008549AE" w:rsidP="008549AE">
      <w:pPr>
        <w:spacing w:before="15" w:after="180" w:line="240" w:lineRule="auto"/>
        <w:rPr>
          <w:u w:val="single"/>
        </w:rPr>
      </w:pPr>
      <w:r w:rsidRPr="008C2C78">
        <w:rPr>
          <w:rFonts w:asciiTheme="minorHAnsi" w:eastAsia="Times New Roman" w:hAnsiTheme="minorHAnsi" w:cstheme="minorHAnsi"/>
          <w:sz w:val="16"/>
        </w:rPr>
        <w:t xml:space="preserve">It’s important to understand that </w:t>
      </w:r>
      <w:r w:rsidRPr="008C2C78">
        <w:rPr>
          <w:u w:val="single"/>
        </w:rPr>
        <w:t>while the prime contractors</w:t>
      </w:r>
      <w:r w:rsidRPr="008C2C78">
        <w:rPr>
          <w:rFonts w:asciiTheme="minorHAnsi" w:eastAsia="Times New Roman" w:hAnsiTheme="minorHAnsi" w:cstheme="minorHAnsi"/>
          <w:sz w:val="16"/>
        </w:rPr>
        <w:t xml:space="preserve"> (aka, “the primes”) </w:t>
      </w:r>
      <w:r w:rsidRPr="008C2C78">
        <w:rPr>
          <w:u w:val="single"/>
        </w:rPr>
        <w:t xml:space="preserve">are huge, their R&amp;D budgets are </w:t>
      </w:r>
      <w:r w:rsidRPr="008C2C78">
        <w:rPr>
          <w:b/>
          <w:bCs/>
          <w:u w:val="single"/>
        </w:rPr>
        <w:t>relatively constrained</w:t>
      </w:r>
      <w:r w:rsidRPr="008C2C78">
        <w:rPr>
          <w:u w:val="single"/>
        </w:rPr>
        <w:t xml:space="preserve">—typically </w:t>
      </w:r>
      <w:r w:rsidRPr="008C2C78">
        <w:rPr>
          <w:b/>
          <w:bCs/>
          <w:u w:val="single"/>
        </w:rPr>
        <w:t>just 2%</w:t>
      </w:r>
      <w:r w:rsidRPr="008C2C78">
        <w:rPr>
          <w:u w:val="single"/>
        </w:rPr>
        <w:t xml:space="preserve"> or so of revenue. They tend to focus on winning new programs and developing existing programs but </w:t>
      </w:r>
      <w:r w:rsidRPr="008C2C78">
        <w:rPr>
          <w:b/>
          <w:bCs/>
          <w:u w:val="single"/>
        </w:rPr>
        <w:t>not pure innovation</w:t>
      </w:r>
      <w:r w:rsidRPr="008C2C78">
        <w:rPr>
          <w:u w:val="single"/>
        </w:rPr>
        <w:t>.</w:t>
      </w:r>
      <w:r w:rsidRPr="008C2C78">
        <w:rPr>
          <w:rFonts w:asciiTheme="minorHAnsi" w:eastAsia="Times New Roman" w:hAnsiTheme="minorHAnsi" w:cstheme="minorHAnsi"/>
          <w:sz w:val="16"/>
        </w:rPr>
        <w:t xml:space="preserve"> As a result, their “cash cows” can sometimes get shortchanged on the R&amp;D front. </w:t>
      </w:r>
      <w:r w:rsidRPr="008C2C78">
        <w:rPr>
          <w:u w:val="single"/>
        </w:rPr>
        <w:t xml:space="preserve">The primes still value these programs, but they must prioritize and often </w:t>
      </w:r>
      <w:r w:rsidRPr="008C2C78">
        <w:rPr>
          <w:b/>
          <w:bCs/>
          <w:u w:val="single"/>
        </w:rPr>
        <w:t>cannot spare the resources</w:t>
      </w:r>
      <w:r w:rsidRPr="008C2C78">
        <w:rPr>
          <w:u w:val="single"/>
        </w:rPr>
        <w:t xml:space="preserve"> to upgrade them.</w:t>
      </w:r>
    </w:p>
    <w:p w14:paraId="55B36543" w14:textId="77777777" w:rsidR="008549AE" w:rsidRPr="008C2C78" w:rsidRDefault="008549AE" w:rsidP="008549AE">
      <w:pPr>
        <w:spacing w:before="15" w:after="180" w:line="240" w:lineRule="auto"/>
        <w:rPr>
          <w:b/>
          <w:bCs/>
          <w:u w:val="single"/>
        </w:rPr>
      </w:pPr>
      <w:r w:rsidRPr="008C2C78">
        <w:rPr>
          <w:u w:val="single"/>
        </w:rPr>
        <w:t xml:space="preserve">This </w:t>
      </w:r>
      <w:r w:rsidRPr="00696C22">
        <w:rPr>
          <w:b/>
          <w:bCs/>
          <w:highlight w:val="cyan"/>
          <w:u w:val="single"/>
        </w:rPr>
        <w:t>creates opportunities</w:t>
      </w:r>
      <w:r w:rsidRPr="008C2C78">
        <w:rPr>
          <w:u w:val="single"/>
        </w:rPr>
        <w:t xml:space="preserve"> for others</w:t>
      </w:r>
      <w:r w:rsidRPr="00696C22">
        <w:rPr>
          <w:highlight w:val="cyan"/>
          <w:u w:val="single"/>
        </w:rPr>
        <w:t xml:space="preserve">. A prime might </w:t>
      </w:r>
      <w:r w:rsidRPr="00696C22">
        <w:rPr>
          <w:b/>
          <w:bCs/>
          <w:highlight w:val="cyan"/>
          <w:u w:val="single"/>
        </w:rPr>
        <w:t>happily divest</w:t>
      </w:r>
      <w:r w:rsidRPr="00696C22">
        <w:rPr>
          <w:highlight w:val="cyan"/>
          <w:u w:val="single"/>
        </w:rPr>
        <w:t xml:space="preserve"> a</w:t>
      </w:r>
      <w:r w:rsidRPr="008C2C78">
        <w:rPr>
          <w:u w:val="single"/>
        </w:rPr>
        <w:t xml:space="preserve"> seemingly </w:t>
      </w:r>
      <w:r w:rsidRPr="00696C22">
        <w:rPr>
          <w:highlight w:val="cyan"/>
          <w:u w:val="single"/>
        </w:rPr>
        <w:t>stagnant component business</w:t>
      </w:r>
      <w:r w:rsidRPr="00696C22">
        <w:rPr>
          <w:rFonts w:asciiTheme="minorHAnsi" w:eastAsia="Times New Roman" w:hAnsiTheme="minorHAnsi" w:cstheme="minorHAnsi"/>
          <w:sz w:val="16"/>
          <w:highlight w:val="cyan"/>
        </w:rPr>
        <w:t xml:space="preserve"> (</w:t>
      </w:r>
      <w:r w:rsidRPr="008C2C78">
        <w:rPr>
          <w:rFonts w:asciiTheme="minorHAnsi" w:eastAsia="Times New Roman" w:hAnsiTheme="minorHAnsi" w:cstheme="minorHAnsi"/>
          <w:sz w:val="16"/>
        </w:rPr>
        <w:t xml:space="preserve">in order, hypothetically, to focus on system integration) </w:t>
      </w:r>
      <w:r w:rsidRPr="008C2C78">
        <w:rPr>
          <w:u w:val="single"/>
        </w:rPr>
        <w:t xml:space="preserve">but would be very interested if the new owner of that component business </w:t>
      </w:r>
      <w:r w:rsidRPr="008C2C78">
        <w:rPr>
          <w:b/>
          <w:bCs/>
          <w:u w:val="single"/>
        </w:rPr>
        <w:t>pursued R&amp;D</w:t>
      </w:r>
      <w:r w:rsidRPr="008C2C78">
        <w:rPr>
          <w:u w:val="single"/>
        </w:rPr>
        <w:t xml:space="preserve"> and did the </w:t>
      </w:r>
      <w:r w:rsidRPr="008C2C78">
        <w:rPr>
          <w:b/>
          <w:bCs/>
          <w:u w:val="single"/>
        </w:rPr>
        <w:t>necessary conversion work</w:t>
      </w:r>
      <w:r w:rsidRPr="008C2C78">
        <w:rPr>
          <w:u w:val="single"/>
        </w:rPr>
        <w:t xml:space="preserve"> to help extend the life of the prime’s existing system integration program</w:t>
      </w:r>
      <w:r w:rsidRPr="008C2C78">
        <w:rPr>
          <w:rFonts w:asciiTheme="minorHAnsi" w:eastAsia="Times New Roman" w:hAnsiTheme="minorHAnsi" w:cstheme="minorHAnsi"/>
          <w:sz w:val="16"/>
        </w:rPr>
        <w:t xml:space="preserve">. In addition, </w:t>
      </w:r>
      <w:r w:rsidRPr="008C2C78">
        <w:rPr>
          <w:u w:val="single"/>
        </w:rPr>
        <w:t xml:space="preserve">the Pentagon is looking to </w:t>
      </w:r>
      <w:r w:rsidRPr="008C2C78">
        <w:rPr>
          <w:b/>
          <w:bCs/>
          <w:u w:val="single"/>
        </w:rPr>
        <w:t>diversify its sourcing</w:t>
      </w:r>
      <w:r w:rsidRPr="008C2C78">
        <w:rPr>
          <w:u w:val="single"/>
        </w:rPr>
        <w:t xml:space="preserve"> to more creative and flexible vendors who will assume more of the financial risk of system </w:t>
      </w:r>
      <w:r w:rsidRPr="008C2C78">
        <w:rPr>
          <w:b/>
          <w:bCs/>
          <w:u w:val="single"/>
        </w:rPr>
        <w:t>modification and development.</w:t>
      </w:r>
    </w:p>
    <w:p w14:paraId="5E4098C6" w14:textId="77777777" w:rsidR="008549AE" w:rsidRPr="008C2C78" w:rsidRDefault="008549AE" w:rsidP="008549AE">
      <w:pPr>
        <w:spacing w:before="15" w:after="180" w:line="240" w:lineRule="auto"/>
        <w:rPr>
          <w:rFonts w:asciiTheme="minorHAnsi" w:eastAsia="Times New Roman" w:hAnsiTheme="minorHAnsi" w:cstheme="minorHAnsi"/>
          <w:sz w:val="16"/>
        </w:rPr>
      </w:pPr>
      <w:r w:rsidRPr="008C2C78">
        <w:rPr>
          <w:rFonts w:asciiTheme="minorHAnsi" w:eastAsia="Times New Roman" w:hAnsiTheme="minorHAnsi" w:cstheme="minorHAnsi"/>
          <w:sz w:val="16"/>
        </w:rPr>
        <w:t xml:space="preserve">With that mind, we believe that </w:t>
      </w:r>
      <w:r w:rsidRPr="00696C22">
        <w:rPr>
          <w:b/>
          <w:bCs/>
          <w:highlight w:val="cyan"/>
          <w:u w:val="single"/>
        </w:rPr>
        <w:t>ambitious companies</w:t>
      </w:r>
      <w:r w:rsidRPr="00696C22">
        <w:rPr>
          <w:highlight w:val="cyan"/>
          <w:u w:val="single"/>
        </w:rPr>
        <w:t xml:space="preserve"> should consider </w:t>
      </w:r>
      <w:r w:rsidRPr="00696C22">
        <w:rPr>
          <w:b/>
          <w:bCs/>
          <w:highlight w:val="cyan"/>
          <w:u w:val="single"/>
        </w:rPr>
        <w:t>M&amp;A strategies</w:t>
      </w:r>
      <w:r w:rsidRPr="008C2C78">
        <w:rPr>
          <w:u w:val="single"/>
        </w:rPr>
        <w:t xml:space="preserve"> that help them become “</w:t>
      </w:r>
      <w:r w:rsidRPr="008C2C78">
        <w:rPr>
          <w:b/>
          <w:bCs/>
          <w:u w:val="single"/>
        </w:rPr>
        <w:t>conduits of innovation</w:t>
      </w:r>
      <w:r w:rsidRPr="008C2C78">
        <w:rPr>
          <w:u w:val="single"/>
        </w:rPr>
        <w:t xml:space="preserve">” for the main players. The aspiring company may need to </w:t>
      </w:r>
      <w:r w:rsidRPr="008C2C78">
        <w:rPr>
          <w:b/>
          <w:bCs/>
          <w:u w:val="single"/>
        </w:rPr>
        <w:t>acquire several subunits</w:t>
      </w:r>
      <w:r w:rsidRPr="008C2C78">
        <w:rPr>
          <w:u w:val="single"/>
        </w:rPr>
        <w:t xml:space="preserve"> from existing players </w:t>
      </w:r>
      <w:r w:rsidRPr="00696C22">
        <w:rPr>
          <w:highlight w:val="cyan"/>
          <w:u w:val="single"/>
        </w:rPr>
        <w:t>to</w:t>
      </w:r>
      <w:r w:rsidRPr="008C2C78">
        <w:rPr>
          <w:u w:val="single"/>
        </w:rPr>
        <w:t xml:space="preserve"> build a </w:t>
      </w:r>
      <w:r w:rsidRPr="008C2C78">
        <w:rPr>
          <w:b/>
          <w:bCs/>
          <w:u w:val="single"/>
        </w:rPr>
        <w:t>cohesive whole</w:t>
      </w:r>
      <w:r w:rsidRPr="008C2C78">
        <w:rPr>
          <w:u w:val="single"/>
        </w:rPr>
        <w:t xml:space="preserve">, then </w:t>
      </w:r>
      <w:r w:rsidRPr="00696C22">
        <w:rPr>
          <w:highlight w:val="cyan"/>
          <w:u w:val="single"/>
        </w:rPr>
        <w:t xml:space="preserve">marry </w:t>
      </w:r>
      <w:r w:rsidRPr="00696C22">
        <w:rPr>
          <w:b/>
          <w:bCs/>
          <w:highlight w:val="cyan"/>
          <w:u w:val="single"/>
        </w:rPr>
        <w:t>industry knowledge</w:t>
      </w:r>
      <w:r w:rsidRPr="008C2C78">
        <w:rPr>
          <w:rFonts w:asciiTheme="minorHAnsi" w:eastAsia="Times New Roman" w:hAnsiTheme="minorHAnsi" w:cstheme="minorHAnsi"/>
          <w:sz w:val="16"/>
        </w:rPr>
        <w:t xml:space="preserve"> (such as where to find certain expertise or anchor capabilities) </w:t>
      </w:r>
      <w:r w:rsidRPr="008C2C78">
        <w:rPr>
          <w:u w:val="single"/>
        </w:rPr>
        <w:t xml:space="preserve">together with an </w:t>
      </w:r>
      <w:r w:rsidRPr="008C2C78">
        <w:rPr>
          <w:b/>
          <w:bCs/>
          <w:u w:val="single"/>
        </w:rPr>
        <w:t>analytical understanding</w:t>
      </w:r>
      <w:r w:rsidRPr="008C2C78">
        <w:rPr>
          <w:u w:val="single"/>
        </w:rPr>
        <w:t xml:space="preserve"> of where the leading edge of the industry is trending</w:t>
      </w:r>
      <w:r w:rsidRPr="008C2C78">
        <w:rPr>
          <w:rFonts w:asciiTheme="minorHAnsi" w:eastAsia="Times New Roman" w:hAnsiTheme="minorHAnsi" w:cstheme="minorHAnsi"/>
          <w:sz w:val="16"/>
        </w:rPr>
        <w:t>. This approach requires a coherent vision for what a successful player will look like in three to five years. (See the sidebar, “Six M&amp;A Success Factors.”)</w:t>
      </w:r>
    </w:p>
    <w:p w14:paraId="6F31D12C" w14:textId="77777777" w:rsidR="008549AE" w:rsidRPr="008C2C78" w:rsidRDefault="008549AE" w:rsidP="008549AE">
      <w:pPr>
        <w:spacing w:before="15" w:after="180" w:line="240" w:lineRule="auto"/>
        <w:rPr>
          <w:rFonts w:asciiTheme="minorHAnsi" w:eastAsia="Times New Roman" w:hAnsiTheme="minorHAnsi" w:cstheme="minorHAnsi"/>
          <w:sz w:val="16"/>
          <w:szCs w:val="16"/>
        </w:rPr>
      </w:pPr>
    </w:p>
    <w:p w14:paraId="65327EBE" w14:textId="77777777" w:rsidR="008549AE" w:rsidRPr="008C2C78" w:rsidRDefault="008549AE" w:rsidP="008549AE">
      <w:pPr>
        <w:spacing w:before="15" w:after="180" w:line="240" w:lineRule="auto"/>
        <w:rPr>
          <w:rFonts w:asciiTheme="minorHAnsi" w:eastAsia="Times New Roman" w:hAnsiTheme="minorHAnsi" w:cstheme="minorHAnsi"/>
          <w:sz w:val="16"/>
          <w:szCs w:val="16"/>
        </w:rPr>
      </w:pPr>
    </w:p>
    <w:p w14:paraId="5D351F4E" w14:textId="77777777" w:rsidR="008549AE" w:rsidRPr="008C2C78" w:rsidRDefault="008549AE" w:rsidP="008549AE">
      <w:pPr>
        <w:spacing w:after="0" w:line="240" w:lineRule="auto"/>
        <w:outlineLvl w:val="3"/>
        <w:rPr>
          <w:rFonts w:ascii="Times New Roman" w:eastAsia="Times New Roman" w:hAnsi="Times New Roman" w:cs="Times New Roman"/>
          <w:b/>
          <w:bCs/>
          <w:sz w:val="24"/>
          <w:szCs w:val="24"/>
        </w:rPr>
      </w:pPr>
      <w:r w:rsidRPr="008C2C78">
        <w:rPr>
          <w:rFonts w:eastAsia="Times New Roman"/>
          <w:b/>
          <w:bCs/>
          <w:sz w:val="26"/>
          <w:szCs w:val="26"/>
        </w:rPr>
        <w:t>Increased antitrust scope sends chills throughout the industry---changes in substantive antitrust deter defense mergers</w:t>
      </w:r>
    </w:p>
    <w:p w14:paraId="59FEDCD5" w14:textId="77777777" w:rsidR="008549AE" w:rsidRPr="008C2C78" w:rsidRDefault="008549AE" w:rsidP="008549AE">
      <w:pPr>
        <w:spacing w:before="15" w:after="180" w:line="240" w:lineRule="auto"/>
        <w:rPr>
          <w:rFonts w:ascii="Times New Roman" w:eastAsia="Times New Roman" w:hAnsi="Times New Roman" w:cs="Times New Roman"/>
          <w:sz w:val="24"/>
          <w:szCs w:val="24"/>
        </w:rPr>
      </w:pPr>
      <w:r w:rsidRPr="008C2C78">
        <w:rPr>
          <w:rFonts w:eastAsia="Times New Roman"/>
          <w:b/>
          <w:bCs/>
          <w:sz w:val="26"/>
          <w:szCs w:val="26"/>
        </w:rPr>
        <w:t>Carroll 21</w:t>
      </w:r>
      <w:r w:rsidRPr="008C2C78">
        <w:rPr>
          <w:rFonts w:eastAsia="Times New Roman"/>
        </w:rPr>
        <w:t> –</w:t>
      </w:r>
      <w:r w:rsidRPr="008C2C78">
        <w:rPr>
          <w:rFonts w:eastAsia="Times New Roman"/>
          <w:sz w:val="24"/>
          <w:szCs w:val="24"/>
        </w:rPr>
        <w:t> </w:t>
      </w:r>
      <w:r w:rsidRPr="008C2C78">
        <w:rPr>
          <w:rFonts w:eastAsia="Times New Roman"/>
        </w:rPr>
        <w:t>Partner in the Antitrust &amp; Competition Practice Group in the Washington, D.C. office, former member of the Mergers I Division of the Federal Trade Commission’s Bureau of Competition</w:t>
      </w:r>
    </w:p>
    <w:p w14:paraId="216ACDFE" w14:textId="77777777" w:rsidR="008549AE" w:rsidRPr="008C2C78" w:rsidRDefault="008549AE" w:rsidP="008549AE">
      <w:pPr>
        <w:spacing w:before="15" w:after="180" w:line="240" w:lineRule="auto"/>
        <w:rPr>
          <w:rFonts w:ascii="Times New Roman" w:eastAsia="Times New Roman" w:hAnsi="Times New Roman" w:cs="Times New Roman"/>
          <w:sz w:val="24"/>
          <w:szCs w:val="24"/>
        </w:rPr>
      </w:pPr>
      <w:r w:rsidRPr="008C2C78">
        <w:rPr>
          <w:rFonts w:eastAsia="Times New Roman"/>
        </w:rPr>
        <w:t>John D. Carroll, "How a New Era in Antitrust Enforcement May Impact Government Contractors," The National Law Review, 2-24-2021, https://www.natlawreview.com/article/how-new-era-antitrust-enforcement-may-impact-government-contractors</w:t>
      </w:r>
    </w:p>
    <w:p w14:paraId="196D515B" w14:textId="77777777" w:rsidR="008549AE" w:rsidRPr="008C2C78" w:rsidRDefault="008549AE" w:rsidP="008549AE">
      <w:pPr>
        <w:spacing w:before="15" w:after="180" w:line="300" w:lineRule="atLeast"/>
        <w:rPr>
          <w:rFonts w:eastAsia="Times New Roman"/>
          <w:sz w:val="16"/>
        </w:rPr>
      </w:pPr>
      <w:r w:rsidRPr="008C2C78">
        <w:rPr>
          <w:u w:val="single"/>
        </w:rPr>
        <w:t>With</w:t>
      </w:r>
      <w:r w:rsidRPr="008C2C78">
        <w:rPr>
          <w:rFonts w:eastAsia="Times New Roman"/>
          <w:sz w:val="16"/>
        </w:rPr>
        <w:t xml:space="preserve"> a new presidential administration promising vigorous antitrust enforcement, and </w:t>
      </w:r>
      <w:r w:rsidRPr="008C2C78">
        <w:rPr>
          <w:u w:val="single"/>
        </w:rPr>
        <w:t xml:space="preserve">a new Democratic majority in Congress seeking to make </w:t>
      </w:r>
      <w:r w:rsidRPr="008C2C78">
        <w:rPr>
          <w:b/>
          <w:bCs/>
          <w:u w:val="single"/>
        </w:rPr>
        <w:t>drastic changes</w:t>
      </w:r>
      <w:r w:rsidRPr="008C2C78">
        <w:rPr>
          <w:u w:val="single"/>
        </w:rPr>
        <w:t xml:space="preserve"> to U.S. </w:t>
      </w:r>
      <w:r w:rsidRPr="008C2C78">
        <w:rPr>
          <w:b/>
          <w:bCs/>
          <w:u w:val="single"/>
        </w:rPr>
        <w:t>antitrust laws</w:t>
      </w:r>
      <w:r w:rsidRPr="008C2C78">
        <w:rPr>
          <w:rFonts w:eastAsia="Times New Roman"/>
          <w:sz w:val="16"/>
        </w:rPr>
        <w:t xml:space="preserve">, the technology and healthcare industries have found themselves the main targets of increased antitrust scrutiny. Though </w:t>
      </w:r>
      <w:r w:rsidRPr="0040741E">
        <w:rPr>
          <w:highlight w:val="cyan"/>
          <w:u w:val="single"/>
        </w:rPr>
        <w:t xml:space="preserve">companies engaging in </w:t>
      </w:r>
      <w:r w:rsidRPr="0040741E">
        <w:rPr>
          <w:u w:val="single"/>
        </w:rPr>
        <w:t>government</w:t>
      </w:r>
      <w:r w:rsidRPr="008C2C78">
        <w:rPr>
          <w:u w:val="single"/>
        </w:rPr>
        <w:t xml:space="preserve"> contracting, particularly in the </w:t>
      </w:r>
      <w:r w:rsidRPr="0040741E">
        <w:rPr>
          <w:b/>
          <w:bCs/>
          <w:highlight w:val="cyan"/>
          <w:u w:val="single"/>
        </w:rPr>
        <w:t>aerospace and defense</w:t>
      </w:r>
      <w:r w:rsidRPr="008C2C78">
        <w:rPr>
          <w:b/>
          <w:bCs/>
          <w:u w:val="single"/>
        </w:rPr>
        <w:t xml:space="preserve"> industries</w:t>
      </w:r>
      <w:r w:rsidRPr="008C2C78">
        <w:rPr>
          <w:u w:val="single"/>
        </w:rPr>
        <w:t>,</w:t>
      </w:r>
      <w:r w:rsidRPr="008C2C78">
        <w:rPr>
          <w:rFonts w:eastAsia="Times New Roman"/>
          <w:sz w:val="16"/>
        </w:rPr>
        <w:t xml:space="preserve"> already </w:t>
      </w:r>
      <w:r w:rsidRPr="0040741E">
        <w:rPr>
          <w:highlight w:val="cyan"/>
          <w:u w:val="single"/>
        </w:rPr>
        <w:t>have</w:t>
      </w:r>
      <w:r w:rsidRPr="008C2C78">
        <w:rPr>
          <w:rFonts w:eastAsia="Times New Roman"/>
          <w:sz w:val="16"/>
        </w:rPr>
        <w:t xml:space="preserve"> had </w:t>
      </w:r>
      <w:r w:rsidRPr="0040741E">
        <w:rPr>
          <w:highlight w:val="cyan"/>
          <w:u w:val="single"/>
        </w:rPr>
        <w:t>to deal with</w:t>
      </w:r>
      <w:r w:rsidRPr="008C2C78">
        <w:rPr>
          <w:u w:val="single"/>
        </w:rPr>
        <w:t xml:space="preserve"> a </w:t>
      </w:r>
      <w:r w:rsidRPr="008C2C78">
        <w:rPr>
          <w:b/>
          <w:bCs/>
          <w:u w:val="single"/>
        </w:rPr>
        <w:t xml:space="preserve">range of </w:t>
      </w:r>
      <w:r w:rsidRPr="0040741E">
        <w:rPr>
          <w:b/>
          <w:bCs/>
          <w:highlight w:val="cyan"/>
          <w:u w:val="single"/>
        </w:rPr>
        <w:t>antitrust</w:t>
      </w:r>
      <w:r w:rsidRPr="008C2C78">
        <w:rPr>
          <w:b/>
          <w:bCs/>
          <w:u w:val="single"/>
        </w:rPr>
        <w:t xml:space="preserve"> issues</w:t>
      </w:r>
      <w:r w:rsidRPr="008C2C78">
        <w:rPr>
          <w:rFonts w:eastAsia="Times New Roman"/>
          <w:sz w:val="16"/>
        </w:rPr>
        <w:t xml:space="preserve"> – for example, the Department of Justice, Antitrust Division (the “DOJ”) launched the Procurement Collusion Strike Force (“PCSF”) in 2019 (discussed in more detail here), which focused on “deterring, detecting, investigating and prosecuting antitrust crimes … in government procurement, grant and program funding” – </w:t>
      </w:r>
      <w:r w:rsidRPr="0040741E">
        <w:rPr>
          <w:highlight w:val="cyan"/>
          <w:u w:val="single"/>
        </w:rPr>
        <w:t xml:space="preserve">they may find themselves subject to </w:t>
      </w:r>
      <w:r w:rsidRPr="0040741E">
        <w:rPr>
          <w:b/>
          <w:bCs/>
          <w:highlight w:val="cyan"/>
          <w:u w:val="single"/>
        </w:rPr>
        <w:t>increased</w:t>
      </w:r>
      <w:r w:rsidRPr="008C2C78">
        <w:rPr>
          <w:b/>
          <w:bCs/>
          <w:u w:val="single"/>
        </w:rPr>
        <w:t xml:space="preserve"> antitrust </w:t>
      </w:r>
      <w:r w:rsidRPr="0040741E">
        <w:rPr>
          <w:b/>
          <w:bCs/>
          <w:highlight w:val="cyan"/>
          <w:u w:val="single"/>
        </w:rPr>
        <w:t>enforcement</w:t>
      </w:r>
      <w:r w:rsidRPr="008C2C78">
        <w:rPr>
          <w:u w:val="single"/>
        </w:rPr>
        <w:t xml:space="preserve"> in 2021</w:t>
      </w:r>
      <w:r w:rsidRPr="008C2C78">
        <w:rPr>
          <w:rFonts w:eastAsia="Times New Roman"/>
          <w:sz w:val="16"/>
        </w:rPr>
        <w:t xml:space="preserve">. In fact, on February 23, </w:t>
      </w:r>
      <w:proofErr w:type="gramStart"/>
      <w:r w:rsidRPr="008C2C78">
        <w:rPr>
          <w:rFonts w:eastAsia="Times New Roman"/>
          <w:sz w:val="16"/>
        </w:rPr>
        <w:t>2021</w:t>
      </w:r>
      <w:proofErr w:type="gramEnd"/>
      <w:r w:rsidRPr="008C2C78">
        <w:rPr>
          <w:rFonts w:eastAsia="Times New Roman"/>
          <w:sz w:val="16"/>
        </w:rPr>
        <w:t xml:space="preserve"> PCSF Director Daniel Glad confirmed he is “focus[ed] on three things in 2021: expanding our platform with PCSF building out our data analytics program; and bringing investigations to the recommendation/disposition stage.” </w:t>
      </w:r>
    </w:p>
    <w:p w14:paraId="11D6DFDC" w14:textId="77777777" w:rsidR="008549AE" w:rsidRPr="008C2C78" w:rsidRDefault="008549AE" w:rsidP="008549AE">
      <w:pPr>
        <w:spacing w:before="15" w:after="180" w:line="300" w:lineRule="atLeast"/>
        <w:rPr>
          <w:rFonts w:eastAsia="Times New Roman"/>
          <w:sz w:val="16"/>
          <w:szCs w:val="16"/>
        </w:rPr>
      </w:pPr>
      <w:r w:rsidRPr="008C2C78">
        <w:rPr>
          <w:rFonts w:eastAsia="Times New Roman"/>
          <w:sz w:val="16"/>
          <w:szCs w:val="16"/>
        </w:rPr>
        <w:t xml:space="preserve">Antitrust enforcement is not typically a “hot button” issue in modern American politics, nor is it at the top of agendas for new administrations’ enforcement priorities. In fact, historically antitrust enforcement has not changed materially when new presidential administrations or Congressional majorities have come into power, even when those administrations or majorities are from a different political party. Recently, however, antitrust has become a prominent issue, as there has been a growing concern among academics, practitioners, and elected officials that U.S. antitrust enforcement is not adequately addressing competition issues and needs major changes. </w:t>
      </w:r>
    </w:p>
    <w:p w14:paraId="7B56BF8E" w14:textId="77777777" w:rsidR="008549AE" w:rsidRPr="008C2C78" w:rsidRDefault="008549AE" w:rsidP="008549AE">
      <w:pPr>
        <w:spacing w:before="15" w:after="180" w:line="300" w:lineRule="atLeast"/>
        <w:rPr>
          <w:rFonts w:eastAsia="Times New Roman"/>
          <w:sz w:val="16"/>
          <w:szCs w:val="16"/>
        </w:rPr>
      </w:pPr>
      <w:r w:rsidRPr="008C2C78">
        <w:rPr>
          <w:rFonts w:eastAsia="Times New Roman"/>
          <w:sz w:val="16"/>
          <w:szCs w:val="16"/>
        </w:rPr>
        <w:t xml:space="preserve">While it only has been a month since the 117th Congress and the Biden administration have come into power, and many key antitrust positions at the DOJ and Federal Trade Commission (“FTC”) have yet to be filled, the government already has suspended Early Termination (“ET”) for all mergers and acquisitions reportable under the Hart-Scott-Rodino Act, over the objections of two FTC Commissioners – meaning that all such deals now must undergo the full 30 calendar waiting period. In Congress, Senator Amy Klobuchar (D-MN), the Chair of the Antitrust Subcommittee of the Judiciary Committee, introduced the Competition and Antitrust law Enforcement Reform Act on February 4, 2021, that seeks to overhaul U.S. antitrust enforcement, by among other things, placing significant restrictions on businesses that have more than 50% market share in their relevant markets. </w:t>
      </w:r>
    </w:p>
    <w:p w14:paraId="49FF931C" w14:textId="77777777" w:rsidR="008549AE" w:rsidRPr="008C2C78" w:rsidRDefault="008549AE" w:rsidP="008549AE">
      <w:pPr>
        <w:spacing w:before="15" w:after="180" w:line="300" w:lineRule="atLeast"/>
        <w:rPr>
          <w:u w:val="single"/>
        </w:rPr>
      </w:pPr>
      <w:r w:rsidRPr="008C2C78">
        <w:rPr>
          <w:u w:val="single"/>
        </w:rPr>
        <w:t>Given concerns by some regarding increased concentration in certain aerospace and defense industries</w:t>
      </w:r>
      <w:r w:rsidRPr="008C2C78">
        <w:rPr>
          <w:rFonts w:eastAsia="Times New Roman"/>
          <w:sz w:val="16"/>
        </w:rPr>
        <w:t xml:space="preserve"> – after all, in January 2021, the Pentagon raised concerns about “drastic consolidation” in the defense sector in its annual Industrial Capabilities report to Congress – </w:t>
      </w:r>
      <w:r w:rsidRPr="0040741E">
        <w:rPr>
          <w:highlight w:val="cyan"/>
          <w:u w:val="single"/>
        </w:rPr>
        <w:t>companies may find</w:t>
      </w:r>
      <w:r w:rsidRPr="008C2C78">
        <w:rPr>
          <w:u w:val="single"/>
        </w:rPr>
        <w:t xml:space="preserve"> their </w:t>
      </w:r>
      <w:r w:rsidRPr="0040741E">
        <w:rPr>
          <w:b/>
          <w:bCs/>
          <w:highlight w:val="cyan"/>
          <w:u w:val="single"/>
        </w:rPr>
        <w:t>transactions and</w:t>
      </w:r>
      <w:r w:rsidRPr="008C2C78">
        <w:rPr>
          <w:b/>
          <w:bCs/>
          <w:u w:val="single"/>
        </w:rPr>
        <w:t xml:space="preserve"> personnel </w:t>
      </w:r>
      <w:r w:rsidRPr="0040741E">
        <w:rPr>
          <w:b/>
          <w:bCs/>
          <w:highlight w:val="cyan"/>
          <w:u w:val="single"/>
        </w:rPr>
        <w:t>practices</w:t>
      </w:r>
      <w:r w:rsidRPr="0040741E">
        <w:rPr>
          <w:highlight w:val="cyan"/>
          <w:u w:val="single"/>
        </w:rPr>
        <w:t xml:space="preserve"> under</w:t>
      </w:r>
      <w:r w:rsidRPr="008C2C78">
        <w:rPr>
          <w:u w:val="single"/>
        </w:rPr>
        <w:t xml:space="preserve"> </w:t>
      </w:r>
      <w:r w:rsidRPr="008C2C78">
        <w:rPr>
          <w:b/>
          <w:bCs/>
          <w:u w:val="single"/>
        </w:rPr>
        <w:t xml:space="preserve">even </w:t>
      </w:r>
      <w:r w:rsidRPr="0040741E">
        <w:rPr>
          <w:b/>
          <w:bCs/>
          <w:highlight w:val="cyan"/>
          <w:u w:val="single"/>
        </w:rPr>
        <w:t>more scrutiny</w:t>
      </w:r>
      <w:r w:rsidRPr="0040741E">
        <w:rPr>
          <w:highlight w:val="cyan"/>
          <w:u w:val="single"/>
        </w:rPr>
        <w:t xml:space="preserve"> by the DOJ and FTC.</w:t>
      </w:r>
      <w:r w:rsidRPr="008C2C78">
        <w:rPr>
          <w:u w:val="single"/>
        </w:rPr>
        <w:t xml:space="preserve"> </w:t>
      </w:r>
    </w:p>
    <w:p w14:paraId="6CBB81FF" w14:textId="77777777" w:rsidR="008549AE" w:rsidRPr="008C2C78" w:rsidRDefault="008549AE" w:rsidP="008549AE">
      <w:pPr>
        <w:spacing w:before="15" w:after="180" w:line="300" w:lineRule="atLeast"/>
        <w:rPr>
          <w:u w:val="single"/>
        </w:rPr>
      </w:pPr>
      <w:r w:rsidRPr="008C2C78">
        <w:rPr>
          <w:rFonts w:eastAsia="Times New Roman"/>
          <w:sz w:val="16"/>
        </w:rPr>
        <w:t xml:space="preserve">With respect to transactions, </w:t>
      </w:r>
      <w:r w:rsidRPr="0040741E">
        <w:rPr>
          <w:highlight w:val="cyan"/>
          <w:u w:val="single"/>
        </w:rPr>
        <w:t>companies’</w:t>
      </w:r>
      <w:r w:rsidRPr="008C2C78">
        <w:rPr>
          <w:u w:val="single"/>
        </w:rPr>
        <w:t xml:space="preserve"> proposed </w:t>
      </w:r>
      <w:r w:rsidRPr="0040741E">
        <w:rPr>
          <w:highlight w:val="cyan"/>
          <w:u w:val="single"/>
        </w:rPr>
        <w:t>mergers</w:t>
      </w:r>
      <w:r w:rsidRPr="008C2C78">
        <w:rPr>
          <w:u w:val="single"/>
        </w:rPr>
        <w:t xml:space="preserve"> or acquisitions </w:t>
      </w:r>
      <w:r w:rsidRPr="0040741E">
        <w:rPr>
          <w:highlight w:val="cyan"/>
          <w:u w:val="single"/>
        </w:rPr>
        <w:t>of competitors have received close looks</w:t>
      </w:r>
      <w:r w:rsidRPr="008C2C78">
        <w:rPr>
          <w:u w:val="single"/>
        </w:rPr>
        <w:t xml:space="preserve"> by the government in recent years, especially in concentrated industries</w:t>
      </w:r>
      <w:r w:rsidRPr="008C2C78">
        <w:rPr>
          <w:rFonts w:eastAsia="Times New Roman"/>
          <w:sz w:val="16"/>
        </w:rPr>
        <w:t xml:space="preserve">, with the Department of Defense (“DOD”) playing a crucial role in determining the scope and result of review by the FTC or DOJ. </w:t>
      </w:r>
      <w:r w:rsidRPr="0040741E">
        <w:rPr>
          <w:b/>
          <w:bCs/>
          <w:highlight w:val="cyan"/>
          <w:u w:val="single"/>
        </w:rPr>
        <w:t>Teaming agreements</w:t>
      </w:r>
      <w:r w:rsidRPr="008C2C78">
        <w:rPr>
          <w:b/>
          <w:bCs/>
          <w:u w:val="single"/>
        </w:rPr>
        <w:t>,</w:t>
      </w:r>
      <w:r w:rsidRPr="008C2C78">
        <w:rPr>
          <w:u w:val="single"/>
        </w:rPr>
        <w:t xml:space="preserve"> which the DOD and antitrust enforcement agencies recognize </w:t>
      </w:r>
      <w:r w:rsidRPr="0040741E">
        <w:rPr>
          <w:b/>
          <w:bCs/>
          <w:highlight w:val="cyan"/>
          <w:u w:val="single"/>
        </w:rPr>
        <w:t>can be pro-competitive</w:t>
      </w:r>
      <w:r w:rsidRPr="008C2C78">
        <w:rPr>
          <w:u w:val="single"/>
        </w:rPr>
        <w:t xml:space="preserve">, may be </w:t>
      </w:r>
      <w:r w:rsidRPr="0040741E">
        <w:rPr>
          <w:b/>
          <w:bCs/>
          <w:highlight w:val="cyan"/>
          <w:u w:val="single"/>
        </w:rPr>
        <w:t>even more closely examined</w:t>
      </w:r>
      <w:r w:rsidRPr="0040741E">
        <w:rPr>
          <w:highlight w:val="cyan"/>
          <w:u w:val="single"/>
        </w:rPr>
        <w:t xml:space="preserve"> by government</w:t>
      </w:r>
      <w:r w:rsidRPr="008C2C78">
        <w:rPr>
          <w:u w:val="single"/>
        </w:rPr>
        <w:t xml:space="preserve">, and it is </w:t>
      </w:r>
      <w:r w:rsidRPr="0040741E">
        <w:rPr>
          <w:highlight w:val="cyan"/>
          <w:u w:val="single"/>
        </w:rPr>
        <w:t>possible</w:t>
      </w:r>
      <w:r w:rsidRPr="008C2C78">
        <w:rPr>
          <w:u w:val="single"/>
        </w:rPr>
        <w:t xml:space="preserve"> that the </w:t>
      </w:r>
      <w:r w:rsidRPr="0040741E">
        <w:rPr>
          <w:b/>
          <w:bCs/>
          <w:highlight w:val="cyan"/>
          <w:u w:val="single"/>
        </w:rPr>
        <w:t>current guidance</w:t>
      </w:r>
      <w:r w:rsidRPr="008C2C78">
        <w:rPr>
          <w:u w:val="single"/>
        </w:rPr>
        <w:t xml:space="preserve"> from the government regarding its antitrust evaluation of such agreements </w:t>
      </w:r>
      <w:r w:rsidRPr="0040741E">
        <w:rPr>
          <w:b/>
          <w:bCs/>
          <w:highlight w:val="cyan"/>
          <w:u w:val="single"/>
        </w:rPr>
        <w:t>could be changed</w:t>
      </w:r>
      <w:r w:rsidRPr="0040741E">
        <w:rPr>
          <w:highlight w:val="cyan"/>
          <w:u w:val="single"/>
        </w:rPr>
        <w:t>.</w:t>
      </w:r>
      <w:r w:rsidRPr="008C2C78">
        <w:rPr>
          <w:u w:val="single"/>
        </w:rPr>
        <w:t xml:space="preserve"> </w:t>
      </w:r>
    </w:p>
    <w:p w14:paraId="7076F1E5" w14:textId="77777777" w:rsidR="008549AE" w:rsidRPr="008C2C78" w:rsidRDefault="008549AE" w:rsidP="008549AE">
      <w:pPr>
        <w:spacing w:before="15" w:after="180" w:line="300" w:lineRule="atLeast"/>
        <w:rPr>
          <w:rFonts w:eastAsia="Times New Roman"/>
          <w:sz w:val="16"/>
        </w:rPr>
      </w:pPr>
      <w:r w:rsidRPr="008C2C78">
        <w:rPr>
          <w:u w:val="single"/>
        </w:rPr>
        <w:t xml:space="preserve">Because </w:t>
      </w:r>
      <w:r w:rsidRPr="0040741E">
        <w:rPr>
          <w:highlight w:val="cyan"/>
          <w:u w:val="single"/>
        </w:rPr>
        <w:t>government contractors</w:t>
      </w:r>
      <w:r w:rsidRPr="008C2C78">
        <w:rPr>
          <w:u w:val="single"/>
        </w:rPr>
        <w:t xml:space="preserve"> often </w:t>
      </w:r>
      <w:r w:rsidRPr="0040741E">
        <w:rPr>
          <w:highlight w:val="cyan"/>
          <w:u w:val="single"/>
        </w:rPr>
        <w:t>operate in industries where there</w:t>
      </w:r>
      <w:r w:rsidRPr="008C2C78">
        <w:rPr>
          <w:u w:val="single"/>
        </w:rPr>
        <w:t xml:space="preserve"> is a </w:t>
      </w:r>
      <w:r w:rsidRPr="0040741E">
        <w:rPr>
          <w:b/>
          <w:bCs/>
          <w:highlight w:val="cyan"/>
          <w:u w:val="single"/>
        </w:rPr>
        <w:t>limited</w:t>
      </w:r>
      <w:r w:rsidRPr="008C2C78">
        <w:rPr>
          <w:b/>
          <w:bCs/>
          <w:u w:val="single"/>
        </w:rPr>
        <w:t xml:space="preserve"> supply of potential </w:t>
      </w:r>
      <w:r w:rsidRPr="0040741E">
        <w:rPr>
          <w:b/>
          <w:bCs/>
          <w:highlight w:val="cyan"/>
          <w:u w:val="single"/>
        </w:rPr>
        <w:t>employees</w:t>
      </w:r>
      <w:r w:rsidRPr="0040741E">
        <w:rPr>
          <w:highlight w:val="cyan"/>
          <w:u w:val="single"/>
        </w:rPr>
        <w:t xml:space="preserve"> with</w:t>
      </w:r>
      <w:r w:rsidRPr="008C2C78">
        <w:rPr>
          <w:u w:val="single"/>
        </w:rPr>
        <w:t xml:space="preserve"> the </w:t>
      </w:r>
      <w:r w:rsidRPr="0040741E">
        <w:rPr>
          <w:highlight w:val="cyan"/>
          <w:u w:val="single"/>
        </w:rPr>
        <w:t>necessary</w:t>
      </w:r>
      <w:r w:rsidRPr="008C2C78">
        <w:rPr>
          <w:u w:val="single"/>
        </w:rPr>
        <w:t xml:space="preserve"> skills and </w:t>
      </w:r>
      <w:r w:rsidRPr="0040741E">
        <w:rPr>
          <w:highlight w:val="cyan"/>
          <w:u w:val="single"/>
        </w:rPr>
        <w:t>credentials, they should be</w:t>
      </w:r>
      <w:r w:rsidRPr="008C2C78">
        <w:rPr>
          <w:u w:val="single"/>
        </w:rPr>
        <w:t xml:space="preserve"> especially </w:t>
      </w:r>
      <w:r w:rsidRPr="0040741E">
        <w:rPr>
          <w:highlight w:val="cyan"/>
          <w:u w:val="single"/>
        </w:rPr>
        <w:t xml:space="preserve">careful about </w:t>
      </w:r>
      <w:r w:rsidRPr="0040741E">
        <w:rPr>
          <w:b/>
          <w:bCs/>
          <w:highlight w:val="cyan"/>
          <w:u w:val="single"/>
        </w:rPr>
        <w:t>restrictive provisions</w:t>
      </w:r>
      <w:r w:rsidRPr="0040741E">
        <w:rPr>
          <w:highlight w:val="cyan"/>
          <w:u w:val="single"/>
        </w:rPr>
        <w:t xml:space="preserve"> in</w:t>
      </w:r>
      <w:r w:rsidRPr="008C2C78">
        <w:rPr>
          <w:u w:val="single"/>
        </w:rPr>
        <w:t xml:space="preserve"> their </w:t>
      </w:r>
      <w:r w:rsidRPr="0040741E">
        <w:rPr>
          <w:highlight w:val="cyan"/>
          <w:u w:val="single"/>
        </w:rPr>
        <w:t>transaction</w:t>
      </w:r>
      <w:r w:rsidRPr="008C2C78">
        <w:rPr>
          <w:u w:val="single"/>
        </w:rPr>
        <w:t xml:space="preserve"> and employment agreements</w:t>
      </w:r>
      <w:r w:rsidRPr="008C2C78">
        <w:rPr>
          <w:rFonts w:eastAsia="Times New Roman"/>
          <w:sz w:val="16"/>
        </w:rPr>
        <w:t xml:space="preserve">, such as non-competes and non-solicits. Also, </w:t>
      </w:r>
      <w:r w:rsidRPr="008C2C78">
        <w:rPr>
          <w:u w:val="single"/>
        </w:rPr>
        <w:t xml:space="preserve">government </w:t>
      </w:r>
      <w:r w:rsidRPr="0040741E">
        <w:rPr>
          <w:highlight w:val="cyan"/>
          <w:u w:val="single"/>
        </w:rPr>
        <w:t xml:space="preserve">contractors should be wary about engaging in discussions or </w:t>
      </w:r>
      <w:r w:rsidRPr="0040741E">
        <w:rPr>
          <w:b/>
          <w:bCs/>
          <w:highlight w:val="cyan"/>
          <w:u w:val="single"/>
        </w:rPr>
        <w:t>sharing</w:t>
      </w:r>
      <w:r w:rsidRPr="008C2C78">
        <w:rPr>
          <w:u w:val="single"/>
        </w:rPr>
        <w:t xml:space="preserve"> confidential </w:t>
      </w:r>
      <w:r w:rsidRPr="0040741E">
        <w:rPr>
          <w:u w:val="single"/>
        </w:rPr>
        <w:t>compensation</w:t>
      </w:r>
      <w:r w:rsidRPr="008C2C78">
        <w:rPr>
          <w:u w:val="single"/>
        </w:rPr>
        <w:t xml:space="preserve"> </w:t>
      </w:r>
      <w:r w:rsidRPr="0040741E">
        <w:rPr>
          <w:highlight w:val="cyan"/>
          <w:u w:val="single"/>
        </w:rPr>
        <w:t>information</w:t>
      </w:r>
      <w:r w:rsidRPr="008C2C78">
        <w:rPr>
          <w:u w:val="single"/>
        </w:rPr>
        <w:t xml:space="preserve"> sharing with competitors, particularly </w:t>
      </w:r>
      <w:proofErr w:type="gramStart"/>
      <w:r w:rsidRPr="008C2C78">
        <w:rPr>
          <w:u w:val="single"/>
        </w:rPr>
        <w:t>in light of</w:t>
      </w:r>
      <w:proofErr w:type="gramEnd"/>
      <w:r w:rsidRPr="008C2C78">
        <w:rPr>
          <w:u w:val="single"/>
        </w:rPr>
        <w:t xml:space="preserve"> the government’s recent </w:t>
      </w:r>
      <w:r w:rsidRPr="008C2C78">
        <w:rPr>
          <w:b/>
          <w:bCs/>
          <w:u w:val="single"/>
        </w:rPr>
        <w:t xml:space="preserve">criminal antitrust actions </w:t>
      </w:r>
      <w:r w:rsidRPr="008C2C78">
        <w:rPr>
          <w:u w:val="single"/>
        </w:rPr>
        <w:t>against “</w:t>
      </w:r>
      <w:r w:rsidRPr="008C2C78">
        <w:rPr>
          <w:b/>
          <w:bCs/>
          <w:u w:val="single"/>
        </w:rPr>
        <w:t>no poach” agreements</w:t>
      </w:r>
      <w:r w:rsidRPr="008C2C78">
        <w:rPr>
          <w:u w:val="single"/>
        </w:rPr>
        <w:t xml:space="preserve"> </w:t>
      </w:r>
      <w:r w:rsidRPr="008C2C78">
        <w:rPr>
          <w:rFonts w:eastAsia="Times New Roman"/>
          <w:sz w:val="16"/>
        </w:rPr>
        <w:t xml:space="preserve">entered into between competitors. </w:t>
      </w:r>
    </w:p>
    <w:p w14:paraId="1E2ACB84" w14:textId="77777777" w:rsidR="008549AE" w:rsidRPr="008C2C78" w:rsidRDefault="008549AE" w:rsidP="008549AE">
      <w:pPr>
        <w:spacing w:before="15" w:after="180" w:line="300" w:lineRule="atLeast"/>
        <w:rPr>
          <w:u w:val="single"/>
        </w:rPr>
      </w:pPr>
      <w:r w:rsidRPr="008C2C78">
        <w:rPr>
          <w:rFonts w:eastAsia="Times New Roman"/>
          <w:sz w:val="16"/>
        </w:rPr>
        <w:t xml:space="preserve">Though it is early, </w:t>
      </w:r>
      <w:proofErr w:type="gramStart"/>
      <w:r w:rsidRPr="008C2C78">
        <w:rPr>
          <w:rFonts w:eastAsia="Times New Roman"/>
          <w:sz w:val="16"/>
        </w:rPr>
        <w:t>it is clear that the</w:t>
      </w:r>
      <w:proofErr w:type="gramEnd"/>
      <w:r w:rsidRPr="008C2C78">
        <w:rPr>
          <w:rFonts w:eastAsia="Times New Roman"/>
          <w:sz w:val="16"/>
        </w:rPr>
        <w:t xml:space="preserve"> Biden administration is going to make antitrust enforcement a priority, and </w:t>
      </w:r>
      <w:r w:rsidRPr="00FC785A">
        <w:rPr>
          <w:highlight w:val="cyan"/>
          <w:u w:val="single"/>
        </w:rPr>
        <w:t>we can expect</w:t>
      </w:r>
      <w:r w:rsidRPr="008C2C78">
        <w:rPr>
          <w:u w:val="single"/>
        </w:rPr>
        <w:t xml:space="preserve"> they may be enforcing </w:t>
      </w:r>
      <w:r w:rsidRPr="00FC785A">
        <w:rPr>
          <w:b/>
          <w:bCs/>
          <w:highlight w:val="cyan"/>
          <w:u w:val="single"/>
        </w:rPr>
        <w:t>new, more rigorous laws</w:t>
      </w:r>
      <w:r w:rsidRPr="008C2C78">
        <w:rPr>
          <w:b/>
          <w:bCs/>
          <w:u w:val="single"/>
        </w:rPr>
        <w:t xml:space="preserve"> </w:t>
      </w:r>
      <w:r w:rsidRPr="008C2C78">
        <w:rPr>
          <w:u w:val="single"/>
        </w:rPr>
        <w:t xml:space="preserve">passed by Congress. Government </w:t>
      </w:r>
      <w:r w:rsidRPr="00FC785A">
        <w:rPr>
          <w:highlight w:val="cyan"/>
          <w:u w:val="single"/>
        </w:rPr>
        <w:t>contractors should</w:t>
      </w:r>
      <w:r w:rsidRPr="008C2C78">
        <w:rPr>
          <w:u w:val="single"/>
        </w:rPr>
        <w:t xml:space="preserve"> therefore </w:t>
      </w:r>
      <w:r w:rsidRPr="00FC785A">
        <w:rPr>
          <w:b/>
          <w:bCs/>
          <w:highlight w:val="cyan"/>
          <w:u w:val="single"/>
        </w:rPr>
        <w:t>be prepared</w:t>
      </w:r>
      <w:r w:rsidRPr="00FC785A">
        <w:rPr>
          <w:highlight w:val="cyan"/>
          <w:u w:val="single"/>
        </w:rPr>
        <w:t xml:space="preserve"> to face</w:t>
      </w:r>
      <w:r w:rsidRPr="008C2C78">
        <w:rPr>
          <w:u w:val="single"/>
        </w:rPr>
        <w:t xml:space="preserve"> increased </w:t>
      </w:r>
      <w:r w:rsidRPr="00FC785A">
        <w:rPr>
          <w:highlight w:val="cyan"/>
          <w:u w:val="single"/>
        </w:rPr>
        <w:t>scrutiny</w:t>
      </w:r>
      <w:r w:rsidRPr="008C2C78">
        <w:rPr>
          <w:u w:val="single"/>
        </w:rPr>
        <w:t xml:space="preserve"> of their operations. Antitrust </w:t>
      </w:r>
      <w:r w:rsidRPr="00FC785A">
        <w:rPr>
          <w:highlight w:val="cyan"/>
          <w:u w:val="single"/>
        </w:rPr>
        <w:t xml:space="preserve">enforcement can have </w:t>
      </w:r>
      <w:r w:rsidRPr="00FC785A">
        <w:rPr>
          <w:b/>
          <w:bCs/>
          <w:highlight w:val="cyan"/>
          <w:u w:val="single"/>
        </w:rPr>
        <w:t>profound consequences</w:t>
      </w:r>
      <w:r w:rsidRPr="008C2C78">
        <w:rPr>
          <w:u w:val="single"/>
        </w:rPr>
        <w:t xml:space="preserve"> on a company’s business, as it can place </w:t>
      </w:r>
      <w:r w:rsidRPr="00FC785A">
        <w:rPr>
          <w:b/>
          <w:bCs/>
          <w:highlight w:val="cyan"/>
          <w:u w:val="single"/>
        </w:rPr>
        <w:t>limitations on transaction strategy</w:t>
      </w:r>
      <w:r w:rsidRPr="008C2C78">
        <w:rPr>
          <w:u w:val="single"/>
        </w:rPr>
        <w:t xml:space="preserve"> and potentially </w:t>
      </w:r>
      <w:r w:rsidRPr="00FC785A">
        <w:rPr>
          <w:b/>
          <w:bCs/>
          <w:highlight w:val="cyan"/>
          <w:u w:val="single"/>
        </w:rPr>
        <w:t>expose a company</w:t>
      </w:r>
      <w:r w:rsidRPr="00FC785A">
        <w:rPr>
          <w:highlight w:val="cyan"/>
          <w:u w:val="single"/>
        </w:rPr>
        <w:t xml:space="preserve"> to </w:t>
      </w:r>
      <w:r w:rsidRPr="00FC785A">
        <w:rPr>
          <w:b/>
          <w:bCs/>
          <w:highlight w:val="cyan"/>
          <w:u w:val="single"/>
        </w:rPr>
        <w:t>significant</w:t>
      </w:r>
      <w:r w:rsidRPr="008C2C78">
        <w:rPr>
          <w:u w:val="single"/>
        </w:rPr>
        <w:t xml:space="preserve"> civil or even criminal </w:t>
      </w:r>
      <w:r w:rsidRPr="00FC785A">
        <w:rPr>
          <w:b/>
          <w:bCs/>
          <w:highlight w:val="cyan"/>
          <w:u w:val="single"/>
        </w:rPr>
        <w:t>liability</w:t>
      </w:r>
      <w:r w:rsidRPr="008C2C78">
        <w:rPr>
          <w:u w:val="single"/>
        </w:rPr>
        <w:t xml:space="preserve">. </w:t>
      </w:r>
    </w:p>
    <w:p w14:paraId="6ACE3B07" w14:textId="77777777" w:rsidR="008549AE" w:rsidRPr="008C2C78" w:rsidRDefault="008549AE" w:rsidP="008549AE"/>
    <w:p w14:paraId="04BB5E9A" w14:textId="77777777" w:rsidR="008549AE" w:rsidRPr="008C2C78" w:rsidRDefault="008549AE" w:rsidP="008549AE">
      <w:pPr>
        <w:spacing w:after="0" w:line="240" w:lineRule="auto"/>
        <w:outlineLvl w:val="3"/>
        <w:rPr>
          <w:rFonts w:ascii="Times New Roman" w:eastAsia="Times New Roman" w:hAnsi="Times New Roman" w:cs="Times New Roman"/>
          <w:b/>
          <w:bCs/>
          <w:sz w:val="24"/>
          <w:szCs w:val="24"/>
        </w:rPr>
      </w:pPr>
      <w:r w:rsidRPr="008C2C78">
        <w:rPr>
          <w:rFonts w:eastAsia="Times New Roman"/>
          <w:b/>
          <w:bCs/>
          <w:sz w:val="26"/>
          <w:szCs w:val="26"/>
        </w:rPr>
        <w:t>That causes global war---defense mergers are critical to maintaining the US’s advantage over Russia and China</w:t>
      </w:r>
    </w:p>
    <w:p w14:paraId="2328F285" w14:textId="77777777" w:rsidR="008549AE" w:rsidRPr="008C2C78" w:rsidRDefault="008549AE" w:rsidP="008549AE">
      <w:pPr>
        <w:spacing w:before="15" w:after="180" w:line="240" w:lineRule="auto"/>
        <w:rPr>
          <w:rFonts w:ascii="Times New Roman" w:eastAsia="Times New Roman" w:hAnsi="Times New Roman" w:cs="Times New Roman"/>
          <w:sz w:val="24"/>
          <w:szCs w:val="24"/>
        </w:rPr>
      </w:pPr>
      <w:r w:rsidRPr="008C2C78">
        <w:rPr>
          <w:rFonts w:eastAsia="Times New Roman"/>
          <w:b/>
          <w:bCs/>
          <w:sz w:val="26"/>
          <w:szCs w:val="26"/>
        </w:rPr>
        <w:t>Marks 19</w:t>
      </w:r>
      <w:r w:rsidRPr="008C2C78">
        <w:rPr>
          <w:rFonts w:eastAsia="Times New Roman"/>
        </w:rPr>
        <w:t> –</w:t>
      </w:r>
      <w:r w:rsidRPr="008C2C78">
        <w:rPr>
          <w:rFonts w:eastAsia="Times New Roman"/>
          <w:sz w:val="24"/>
          <w:szCs w:val="24"/>
        </w:rPr>
        <w:t> </w:t>
      </w:r>
      <w:r w:rsidRPr="008C2C78">
        <w:rPr>
          <w:rFonts w:eastAsia="Times New Roman"/>
        </w:rPr>
        <w:t>Former Senior Policy Advisor to the Under Secretary for Security Assistance, Science and Technology at the U.S. Department of State</w:t>
      </w:r>
    </w:p>
    <w:p w14:paraId="74EC911C" w14:textId="77777777" w:rsidR="008549AE" w:rsidRPr="008C2C78" w:rsidRDefault="008549AE" w:rsidP="008549AE">
      <w:pPr>
        <w:spacing w:before="15" w:after="180" w:line="240" w:lineRule="auto"/>
        <w:rPr>
          <w:rFonts w:ascii="Times New Roman" w:eastAsia="Times New Roman" w:hAnsi="Times New Roman" w:cs="Times New Roman"/>
          <w:sz w:val="24"/>
          <w:szCs w:val="24"/>
        </w:rPr>
      </w:pPr>
      <w:r w:rsidRPr="008C2C78">
        <w:rPr>
          <w:rFonts w:eastAsia="Times New Roman"/>
        </w:rPr>
        <w:t>Michael Marks, "Strengthen US industry to counter national security challenges," American Military News, 10-10-2019, https://americanmilitarynews.com/2019/10/strengthen-us-industry-to-counter-national-security-challenges/</w:t>
      </w:r>
    </w:p>
    <w:p w14:paraId="3287D33D" w14:textId="77777777" w:rsidR="008549AE" w:rsidRPr="008C2C78" w:rsidRDefault="008549AE" w:rsidP="008549AE">
      <w:pPr>
        <w:spacing w:before="15" w:after="180" w:line="300" w:lineRule="atLeast"/>
        <w:rPr>
          <w:u w:val="single"/>
        </w:rPr>
      </w:pPr>
      <w:r w:rsidRPr="008C2C78">
        <w:rPr>
          <w:rFonts w:eastAsia="Times New Roman"/>
          <w:sz w:val="16"/>
        </w:rPr>
        <w:t xml:space="preserve">While U.S. defense budgets have recently been on the rise, it is likely that we will see a spending decline in the coming years as competition for non-defense federal budget dollars increases and deficits grow. </w:t>
      </w:r>
      <w:r w:rsidRPr="00696C22">
        <w:rPr>
          <w:highlight w:val="cyan"/>
          <w:u w:val="single"/>
        </w:rPr>
        <w:t>The U</w:t>
      </w:r>
      <w:r w:rsidRPr="008C2C78">
        <w:rPr>
          <w:u w:val="single"/>
        </w:rPr>
        <w:t xml:space="preserve">nited </w:t>
      </w:r>
      <w:r w:rsidRPr="00696C22">
        <w:rPr>
          <w:highlight w:val="cyan"/>
          <w:u w:val="single"/>
        </w:rPr>
        <w:t>S</w:t>
      </w:r>
      <w:r w:rsidRPr="008C2C78">
        <w:rPr>
          <w:u w:val="single"/>
        </w:rPr>
        <w:t>tates</w:t>
      </w:r>
      <w:r w:rsidRPr="008C2C78">
        <w:rPr>
          <w:rFonts w:eastAsia="Times New Roman"/>
          <w:sz w:val="16"/>
        </w:rPr>
        <w:t xml:space="preserve">, therefore, </w:t>
      </w:r>
      <w:r w:rsidRPr="00696C22">
        <w:rPr>
          <w:highlight w:val="cyan"/>
          <w:u w:val="single"/>
        </w:rPr>
        <w:t xml:space="preserve">must </w:t>
      </w:r>
      <w:r w:rsidRPr="00696C22">
        <w:rPr>
          <w:b/>
          <w:bCs/>
          <w:highlight w:val="cyan"/>
          <w:u w:val="single"/>
        </w:rPr>
        <w:t>take action</w:t>
      </w:r>
      <w:r w:rsidRPr="00696C22">
        <w:rPr>
          <w:highlight w:val="cyan"/>
          <w:u w:val="single"/>
        </w:rPr>
        <w:t xml:space="preserve"> to</w:t>
      </w:r>
      <w:r w:rsidRPr="008C2C78">
        <w:rPr>
          <w:u w:val="single"/>
        </w:rPr>
        <w:t xml:space="preserve"> ensure that we </w:t>
      </w:r>
      <w:r w:rsidRPr="00696C22">
        <w:rPr>
          <w:b/>
          <w:bCs/>
          <w:highlight w:val="cyan"/>
          <w:u w:val="single"/>
        </w:rPr>
        <w:t>maintain our tech</w:t>
      </w:r>
      <w:r w:rsidRPr="00696C22">
        <w:rPr>
          <w:b/>
          <w:bCs/>
          <w:u w:val="single"/>
        </w:rPr>
        <w:t>nological</w:t>
      </w:r>
      <w:r w:rsidRPr="008C2C78">
        <w:rPr>
          <w:b/>
          <w:bCs/>
          <w:u w:val="single"/>
        </w:rPr>
        <w:t xml:space="preserve"> </w:t>
      </w:r>
      <w:r w:rsidRPr="00696C22">
        <w:rPr>
          <w:b/>
          <w:bCs/>
          <w:highlight w:val="cyan"/>
          <w:u w:val="single"/>
        </w:rPr>
        <w:t>edge</w:t>
      </w:r>
      <w:r w:rsidRPr="008C2C78">
        <w:rPr>
          <w:u w:val="single"/>
        </w:rPr>
        <w:t xml:space="preserve"> against our adversaries </w:t>
      </w:r>
      <w:r w:rsidRPr="00696C22">
        <w:rPr>
          <w:highlight w:val="cyan"/>
          <w:u w:val="single"/>
        </w:rPr>
        <w:t xml:space="preserve">by </w:t>
      </w:r>
      <w:r w:rsidRPr="00696C22">
        <w:rPr>
          <w:b/>
          <w:bCs/>
          <w:highlight w:val="cyan"/>
          <w:u w:val="single"/>
        </w:rPr>
        <w:t>empowering the private sector</w:t>
      </w:r>
      <w:r w:rsidRPr="00696C22">
        <w:rPr>
          <w:highlight w:val="cyan"/>
          <w:u w:val="single"/>
        </w:rPr>
        <w:t xml:space="preserve"> to provide</w:t>
      </w:r>
      <w:r w:rsidRPr="008C2C78">
        <w:rPr>
          <w:u w:val="single"/>
        </w:rPr>
        <w:t xml:space="preserve"> cost-</w:t>
      </w:r>
      <w:r w:rsidRPr="00696C22">
        <w:rPr>
          <w:highlight w:val="cyan"/>
          <w:u w:val="single"/>
        </w:rPr>
        <w:t xml:space="preserve">effective </w:t>
      </w:r>
      <w:r w:rsidRPr="00696C22">
        <w:rPr>
          <w:b/>
          <w:bCs/>
          <w:highlight w:val="cyan"/>
          <w:u w:val="single"/>
        </w:rPr>
        <w:t>innovation</w:t>
      </w:r>
      <w:r w:rsidRPr="008C2C78">
        <w:rPr>
          <w:u w:val="single"/>
        </w:rPr>
        <w:t xml:space="preserve"> for America’s defense. </w:t>
      </w:r>
    </w:p>
    <w:p w14:paraId="1FBF8C93" w14:textId="77777777" w:rsidR="008549AE" w:rsidRPr="008C2C78" w:rsidRDefault="008549AE" w:rsidP="008549AE">
      <w:pPr>
        <w:spacing w:before="15" w:after="180" w:line="300" w:lineRule="atLeast"/>
        <w:rPr>
          <w:rFonts w:eastAsia="Times New Roman"/>
          <w:sz w:val="16"/>
        </w:rPr>
      </w:pPr>
      <w:r w:rsidRPr="008C2C78">
        <w:rPr>
          <w:rFonts w:eastAsia="Times New Roman"/>
          <w:sz w:val="16"/>
        </w:rPr>
        <w:t xml:space="preserve">Since the end of the Second World War </w:t>
      </w:r>
      <w:r w:rsidRPr="00DF2A7A">
        <w:rPr>
          <w:highlight w:val="cyan"/>
          <w:u w:val="single"/>
        </w:rPr>
        <w:t xml:space="preserve">the U.S. has relied on </w:t>
      </w:r>
      <w:r w:rsidRPr="00DF2A7A">
        <w:rPr>
          <w:b/>
          <w:bCs/>
          <w:highlight w:val="cyan"/>
          <w:u w:val="single"/>
        </w:rPr>
        <w:t>qualitative superiority</w:t>
      </w:r>
      <w:r w:rsidRPr="00DF2A7A">
        <w:rPr>
          <w:highlight w:val="cyan"/>
          <w:u w:val="single"/>
        </w:rPr>
        <w:t xml:space="preserve"> over</w:t>
      </w:r>
      <w:r w:rsidRPr="008C2C78">
        <w:rPr>
          <w:u w:val="single"/>
        </w:rPr>
        <w:t xml:space="preserve"> its potential adversaries, especially those like the Soviet Union/</w:t>
      </w:r>
      <w:r w:rsidRPr="00DF2A7A">
        <w:rPr>
          <w:b/>
          <w:bCs/>
          <w:highlight w:val="cyan"/>
          <w:u w:val="single"/>
        </w:rPr>
        <w:t>Russia and China</w:t>
      </w:r>
      <w:r w:rsidRPr="008C2C78">
        <w:rPr>
          <w:u w:val="single"/>
        </w:rPr>
        <w:t xml:space="preserve">, who enjoyed comparative quantitative advantages. These </w:t>
      </w:r>
      <w:r w:rsidRPr="00DF2A7A">
        <w:rPr>
          <w:highlight w:val="cyan"/>
          <w:u w:val="single"/>
        </w:rPr>
        <w:t xml:space="preserve">qualitative advantages were </w:t>
      </w:r>
      <w:r w:rsidRPr="00DF2A7A">
        <w:rPr>
          <w:b/>
          <w:bCs/>
          <w:highlight w:val="cyan"/>
          <w:u w:val="single"/>
        </w:rPr>
        <w:t>vital</w:t>
      </w:r>
      <w:r w:rsidRPr="00DF2A7A">
        <w:rPr>
          <w:highlight w:val="cyan"/>
          <w:u w:val="single"/>
        </w:rPr>
        <w:t xml:space="preserve"> to</w:t>
      </w:r>
      <w:r w:rsidRPr="008C2C78">
        <w:rPr>
          <w:u w:val="single"/>
        </w:rPr>
        <w:t xml:space="preserve"> maintaining </w:t>
      </w:r>
      <w:r w:rsidRPr="00DF2A7A">
        <w:rPr>
          <w:b/>
          <w:bCs/>
          <w:highlight w:val="cyan"/>
          <w:u w:val="single"/>
        </w:rPr>
        <w:t>global stability</w:t>
      </w:r>
      <w:r w:rsidRPr="008C2C78">
        <w:rPr>
          <w:u w:val="single"/>
        </w:rPr>
        <w:t xml:space="preserve"> and helped enable our nation to become the preeminent </w:t>
      </w:r>
      <w:r w:rsidRPr="008C2C78">
        <w:rPr>
          <w:b/>
          <w:bCs/>
          <w:u w:val="single"/>
        </w:rPr>
        <w:t>global economy</w:t>
      </w:r>
      <w:r w:rsidRPr="008C2C78">
        <w:rPr>
          <w:rFonts w:eastAsia="Times New Roman"/>
          <w:sz w:val="16"/>
        </w:rPr>
        <w:t xml:space="preserve">, but they have been eroded over the last few decades. </w:t>
      </w:r>
    </w:p>
    <w:p w14:paraId="1280ACD6" w14:textId="77777777" w:rsidR="008549AE" w:rsidRPr="008C2C78" w:rsidRDefault="008549AE" w:rsidP="008549AE">
      <w:pPr>
        <w:spacing w:before="15" w:after="180" w:line="300" w:lineRule="atLeast"/>
        <w:rPr>
          <w:u w:val="single"/>
        </w:rPr>
      </w:pPr>
      <w:r w:rsidRPr="008C2C78">
        <w:rPr>
          <w:rFonts w:eastAsia="Times New Roman"/>
          <w:sz w:val="16"/>
        </w:rPr>
        <w:t xml:space="preserve">In 1960, the U.S. share of global research and development (R&amp;D) spending stood at 69%. U.S. defense-related R&amp;D alone accounted for 36% of total global expenditures. Soon thereafter </w:t>
      </w:r>
      <w:r w:rsidRPr="008C2C78">
        <w:rPr>
          <w:u w:val="single"/>
        </w:rPr>
        <w:t>other nations recognized the need to increase their R&amp;D expenditures and build their own defense industrial bases to compete with the United States</w:t>
      </w:r>
      <w:r w:rsidRPr="008C2C78">
        <w:rPr>
          <w:rFonts w:eastAsia="Times New Roman"/>
          <w:sz w:val="16"/>
        </w:rPr>
        <w:t xml:space="preserve">. From 2000-2016, China’s share of global R&amp;D rose from 4.9% to 25.1% while the U.S. share of global R&amp;D dropped to 28%. </w:t>
      </w:r>
      <w:r w:rsidRPr="00DF2A7A">
        <w:rPr>
          <w:highlight w:val="cyan"/>
          <w:u w:val="single"/>
        </w:rPr>
        <w:t>U.S. defense-related R&amp;D</w:t>
      </w:r>
      <w:r w:rsidRPr="008C2C78">
        <w:rPr>
          <w:u w:val="single"/>
        </w:rPr>
        <w:t xml:space="preserve"> meanwhile now </w:t>
      </w:r>
      <w:r w:rsidRPr="00DF2A7A">
        <w:rPr>
          <w:highlight w:val="cyan"/>
          <w:u w:val="single"/>
        </w:rPr>
        <w:t xml:space="preserve">makes up a </w:t>
      </w:r>
      <w:r w:rsidRPr="00DF2A7A">
        <w:rPr>
          <w:b/>
          <w:bCs/>
          <w:highlight w:val="cyan"/>
          <w:u w:val="single"/>
        </w:rPr>
        <w:t>mere 4%</w:t>
      </w:r>
      <w:r w:rsidRPr="00DF2A7A">
        <w:rPr>
          <w:highlight w:val="cyan"/>
          <w:u w:val="single"/>
        </w:rPr>
        <w:t xml:space="preserve"> of global R&amp;</w:t>
      </w:r>
      <w:r w:rsidRPr="00582DCD">
        <w:rPr>
          <w:highlight w:val="cyan"/>
          <w:u w:val="single"/>
        </w:rPr>
        <w:t>D</w:t>
      </w:r>
      <w:r w:rsidRPr="008C2C78">
        <w:rPr>
          <w:u w:val="single"/>
        </w:rPr>
        <w:t xml:space="preserve"> spending. </w:t>
      </w:r>
    </w:p>
    <w:p w14:paraId="6D734184" w14:textId="77777777" w:rsidR="008549AE" w:rsidRPr="008C2C78" w:rsidRDefault="008549AE" w:rsidP="008549AE">
      <w:pPr>
        <w:spacing w:before="15" w:after="180" w:line="300" w:lineRule="atLeast"/>
        <w:rPr>
          <w:u w:val="single"/>
        </w:rPr>
      </w:pPr>
      <w:r w:rsidRPr="008C2C78">
        <w:rPr>
          <w:u w:val="single"/>
        </w:rPr>
        <w:t xml:space="preserve">There can be no doubt that </w:t>
      </w:r>
      <w:r w:rsidRPr="00DF2A7A">
        <w:rPr>
          <w:highlight w:val="cyan"/>
          <w:u w:val="single"/>
        </w:rPr>
        <w:t xml:space="preserve">Russia and China are </w:t>
      </w:r>
      <w:r w:rsidRPr="00DF2A7A">
        <w:rPr>
          <w:b/>
          <w:bCs/>
          <w:highlight w:val="cyan"/>
          <w:u w:val="single"/>
        </w:rPr>
        <w:t>determined</w:t>
      </w:r>
      <w:r w:rsidRPr="00DF2A7A">
        <w:rPr>
          <w:highlight w:val="cyan"/>
          <w:u w:val="single"/>
        </w:rPr>
        <w:t xml:space="preserve"> </w:t>
      </w:r>
      <w:r w:rsidRPr="00DF2A7A">
        <w:rPr>
          <w:b/>
          <w:bCs/>
          <w:highlight w:val="cyan"/>
          <w:u w:val="single"/>
        </w:rPr>
        <w:t>to challenge America’s</w:t>
      </w:r>
      <w:r w:rsidRPr="008C2C78">
        <w:rPr>
          <w:b/>
          <w:bCs/>
          <w:u w:val="single"/>
        </w:rPr>
        <w:t xml:space="preserve"> qualitative </w:t>
      </w:r>
      <w:r w:rsidRPr="00DF2A7A">
        <w:rPr>
          <w:b/>
          <w:bCs/>
          <w:highlight w:val="cyan"/>
          <w:u w:val="single"/>
        </w:rPr>
        <w:t>advantage</w:t>
      </w:r>
      <w:r w:rsidRPr="008C2C78">
        <w:rPr>
          <w:u w:val="single"/>
        </w:rPr>
        <w:t xml:space="preserve">. From the rebirth of Russian military power under Vladimir Putin to the ever-growing Chinese military prowess across the board, their efforts show </w:t>
      </w:r>
      <w:r w:rsidRPr="008C2C78">
        <w:rPr>
          <w:b/>
          <w:bCs/>
          <w:u w:val="single"/>
        </w:rPr>
        <w:t>no sign</w:t>
      </w:r>
      <w:r w:rsidRPr="008C2C78">
        <w:rPr>
          <w:u w:val="single"/>
        </w:rPr>
        <w:t xml:space="preserve"> of slowing down. </w:t>
      </w:r>
    </w:p>
    <w:p w14:paraId="79A5527F" w14:textId="77777777" w:rsidR="008549AE" w:rsidRPr="008C2C78" w:rsidRDefault="008549AE" w:rsidP="008549AE">
      <w:pPr>
        <w:spacing w:before="15" w:after="180" w:line="300" w:lineRule="atLeast"/>
        <w:rPr>
          <w:u w:val="single"/>
        </w:rPr>
      </w:pPr>
      <w:r w:rsidRPr="00DF2A7A">
        <w:rPr>
          <w:highlight w:val="cyan"/>
          <w:u w:val="single"/>
        </w:rPr>
        <w:t xml:space="preserve">Russia </w:t>
      </w:r>
      <w:r w:rsidRPr="00DF2A7A">
        <w:rPr>
          <w:u w:val="single"/>
        </w:rPr>
        <w:t>has been</w:t>
      </w:r>
      <w:r w:rsidRPr="008C2C78">
        <w:rPr>
          <w:u w:val="single"/>
        </w:rPr>
        <w:t xml:space="preserve"> and continues to </w:t>
      </w:r>
      <w:r w:rsidRPr="00DF2A7A">
        <w:rPr>
          <w:highlight w:val="cyan"/>
          <w:u w:val="single"/>
        </w:rPr>
        <w:t>undergo a</w:t>
      </w:r>
      <w:r w:rsidRPr="008C2C78">
        <w:rPr>
          <w:u w:val="single"/>
        </w:rPr>
        <w:t xml:space="preserve"> </w:t>
      </w:r>
      <w:r w:rsidRPr="008C2C78">
        <w:rPr>
          <w:b/>
          <w:bCs/>
          <w:u w:val="single"/>
        </w:rPr>
        <w:t xml:space="preserve">major </w:t>
      </w:r>
      <w:r w:rsidRPr="00DF2A7A">
        <w:rPr>
          <w:b/>
          <w:bCs/>
          <w:highlight w:val="cyan"/>
          <w:u w:val="single"/>
        </w:rPr>
        <w:t>modernization</w:t>
      </w:r>
      <w:r w:rsidRPr="008C2C78">
        <w:rPr>
          <w:u w:val="single"/>
        </w:rPr>
        <w:t xml:space="preserve"> of its armed forces</w:t>
      </w:r>
      <w:r w:rsidRPr="008C2C78">
        <w:rPr>
          <w:rFonts w:eastAsia="Times New Roman"/>
          <w:sz w:val="16"/>
        </w:rPr>
        <w:t xml:space="preserve">. For example, </w:t>
      </w:r>
      <w:r w:rsidRPr="008C2C78">
        <w:rPr>
          <w:u w:val="single"/>
        </w:rPr>
        <w:t xml:space="preserve">they are </w:t>
      </w:r>
      <w:proofErr w:type="gramStart"/>
      <w:r w:rsidRPr="008C2C78">
        <w:rPr>
          <w:u w:val="single"/>
        </w:rPr>
        <w:t>in the midst of</w:t>
      </w:r>
      <w:proofErr w:type="gramEnd"/>
      <w:r w:rsidRPr="008C2C78">
        <w:rPr>
          <w:u w:val="single"/>
        </w:rPr>
        <w:t xml:space="preserve"> a ten-year program to build hundreds of </w:t>
      </w:r>
      <w:r w:rsidRPr="008C2C78">
        <w:rPr>
          <w:b/>
          <w:bCs/>
          <w:u w:val="single"/>
        </w:rPr>
        <w:t>new nuclear missiles</w:t>
      </w:r>
      <w:r w:rsidRPr="008C2C78">
        <w:rPr>
          <w:u w:val="single"/>
        </w:rPr>
        <w:t xml:space="preserve"> and have set a goal of modernizing 70% of the Russian Ground Force’s equipment by 2020. </w:t>
      </w:r>
    </w:p>
    <w:p w14:paraId="565AC18E" w14:textId="77777777" w:rsidR="008549AE" w:rsidRPr="008C2C78" w:rsidRDefault="008549AE" w:rsidP="008549AE">
      <w:pPr>
        <w:spacing w:before="15" w:after="180" w:line="300" w:lineRule="atLeast"/>
        <w:rPr>
          <w:rFonts w:eastAsia="Times New Roman"/>
          <w:sz w:val="16"/>
        </w:rPr>
      </w:pPr>
      <w:r w:rsidRPr="008C2C78">
        <w:rPr>
          <w:u w:val="single"/>
        </w:rPr>
        <w:t xml:space="preserve">One of the most frightening examples of Russia’s resurgence is its </w:t>
      </w:r>
      <w:r w:rsidRPr="00DF2A7A">
        <w:rPr>
          <w:highlight w:val="cyan"/>
          <w:u w:val="single"/>
        </w:rPr>
        <w:t xml:space="preserve">development of a </w:t>
      </w:r>
      <w:r w:rsidRPr="00DF2A7A">
        <w:rPr>
          <w:b/>
          <w:bCs/>
          <w:highlight w:val="cyan"/>
          <w:u w:val="single"/>
        </w:rPr>
        <w:t>hypersonic missile</w:t>
      </w:r>
      <w:r w:rsidRPr="008C2C78">
        <w:rPr>
          <w:u w:val="single"/>
        </w:rPr>
        <w:t xml:space="preserve"> </w:t>
      </w:r>
      <w:r w:rsidRPr="008C2C78">
        <w:rPr>
          <w:rFonts w:eastAsia="Times New Roman"/>
          <w:sz w:val="16"/>
        </w:rPr>
        <w:t xml:space="preserve">that could be ready for combat as early as 2020. Worryingly, </w:t>
      </w:r>
      <w:r w:rsidRPr="008C2C78">
        <w:rPr>
          <w:u w:val="single"/>
        </w:rPr>
        <w:t xml:space="preserve">the US is currently </w:t>
      </w:r>
      <w:r w:rsidRPr="008C2C78">
        <w:rPr>
          <w:b/>
          <w:bCs/>
          <w:u w:val="single"/>
        </w:rPr>
        <w:t>unable to defend</w:t>
      </w:r>
      <w:r w:rsidRPr="008C2C78">
        <w:rPr>
          <w:u w:val="single"/>
        </w:rPr>
        <w:t xml:space="preserve"> against this type of missile</w:t>
      </w:r>
      <w:r w:rsidRPr="008C2C78">
        <w:rPr>
          <w:rFonts w:eastAsia="Times New Roman"/>
          <w:sz w:val="16"/>
        </w:rPr>
        <w:t xml:space="preserve">. To accompany these developments came the emergence in 2017 of Russia as the world’s second-largest arms producer, ready and able to support nations hostile to US interests. </w:t>
      </w:r>
    </w:p>
    <w:p w14:paraId="72C04252" w14:textId="77777777" w:rsidR="008549AE" w:rsidRPr="008C2C78" w:rsidRDefault="008549AE" w:rsidP="008549AE">
      <w:pPr>
        <w:spacing w:before="15" w:after="180" w:line="300" w:lineRule="atLeast"/>
        <w:rPr>
          <w:rFonts w:eastAsia="Times New Roman"/>
          <w:sz w:val="16"/>
        </w:rPr>
      </w:pPr>
      <w:r w:rsidRPr="008C2C78">
        <w:rPr>
          <w:u w:val="single"/>
        </w:rPr>
        <w:t>China</w:t>
      </w:r>
      <w:r w:rsidRPr="008C2C78">
        <w:rPr>
          <w:rFonts w:eastAsia="Times New Roman"/>
          <w:sz w:val="16"/>
        </w:rPr>
        <w:t xml:space="preserve">, on the other hand, </w:t>
      </w:r>
      <w:r w:rsidRPr="008C2C78">
        <w:rPr>
          <w:u w:val="single"/>
        </w:rPr>
        <w:t>used to be a country that only manufactured cheap products</w:t>
      </w:r>
      <w:r w:rsidRPr="008C2C78">
        <w:rPr>
          <w:rFonts w:eastAsia="Times New Roman"/>
          <w:sz w:val="16"/>
        </w:rPr>
        <w:t xml:space="preserve"> and knockoffs, </w:t>
      </w:r>
      <w:r w:rsidRPr="008C2C78">
        <w:rPr>
          <w:u w:val="single"/>
        </w:rPr>
        <w:t>but that is no longer tru</w:t>
      </w:r>
      <w:r w:rsidRPr="00DF2A7A">
        <w:rPr>
          <w:u w:val="single"/>
        </w:rPr>
        <w:t>e</w:t>
      </w:r>
      <w:r w:rsidRPr="00DF2A7A">
        <w:rPr>
          <w:highlight w:val="cyan"/>
          <w:u w:val="single"/>
        </w:rPr>
        <w:t>.</w:t>
      </w:r>
      <w:r w:rsidRPr="00DF2A7A">
        <w:rPr>
          <w:rFonts w:eastAsia="Times New Roman"/>
          <w:sz w:val="16"/>
          <w:highlight w:val="cyan"/>
        </w:rPr>
        <w:t xml:space="preserve"> </w:t>
      </w:r>
      <w:r w:rsidRPr="00DF2A7A">
        <w:rPr>
          <w:b/>
          <w:bCs/>
          <w:highlight w:val="cyan"/>
          <w:u w:val="single"/>
        </w:rPr>
        <w:t>Tech</w:t>
      </w:r>
      <w:r w:rsidRPr="008C2C78">
        <w:rPr>
          <w:b/>
          <w:bCs/>
          <w:u w:val="single"/>
        </w:rPr>
        <w:t xml:space="preserve">nology </w:t>
      </w:r>
      <w:r w:rsidRPr="00DF2A7A">
        <w:rPr>
          <w:b/>
          <w:bCs/>
          <w:highlight w:val="cyan"/>
          <w:u w:val="single"/>
        </w:rPr>
        <w:t>development</w:t>
      </w:r>
      <w:r w:rsidRPr="00DF2A7A">
        <w:rPr>
          <w:highlight w:val="cyan"/>
          <w:u w:val="single"/>
        </w:rPr>
        <w:t xml:space="preserve"> and </w:t>
      </w:r>
      <w:r w:rsidRPr="00DF2A7A">
        <w:rPr>
          <w:b/>
          <w:bCs/>
          <w:highlight w:val="cyan"/>
          <w:u w:val="single"/>
        </w:rPr>
        <w:t>innovation</w:t>
      </w:r>
      <w:r w:rsidRPr="00DF2A7A">
        <w:rPr>
          <w:highlight w:val="cyan"/>
          <w:u w:val="single"/>
        </w:rPr>
        <w:t xml:space="preserve"> figure prominently in all of China’s</w:t>
      </w:r>
      <w:r w:rsidRPr="008C2C78">
        <w:rPr>
          <w:u w:val="single"/>
        </w:rPr>
        <w:t xml:space="preserve"> national planning </w:t>
      </w:r>
      <w:r w:rsidRPr="00DF2A7A">
        <w:rPr>
          <w:highlight w:val="cyan"/>
          <w:u w:val="single"/>
        </w:rPr>
        <w:t>goals</w:t>
      </w:r>
      <w:r w:rsidRPr="008C2C78">
        <w:rPr>
          <w:u w:val="single"/>
        </w:rPr>
        <w:t xml:space="preserve">, with plans to make the country the </w:t>
      </w:r>
      <w:r w:rsidRPr="008C2C78">
        <w:rPr>
          <w:b/>
          <w:bCs/>
          <w:u w:val="single"/>
        </w:rPr>
        <w:t xml:space="preserve">global leader </w:t>
      </w:r>
      <w:r w:rsidRPr="008C2C78">
        <w:rPr>
          <w:u w:val="single"/>
        </w:rPr>
        <w:t xml:space="preserve">in science and innovation and the preeminent </w:t>
      </w:r>
      <w:r w:rsidRPr="008C2C78">
        <w:rPr>
          <w:b/>
          <w:bCs/>
          <w:u w:val="single"/>
        </w:rPr>
        <w:t>technological and manufacturing power</w:t>
      </w:r>
      <w:r w:rsidRPr="008C2C78">
        <w:rPr>
          <w:rFonts w:eastAsia="Times New Roman"/>
          <w:sz w:val="16"/>
        </w:rPr>
        <w:t xml:space="preserve"> by 2049, the 100th anniversary of the Chinese communist revolution. </w:t>
      </w:r>
    </w:p>
    <w:p w14:paraId="54BD268B" w14:textId="77777777" w:rsidR="008549AE" w:rsidRPr="008C2C78" w:rsidRDefault="008549AE" w:rsidP="008549AE">
      <w:pPr>
        <w:spacing w:before="15" w:after="180" w:line="300" w:lineRule="atLeast"/>
        <w:rPr>
          <w:u w:val="single"/>
        </w:rPr>
      </w:pPr>
      <w:r w:rsidRPr="008C2C78">
        <w:rPr>
          <w:rFonts w:eastAsia="Times New Roman"/>
          <w:sz w:val="16"/>
        </w:rPr>
        <w:t xml:space="preserve">This, of course, has huge implications for China’s military capability. </w:t>
      </w:r>
      <w:r w:rsidRPr="008C2C78">
        <w:rPr>
          <w:u w:val="single"/>
        </w:rPr>
        <w:t xml:space="preserve">The country now has the second-largest national defense budget behind the U.S. and wants to be Asia’s preeminent military power. </w:t>
      </w:r>
      <w:r w:rsidRPr="00DF2A7A">
        <w:rPr>
          <w:highlight w:val="cyan"/>
          <w:u w:val="single"/>
        </w:rPr>
        <w:t>Beijing is developing next-gen</w:t>
      </w:r>
      <w:r w:rsidRPr="008C2C78">
        <w:rPr>
          <w:u w:val="single"/>
        </w:rPr>
        <w:t xml:space="preserve">eration </w:t>
      </w:r>
      <w:r w:rsidRPr="008C2C78">
        <w:rPr>
          <w:b/>
          <w:bCs/>
          <w:u w:val="single"/>
        </w:rPr>
        <w:t xml:space="preserve">fighter </w:t>
      </w:r>
      <w:r w:rsidRPr="00DF2A7A">
        <w:rPr>
          <w:b/>
          <w:bCs/>
          <w:highlight w:val="cyan"/>
          <w:u w:val="single"/>
        </w:rPr>
        <w:t xml:space="preserve">jets, </w:t>
      </w:r>
      <w:proofErr w:type="gramStart"/>
      <w:r w:rsidRPr="00DF2A7A">
        <w:rPr>
          <w:b/>
          <w:bCs/>
          <w:highlight w:val="cyan"/>
          <w:u w:val="single"/>
        </w:rPr>
        <w:t>ICBMs</w:t>
      </w:r>
      <w:proofErr w:type="gramEnd"/>
      <w:r w:rsidRPr="00DF2A7A">
        <w:rPr>
          <w:highlight w:val="cyan"/>
          <w:u w:val="single"/>
        </w:rPr>
        <w:t xml:space="preserve"> and</w:t>
      </w:r>
      <w:r w:rsidRPr="008C2C78">
        <w:rPr>
          <w:u w:val="single"/>
        </w:rPr>
        <w:t xml:space="preserve"> shorter-range </w:t>
      </w:r>
      <w:r w:rsidRPr="00DF2A7A">
        <w:rPr>
          <w:b/>
          <w:bCs/>
          <w:highlight w:val="cyan"/>
          <w:u w:val="single"/>
        </w:rPr>
        <w:t>ballistic missiles</w:t>
      </w:r>
      <w:r w:rsidRPr="008C2C78">
        <w:rPr>
          <w:u w:val="single"/>
        </w:rPr>
        <w:t xml:space="preserve">, as well as advanced naval vessels. </w:t>
      </w:r>
    </w:p>
    <w:p w14:paraId="777C8BEB" w14:textId="77777777" w:rsidR="008549AE" w:rsidRPr="008C2C78" w:rsidRDefault="008549AE" w:rsidP="008549AE">
      <w:pPr>
        <w:spacing w:before="15" w:after="180" w:line="300" w:lineRule="atLeast"/>
        <w:rPr>
          <w:u w:val="single"/>
        </w:rPr>
      </w:pPr>
      <w:r w:rsidRPr="008C2C78">
        <w:rPr>
          <w:u w:val="single"/>
        </w:rPr>
        <w:t xml:space="preserve">The People’s Liberation Army has reached a </w:t>
      </w:r>
      <w:r w:rsidRPr="008C2C78">
        <w:rPr>
          <w:b/>
          <w:bCs/>
          <w:u w:val="single"/>
        </w:rPr>
        <w:t>critical point of confidence</w:t>
      </w:r>
      <w:r w:rsidRPr="008C2C78">
        <w:rPr>
          <w:u w:val="single"/>
        </w:rPr>
        <w:t xml:space="preserve"> and now feel they can </w:t>
      </w:r>
      <w:r w:rsidRPr="008C2C78">
        <w:rPr>
          <w:b/>
          <w:bCs/>
          <w:u w:val="single"/>
        </w:rPr>
        <w:t>match competitors</w:t>
      </w:r>
      <w:r w:rsidRPr="008C2C78">
        <w:rPr>
          <w:u w:val="single"/>
        </w:rPr>
        <w:t xml:space="preserve"> like the United States in combat. This has implications for the </w:t>
      </w:r>
      <w:r w:rsidRPr="008C2C78">
        <w:rPr>
          <w:b/>
          <w:bCs/>
          <w:u w:val="single"/>
        </w:rPr>
        <w:t>security of Taiwan, Japan, other US allies</w:t>
      </w:r>
      <w:r w:rsidRPr="008C2C78">
        <w:rPr>
          <w:u w:val="single"/>
        </w:rPr>
        <w:t xml:space="preserve"> in the region as well as to America itself</w:t>
      </w:r>
      <w:r w:rsidRPr="008C2C78">
        <w:rPr>
          <w:rFonts w:eastAsia="Times New Roman"/>
          <w:sz w:val="16"/>
        </w:rPr>
        <w:t xml:space="preserve">. To make matters worse, </w:t>
      </w:r>
      <w:r w:rsidRPr="008C2C78">
        <w:rPr>
          <w:u w:val="single"/>
        </w:rPr>
        <w:t xml:space="preserve">there are a growing number of experts that see China developing </w:t>
      </w:r>
      <w:r w:rsidRPr="008C2C78">
        <w:rPr>
          <w:b/>
          <w:bCs/>
          <w:u w:val="single"/>
        </w:rPr>
        <w:t>asymmetric technologies</w:t>
      </w:r>
      <w:r w:rsidRPr="008C2C78">
        <w:rPr>
          <w:u w:val="single"/>
        </w:rPr>
        <w:t xml:space="preserve">, combined with </w:t>
      </w:r>
      <w:r w:rsidRPr="008C2C78">
        <w:rPr>
          <w:b/>
          <w:bCs/>
          <w:u w:val="single"/>
        </w:rPr>
        <w:t>conventional and nuclear systems</w:t>
      </w:r>
      <w:r w:rsidRPr="008C2C78">
        <w:rPr>
          <w:u w:val="single"/>
        </w:rPr>
        <w:t xml:space="preserve"> that could create an </w:t>
      </w:r>
      <w:r w:rsidRPr="008C2C78">
        <w:rPr>
          <w:b/>
          <w:bCs/>
          <w:u w:val="single"/>
        </w:rPr>
        <w:t>existential threat</w:t>
      </w:r>
      <w:r w:rsidRPr="008C2C78">
        <w:rPr>
          <w:u w:val="single"/>
        </w:rPr>
        <w:t xml:space="preserve"> to the U.S. pacific based assets. </w:t>
      </w:r>
    </w:p>
    <w:p w14:paraId="0010A605" w14:textId="77777777" w:rsidR="008549AE" w:rsidRPr="008C2C78" w:rsidRDefault="008549AE" w:rsidP="008549AE">
      <w:pPr>
        <w:spacing w:before="15" w:after="180" w:line="300" w:lineRule="atLeast"/>
        <w:rPr>
          <w:u w:val="single"/>
        </w:rPr>
      </w:pPr>
      <w:r w:rsidRPr="008C2C78">
        <w:rPr>
          <w:rFonts w:eastAsia="Times New Roman"/>
          <w:sz w:val="16"/>
        </w:rPr>
        <w:t xml:space="preserve">It is in the wake of these growing threats to our national security </w:t>
      </w:r>
      <w:r w:rsidRPr="008C2C78">
        <w:rPr>
          <w:u w:val="single"/>
        </w:rPr>
        <w:t xml:space="preserve">American </w:t>
      </w:r>
      <w:r w:rsidRPr="00DF2A7A">
        <w:rPr>
          <w:highlight w:val="cyan"/>
          <w:u w:val="single"/>
        </w:rPr>
        <w:t>industry will</w:t>
      </w:r>
      <w:r w:rsidRPr="008C2C78">
        <w:rPr>
          <w:u w:val="single"/>
        </w:rPr>
        <w:t xml:space="preserve"> likely be expected to </w:t>
      </w:r>
      <w:r w:rsidRPr="00DF2A7A">
        <w:rPr>
          <w:highlight w:val="cyan"/>
          <w:u w:val="single"/>
        </w:rPr>
        <w:t xml:space="preserve">shoulder an even </w:t>
      </w:r>
      <w:r w:rsidRPr="00DF2A7A">
        <w:rPr>
          <w:b/>
          <w:bCs/>
          <w:highlight w:val="cyan"/>
          <w:u w:val="single"/>
        </w:rPr>
        <w:t>larger responsibility</w:t>
      </w:r>
      <w:r w:rsidRPr="008C2C78">
        <w:rPr>
          <w:u w:val="single"/>
        </w:rPr>
        <w:t xml:space="preserve"> concerning investment </w:t>
      </w:r>
      <w:r w:rsidRPr="00DF2A7A">
        <w:rPr>
          <w:highlight w:val="cyan"/>
          <w:u w:val="single"/>
        </w:rPr>
        <w:t xml:space="preserve">in </w:t>
      </w:r>
      <w:r w:rsidRPr="00DF2A7A">
        <w:rPr>
          <w:b/>
          <w:bCs/>
          <w:highlight w:val="cyan"/>
          <w:u w:val="single"/>
        </w:rPr>
        <w:t>defense-related R&amp;</w:t>
      </w:r>
      <w:r w:rsidRPr="008C2C78">
        <w:rPr>
          <w:b/>
          <w:bCs/>
          <w:u w:val="single"/>
        </w:rPr>
        <w:t>D</w:t>
      </w:r>
      <w:r w:rsidRPr="008C2C78">
        <w:rPr>
          <w:u w:val="single"/>
        </w:rPr>
        <w:t xml:space="preserve">. </w:t>
      </w:r>
    </w:p>
    <w:p w14:paraId="19BDB3CF" w14:textId="77777777" w:rsidR="008549AE" w:rsidRPr="008C2C78" w:rsidRDefault="008549AE" w:rsidP="008549AE">
      <w:pPr>
        <w:spacing w:before="15" w:after="180" w:line="300" w:lineRule="atLeast"/>
        <w:rPr>
          <w:u w:val="single"/>
        </w:rPr>
      </w:pPr>
      <w:r w:rsidRPr="00DF2A7A">
        <w:rPr>
          <w:highlight w:val="cyan"/>
          <w:u w:val="single"/>
        </w:rPr>
        <w:t>One</w:t>
      </w:r>
      <w:r w:rsidRPr="008C2C78">
        <w:rPr>
          <w:u w:val="single"/>
        </w:rPr>
        <w:t xml:space="preserve"> of the </w:t>
      </w:r>
      <w:r w:rsidRPr="00DF2A7A">
        <w:rPr>
          <w:highlight w:val="cyan"/>
          <w:u w:val="single"/>
        </w:rPr>
        <w:t>ways</w:t>
      </w:r>
      <w:r w:rsidRPr="008C2C78">
        <w:rPr>
          <w:u w:val="single"/>
        </w:rPr>
        <w:t xml:space="preserve"> </w:t>
      </w:r>
      <w:r w:rsidRPr="00DF2A7A">
        <w:rPr>
          <w:highlight w:val="cyan"/>
          <w:u w:val="single"/>
        </w:rPr>
        <w:t>we can empower companies to make</w:t>
      </w:r>
      <w:r w:rsidRPr="008C2C78">
        <w:rPr>
          <w:u w:val="single"/>
        </w:rPr>
        <w:t xml:space="preserve"> these additional </w:t>
      </w:r>
      <w:r w:rsidRPr="00DF2A7A">
        <w:rPr>
          <w:highlight w:val="cyan"/>
          <w:u w:val="single"/>
        </w:rPr>
        <w:t>investments</w:t>
      </w:r>
      <w:r w:rsidRPr="008C2C78">
        <w:rPr>
          <w:u w:val="single"/>
        </w:rPr>
        <w:t xml:space="preserve"> and lead next-generation defense innovation </w:t>
      </w:r>
      <w:r w:rsidRPr="00DF2A7A">
        <w:rPr>
          <w:highlight w:val="cyan"/>
          <w:u w:val="single"/>
        </w:rPr>
        <w:t xml:space="preserve">is to </w:t>
      </w:r>
      <w:r w:rsidRPr="00DF2A7A">
        <w:rPr>
          <w:b/>
          <w:bCs/>
          <w:highlight w:val="cyan"/>
          <w:u w:val="single"/>
        </w:rPr>
        <w:t>allow</w:t>
      </w:r>
      <w:r w:rsidRPr="008C2C78">
        <w:rPr>
          <w:b/>
          <w:bCs/>
          <w:u w:val="single"/>
        </w:rPr>
        <w:t xml:space="preserve"> commonsense </w:t>
      </w:r>
      <w:r w:rsidRPr="00DF2A7A">
        <w:rPr>
          <w:b/>
          <w:bCs/>
          <w:highlight w:val="cyan"/>
          <w:u w:val="single"/>
        </w:rPr>
        <w:t>mergers</w:t>
      </w:r>
      <w:r w:rsidRPr="008C2C78">
        <w:rPr>
          <w:u w:val="single"/>
        </w:rPr>
        <w:t xml:space="preserve"> between important defense and aerospace companies. </w:t>
      </w:r>
      <w:r w:rsidRPr="00DF2A7A">
        <w:rPr>
          <w:highlight w:val="cyan"/>
          <w:u w:val="single"/>
        </w:rPr>
        <w:t xml:space="preserve">Horizontal consolidation </w:t>
      </w:r>
      <w:r w:rsidRPr="00DF2A7A">
        <w:rPr>
          <w:b/>
          <w:bCs/>
          <w:highlight w:val="cyan"/>
          <w:u w:val="single"/>
        </w:rPr>
        <w:t>eliminates</w:t>
      </w:r>
      <w:r w:rsidRPr="008C2C78">
        <w:rPr>
          <w:b/>
          <w:bCs/>
          <w:u w:val="single"/>
        </w:rPr>
        <w:t xml:space="preserve"> the </w:t>
      </w:r>
      <w:r w:rsidRPr="00DF2A7A">
        <w:rPr>
          <w:b/>
          <w:bCs/>
          <w:highlight w:val="cyan"/>
          <w:u w:val="single"/>
        </w:rPr>
        <w:t>redundancy</w:t>
      </w:r>
      <w:r w:rsidRPr="008C2C78">
        <w:rPr>
          <w:u w:val="single"/>
        </w:rPr>
        <w:t xml:space="preserve"> of </w:t>
      </w:r>
      <w:proofErr w:type="gramStart"/>
      <w:r w:rsidRPr="008C2C78">
        <w:rPr>
          <w:u w:val="single"/>
        </w:rPr>
        <w:t>enormous fixed</w:t>
      </w:r>
      <w:proofErr w:type="gramEnd"/>
      <w:r w:rsidRPr="008C2C78">
        <w:rPr>
          <w:u w:val="single"/>
        </w:rPr>
        <w:t xml:space="preserve"> costs, </w:t>
      </w:r>
      <w:r w:rsidRPr="00DF2A7A">
        <w:rPr>
          <w:b/>
          <w:bCs/>
          <w:highlight w:val="cyan"/>
          <w:u w:val="single"/>
        </w:rPr>
        <w:t>leading to savings</w:t>
      </w:r>
      <w:r w:rsidRPr="008C2C78">
        <w:rPr>
          <w:u w:val="single"/>
        </w:rPr>
        <w:t xml:space="preserve"> passed down to customers. Mergers can also </w:t>
      </w:r>
      <w:r w:rsidRPr="00DF2A7A">
        <w:rPr>
          <w:highlight w:val="cyan"/>
          <w:u w:val="single"/>
        </w:rPr>
        <w:t xml:space="preserve">create </w:t>
      </w:r>
      <w:r w:rsidRPr="00DF2A7A">
        <w:rPr>
          <w:b/>
          <w:bCs/>
          <w:highlight w:val="cyan"/>
          <w:u w:val="single"/>
        </w:rPr>
        <w:t xml:space="preserve">economies of scale </w:t>
      </w:r>
      <w:r w:rsidRPr="00DF2A7A">
        <w:rPr>
          <w:highlight w:val="cyan"/>
          <w:u w:val="single"/>
        </w:rPr>
        <w:t xml:space="preserve">and </w:t>
      </w:r>
      <w:r w:rsidRPr="00DF2A7A">
        <w:rPr>
          <w:b/>
          <w:bCs/>
          <w:highlight w:val="cyan"/>
          <w:u w:val="single"/>
        </w:rPr>
        <w:t>existing synergies</w:t>
      </w:r>
      <w:r w:rsidRPr="008C2C78">
        <w:rPr>
          <w:u w:val="single"/>
        </w:rPr>
        <w:t xml:space="preserve"> that help the combined company realize access to </w:t>
      </w:r>
      <w:r w:rsidRPr="008C2C78">
        <w:rPr>
          <w:b/>
          <w:bCs/>
          <w:u w:val="single"/>
        </w:rPr>
        <w:t>larger numbers</w:t>
      </w:r>
      <w:r w:rsidRPr="008C2C78">
        <w:rPr>
          <w:u w:val="single"/>
        </w:rPr>
        <w:t xml:space="preserve"> of engineers and innovators, while keepi</w:t>
      </w:r>
      <w:r w:rsidRPr="00DF2A7A">
        <w:rPr>
          <w:highlight w:val="cyan"/>
          <w:u w:val="single"/>
        </w:rPr>
        <w:t>ng cos</w:t>
      </w:r>
      <w:r w:rsidRPr="00DF2A7A">
        <w:rPr>
          <w:b/>
          <w:bCs/>
          <w:highlight w:val="cyan"/>
          <w:u w:val="single"/>
        </w:rPr>
        <w:t xml:space="preserve">ts low </w:t>
      </w:r>
      <w:r w:rsidRPr="00DF2A7A">
        <w:rPr>
          <w:highlight w:val="cyan"/>
          <w:u w:val="single"/>
        </w:rPr>
        <w:t xml:space="preserve">and </w:t>
      </w:r>
      <w:r w:rsidRPr="00DF2A7A">
        <w:rPr>
          <w:b/>
          <w:bCs/>
          <w:highlight w:val="cyan"/>
          <w:u w:val="single"/>
        </w:rPr>
        <w:t>improving the timeline</w:t>
      </w:r>
      <w:r w:rsidRPr="008C2C78">
        <w:rPr>
          <w:u w:val="single"/>
        </w:rPr>
        <w:t xml:space="preserve"> for taking a product from concept to development. </w:t>
      </w:r>
    </w:p>
    <w:p w14:paraId="1DA7C333" w14:textId="77777777" w:rsidR="008549AE" w:rsidRPr="008C2C78" w:rsidRDefault="008549AE" w:rsidP="008549AE">
      <w:pPr>
        <w:spacing w:before="15" w:after="180" w:line="300" w:lineRule="atLeast"/>
        <w:rPr>
          <w:u w:val="single"/>
        </w:rPr>
      </w:pPr>
      <w:r w:rsidRPr="008C2C78">
        <w:rPr>
          <w:u w:val="single"/>
        </w:rPr>
        <w:t xml:space="preserve">A recent example of how this can work is the proposed </w:t>
      </w:r>
      <w:r w:rsidRPr="00582DCD">
        <w:rPr>
          <w:highlight w:val="cyan"/>
          <w:u w:val="single"/>
        </w:rPr>
        <w:t>Raytheon and United Tech</w:t>
      </w:r>
      <w:r w:rsidRPr="00582DCD">
        <w:rPr>
          <w:u w:val="single"/>
        </w:rPr>
        <w:t>nologies</w:t>
      </w:r>
      <w:r w:rsidRPr="008C2C78">
        <w:rPr>
          <w:u w:val="single"/>
        </w:rPr>
        <w:t xml:space="preserve"> merger</w:t>
      </w:r>
      <w:r w:rsidRPr="008C2C78">
        <w:rPr>
          <w:rFonts w:eastAsia="Times New Roman"/>
          <w:sz w:val="16"/>
        </w:rPr>
        <w:t xml:space="preserve">. The two parties project that </w:t>
      </w:r>
      <w:r w:rsidRPr="008C2C78">
        <w:rPr>
          <w:u w:val="single"/>
        </w:rPr>
        <w:t xml:space="preserve">the new combined company will employ more than </w:t>
      </w:r>
      <w:r w:rsidRPr="008C2C78">
        <w:rPr>
          <w:b/>
          <w:bCs/>
          <w:u w:val="single"/>
        </w:rPr>
        <w:t>60,000 engineers</w:t>
      </w:r>
      <w:r w:rsidRPr="008C2C78">
        <w:rPr>
          <w:u w:val="single"/>
        </w:rPr>
        <w:t xml:space="preserve">, hold over </w:t>
      </w:r>
      <w:r w:rsidRPr="008C2C78">
        <w:rPr>
          <w:b/>
          <w:bCs/>
          <w:u w:val="single"/>
        </w:rPr>
        <w:t xml:space="preserve">38,000 </w:t>
      </w:r>
      <w:proofErr w:type="gramStart"/>
      <w:r w:rsidRPr="008C2C78">
        <w:rPr>
          <w:b/>
          <w:bCs/>
          <w:u w:val="single"/>
        </w:rPr>
        <w:t>patents</w:t>
      </w:r>
      <w:proofErr w:type="gramEnd"/>
      <w:r w:rsidRPr="008C2C78">
        <w:rPr>
          <w:u w:val="single"/>
        </w:rPr>
        <w:t xml:space="preserve"> and </w:t>
      </w:r>
      <w:r w:rsidRPr="00582DCD">
        <w:rPr>
          <w:highlight w:val="cyan"/>
          <w:u w:val="single"/>
        </w:rPr>
        <w:t xml:space="preserve">invest approximately </w:t>
      </w:r>
      <w:r w:rsidRPr="00582DCD">
        <w:rPr>
          <w:b/>
          <w:bCs/>
          <w:highlight w:val="cyan"/>
          <w:u w:val="single"/>
        </w:rPr>
        <w:t>$8 billion per year</w:t>
      </w:r>
      <w:r w:rsidRPr="008C2C78">
        <w:rPr>
          <w:u w:val="single"/>
        </w:rPr>
        <w:t xml:space="preserve"> in research and development. This will allow the development of </w:t>
      </w:r>
      <w:r w:rsidRPr="008C2C78">
        <w:rPr>
          <w:b/>
          <w:bCs/>
          <w:u w:val="single"/>
        </w:rPr>
        <w:t>new, critical technologies</w:t>
      </w:r>
      <w:r w:rsidRPr="008C2C78">
        <w:rPr>
          <w:u w:val="single"/>
        </w:rPr>
        <w:t xml:space="preserve"> more quickly and efficiently than either company could </w:t>
      </w:r>
      <w:r w:rsidRPr="008C2C78">
        <w:rPr>
          <w:b/>
          <w:bCs/>
          <w:u w:val="single"/>
        </w:rPr>
        <w:t>on its own</w:t>
      </w:r>
      <w:r w:rsidRPr="008C2C78">
        <w:rPr>
          <w:u w:val="single"/>
        </w:rPr>
        <w:t xml:space="preserve">. Such private sector investments in innovation will be </w:t>
      </w:r>
      <w:r w:rsidRPr="008C2C78">
        <w:rPr>
          <w:b/>
          <w:bCs/>
          <w:u w:val="single"/>
        </w:rPr>
        <w:t>critical</w:t>
      </w:r>
      <w:r w:rsidRPr="008C2C78">
        <w:rPr>
          <w:u w:val="single"/>
        </w:rPr>
        <w:t xml:space="preserve"> in the face of the </w:t>
      </w:r>
      <w:r w:rsidRPr="008C2C78">
        <w:rPr>
          <w:b/>
          <w:bCs/>
          <w:u w:val="single"/>
        </w:rPr>
        <w:t>growing challenges</w:t>
      </w:r>
      <w:r w:rsidRPr="008C2C78">
        <w:rPr>
          <w:u w:val="single"/>
        </w:rPr>
        <w:t xml:space="preserve"> to American </w:t>
      </w:r>
      <w:r w:rsidRPr="008C2C78">
        <w:rPr>
          <w:b/>
          <w:bCs/>
          <w:u w:val="single"/>
        </w:rPr>
        <w:t>military dominance</w:t>
      </w:r>
      <w:r w:rsidRPr="008C2C78">
        <w:rPr>
          <w:u w:val="single"/>
        </w:rPr>
        <w:t xml:space="preserve">. </w:t>
      </w:r>
    </w:p>
    <w:p w14:paraId="47F84919" w14:textId="77777777" w:rsidR="008549AE" w:rsidRPr="008C2C78" w:rsidRDefault="008549AE" w:rsidP="008549AE">
      <w:pPr>
        <w:spacing w:before="15" w:after="180" w:line="300" w:lineRule="atLeast"/>
        <w:rPr>
          <w:u w:val="single"/>
        </w:rPr>
      </w:pPr>
      <w:r w:rsidRPr="00582DCD">
        <w:rPr>
          <w:highlight w:val="cyan"/>
          <w:u w:val="single"/>
        </w:rPr>
        <w:t xml:space="preserve">America’s </w:t>
      </w:r>
      <w:r w:rsidRPr="00582DCD">
        <w:rPr>
          <w:b/>
          <w:bCs/>
          <w:highlight w:val="cyan"/>
          <w:u w:val="single"/>
        </w:rPr>
        <w:t>R&amp;D advantage</w:t>
      </w:r>
      <w:r w:rsidRPr="008C2C78">
        <w:rPr>
          <w:u w:val="single"/>
        </w:rPr>
        <w:t xml:space="preserve">, crucial to </w:t>
      </w:r>
      <w:r w:rsidRPr="008C2C78">
        <w:rPr>
          <w:b/>
          <w:bCs/>
          <w:u w:val="single"/>
        </w:rPr>
        <w:t>maintaining military superiority</w:t>
      </w:r>
      <w:r w:rsidRPr="008C2C78">
        <w:rPr>
          <w:u w:val="single"/>
        </w:rPr>
        <w:t xml:space="preserve">, is increasingly </w:t>
      </w:r>
      <w:r w:rsidRPr="008C2C78">
        <w:rPr>
          <w:b/>
          <w:bCs/>
          <w:u w:val="single"/>
        </w:rPr>
        <w:t>at risk</w:t>
      </w:r>
      <w:r w:rsidRPr="008C2C78">
        <w:rPr>
          <w:u w:val="single"/>
        </w:rPr>
        <w:t>. As China and Russia continue to challenge America’s military dominance</w:t>
      </w:r>
      <w:r w:rsidRPr="008C2C78">
        <w:rPr>
          <w:rFonts w:eastAsia="Times New Roman"/>
          <w:sz w:val="16"/>
        </w:rPr>
        <w:t xml:space="preserve"> and pressures on the defense budget continue to mount, </w:t>
      </w:r>
      <w:r w:rsidRPr="008C2C78">
        <w:rPr>
          <w:u w:val="single"/>
        </w:rPr>
        <w:t xml:space="preserve">the federal government </w:t>
      </w:r>
      <w:r w:rsidRPr="00582DCD">
        <w:rPr>
          <w:highlight w:val="cyan"/>
          <w:u w:val="single"/>
        </w:rPr>
        <w:t>will</w:t>
      </w:r>
      <w:r w:rsidRPr="008C2C78">
        <w:rPr>
          <w:u w:val="single"/>
        </w:rPr>
        <w:t xml:space="preserve"> likely </w:t>
      </w:r>
      <w:r w:rsidRPr="00582DCD">
        <w:rPr>
          <w:highlight w:val="cyan"/>
          <w:u w:val="single"/>
        </w:rPr>
        <w:t>turn more and more to contractors</w:t>
      </w:r>
      <w:r w:rsidRPr="008C2C78">
        <w:rPr>
          <w:rFonts w:eastAsia="Times New Roman"/>
          <w:sz w:val="16"/>
        </w:rPr>
        <w:t xml:space="preserve"> and commercial companies </w:t>
      </w:r>
      <w:r w:rsidRPr="00582DCD">
        <w:rPr>
          <w:highlight w:val="cyan"/>
          <w:u w:val="single"/>
        </w:rPr>
        <w:t xml:space="preserve">to develop </w:t>
      </w:r>
      <w:r w:rsidRPr="00582DCD">
        <w:rPr>
          <w:b/>
          <w:bCs/>
          <w:u w:val="single"/>
        </w:rPr>
        <w:t>next</w:t>
      </w:r>
      <w:r w:rsidRPr="008C2C78">
        <w:rPr>
          <w:b/>
          <w:bCs/>
          <w:u w:val="single"/>
        </w:rPr>
        <w:t xml:space="preserve">-generation </w:t>
      </w:r>
      <w:r w:rsidRPr="00582DCD">
        <w:rPr>
          <w:b/>
          <w:bCs/>
          <w:highlight w:val="cyan"/>
          <w:u w:val="single"/>
        </w:rPr>
        <w:t>defense capabilities</w:t>
      </w:r>
      <w:r w:rsidRPr="008C2C78">
        <w:rPr>
          <w:u w:val="single"/>
        </w:rPr>
        <w:t>. Strengthening U.S. industry</w:t>
      </w:r>
      <w:r w:rsidRPr="008C2C78">
        <w:rPr>
          <w:rFonts w:eastAsia="Times New Roman"/>
          <w:sz w:val="16"/>
        </w:rPr>
        <w:t xml:space="preserve">, therefore, </w:t>
      </w:r>
      <w:r w:rsidRPr="008C2C78">
        <w:rPr>
          <w:u w:val="single"/>
        </w:rPr>
        <w:t xml:space="preserve">will be </w:t>
      </w:r>
      <w:r w:rsidRPr="008C2C78">
        <w:rPr>
          <w:b/>
          <w:bCs/>
          <w:u w:val="single"/>
        </w:rPr>
        <w:t>critical</w:t>
      </w:r>
      <w:r w:rsidRPr="008C2C78">
        <w:rPr>
          <w:u w:val="single"/>
        </w:rPr>
        <w:t xml:space="preserve"> to countering our </w:t>
      </w:r>
      <w:r w:rsidRPr="008C2C78">
        <w:rPr>
          <w:b/>
          <w:bCs/>
          <w:u w:val="single"/>
        </w:rPr>
        <w:t>national security challenges.</w:t>
      </w:r>
      <w:r w:rsidRPr="008C2C78">
        <w:rPr>
          <w:u w:val="single"/>
        </w:rPr>
        <w:t xml:space="preserve"> </w:t>
      </w:r>
    </w:p>
    <w:p w14:paraId="1B1915FB" w14:textId="77777777" w:rsidR="008549AE" w:rsidRDefault="008549AE" w:rsidP="008549AE">
      <w:pPr>
        <w:rPr>
          <w:rFonts w:asciiTheme="minorHAnsi" w:hAnsiTheme="minorHAnsi" w:cstheme="minorBidi"/>
        </w:rPr>
      </w:pPr>
    </w:p>
    <w:p w14:paraId="2C6D061E" w14:textId="77777777" w:rsidR="008549AE" w:rsidRDefault="008549AE" w:rsidP="008549AE">
      <w:pPr>
        <w:pStyle w:val="Heading3"/>
      </w:pPr>
      <w:r>
        <w:t xml:space="preserve">1NC </w:t>
      </w:r>
    </w:p>
    <w:p w14:paraId="6D906EC2" w14:textId="77777777" w:rsidR="008549AE" w:rsidRDefault="008549AE" w:rsidP="008549AE">
      <w:r>
        <w:t>Public Enforcement Counterplan---</w:t>
      </w:r>
    </w:p>
    <w:p w14:paraId="58F5FBB7" w14:textId="77777777" w:rsidR="008549AE" w:rsidRDefault="008549AE" w:rsidP="008549AE">
      <w:pPr>
        <w:pStyle w:val="Heading4"/>
      </w:pPr>
      <w:r w:rsidRPr="003F12F5">
        <w:t xml:space="preserve">Text: The United States federal government should </w:t>
      </w:r>
    </w:p>
    <w:p w14:paraId="6FC68367" w14:textId="77777777" w:rsidR="008549AE" w:rsidRDefault="008549AE" w:rsidP="008549AE">
      <w:pPr>
        <w:pStyle w:val="Heading4"/>
        <w:numPr>
          <w:ilvl w:val="0"/>
          <w:numId w:val="14"/>
        </w:numPr>
        <w:rPr>
          <w:rStyle w:val="Style13ptBold"/>
          <w:b/>
          <w:bCs w:val="0"/>
        </w:rPr>
      </w:pPr>
      <w:r w:rsidRPr="003F12F5">
        <w:t>allow relevant agencies to sue to</w:t>
      </w:r>
      <w:r>
        <w:rPr>
          <w:rStyle w:val="Style13ptBold"/>
          <w:b/>
          <w:bCs w:val="0"/>
        </w:rPr>
        <w:t xml:space="preserve"> </w:t>
      </w:r>
      <w:r w:rsidRPr="00425263">
        <w:rPr>
          <w:rStyle w:val="Style13ptBold"/>
          <w:b/>
          <w:bCs w:val="0"/>
        </w:rPr>
        <w:t xml:space="preserve">prohibit unilateral exclusion that reduces competition </w:t>
      </w:r>
      <w:proofErr w:type="gramStart"/>
      <w:r w:rsidRPr="00425263">
        <w:rPr>
          <w:rStyle w:val="Style13ptBold"/>
          <w:b/>
          <w:bCs w:val="0"/>
        </w:rPr>
        <w:t>significantly</w:t>
      </w:r>
      <w:r>
        <w:rPr>
          <w:rStyle w:val="Style13ptBold"/>
          <w:b/>
          <w:bCs w:val="0"/>
        </w:rPr>
        <w:t>;</w:t>
      </w:r>
      <w:proofErr w:type="gramEnd"/>
      <w:r>
        <w:rPr>
          <w:rStyle w:val="Style13ptBold"/>
          <w:b/>
          <w:bCs w:val="0"/>
        </w:rPr>
        <w:t xml:space="preserve"> </w:t>
      </w:r>
    </w:p>
    <w:p w14:paraId="2DAC0426" w14:textId="77777777" w:rsidR="008549AE" w:rsidRPr="00967817" w:rsidRDefault="008549AE" w:rsidP="008549AE">
      <w:pPr>
        <w:pStyle w:val="Heading4"/>
        <w:numPr>
          <w:ilvl w:val="0"/>
          <w:numId w:val="14"/>
        </w:numPr>
      </w:pPr>
      <w:r w:rsidRPr="00967817">
        <w:t xml:space="preserve">provide requisite resources for </w:t>
      </w:r>
      <w:r>
        <w:t xml:space="preserve">the </w:t>
      </w:r>
      <w:r w:rsidRPr="00967817">
        <w:t>public enforcement of</w:t>
      </w:r>
      <w:r>
        <w:t xml:space="preserve"> its </w:t>
      </w:r>
      <w:r w:rsidRPr="00967817">
        <w:t>antitrust laws</w:t>
      </w:r>
      <w:r>
        <w:t xml:space="preserve"> by relevant agencies. </w:t>
      </w:r>
    </w:p>
    <w:p w14:paraId="3B27F7DA" w14:textId="77777777" w:rsidR="008549AE" w:rsidRDefault="008549AE" w:rsidP="008549AE"/>
    <w:p w14:paraId="075C3C11" w14:textId="77777777" w:rsidR="008549AE" w:rsidRDefault="008549AE" w:rsidP="008549AE">
      <w:pPr>
        <w:pStyle w:val="Heading4"/>
      </w:pPr>
      <w:r>
        <w:t xml:space="preserve">Counterplan </w:t>
      </w:r>
      <w:r w:rsidRPr="005F647B">
        <w:rPr>
          <w:u w:val="single"/>
        </w:rPr>
        <w:t>avoids p</w:t>
      </w:r>
      <w:r w:rsidRPr="006B3BDD">
        <w:rPr>
          <w:u w:val="single"/>
        </w:rPr>
        <w:t>rivate enforcement</w:t>
      </w:r>
      <w:r>
        <w:t xml:space="preserve">---private suits are an </w:t>
      </w:r>
      <w:r w:rsidRPr="006B3BDD">
        <w:rPr>
          <w:u w:val="single"/>
        </w:rPr>
        <w:t>inextricable</w:t>
      </w:r>
      <w:r>
        <w:t xml:space="preserve"> part of antitrust liability---public enforcement is sufficient</w:t>
      </w:r>
    </w:p>
    <w:p w14:paraId="787911CB" w14:textId="77777777" w:rsidR="008549AE" w:rsidRDefault="008549AE" w:rsidP="008549AE">
      <w:r w:rsidRPr="00BE70F1">
        <w:rPr>
          <w:rStyle w:val="Style13ptBold"/>
        </w:rPr>
        <w:t>McCarthy</w:t>
      </w:r>
      <w:r>
        <w:rPr>
          <w:rStyle w:val="Style13ptBold"/>
        </w:rPr>
        <w:t xml:space="preserve"> et al.</w:t>
      </w:r>
      <w:r w:rsidRPr="00BE70F1">
        <w:t xml:space="preserve">, </w:t>
      </w:r>
      <w:r>
        <w:t>GC</w:t>
      </w:r>
      <w:r w:rsidRPr="00BE70F1">
        <w:t xml:space="preserve"> &amp; Chief Legal Officer of Womble Bond Dickinson (US) LLP</w:t>
      </w:r>
      <w:r>
        <w:t xml:space="preserve">, </w:t>
      </w:r>
      <w:r w:rsidRPr="00BE70F1">
        <w:rPr>
          <w:rStyle w:val="Style13ptBold"/>
        </w:rPr>
        <w:t>‘07</w:t>
      </w:r>
    </w:p>
    <w:p w14:paraId="57AC8CBC" w14:textId="77777777" w:rsidR="008549AE" w:rsidRDefault="008549AE" w:rsidP="008549AE">
      <w:r>
        <w:t xml:space="preserve">(Eric, </w:t>
      </w:r>
      <w:r w:rsidRPr="00BE70F1">
        <w:t>Allyson Maltas, Matteo Bay and Javier Ruiz-Calzado</w:t>
      </w:r>
      <w:r>
        <w:t xml:space="preserve">, “Litigation culture versus enforcement culture A comparison of US and EU plaintiff recovery actions in antitrust cases,” </w:t>
      </w:r>
      <w:hyperlink r:id="rId8" w:history="1">
        <w:r w:rsidRPr="004C34D2">
          <w:rPr>
            <w:rStyle w:val="Hyperlink"/>
          </w:rPr>
          <w:t>https://www.lw.com/upload/pubContent/_pdf/pub1675_1.pdf</w:t>
        </w:r>
      </w:hyperlink>
      <w:r>
        <w:t xml:space="preserve">) </w:t>
      </w:r>
    </w:p>
    <w:p w14:paraId="119FE908" w14:textId="77777777" w:rsidR="008549AE" w:rsidRDefault="008549AE" w:rsidP="008549AE"/>
    <w:p w14:paraId="3EBB9E7D" w14:textId="77777777" w:rsidR="008549AE" w:rsidRPr="00064174" w:rsidRDefault="008549AE" w:rsidP="008549AE">
      <w:pPr>
        <w:rPr>
          <w:u w:val="single"/>
        </w:rPr>
      </w:pPr>
      <w:r w:rsidRPr="006C0EA1">
        <w:rPr>
          <w:sz w:val="16"/>
        </w:rPr>
        <w:t xml:space="preserve">In comparison, </w:t>
      </w:r>
      <w:r w:rsidRPr="00143627">
        <w:rPr>
          <w:rStyle w:val="StyleUnderline"/>
          <w:highlight w:val="cyan"/>
        </w:rPr>
        <w:t>in the</w:t>
      </w:r>
      <w:r w:rsidRPr="00143627">
        <w:rPr>
          <w:highlight w:val="cyan"/>
          <w:u w:val="single"/>
        </w:rPr>
        <w:t xml:space="preserve"> E</w:t>
      </w:r>
      <w:r w:rsidRPr="006B3BDD">
        <w:rPr>
          <w:u w:val="single"/>
        </w:rPr>
        <w:t xml:space="preserve">uropean </w:t>
      </w:r>
      <w:r w:rsidRPr="00143627">
        <w:rPr>
          <w:highlight w:val="cyan"/>
          <w:u w:val="single"/>
        </w:rPr>
        <w:t>U</w:t>
      </w:r>
      <w:r w:rsidRPr="006B3BDD">
        <w:rPr>
          <w:u w:val="single"/>
        </w:rPr>
        <w:t>nion</w:t>
      </w:r>
      <w:r w:rsidRPr="006C0EA1">
        <w:rPr>
          <w:sz w:val="16"/>
        </w:rPr>
        <w:t xml:space="preserve">, </w:t>
      </w:r>
      <w:r w:rsidRPr="00143627">
        <w:rPr>
          <w:highlight w:val="cyan"/>
          <w:u w:val="single"/>
        </w:rPr>
        <w:t xml:space="preserve">private </w:t>
      </w:r>
      <w:r w:rsidRPr="00B52728">
        <w:rPr>
          <w:u w:val="single"/>
        </w:rPr>
        <w:t>enforcement</w:t>
      </w:r>
      <w:r>
        <w:rPr>
          <w:u w:val="single"/>
        </w:rPr>
        <w:t xml:space="preserve"> </w:t>
      </w:r>
      <w:r w:rsidRPr="00143627">
        <w:rPr>
          <w:highlight w:val="cyan"/>
          <w:u w:val="single"/>
        </w:rPr>
        <w:t>actions</w:t>
      </w:r>
      <w:r w:rsidRPr="006B3BDD">
        <w:rPr>
          <w:u w:val="single"/>
        </w:rPr>
        <w:t xml:space="preserve"> are </w:t>
      </w:r>
      <w:r w:rsidRPr="006B3BDD">
        <w:rPr>
          <w:rStyle w:val="Emphasis"/>
        </w:rPr>
        <w:t>rare</w:t>
      </w:r>
      <w:r w:rsidRPr="006B3BDD">
        <w:rPr>
          <w:u w:val="single"/>
        </w:rPr>
        <w:t xml:space="preserve"> and </w:t>
      </w:r>
      <w:r w:rsidRPr="00143627">
        <w:rPr>
          <w:highlight w:val="cyan"/>
          <w:u w:val="single"/>
        </w:rPr>
        <w:t xml:space="preserve">play less </w:t>
      </w:r>
      <w:r w:rsidRPr="00B52728">
        <w:rPr>
          <w:u w:val="single"/>
        </w:rPr>
        <w:t>of a</w:t>
      </w:r>
      <w:r w:rsidRPr="00143627">
        <w:rPr>
          <w:highlight w:val="cyan"/>
          <w:u w:val="single"/>
        </w:rPr>
        <w:t xml:space="preserve"> role than </w:t>
      </w:r>
      <w:r w:rsidRPr="00143627">
        <w:rPr>
          <w:rStyle w:val="Emphasis"/>
          <w:highlight w:val="cyan"/>
        </w:rPr>
        <w:t>public enforcement</w:t>
      </w:r>
      <w:r w:rsidRPr="006C0EA1">
        <w:rPr>
          <w:sz w:val="16"/>
        </w:rPr>
        <w:t xml:space="preserve"> in the fight against anti-competitive behaviour. </w:t>
      </w:r>
      <w:r w:rsidRPr="006B3BDD">
        <w:rPr>
          <w:u w:val="single"/>
        </w:rPr>
        <w:t>Several obstacles hinder</w:t>
      </w:r>
      <w:r>
        <w:rPr>
          <w:u w:val="single"/>
        </w:rPr>
        <w:t xml:space="preserve"> </w:t>
      </w:r>
      <w:r w:rsidRPr="006B3BDD">
        <w:rPr>
          <w:u w:val="single"/>
        </w:rPr>
        <w:t xml:space="preserve">actions </w:t>
      </w:r>
      <w:r w:rsidRPr="006C0EA1">
        <w:rPr>
          <w:sz w:val="16"/>
        </w:rPr>
        <w:t xml:space="preserve">for damages in member state national courts, </w:t>
      </w:r>
      <w:r w:rsidRPr="006B3BDD">
        <w:rPr>
          <w:u w:val="single"/>
        </w:rPr>
        <w:t>including</w:t>
      </w:r>
      <w:r w:rsidRPr="006C0EA1">
        <w:rPr>
          <w:sz w:val="16"/>
        </w:rPr>
        <w:t xml:space="preserve"> a plaintiff’s </w:t>
      </w:r>
      <w:r w:rsidRPr="006B3BDD">
        <w:rPr>
          <w:u w:val="single"/>
        </w:rPr>
        <w:t>limited access to evidence</w:t>
      </w:r>
      <w:r w:rsidRPr="006C0EA1">
        <w:rPr>
          <w:sz w:val="16"/>
        </w:rPr>
        <w:t xml:space="preserve">, the </w:t>
      </w:r>
      <w:r w:rsidRPr="006B3BDD">
        <w:rPr>
          <w:u w:val="single"/>
        </w:rPr>
        <w:t>unavailability of class actions</w:t>
      </w:r>
      <w:r>
        <w:rPr>
          <w:u w:val="single"/>
        </w:rPr>
        <w:t xml:space="preserve"> </w:t>
      </w:r>
      <w:r w:rsidRPr="006C0EA1">
        <w:rPr>
          <w:sz w:val="16"/>
        </w:rPr>
        <w:t xml:space="preserve">and the potential that the plaintiff may have to pay the defendants’ costs if the plaintiff loses the case. To address these obstacles and the great diversity of damages actions among the member states, the European Commission recently published a green paper on Damages Actions for Breach of the EC Antitrust Rules.3 The green paper examines those aspects of EU litigation practice that have led to a pronounced underdevelopment of private damages actions in the EU. Since its publication in December 2005, the green paper has sparked significant debate within the international antitrust community about the role of private enforcement of EC Treaty competition law and about damages </w:t>
      </w:r>
      <w:proofErr w:type="gramStart"/>
      <w:r w:rsidRPr="006C0EA1">
        <w:rPr>
          <w:sz w:val="16"/>
        </w:rPr>
        <w:t>actions in particular</w:t>
      </w:r>
      <w:proofErr w:type="gramEnd"/>
      <w:r w:rsidRPr="006C0EA1">
        <w:rPr>
          <w:sz w:val="16"/>
        </w:rPr>
        <w:t>. The general expectation is that private damages actions will emerge (albeit slowly) in the European Union. This article compares the state of plaintiff recovery actions in antitrust cases in the US with that of the EU and explores why the United States is more litigious than the EU.</w:t>
      </w:r>
    </w:p>
    <w:p w14:paraId="3EBBFF4C" w14:textId="77777777" w:rsidR="008549AE" w:rsidRPr="006C0EA1" w:rsidRDefault="008549AE" w:rsidP="008549AE">
      <w:pPr>
        <w:rPr>
          <w:sz w:val="16"/>
          <w:szCs w:val="16"/>
        </w:rPr>
      </w:pPr>
      <w:r w:rsidRPr="006C0EA1">
        <w:rPr>
          <w:sz w:val="16"/>
          <w:szCs w:val="16"/>
        </w:rPr>
        <w:t>Private antitrust damages actions in the US</w:t>
      </w:r>
    </w:p>
    <w:p w14:paraId="4D3DD0F0" w14:textId="77777777" w:rsidR="008549AE" w:rsidRPr="006B3BDD" w:rsidRDefault="008549AE" w:rsidP="008549AE">
      <w:pPr>
        <w:rPr>
          <w:rStyle w:val="Emphasis"/>
        </w:rPr>
      </w:pPr>
      <w:r w:rsidRPr="006C0EA1">
        <w:rPr>
          <w:sz w:val="16"/>
        </w:rPr>
        <w:t xml:space="preserve">Rightly or wrongly, </w:t>
      </w:r>
      <w:r w:rsidRPr="00143627">
        <w:rPr>
          <w:highlight w:val="cyan"/>
          <w:u w:val="single"/>
        </w:rPr>
        <w:t>the U</w:t>
      </w:r>
      <w:r w:rsidRPr="006B3BDD">
        <w:rPr>
          <w:u w:val="single"/>
        </w:rPr>
        <w:t xml:space="preserve">nited </w:t>
      </w:r>
      <w:r w:rsidRPr="00143627">
        <w:rPr>
          <w:highlight w:val="cyan"/>
          <w:u w:val="single"/>
        </w:rPr>
        <w:t>S</w:t>
      </w:r>
      <w:r w:rsidRPr="006B3BDD">
        <w:rPr>
          <w:u w:val="single"/>
        </w:rPr>
        <w:t xml:space="preserve">tates has earned the reputation of </w:t>
      </w:r>
      <w:r w:rsidRPr="006B3BDD">
        <w:rPr>
          <w:rStyle w:val="Emphasis"/>
        </w:rPr>
        <w:t>having a ‘</w:t>
      </w:r>
      <w:r w:rsidRPr="00143627">
        <w:rPr>
          <w:rStyle w:val="Emphasis"/>
          <w:highlight w:val="cyan"/>
        </w:rPr>
        <w:t>litigation culture’</w:t>
      </w:r>
      <w:r w:rsidRPr="006C0EA1">
        <w:rPr>
          <w:sz w:val="16"/>
        </w:rPr>
        <w:t xml:space="preserve"> </w:t>
      </w:r>
      <w:r w:rsidRPr="006B3BDD">
        <w:rPr>
          <w:u w:val="single"/>
        </w:rPr>
        <w:t xml:space="preserve">that </w:t>
      </w:r>
      <w:r w:rsidRPr="00143627">
        <w:rPr>
          <w:highlight w:val="cyan"/>
          <w:u w:val="single"/>
        </w:rPr>
        <w:t xml:space="preserve">permeates its </w:t>
      </w:r>
      <w:r w:rsidRPr="00B52728">
        <w:rPr>
          <w:u w:val="single"/>
        </w:rPr>
        <w:t>entire</w:t>
      </w:r>
      <w:r w:rsidRPr="006B3BDD">
        <w:rPr>
          <w:u w:val="single"/>
        </w:rPr>
        <w:t xml:space="preserve"> </w:t>
      </w:r>
      <w:r w:rsidRPr="00B52728">
        <w:rPr>
          <w:u w:val="single"/>
        </w:rPr>
        <w:t>legal system</w:t>
      </w:r>
      <w:r w:rsidRPr="006C0EA1">
        <w:rPr>
          <w:sz w:val="16"/>
        </w:rPr>
        <w:t xml:space="preserve">.4 If that is true, </w:t>
      </w:r>
      <w:r w:rsidRPr="006B3BDD">
        <w:rPr>
          <w:u w:val="single"/>
        </w:rPr>
        <w:t xml:space="preserve">it certainly </w:t>
      </w:r>
      <w:r w:rsidRPr="006B3BDD">
        <w:rPr>
          <w:rStyle w:val="Emphasis"/>
        </w:rPr>
        <w:t>earned its stripes</w:t>
      </w:r>
      <w:r w:rsidRPr="006B3BDD">
        <w:rPr>
          <w:u w:val="single"/>
        </w:rPr>
        <w:t xml:space="preserve"> this past year </w:t>
      </w:r>
      <w:proofErr w:type="gramStart"/>
      <w:r w:rsidRPr="006B3BDD">
        <w:rPr>
          <w:u w:val="single"/>
        </w:rPr>
        <w:t>in the area of</w:t>
      </w:r>
      <w:proofErr w:type="gramEnd"/>
      <w:r w:rsidRPr="006B3BDD">
        <w:rPr>
          <w:u w:val="single"/>
        </w:rPr>
        <w:t xml:space="preserve"> </w:t>
      </w:r>
      <w:r w:rsidRPr="00143627">
        <w:rPr>
          <w:rStyle w:val="Emphasis"/>
          <w:highlight w:val="cyan"/>
        </w:rPr>
        <w:t>antitrust</w:t>
      </w:r>
      <w:r w:rsidRPr="00143627">
        <w:rPr>
          <w:highlight w:val="cyan"/>
          <w:u w:val="single"/>
        </w:rPr>
        <w:t xml:space="preserve"> litigation</w:t>
      </w:r>
      <w:r w:rsidRPr="006C0EA1">
        <w:rPr>
          <w:sz w:val="16"/>
        </w:rPr>
        <w:t xml:space="preserve">. Although the number of civil cases filed in the United States dropped by 10 per cent from 2004 to 2005, </w:t>
      </w:r>
      <w:r w:rsidRPr="006B3BDD">
        <w:rPr>
          <w:u w:val="single"/>
        </w:rPr>
        <w:t>the number of antitrust civil filings</w:t>
      </w:r>
      <w:r w:rsidRPr="006C0EA1">
        <w:rPr>
          <w:sz w:val="16"/>
        </w:rPr>
        <w:t xml:space="preserve">, almost all of which were initiated by private plaintiffs, </w:t>
      </w:r>
      <w:r w:rsidRPr="006B3BDD">
        <w:rPr>
          <w:rStyle w:val="Emphasis"/>
        </w:rPr>
        <w:t>rose by 8.8 per cent.</w:t>
      </w:r>
      <w:r w:rsidRPr="006C0EA1">
        <w:rPr>
          <w:sz w:val="16"/>
        </w:rPr>
        <w:t xml:space="preserve">5 </w:t>
      </w:r>
      <w:r w:rsidRPr="006B3BDD">
        <w:rPr>
          <w:u w:val="single"/>
        </w:rPr>
        <w:t>In the first six months of 2006</w:t>
      </w:r>
      <w:r w:rsidRPr="006C0EA1">
        <w:rPr>
          <w:sz w:val="16"/>
        </w:rPr>
        <w:t xml:space="preserve">, </w:t>
      </w:r>
      <w:r w:rsidRPr="006B3BDD">
        <w:rPr>
          <w:u w:val="single"/>
        </w:rPr>
        <w:t xml:space="preserve">the number of antitrust class actions </w:t>
      </w:r>
      <w:r w:rsidRPr="006B3BDD">
        <w:rPr>
          <w:rStyle w:val="Emphasis"/>
        </w:rPr>
        <w:t>doubled</w:t>
      </w:r>
      <w:r w:rsidRPr="006C0EA1">
        <w:rPr>
          <w:sz w:val="16"/>
        </w:rPr>
        <w:t xml:space="preserve"> over the same period in 2005.6 Some experts speculate that “[h]ard-charging regulators, a more aggressive plaintiffs[’] bar, and the implementation of [CAFA]” may contribute to the increase in antitrust litigation.7 But </w:t>
      </w:r>
      <w:r w:rsidRPr="006B3BDD">
        <w:rPr>
          <w:rStyle w:val="Emphasis"/>
        </w:rPr>
        <w:t>in all likelihood</w:t>
      </w:r>
      <w:r w:rsidRPr="006C0EA1">
        <w:rPr>
          <w:sz w:val="16"/>
        </w:rPr>
        <w:t xml:space="preserve">, </w:t>
      </w:r>
      <w:r w:rsidRPr="006B3BDD">
        <w:rPr>
          <w:u w:val="single"/>
        </w:rPr>
        <w:t>the explanation is</w:t>
      </w:r>
      <w:r w:rsidRPr="006C0EA1">
        <w:rPr>
          <w:sz w:val="16"/>
        </w:rPr>
        <w:t xml:space="preserve"> far more </w:t>
      </w:r>
      <w:r w:rsidRPr="006B3BDD">
        <w:rPr>
          <w:u w:val="single"/>
        </w:rPr>
        <w:t>elementary</w:t>
      </w:r>
      <w:r w:rsidRPr="006C0EA1">
        <w:rPr>
          <w:sz w:val="16"/>
        </w:rPr>
        <w:t xml:space="preserve">. As discussed in greater detail below, </w:t>
      </w:r>
      <w:r w:rsidRPr="00143627">
        <w:rPr>
          <w:highlight w:val="cyan"/>
          <w:u w:val="single"/>
        </w:rPr>
        <w:t>the</w:t>
      </w:r>
      <w:r w:rsidRPr="006B3BDD">
        <w:rPr>
          <w:u w:val="single"/>
        </w:rPr>
        <w:t xml:space="preserve"> pot of </w:t>
      </w:r>
      <w:r w:rsidRPr="00143627">
        <w:rPr>
          <w:highlight w:val="cyan"/>
          <w:u w:val="single"/>
        </w:rPr>
        <w:t>treble damages available</w:t>
      </w:r>
      <w:r w:rsidRPr="006B3BDD">
        <w:rPr>
          <w:u w:val="single"/>
        </w:rPr>
        <w:t xml:space="preserve"> to plaintiffs in the United States</w:t>
      </w:r>
      <w:r w:rsidRPr="006C0EA1">
        <w:rPr>
          <w:sz w:val="16"/>
        </w:rPr>
        <w:t xml:space="preserve">, </w:t>
      </w:r>
      <w:r w:rsidRPr="006B3BDD">
        <w:rPr>
          <w:u w:val="single"/>
        </w:rPr>
        <w:t xml:space="preserve">as well as pro-plaintiff discovery and procedural rules, </w:t>
      </w:r>
      <w:r w:rsidRPr="00143627">
        <w:rPr>
          <w:rStyle w:val="Emphasis"/>
          <w:highlight w:val="cyan"/>
        </w:rPr>
        <w:t>make private damages extremely</w:t>
      </w:r>
      <w:r w:rsidRPr="006B3BDD">
        <w:rPr>
          <w:rStyle w:val="Emphasis"/>
        </w:rPr>
        <w:t xml:space="preserve"> easy and </w:t>
      </w:r>
      <w:r w:rsidRPr="00143627">
        <w:rPr>
          <w:rStyle w:val="Emphasis"/>
          <w:highlight w:val="cyan"/>
        </w:rPr>
        <w:t>attractive</w:t>
      </w:r>
      <w:r w:rsidRPr="006B3BDD">
        <w:rPr>
          <w:rStyle w:val="Emphasis"/>
        </w:rPr>
        <w:t xml:space="preserve"> to pursue.</w:t>
      </w:r>
    </w:p>
    <w:p w14:paraId="57856838" w14:textId="77777777" w:rsidR="008549AE" w:rsidRPr="006C0EA1" w:rsidRDefault="008549AE" w:rsidP="008549AE">
      <w:pPr>
        <w:rPr>
          <w:sz w:val="16"/>
          <w:szCs w:val="16"/>
        </w:rPr>
      </w:pPr>
      <w:r w:rsidRPr="006C0EA1">
        <w:rPr>
          <w:sz w:val="16"/>
          <w:szCs w:val="16"/>
        </w:rPr>
        <w:t xml:space="preserve">The treble damages remedy </w:t>
      </w:r>
    </w:p>
    <w:p w14:paraId="33FC0ECD" w14:textId="77777777" w:rsidR="008549AE" w:rsidRPr="006C0EA1" w:rsidRDefault="008549AE" w:rsidP="008549AE">
      <w:pPr>
        <w:rPr>
          <w:sz w:val="16"/>
        </w:rPr>
      </w:pPr>
      <w:r w:rsidRPr="006C0EA1">
        <w:rPr>
          <w:sz w:val="16"/>
        </w:rPr>
        <w:t xml:space="preserve">In 1914, the US Congress passed </w:t>
      </w:r>
      <w:r w:rsidRPr="006B3BDD">
        <w:rPr>
          <w:u w:val="single"/>
        </w:rPr>
        <w:t xml:space="preserve">the </w:t>
      </w:r>
      <w:r w:rsidRPr="00143627">
        <w:rPr>
          <w:highlight w:val="cyan"/>
          <w:u w:val="single"/>
        </w:rPr>
        <w:t>Clayton</w:t>
      </w:r>
      <w:r w:rsidRPr="006B3BDD">
        <w:rPr>
          <w:u w:val="single"/>
        </w:rPr>
        <w:t xml:space="preserve"> Act</w:t>
      </w:r>
      <w:r w:rsidRPr="006C0EA1">
        <w:rPr>
          <w:sz w:val="16"/>
        </w:rPr>
        <w:t xml:space="preserve">, codified at 15 USC sections 12-27. Section 4 of the Act </w:t>
      </w:r>
      <w:r w:rsidRPr="00143627">
        <w:rPr>
          <w:highlight w:val="cyan"/>
          <w:u w:val="single"/>
        </w:rPr>
        <w:t>extends</w:t>
      </w:r>
      <w:r w:rsidRPr="006B3BDD">
        <w:rPr>
          <w:u w:val="single"/>
        </w:rPr>
        <w:t xml:space="preserve"> the </w:t>
      </w:r>
      <w:r w:rsidRPr="00143627">
        <w:rPr>
          <w:highlight w:val="cyan"/>
          <w:u w:val="single"/>
        </w:rPr>
        <w:t>Sherman</w:t>
      </w:r>
      <w:r w:rsidRPr="006B3BDD">
        <w:rPr>
          <w:u w:val="single"/>
        </w:rPr>
        <w:t xml:space="preserve"> Act’s </w:t>
      </w:r>
      <w:r w:rsidRPr="00143627">
        <w:rPr>
          <w:highlight w:val="cyan"/>
          <w:u w:val="single"/>
        </w:rPr>
        <w:t>prohibitions</w:t>
      </w:r>
      <w:r w:rsidRPr="006C0EA1">
        <w:rPr>
          <w:sz w:val="16"/>
        </w:rPr>
        <w:t xml:space="preserve"> on anti-competitive behaviour </w:t>
      </w:r>
      <w:r w:rsidRPr="00143627">
        <w:rPr>
          <w:highlight w:val="cyan"/>
          <w:u w:val="single"/>
        </w:rPr>
        <w:t>and</w:t>
      </w:r>
      <w:r w:rsidRPr="006C0EA1">
        <w:rPr>
          <w:sz w:val="16"/>
        </w:rPr>
        <w:t xml:space="preserve">, most notably, </w:t>
      </w:r>
      <w:r w:rsidRPr="00143627">
        <w:rPr>
          <w:rStyle w:val="Emphasis"/>
          <w:highlight w:val="cyan"/>
        </w:rPr>
        <w:t>allows</w:t>
      </w:r>
      <w:r w:rsidRPr="006B3BDD">
        <w:rPr>
          <w:rStyle w:val="Emphasis"/>
        </w:rPr>
        <w:t xml:space="preserve"> “</w:t>
      </w:r>
      <w:r w:rsidRPr="00143627">
        <w:rPr>
          <w:rStyle w:val="Emphasis"/>
          <w:highlight w:val="cyan"/>
        </w:rPr>
        <w:t>any person</w:t>
      </w:r>
      <w:r w:rsidRPr="006B3BDD">
        <w:rPr>
          <w:rStyle w:val="Emphasis"/>
        </w:rPr>
        <w:t xml:space="preserve"> who shall be </w:t>
      </w:r>
      <w:r w:rsidRPr="00143627">
        <w:rPr>
          <w:rStyle w:val="Emphasis"/>
          <w:highlight w:val="cyan"/>
        </w:rPr>
        <w:t>injured</w:t>
      </w:r>
      <w:r w:rsidRPr="006C0EA1">
        <w:rPr>
          <w:sz w:val="16"/>
        </w:rPr>
        <w:t xml:space="preserve"> in his business or property </w:t>
      </w:r>
      <w:r w:rsidRPr="006B3BDD">
        <w:rPr>
          <w:rStyle w:val="Emphasis"/>
        </w:rPr>
        <w:t xml:space="preserve">by reason of anything </w:t>
      </w:r>
      <w:r w:rsidRPr="00143627">
        <w:rPr>
          <w:rStyle w:val="Emphasis"/>
          <w:highlight w:val="cyan"/>
        </w:rPr>
        <w:t>forbidden in</w:t>
      </w:r>
      <w:r w:rsidRPr="006B3BDD">
        <w:rPr>
          <w:rStyle w:val="Emphasis"/>
        </w:rPr>
        <w:t xml:space="preserve"> the </w:t>
      </w:r>
      <w:r w:rsidRPr="00143627">
        <w:rPr>
          <w:rStyle w:val="Emphasis"/>
          <w:highlight w:val="cyan"/>
        </w:rPr>
        <w:t>antitrust laws</w:t>
      </w:r>
      <w:r w:rsidRPr="00143627">
        <w:rPr>
          <w:sz w:val="16"/>
          <w:highlight w:val="cyan"/>
        </w:rPr>
        <w:t xml:space="preserve">” </w:t>
      </w:r>
      <w:r w:rsidRPr="00143627">
        <w:rPr>
          <w:rStyle w:val="Emphasis"/>
          <w:highlight w:val="cyan"/>
        </w:rPr>
        <w:t>to sue</w:t>
      </w:r>
      <w:r w:rsidRPr="006C0EA1">
        <w:rPr>
          <w:sz w:val="16"/>
        </w:rPr>
        <w:t xml:space="preserve"> for and “recover threefold the damages by him sustained”.8 Treble damages were designed to deter illegal conduct, deprive antitrust violators of the “fruits of their illegal activities” and provide compensation to victims of wrongdoing.9</w:t>
      </w:r>
    </w:p>
    <w:p w14:paraId="67D09BDF" w14:textId="77777777" w:rsidR="008549AE" w:rsidRPr="006C0EA1" w:rsidRDefault="008549AE" w:rsidP="008549AE">
      <w:pPr>
        <w:rPr>
          <w:sz w:val="16"/>
        </w:rPr>
      </w:pPr>
      <w:r w:rsidRPr="006B3BDD">
        <w:rPr>
          <w:u w:val="single"/>
        </w:rPr>
        <w:t>The Clayton Act’s treble damages provision</w:t>
      </w:r>
      <w:r w:rsidRPr="006C0EA1">
        <w:rPr>
          <w:sz w:val="16"/>
        </w:rPr>
        <w:t xml:space="preserve"> </w:t>
      </w:r>
      <w:r w:rsidRPr="006B3BDD">
        <w:rPr>
          <w:u w:val="single"/>
        </w:rPr>
        <w:t>is not without its critics</w:t>
      </w:r>
      <w:r w:rsidRPr="006C0EA1">
        <w:rPr>
          <w:sz w:val="16"/>
        </w:rPr>
        <w:t xml:space="preserve">.10 Many </w:t>
      </w:r>
      <w:r w:rsidRPr="00143627">
        <w:rPr>
          <w:highlight w:val="cyan"/>
          <w:u w:val="single"/>
        </w:rPr>
        <w:t>practitioners</w:t>
      </w:r>
      <w:r w:rsidRPr="006C0EA1">
        <w:rPr>
          <w:sz w:val="16"/>
        </w:rPr>
        <w:t xml:space="preserve"> and policy makers </w:t>
      </w:r>
      <w:r w:rsidRPr="00143627">
        <w:rPr>
          <w:highlight w:val="cyan"/>
          <w:u w:val="single"/>
        </w:rPr>
        <w:t>contend</w:t>
      </w:r>
      <w:r w:rsidRPr="006C0EA1">
        <w:rPr>
          <w:sz w:val="16"/>
        </w:rPr>
        <w:t xml:space="preserve"> </w:t>
      </w:r>
      <w:r w:rsidRPr="006B3BDD">
        <w:rPr>
          <w:u w:val="single"/>
        </w:rPr>
        <w:t xml:space="preserve">that </w:t>
      </w:r>
      <w:r w:rsidRPr="00143627">
        <w:rPr>
          <w:highlight w:val="cyan"/>
          <w:u w:val="single"/>
        </w:rPr>
        <w:t>trebling</w:t>
      </w:r>
      <w:r w:rsidRPr="006B3BDD">
        <w:rPr>
          <w:u w:val="single"/>
        </w:rPr>
        <w:t xml:space="preserve"> damages </w:t>
      </w:r>
      <w:r w:rsidRPr="00143627">
        <w:rPr>
          <w:highlight w:val="cyan"/>
          <w:u w:val="single"/>
        </w:rPr>
        <w:t xml:space="preserve">creates </w:t>
      </w:r>
      <w:r w:rsidRPr="00143627">
        <w:rPr>
          <w:rStyle w:val="Emphasis"/>
          <w:highlight w:val="cyan"/>
        </w:rPr>
        <w:t>too great an incentive</w:t>
      </w:r>
      <w:r w:rsidRPr="006B3BDD">
        <w:rPr>
          <w:rStyle w:val="Emphasis"/>
        </w:rPr>
        <w:t xml:space="preserve"> for plaintiffs to sue.</w:t>
      </w:r>
      <w:r w:rsidRPr="006C0EA1">
        <w:rPr>
          <w:sz w:val="16"/>
        </w:rPr>
        <w:t xml:space="preserve"> Additionally, they argue, </w:t>
      </w:r>
      <w:r w:rsidRPr="006B3BDD">
        <w:rPr>
          <w:u w:val="single"/>
        </w:rPr>
        <w:t xml:space="preserve">treble </w:t>
      </w:r>
      <w:r w:rsidRPr="00143627">
        <w:rPr>
          <w:highlight w:val="cyan"/>
          <w:u w:val="single"/>
        </w:rPr>
        <w:t>damages</w:t>
      </w:r>
      <w:r w:rsidRPr="006B3BDD">
        <w:rPr>
          <w:u w:val="single"/>
        </w:rPr>
        <w:t xml:space="preserve"> actions can </w:t>
      </w:r>
      <w:r w:rsidRPr="00143627">
        <w:rPr>
          <w:highlight w:val="cyan"/>
          <w:u w:val="single"/>
        </w:rPr>
        <w:t>result in</w:t>
      </w:r>
      <w:r w:rsidRPr="006B3BDD">
        <w:rPr>
          <w:u w:val="single"/>
        </w:rPr>
        <w:t xml:space="preserve"> a </w:t>
      </w:r>
      <w:r w:rsidRPr="00143627">
        <w:rPr>
          <w:rStyle w:val="Emphasis"/>
          <w:highlight w:val="cyan"/>
        </w:rPr>
        <w:t>windfall</w:t>
      </w:r>
      <w:r w:rsidRPr="006B3BDD">
        <w:rPr>
          <w:rStyle w:val="Emphasis"/>
        </w:rPr>
        <w:t xml:space="preserve"> to plaintiffs</w:t>
      </w:r>
      <w:r w:rsidRPr="006C0EA1">
        <w:rPr>
          <w:sz w:val="16"/>
        </w:rPr>
        <w:t xml:space="preserve">. Furthermore, some believe that </w:t>
      </w:r>
      <w:r w:rsidRPr="00143627">
        <w:rPr>
          <w:rStyle w:val="Emphasis"/>
          <w:highlight w:val="cyan"/>
        </w:rPr>
        <w:t>large fines</w:t>
      </w:r>
      <w:r w:rsidRPr="00143627">
        <w:rPr>
          <w:highlight w:val="cyan"/>
          <w:u w:val="single"/>
        </w:rPr>
        <w:t xml:space="preserve"> and</w:t>
      </w:r>
      <w:r w:rsidRPr="006B3BDD">
        <w:rPr>
          <w:u w:val="single"/>
        </w:rPr>
        <w:t xml:space="preserve"> the </w:t>
      </w:r>
      <w:r w:rsidRPr="006B3BDD">
        <w:rPr>
          <w:rStyle w:val="Emphasis"/>
        </w:rPr>
        <w:t xml:space="preserve">potential for </w:t>
      </w:r>
      <w:r w:rsidRPr="00143627">
        <w:rPr>
          <w:rStyle w:val="Emphasis"/>
          <w:highlight w:val="cyan"/>
        </w:rPr>
        <w:t>criminal penalties</w:t>
      </w:r>
      <w:r w:rsidRPr="00143627">
        <w:rPr>
          <w:highlight w:val="cyan"/>
          <w:u w:val="single"/>
        </w:rPr>
        <w:t xml:space="preserve"> create</w:t>
      </w:r>
      <w:r w:rsidRPr="006B3BDD">
        <w:rPr>
          <w:u w:val="single"/>
        </w:rPr>
        <w:t xml:space="preserve"> just as much of </w:t>
      </w:r>
      <w:r w:rsidRPr="00143627">
        <w:rPr>
          <w:highlight w:val="cyan"/>
          <w:u w:val="single"/>
        </w:rPr>
        <w:t xml:space="preserve">a </w:t>
      </w:r>
      <w:r w:rsidRPr="00143627">
        <w:rPr>
          <w:rStyle w:val="Emphasis"/>
          <w:highlight w:val="cyan"/>
        </w:rPr>
        <w:t>deterrent</w:t>
      </w:r>
      <w:r w:rsidRPr="006B3BDD">
        <w:rPr>
          <w:rStyle w:val="Emphasis"/>
        </w:rPr>
        <w:t xml:space="preserve"> against violations</w:t>
      </w:r>
      <w:r w:rsidRPr="006C0EA1">
        <w:rPr>
          <w:sz w:val="16"/>
        </w:rPr>
        <w:t xml:space="preserve">, </w:t>
      </w:r>
      <w:r w:rsidRPr="00143627">
        <w:rPr>
          <w:rStyle w:val="Emphasis"/>
          <w:highlight w:val="cyan"/>
        </w:rPr>
        <w:t>without</w:t>
      </w:r>
      <w:r w:rsidRPr="006B3BDD">
        <w:rPr>
          <w:rStyle w:val="Emphasis"/>
        </w:rPr>
        <w:t xml:space="preserve"> the need for </w:t>
      </w:r>
      <w:r w:rsidRPr="00143627">
        <w:rPr>
          <w:rStyle w:val="Emphasis"/>
          <w:highlight w:val="cyan"/>
        </w:rPr>
        <w:t>treble damages</w:t>
      </w:r>
      <w:r w:rsidRPr="006C0EA1">
        <w:rPr>
          <w:sz w:val="16"/>
        </w:rPr>
        <w:t xml:space="preserve">.11 </w:t>
      </w:r>
      <w:r w:rsidRPr="006B3BDD">
        <w:rPr>
          <w:u w:val="single"/>
        </w:rPr>
        <w:t>Nonetheless</w:t>
      </w:r>
      <w:r w:rsidRPr="006C0EA1">
        <w:rPr>
          <w:sz w:val="16"/>
        </w:rPr>
        <w:t xml:space="preserve">, </w:t>
      </w:r>
      <w:r w:rsidRPr="006B3BDD">
        <w:rPr>
          <w:u w:val="single"/>
        </w:rPr>
        <w:t xml:space="preserve">the ability of a </w:t>
      </w:r>
      <w:r w:rsidRPr="006C0EA1">
        <w:rPr>
          <w:sz w:val="16"/>
        </w:rPr>
        <w:t xml:space="preserve">US </w:t>
      </w:r>
      <w:r w:rsidRPr="006B3BDD">
        <w:rPr>
          <w:rStyle w:val="Emphasis"/>
        </w:rPr>
        <w:t>private plaintiff</w:t>
      </w:r>
      <w:r w:rsidRPr="006C0EA1">
        <w:rPr>
          <w:sz w:val="16"/>
        </w:rPr>
        <w:t xml:space="preserve"> </w:t>
      </w:r>
      <w:r w:rsidRPr="006B3BDD">
        <w:rPr>
          <w:u w:val="single"/>
        </w:rPr>
        <w:t>to recover treble damages is so sacred</w:t>
      </w:r>
      <w:r w:rsidRPr="006C0EA1">
        <w:rPr>
          <w:sz w:val="16"/>
        </w:rPr>
        <w:t xml:space="preserve"> and well protected </w:t>
      </w:r>
      <w:r w:rsidRPr="006B3BDD">
        <w:rPr>
          <w:u w:val="single"/>
        </w:rPr>
        <w:t>that</w:t>
      </w:r>
      <w:r w:rsidRPr="006C0EA1">
        <w:rPr>
          <w:sz w:val="16"/>
        </w:rPr>
        <w:t xml:space="preserve"> earlier this year </w:t>
      </w:r>
      <w:r w:rsidRPr="00143627">
        <w:rPr>
          <w:highlight w:val="cyan"/>
          <w:u w:val="single"/>
        </w:rPr>
        <w:t>the First Circuit held</w:t>
      </w:r>
      <w:r w:rsidRPr="006C0EA1">
        <w:rPr>
          <w:sz w:val="16"/>
        </w:rPr>
        <w:t xml:space="preserve"> in Kristian v Comcast Corp12 that, although Comcast could contract with its subscribers to arbitrate antitrust claims, the arbitration agreements could not bar treble damages because “</w:t>
      </w:r>
      <w:r w:rsidRPr="00143627">
        <w:rPr>
          <w:rStyle w:val="Emphasis"/>
          <w:highlight w:val="cyan"/>
        </w:rPr>
        <w:t>the award of treble damages under</w:t>
      </w:r>
      <w:r w:rsidRPr="006B3BDD">
        <w:rPr>
          <w:rStyle w:val="Emphasis"/>
        </w:rPr>
        <w:t xml:space="preserve"> the </w:t>
      </w:r>
      <w:r w:rsidRPr="00143627">
        <w:rPr>
          <w:rStyle w:val="Emphasis"/>
          <w:highlight w:val="cyan"/>
        </w:rPr>
        <w:t>federal antitrust statutes cannot be waived</w:t>
      </w:r>
      <w:r w:rsidRPr="006C0EA1">
        <w:rPr>
          <w:sz w:val="16"/>
        </w:rPr>
        <w:t>”.13</w:t>
      </w:r>
    </w:p>
    <w:p w14:paraId="48F8AC34" w14:textId="77777777" w:rsidR="008549AE" w:rsidRPr="006C0EA1" w:rsidRDefault="008549AE" w:rsidP="008549AE">
      <w:pPr>
        <w:rPr>
          <w:sz w:val="16"/>
        </w:rPr>
      </w:pPr>
      <w:r w:rsidRPr="006B3BDD">
        <w:rPr>
          <w:u w:val="single"/>
        </w:rPr>
        <w:t>Although exceptions to the treble damages provision remain few</w:t>
      </w:r>
      <w:r w:rsidRPr="006C0EA1">
        <w:rPr>
          <w:sz w:val="16"/>
        </w:rPr>
        <w:t xml:space="preserve"> and far between, </w:t>
      </w:r>
      <w:r w:rsidRPr="006B3BDD">
        <w:rPr>
          <w:u w:val="single"/>
        </w:rPr>
        <w:t>congress enacted the Criminal Penalty Enhancement and Reform Act</w:t>
      </w:r>
      <w:r w:rsidRPr="006C0EA1">
        <w:rPr>
          <w:sz w:val="16"/>
        </w:rPr>
        <w:t xml:space="preserve"> (CPERA) in June 2004. </w:t>
      </w:r>
      <w:r w:rsidRPr="006B3BDD">
        <w:rPr>
          <w:u w:val="single"/>
        </w:rPr>
        <w:t>CPERA eliminates the treble damages remedy</w:t>
      </w:r>
      <w:r w:rsidRPr="006C0EA1">
        <w:rPr>
          <w:sz w:val="16"/>
        </w:rPr>
        <w:t xml:space="preserve"> </w:t>
      </w:r>
      <w:r w:rsidRPr="006B3BDD">
        <w:rPr>
          <w:u w:val="single"/>
        </w:rPr>
        <w:t>for corporations that qualify for amnesty</w:t>
      </w:r>
      <w:r w:rsidRPr="006C0EA1">
        <w:rPr>
          <w:sz w:val="16"/>
        </w:rPr>
        <w:t xml:space="preserve"> under the Department of Justice’s Amnesty Programme.14 Under CPERA, a corporation must report its own anti-competitive behaviour to the DoJ and enter into the Corporate Leniency Programme.15 If a private plaintiff sues the corporation for the same behaviour, the civil court may assess single damages against the participating corporation, but only if the judge in the civil action determines that the corporate defendant is cooperating with the civil claimant by providing a full account of the conduct, furnishing all potentially relevant documents, and securing testimony, depositions and interviews from employees.16  </w:t>
      </w:r>
    </w:p>
    <w:p w14:paraId="06F319D7" w14:textId="77777777" w:rsidR="008549AE" w:rsidRPr="00064174" w:rsidRDefault="008549AE" w:rsidP="008549AE">
      <w:pPr>
        <w:rPr>
          <w:sz w:val="12"/>
          <w:szCs w:val="12"/>
        </w:rPr>
      </w:pPr>
      <w:r w:rsidRPr="00064174">
        <w:rPr>
          <w:sz w:val="12"/>
          <w:szCs w:val="12"/>
        </w:rPr>
        <w:t>Discovery and evidence</w:t>
      </w:r>
    </w:p>
    <w:p w14:paraId="37330381" w14:textId="77777777" w:rsidR="008549AE" w:rsidRPr="00064174" w:rsidRDefault="008549AE" w:rsidP="008549AE">
      <w:pPr>
        <w:rPr>
          <w:sz w:val="12"/>
          <w:szCs w:val="12"/>
        </w:rPr>
      </w:pPr>
      <w:r w:rsidRPr="00064174">
        <w:rPr>
          <w:sz w:val="12"/>
          <w:szCs w:val="12"/>
        </w:rPr>
        <w:t xml:space="preserve">Plaintiffs enjoy broad discovery rights in the United States under the Federal Rules of Civil Procedure. These rules provide significant incentives for plaintiffs to file damages suits, even if they have very little factual bases for the underlying claims. At the outset of a case, the parties are obliged to make certain disclosures to one another, including the name of each individual “likely to have discoverable information” and a description by category and location of all documents in the party’s possession or control that it may use to support its claims or defences.17 Thereafter, during the fact-finding or discovery period, plaintiffs may seek a defendant’s business documents through written requests18 as well as answers to questions through written interrogatories.19 Plaintiffs may also ask questions of a defendant’s employees (regardless of seniority), who must sit for depositions and testify under oath.20 Moreover, plaintiffs may seek documents and testimony from non-parties with relative ease.21 </w:t>
      </w:r>
    </w:p>
    <w:p w14:paraId="3B1A40C2" w14:textId="77777777" w:rsidR="008549AE" w:rsidRPr="00064174" w:rsidRDefault="008549AE" w:rsidP="008549AE">
      <w:pPr>
        <w:rPr>
          <w:sz w:val="12"/>
          <w:szCs w:val="12"/>
        </w:rPr>
      </w:pPr>
      <w:r w:rsidRPr="00064174">
        <w:rPr>
          <w:sz w:val="12"/>
          <w:szCs w:val="12"/>
        </w:rPr>
        <w:t>Armed with such easy access to a defendant’s or non-party’s documents and employees, plaintiffs with limited evidentiary bases for their lawsuits may be inclined to sue and go on ‘fishing expeditions’ to discover facts to support their case.</w:t>
      </w:r>
    </w:p>
    <w:p w14:paraId="79332498" w14:textId="77777777" w:rsidR="008549AE" w:rsidRPr="00064174" w:rsidRDefault="008549AE" w:rsidP="008549AE">
      <w:pPr>
        <w:rPr>
          <w:sz w:val="12"/>
          <w:szCs w:val="12"/>
        </w:rPr>
      </w:pPr>
      <w:r w:rsidRPr="00064174">
        <w:rPr>
          <w:sz w:val="12"/>
          <w:szCs w:val="12"/>
        </w:rPr>
        <w:t>Contingent fees</w:t>
      </w:r>
    </w:p>
    <w:p w14:paraId="3A0FDE6B" w14:textId="77777777" w:rsidR="008549AE" w:rsidRPr="00064174" w:rsidRDefault="008549AE" w:rsidP="008549AE">
      <w:pPr>
        <w:rPr>
          <w:sz w:val="12"/>
          <w:szCs w:val="12"/>
        </w:rPr>
      </w:pPr>
      <w:r w:rsidRPr="00064174">
        <w:rPr>
          <w:sz w:val="12"/>
          <w:szCs w:val="12"/>
        </w:rPr>
        <w:t>Plaintiffs that file antitrust damages actions in the United States routinely do so on a contingent fee basis. Under such an arrangement with counsel, the plaintiff client does not pay any fees to his or her attorney unless and until the plaintiff collects damages either by settling with the defendant or prevailing at trial. Typically, plaintiffs’ attorneys demand 33 per cent of the recovery as the fee.22 The result is a win for both client and attorney. The fee arrangements allow plaintiffs with limited funds the freedom to pursue their lawsuits without having to fund the litigation along the way. The plaintiffs’ attorney, on the other hand, is attracted to the prospect of treble damages, and thus a larger fee, and therefore is willing to front the litigation costs in the hopes of earning a sizeable fee at the conclusion of the suit.</w:t>
      </w:r>
    </w:p>
    <w:p w14:paraId="0DD48AD0" w14:textId="77777777" w:rsidR="008549AE" w:rsidRPr="00064174" w:rsidRDefault="008549AE" w:rsidP="008549AE">
      <w:pPr>
        <w:rPr>
          <w:sz w:val="12"/>
          <w:szCs w:val="12"/>
        </w:rPr>
      </w:pPr>
      <w:r w:rsidRPr="00064174">
        <w:rPr>
          <w:sz w:val="12"/>
          <w:szCs w:val="12"/>
        </w:rPr>
        <w:t>Class actions</w:t>
      </w:r>
    </w:p>
    <w:p w14:paraId="2DDDFC2B" w14:textId="77777777" w:rsidR="008549AE" w:rsidRPr="00064174" w:rsidRDefault="008549AE" w:rsidP="008549AE">
      <w:pPr>
        <w:rPr>
          <w:sz w:val="12"/>
          <w:szCs w:val="12"/>
        </w:rPr>
      </w:pPr>
      <w:r w:rsidRPr="00064174">
        <w:rPr>
          <w:sz w:val="12"/>
          <w:szCs w:val="12"/>
        </w:rPr>
        <w:t>Class actions are the procedural device that enable one or more plaintiff members of a proposed class to sue on behalf of all similarly situated members of the same proposed class.23 Courts in the US have recognised that class actions can be appropriate mechanisms for promoting private enforcement of the antitrust laws.24 In this way, large numbers of potential claimants can prosecute their claims in a cost-efficient manner.25 The objective of any class action lawyer is to get the class certified. To do so, the court must find that the proposed class is “so numerous that joinder of all members is impracticable”, that there are “questions of law or fact common to the class”, that the “claims or defenses of the representative parties are typical of the claims or defenses of the class” and that the proposed class representatives “will fairly and adequately protect the interests of the class”.26 In addition, in most antitrust cases, the court must determine that the “questions of law or fact common to the members of the class predominate over any questions affecting only individual members” and that “a class action is superior to other available methods for the fair and efficient adjudication of the controversy.”27 Under rule 23, proposed class members are afforded the opportunity to decline to join or to ‘opt out’ of the class. But if the class is certified, all class members who do not affirmatively opt out are bound by the decision in the case and cannot pursue their claims individually. Class actions remain a popular means among plaintiffs’ lawyers to litigate antitrust conspiracy claims because they are regularly certified.</w:t>
      </w:r>
    </w:p>
    <w:p w14:paraId="381FD6B6" w14:textId="77777777" w:rsidR="008549AE" w:rsidRPr="00064174" w:rsidRDefault="008549AE" w:rsidP="008549AE">
      <w:pPr>
        <w:rPr>
          <w:sz w:val="12"/>
          <w:szCs w:val="12"/>
        </w:rPr>
      </w:pPr>
      <w:r w:rsidRPr="00064174">
        <w:rPr>
          <w:sz w:val="12"/>
          <w:szCs w:val="12"/>
        </w:rPr>
        <w:t>State indirect purchaser actions</w:t>
      </w:r>
    </w:p>
    <w:p w14:paraId="387CDCD5" w14:textId="77777777" w:rsidR="008549AE" w:rsidRPr="00064174" w:rsidRDefault="008549AE" w:rsidP="008549AE">
      <w:pPr>
        <w:rPr>
          <w:sz w:val="12"/>
          <w:szCs w:val="12"/>
        </w:rPr>
      </w:pPr>
      <w:r w:rsidRPr="00064174">
        <w:rPr>
          <w:sz w:val="12"/>
          <w:szCs w:val="12"/>
        </w:rPr>
        <w:t xml:space="preserve">In Illinois Brick Co v Illinois,28 the US Supreme Court held that, </w:t>
      </w:r>
      <w:proofErr w:type="gramStart"/>
      <w:r w:rsidRPr="00064174">
        <w:rPr>
          <w:sz w:val="12"/>
          <w:szCs w:val="12"/>
        </w:rPr>
        <w:t>in order to</w:t>
      </w:r>
      <w:proofErr w:type="gramEnd"/>
      <w:r w:rsidRPr="00064174">
        <w:rPr>
          <w:sz w:val="12"/>
          <w:szCs w:val="12"/>
        </w:rPr>
        <w:t xml:space="preserve"> maintain a claim for damages under section 4 of the Clayton Act, a plaintiff must have purchased the product in question directly from the alleged defendant-antitrust violator. The landmark decision thus precludes plaintiffs in a federal court from seeking alleged damages that were ‘passed through’ from the defendant down the chain of distribution in the form of overcharges. In direct response to Illinois Brick, many US state legislatures passed antitrust statutes that permit indirect consumers (ie, below the direct purchaser in the distribution chain) to sue the alleged violator. Today, 29 states permit such suits, or, alternatively, allow the state attorney general to pursue antitrust claims on behalf of indirect consumers.29 In these ‘Illinois Brick repealer’ states, as they are known, defendants face the real prospect of defending against lawsuits that mirror direct purchaser lawsuits pending against them in a federal court.</w:t>
      </w:r>
    </w:p>
    <w:p w14:paraId="2930B39E" w14:textId="77777777" w:rsidR="008549AE" w:rsidRPr="00064174" w:rsidRDefault="008549AE" w:rsidP="008549AE">
      <w:pPr>
        <w:rPr>
          <w:sz w:val="12"/>
          <w:szCs w:val="12"/>
        </w:rPr>
      </w:pPr>
      <w:r w:rsidRPr="00064174">
        <w:rPr>
          <w:sz w:val="12"/>
          <w:szCs w:val="12"/>
        </w:rPr>
        <w:t>Huge jury verdicts and settlements</w:t>
      </w:r>
    </w:p>
    <w:p w14:paraId="4C677EE0" w14:textId="77777777" w:rsidR="008549AE" w:rsidRPr="00064174" w:rsidRDefault="008549AE" w:rsidP="008549AE">
      <w:pPr>
        <w:rPr>
          <w:sz w:val="12"/>
          <w:szCs w:val="12"/>
        </w:rPr>
      </w:pPr>
      <w:r w:rsidRPr="00064174">
        <w:rPr>
          <w:sz w:val="12"/>
          <w:szCs w:val="12"/>
        </w:rPr>
        <w:t>One natural result of the ease with which plaintiffs can pursue treble damages actions in the United States is huge jury verdicts in private antitrust cases. In Conwood v US Tobacco, the plaintiff manufacturer of moist smokeless tobacco (snuff) sued a competitor, the manufacturer of Copenhagen and Skoal, for unlawful monopolisation in violation of section 2 of the Sherman Act, among other claims.30</w:t>
      </w:r>
    </w:p>
    <w:p w14:paraId="397B4658" w14:textId="77777777" w:rsidR="008549AE" w:rsidRPr="00064174" w:rsidRDefault="008549AE" w:rsidP="008549AE">
      <w:pPr>
        <w:rPr>
          <w:sz w:val="12"/>
          <w:szCs w:val="12"/>
        </w:rPr>
      </w:pPr>
      <w:r w:rsidRPr="00064174">
        <w:rPr>
          <w:sz w:val="12"/>
          <w:szCs w:val="12"/>
        </w:rPr>
        <w:t>The jury awarded plaintiffs approximately US$350 million in damages, which, when trebled, resulted in an award that exceeded US$1 billion. The award is thought to be the largest antitrust jury verdict ever recorded.31</w:t>
      </w:r>
    </w:p>
    <w:p w14:paraId="4946782F" w14:textId="77777777" w:rsidR="008549AE" w:rsidRPr="00064174" w:rsidRDefault="008549AE" w:rsidP="008549AE">
      <w:pPr>
        <w:rPr>
          <w:sz w:val="12"/>
          <w:szCs w:val="12"/>
        </w:rPr>
      </w:pPr>
      <w:r w:rsidRPr="00064174">
        <w:rPr>
          <w:sz w:val="12"/>
          <w:szCs w:val="12"/>
        </w:rPr>
        <w:t xml:space="preserve">Additionally, the several aspects of US litigation highlighted above are a catalyst to settlement. Even before discovery begins, some defendants, confronted with the promise of invasive and expensive discovery, will choose to settle with plaintiffs </w:t>
      </w:r>
      <w:proofErr w:type="gramStart"/>
      <w:r w:rsidRPr="00064174">
        <w:rPr>
          <w:sz w:val="12"/>
          <w:szCs w:val="12"/>
        </w:rPr>
        <w:t>in order to</w:t>
      </w:r>
      <w:proofErr w:type="gramEnd"/>
      <w:r w:rsidRPr="00064174">
        <w:rPr>
          <w:sz w:val="12"/>
          <w:szCs w:val="12"/>
        </w:rPr>
        <w:t xml:space="preserve"> spare their employees from intrusive discovery and to save on exorbitant legal fees. Plaintiffs routinely extract large settlements from defendants after gaining access to corporate documents and information that, although not dispositive of any wrongdoing, are damaging or embarrassing enough to justify settlement. Similarly, class actions may contribute to settlement of private damages actions because, if certified, defendants do not want to risk losing at trial and therefore pay treble damages. The same is true for state indirect purchaser actions. Defendants often settle these suits </w:t>
      </w:r>
      <w:proofErr w:type="gramStart"/>
      <w:r w:rsidRPr="00064174">
        <w:rPr>
          <w:sz w:val="12"/>
          <w:szCs w:val="12"/>
        </w:rPr>
        <w:t>in order to</w:t>
      </w:r>
      <w:proofErr w:type="gramEnd"/>
      <w:r w:rsidRPr="00064174">
        <w:rPr>
          <w:sz w:val="12"/>
          <w:szCs w:val="12"/>
        </w:rPr>
        <w:t xml:space="preserve"> avoid duplicative litigation costs.32 Settlement is also preferable for many defendants in this situation who rightly fear the application of collateral estoppel if they are adjudicated liable in even one state.33</w:t>
      </w:r>
    </w:p>
    <w:p w14:paraId="2F7D713A" w14:textId="77777777" w:rsidR="008549AE" w:rsidRPr="00064174" w:rsidRDefault="008549AE" w:rsidP="008549AE">
      <w:pPr>
        <w:rPr>
          <w:sz w:val="12"/>
          <w:szCs w:val="12"/>
        </w:rPr>
      </w:pPr>
      <w:r w:rsidRPr="00064174">
        <w:rPr>
          <w:sz w:val="12"/>
          <w:szCs w:val="12"/>
        </w:rPr>
        <w:t xml:space="preserve">The ultimate risk of large jury verdicts </w:t>
      </w:r>
      <w:proofErr w:type="gramStart"/>
      <w:r w:rsidRPr="00064174">
        <w:rPr>
          <w:sz w:val="12"/>
          <w:szCs w:val="12"/>
        </w:rPr>
        <w:t>inspire</w:t>
      </w:r>
      <w:proofErr w:type="gramEnd"/>
      <w:r w:rsidRPr="00064174">
        <w:rPr>
          <w:sz w:val="12"/>
          <w:szCs w:val="12"/>
        </w:rPr>
        <w:t xml:space="preserve"> settlements even if the defendants litigate the cases for years and at great expense. In 1998, in </w:t>
      </w:r>
      <w:proofErr w:type="gramStart"/>
      <w:r w:rsidRPr="00064174">
        <w:rPr>
          <w:sz w:val="12"/>
          <w:szCs w:val="12"/>
        </w:rPr>
        <w:t>In</w:t>
      </w:r>
      <w:proofErr w:type="gramEnd"/>
      <w:r w:rsidRPr="00064174">
        <w:rPr>
          <w:sz w:val="12"/>
          <w:szCs w:val="12"/>
        </w:rPr>
        <w:t xml:space="preserve"> re NASDAQ Market-Makers Antitrust Litigation, MDL Docket No. 1023, plaintiffs settled with 37 defendants for a total of US$1.027 billion.34 And in 2003, on the eve of trial, defendant Visa USA settled with plaintiffs in In re Visa Check/Mastermoney Antitrust Litigation, 297 F Supp 2d 503, 506-508 (EDNY 2003) for approximately US$2 billion. Two days later, defendant MasterCard settled for approximately US$1 billion. The combined US$3.05 billion settlement has been described as “the largest antitrust settlement ever”.35 Private damages actions in the EU</w:t>
      </w:r>
    </w:p>
    <w:p w14:paraId="7A6D82DA" w14:textId="77777777" w:rsidR="008549AE" w:rsidRPr="00064174" w:rsidRDefault="008549AE" w:rsidP="008549AE">
      <w:pPr>
        <w:rPr>
          <w:sz w:val="12"/>
          <w:szCs w:val="12"/>
        </w:rPr>
      </w:pPr>
      <w:r w:rsidRPr="00064174">
        <w:rPr>
          <w:sz w:val="12"/>
          <w:szCs w:val="12"/>
        </w:rPr>
        <w:t xml:space="preserve">In stark contrast to the United States, private damages actions in the EU are </w:t>
      </w:r>
      <w:proofErr w:type="gramStart"/>
      <w:r w:rsidRPr="00064174">
        <w:rPr>
          <w:sz w:val="12"/>
          <w:szCs w:val="12"/>
        </w:rPr>
        <w:t>few in number</w:t>
      </w:r>
      <w:proofErr w:type="gramEnd"/>
      <w:r w:rsidRPr="00064174">
        <w:rPr>
          <w:sz w:val="12"/>
          <w:szCs w:val="12"/>
        </w:rPr>
        <w:t xml:space="preserve"> and have never played much of an antitrust enforcement role. Although the European Court of Justice (ECJ) in 2001 explicitly recognised a right to damages for breaches of EC competition law,36 plaintiffs have pursued very few damages claims for violations of competition rules. According to a 2004 study (the Ashurst Study), private damages actions based on the violation of either EU or national antitrust rules are in a state of “total underdevelopment” due to various obstacles in bringing such lawsuits.37</w:t>
      </w:r>
    </w:p>
    <w:p w14:paraId="5641DBA8" w14:textId="77777777" w:rsidR="008549AE" w:rsidRPr="00064174" w:rsidRDefault="008549AE" w:rsidP="008549AE">
      <w:pPr>
        <w:rPr>
          <w:sz w:val="12"/>
          <w:szCs w:val="12"/>
        </w:rPr>
      </w:pPr>
      <w:r w:rsidRPr="00064174">
        <w:rPr>
          <w:sz w:val="12"/>
          <w:szCs w:val="12"/>
        </w:rPr>
        <w:t>To address these obstacles, the EC recently published a green paper, in which the Commission has sparked significant discussion on the present and future role of private enforcement in the EU. This section explores that role.</w:t>
      </w:r>
    </w:p>
    <w:p w14:paraId="37949C9D" w14:textId="77777777" w:rsidR="008549AE" w:rsidRPr="00064174" w:rsidRDefault="008549AE" w:rsidP="008549AE">
      <w:pPr>
        <w:rPr>
          <w:sz w:val="12"/>
          <w:szCs w:val="12"/>
        </w:rPr>
      </w:pPr>
      <w:r w:rsidRPr="00064174">
        <w:rPr>
          <w:sz w:val="12"/>
          <w:szCs w:val="12"/>
        </w:rPr>
        <w:t>EU antitrust laws and enforcement</w:t>
      </w:r>
    </w:p>
    <w:p w14:paraId="5B49120B" w14:textId="77777777" w:rsidR="008549AE" w:rsidRPr="00064174" w:rsidRDefault="008549AE" w:rsidP="008549AE">
      <w:pPr>
        <w:rPr>
          <w:sz w:val="12"/>
          <w:szCs w:val="12"/>
        </w:rPr>
      </w:pPr>
      <w:r w:rsidRPr="00064174">
        <w:rPr>
          <w:sz w:val="12"/>
          <w:szCs w:val="12"/>
        </w:rPr>
        <w:t>In the EU, there are two levels of antitrust laws and enforcement. The Commission enforces EU antitrust rules at the EU level, which is limited to public enforcement. At the member state level, however, national antitrust authorities and national courts apply both EU and national antitrust laws. Member states permit private enforcement, including damages actions, through national courts.38 Within this two-tiered system, national antitrust authorities and national courts may apply both EU and national antitrust laws, though substantively there is often little difference between the two.</w:t>
      </w:r>
    </w:p>
    <w:p w14:paraId="1D461620" w14:textId="77777777" w:rsidR="008549AE" w:rsidRPr="00064174" w:rsidRDefault="008549AE" w:rsidP="008549AE">
      <w:pPr>
        <w:rPr>
          <w:sz w:val="12"/>
          <w:szCs w:val="12"/>
        </w:rPr>
      </w:pPr>
      <w:r w:rsidRPr="00064174">
        <w:rPr>
          <w:sz w:val="12"/>
          <w:szCs w:val="12"/>
        </w:rPr>
        <w:t>Articles 81 and 82 of the European Community Treaty govern antitrust enforcement. The ECJ long ago decided that these provisions create rights for private parties that national courts must safeguard.39 In Courage v Crehan, the ECJ held that these rights include the right to damages,40 and recently it clarified that such a right includes compensation not only for actual loss, but also for loss of profit plus interest.41 Moreover, with the adoption of Regulation 1/2003,42 the Council of the European Union ‘modernised’ antitrust enforcement by including new procedural rules for the application of articles 81 and 82. In particular, by devoting specific provisions to national courts, the EU legislative branch has recognised the fundamental role that national courts play in the private enforcement of EU antitrust law for the first time since the inception of EU antitrust enforcement in the early 1960s.</w:t>
      </w:r>
    </w:p>
    <w:p w14:paraId="24CB9335" w14:textId="77777777" w:rsidR="008549AE" w:rsidRPr="00064174" w:rsidRDefault="008549AE" w:rsidP="008549AE">
      <w:pPr>
        <w:rPr>
          <w:sz w:val="12"/>
          <w:szCs w:val="12"/>
        </w:rPr>
      </w:pPr>
      <w:r w:rsidRPr="00064174">
        <w:rPr>
          <w:sz w:val="12"/>
          <w:szCs w:val="12"/>
        </w:rPr>
        <w:t>The green paper</w:t>
      </w:r>
    </w:p>
    <w:p w14:paraId="30DB19F8" w14:textId="77777777" w:rsidR="008549AE" w:rsidRPr="00064174" w:rsidRDefault="008549AE" w:rsidP="008549AE">
      <w:pPr>
        <w:rPr>
          <w:sz w:val="12"/>
          <w:szCs w:val="12"/>
        </w:rPr>
      </w:pPr>
      <w:r w:rsidRPr="00064174">
        <w:rPr>
          <w:sz w:val="12"/>
          <w:szCs w:val="12"/>
        </w:rPr>
        <w:t xml:space="preserve">These developments, however, have not been sufficient to ensure an effective system of private antitrust enforcement, particularly damages actions, throughout 25 jurisdictions with very different legal traditions and markedly diverse substantive and procedural rules. According to the Ashurst Study, to date there have been only 28 successful private actions for damages for violations of the antitrust laws in the EU.43 More often than not, only single large companies that allege anti-competitive behaviour by dominant competitors have pursued private damages actions. For these well-financed plaintiffs, the damages that they seek are large enough to offset the trouble and costs of private litigation before a national court. </w:t>
      </w:r>
    </w:p>
    <w:p w14:paraId="607FFE08" w14:textId="77777777" w:rsidR="008549AE" w:rsidRPr="00064174" w:rsidRDefault="008549AE" w:rsidP="008549AE">
      <w:pPr>
        <w:rPr>
          <w:sz w:val="12"/>
          <w:szCs w:val="12"/>
        </w:rPr>
      </w:pPr>
      <w:proofErr w:type="gramStart"/>
      <w:r w:rsidRPr="00064174">
        <w:rPr>
          <w:sz w:val="12"/>
          <w:szCs w:val="12"/>
        </w:rPr>
        <w:t>In light of</w:t>
      </w:r>
      <w:proofErr w:type="gramEnd"/>
      <w:r w:rsidRPr="00064174">
        <w:rPr>
          <w:sz w:val="12"/>
          <w:szCs w:val="12"/>
        </w:rPr>
        <w:t xml:space="preserve"> the obstacles to private enforcement in the EU, the Commission published its green paper in 2005 to facilitate damages actions, enhance the overall effectiveness of antitrust enforcement and, ultimately, increase compliance with antitrust laws. In response to criticism from those practitioners who fear the adoption of a USstyle system that could lead to ‘excessive litigation’, the Commission has stated that the objective is that of building “an enforcement culture, not a litigation culture”, in which private enforcement would complement public enforcement.44 For each obstacle to damages actions, the green paper proposes several solutions, although the Commission has not yet indicated how it intends to implement any of these solutions (eg, by means of an EU Directive harmonising certain aspects of national law, or thorough ‘soft law’ such as Commission guidelines).</w:t>
      </w:r>
    </w:p>
    <w:p w14:paraId="294168ED" w14:textId="77777777" w:rsidR="008549AE" w:rsidRPr="006C0EA1" w:rsidRDefault="008549AE" w:rsidP="008549AE">
      <w:pPr>
        <w:rPr>
          <w:sz w:val="16"/>
          <w:szCs w:val="16"/>
        </w:rPr>
      </w:pPr>
      <w:r w:rsidRPr="006C0EA1">
        <w:rPr>
          <w:sz w:val="16"/>
          <w:szCs w:val="16"/>
        </w:rPr>
        <w:t>Amount of damages</w:t>
      </w:r>
    </w:p>
    <w:p w14:paraId="4D6314C7" w14:textId="77777777" w:rsidR="008549AE" w:rsidRPr="006C0EA1" w:rsidRDefault="008549AE" w:rsidP="008549AE">
      <w:pPr>
        <w:rPr>
          <w:sz w:val="16"/>
        </w:rPr>
      </w:pPr>
      <w:r w:rsidRPr="00064174">
        <w:rPr>
          <w:rStyle w:val="Emphasis"/>
        </w:rPr>
        <w:t>Treble damages are not available in the EU</w:t>
      </w:r>
      <w:r w:rsidRPr="006C0EA1">
        <w:rPr>
          <w:sz w:val="16"/>
        </w:rPr>
        <w:t xml:space="preserve">. </w:t>
      </w:r>
      <w:r w:rsidRPr="00064174">
        <w:rPr>
          <w:u w:val="single"/>
        </w:rPr>
        <w:t>It is also not likely that they will be any time soon;</w:t>
      </w:r>
      <w:r w:rsidRPr="006C0EA1">
        <w:rPr>
          <w:sz w:val="16"/>
        </w:rPr>
        <w:t xml:space="preserve"> </w:t>
      </w:r>
      <w:r w:rsidRPr="00064174">
        <w:rPr>
          <w:u w:val="single"/>
        </w:rPr>
        <w:t xml:space="preserve">the Commission notes that the US </w:t>
      </w:r>
      <w:r w:rsidRPr="00143627">
        <w:rPr>
          <w:highlight w:val="cyan"/>
          <w:u w:val="single"/>
        </w:rPr>
        <w:t>treble damages</w:t>
      </w:r>
      <w:r w:rsidRPr="00064174">
        <w:rPr>
          <w:u w:val="single"/>
        </w:rPr>
        <w:t xml:space="preserve"> system can </w:t>
      </w:r>
      <w:r w:rsidRPr="00143627">
        <w:rPr>
          <w:highlight w:val="cyan"/>
          <w:u w:val="single"/>
        </w:rPr>
        <w:t>lead to</w:t>
      </w:r>
      <w:r w:rsidRPr="00064174">
        <w:rPr>
          <w:u w:val="single"/>
        </w:rPr>
        <w:t xml:space="preserve"> “</w:t>
      </w:r>
      <w:r w:rsidRPr="00064174">
        <w:rPr>
          <w:rStyle w:val="Emphasis"/>
        </w:rPr>
        <w:t xml:space="preserve">unmeritorious or </w:t>
      </w:r>
      <w:r w:rsidRPr="00143627">
        <w:rPr>
          <w:rStyle w:val="Emphasis"/>
          <w:highlight w:val="cyan"/>
        </w:rPr>
        <w:t>vexatious litigation</w:t>
      </w:r>
      <w:r w:rsidRPr="00064174">
        <w:rPr>
          <w:rStyle w:val="Emphasis"/>
        </w:rPr>
        <w:t>”</w:t>
      </w:r>
      <w:r w:rsidRPr="00064174">
        <w:rPr>
          <w:u w:val="single"/>
        </w:rPr>
        <w:t>.</w:t>
      </w:r>
      <w:r w:rsidRPr="006C0EA1">
        <w:rPr>
          <w:sz w:val="16"/>
        </w:rPr>
        <w:t xml:space="preserve">45 Instead, </w:t>
      </w:r>
      <w:r w:rsidRPr="00064174">
        <w:rPr>
          <w:u w:val="single"/>
        </w:rPr>
        <w:t xml:space="preserve">compensation is </w:t>
      </w:r>
      <w:r w:rsidRPr="00064174">
        <w:rPr>
          <w:rStyle w:val="Emphasis"/>
        </w:rPr>
        <w:t>limited to the harm suffered</w:t>
      </w:r>
      <w:r w:rsidRPr="006C0EA1">
        <w:rPr>
          <w:sz w:val="16"/>
        </w:rPr>
        <w:t xml:space="preserve">, </w:t>
      </w:r>
      <w:r w:rsidRPr="00064174">
        <w:rPr>
          <w:u w:val="single"/>
        </w:rPr>
        <w:t>without the possibility of obtaining punitive or exemplary damages</w:t>
      </w:r>
      <w:r w:rsidRPr="006C0EA1">
        <w:rPr>
          <w:sz w:val="16"/>
        </w:rPr>
        <w:t xml:space="preserve">. </w:t>
      </w:r>
      <w:r w:rsidRPr="00064174">
        <w:rPr>
          <w:u w:val="single"/>
        </w:rPr>
        <w:t>Plaintiffs may thus usually recover only the loss actually incurred</w:t>
      </w:r>
      <w:r w:rsidRPr="006C0EA1">
        <w:rPr>
          <w:sz w:val="16"/>
        </w:rPr>
        <w:t>, as well as, in some countries, the loss of profits.46 The Ashurst Study, however, revealed that thi</w:t>
      </w:r>
      <w:r w:rsidRPr="00064174">
        <w:rPr>
          <w:u w:val="single"/>
        </w:rPr>
        <w:t xml:space="preserve">s system of limited recovery </w:t>
      </w:r>
      <w:r w:rsidRPr="00064174">
        <w:rPr>
          <w:rStyle w:val="Emphasis"/>
        </w:rPr>
        <w:t>provides disincentives to private litigation</w:t>
      </w:r>
      <w:r w:rsidRPr="00064174">
        <w:rPr>
          <w:u w:val="single"/>
        </w:rPr>
        <w:t>.</w:t>
      </w:r>
      <w:r w:rsidRPr="006C0EA1">
        <w:rPr>
          <w:sz w:val="16"/>
        </w:rPr>
        <w:t xml:space="preserve">47 </w:t>
      </w:r>
      <w:r w:rsidRPr="00143627">
        <w:rPr>
          <w:highlight w:val="cyan"/>
          <w:u w:val="single"/>
        </w:rPr>
        <w:t>To</w:t>
      </w:r>
      <w:r w:rsidRPr="00064174">
        <w:rPr>
          <w:u w:val="single"/>
        </w:rPr>
        <w:t xml:space="preserve"> provide </w:t>
      </w:r>
      <w:r w:rsidRPr="00143627">
        <w:rPr>
          <w:rStyle w:val="Emphasis"/>
          <w:highlight w:val="cyan"/>
        </w:rPr>
        <w:t>balance</w:t>
      </w:r>
      <w:r w:rsidRPr="006C0EA1">
        <w:rPr>
          <w:sz w:val="16"/>
        </w:rPr>
        <w:t xml:space="preserve">, </w:t>
      </w:r>
      <w:r w:rsidRPr="00143627">
        <w:rPr>
          <w:highlight w:val="cyan"/>
          <w:u w:val="single"/>
        </w:rPr>
        <w:t>the Commission proposes to maintain</w:t>
      </w:r>
      <w:r w:rsidRPr="00064174">
        <w:rPr>
          <w:u w:val="single"/>
        </w:rPr>
        <w:t xml:space="preserve"> the rule of </w:t>
      </w:r>
      <w:r w:rsidRPr="00143627">
        <w:rPr>
          <w:rStyle w:val="Emphasis"/>
          <w:highlight w:val="cyan"/>
        </w:rPr>
        <w:t>single damages</w:t>
      </w:r>
      <w:r w:rsidRPr="006C0EA1">
        <w:rPr>
          <w:sz w:val="16"/>
        </w:rPr>
        <w:t>, while contemplating the possibility of awarding double damages in cartel actions.48 On this issue, it recognises that the addition of double damages will require the implementation of appropriate measures to avoid jeopardising the effectiveness of leniency programmes (eg, successful immunity applicants would be exposed to single damage recovery only).49</w:t>
      </w:r>
    </w:p>
    <w:p w14:paraId="6D20F779" w14:textId="77777777" w:rsidR="008549AE" w:rsidRDefault="008549AE" w:rsidP="008549AE"/>
    <w:p w14:paraId="24C2CD5A" w14:textId="77777777" w:rsidR="008549AE" w:rsidRPr="009D0447" w:rsidRDefault="008549AE" w:rsidP="008549AE">
      <w:pPr>
        <w:pStyle w:val="Heading4"/>
      </w:pPr>
      <w:r>
        <w:t xml:space="preserve">Expanding liability to </w:t>
      </w:r>
      <w:r w:rsidRPr="00E46BE6">
        <w:rPr>
          <w:u w:val="single"/>
        </w:rPr>
        <w:t>private</w:t>
      </w:r>
      <w:r>
        <w:t xml:space="preserve"> plaintiffs is bad---turns case and undermines solvency</w:t>
      </w:r>
    </w:p>
    <w:p w14:paraId="604CBADA" w14:textId="77777777" w:rsidR="008549AE" w:rsidRDefault="008549AE" w:rsidP="008549AE">
      <w:r w:rsidRPr="00E46BE6">
        <w:rPr>
          <w:rStyle w:val="Style13ptBold"/>
        </w:rPr>
        <w:t>Nuechterlein</w:t>
      </w:r>
      <w:r w:rsidRPr="00E46BE6">
        <w:t xml:space="preserve">, </w:t>
      </w:r>
      <w:r>
        <w:t>JD,</w:t>
      </w:r>
      <w:r w:rsidRPr="00E46BE6">
        <w:t xml:space="preserve"> partner and co-leader of Sidley's Telecom and Internet Competition practice</w:t>
      </w:r>
      <w:r>
        <w:t xml:space="preserve">, </w:t>
      </w:r>
      <w:r w:rsidRPr="00E46BE6">
        <w:rPr>
          <w:rStyle w:val="Style13ptBold"/>
        </w:rPr>
        <w:t>and</w:t>
      </w:r>
      <w:r>
        <w:t xml:space="preserve"> </w:t>
      </w:r>
      <w:r w:rsidRPr="00E46BE6">
        <w:rPr>
          <w:rStyle w:val="Style13ptBold"/>
        </w:rPr>
        <w:t>Muris</w:t>
      </w:r>
      <w:r>
        <w:t xml:space="preserve">, </w:t>
      </w:r>
      <w:r w:rsidRPr="00E46BE6">
        <w:t>George Mason University Foundation Professor of Law, served from 2000-2004 as Chairman of the Federal Trade Commission</w:t>
      </w:r>
      <w:r>
        <w:t xml:space="preserve">, </w:t>
      </w:r>
      <w:r w:rsidRPr="00E46BE6">
        <w:rPr>
          <w:rStyle w:val="Style13ptBold"/>
        </w:rPr>
        <w:t>‘21</w:t>
      </w:r>
    </w:p>
    <w:p w14:paraId="7AA93022" w14:textId="77777777" w:rsidR="008549AE" w:rsidRDefault="008549AE" w:rsidP="008549AE">
      <w:r>
        <w:t xml:space="preserve">(Jon and Timothy J., “Private Antitrust Remedies: An Argument Against Further Stacking the Deck,” March, </w:t>
      </w:r>
      <w:hyperlink r:id="rId9" w:history="1">
        <w:r w:rsidRPr="004C34D2">
          <w:rPr>
            <w:rStyle w:val="Hyperlink"/>
          </w:rPr>
          <w:t>https://instituteforlegalreform.com/wp-content/uploads/2021/03/March-2021-Antitrust-Paper-FINAL.pdf</w:t>
        </w:r>
      </w:hyperlink>
      <w:r>
        <w:t xml:space="preserve">) </w:t>
      </w:r>
    </w:p>
    <w:p w14:paraId="47A87A9E" w14:textId="77777777" w:rsidR="008549AE" w:rsidRDefault="008549AE" w:rsidP="008549AE"/>
    <w:p w14:paraId="2574D964" w14:textId="77777777" w:rsidR="008549AE" w:rsidRPr="009D0447" w:rsidRDefault="008549AE" w:rsidP="008549AE">
      <w:pPr>
        <w:rPr>
          <w:u w:val="single"/>
        </w:rPr>
      </w:pPr>
      <w:r w:rsidRPr="00143627">
        <w:rPr>
          <w:highlight w:val="cyan"/>
          <w:u w:val="single"/>
        </w:rPr>
        <w:t>Advocates</w:t>
      </w:r>
      <w:r w:rsidRPr="009D0447">
        <w:rPr>
          <w:u w:val="single"/>
        </w:rPr>
        <w:t xml:space="preserve"> of </w:t>
      </w:r>
      <w:r w:rsidRPr="009D0447">
        <w:rPr>
          <w:rStyle w:val="Emphasis"/>
        </w:rPr>
        <w:t>expanding private antitrust remedies</w:t>
      </w:r>
      <w:r w:rsidRPr="006C0EA1">
        <w:rPr>
          <w:sz w:val="16"/>
        </w:rPr>
        <w:t xml:space="preserve"> </w:t>
      </w:r>
      <w:r w:rsidRPr="00143627">
        <w:rPr>
          <w:highlight w:val="cyan"/>
          <w:u w:val="single"/>
        </w:rPr>
        <w:t>begin with</w:t>
      </w:r>
      <w:r w:rsidRPr="009D0447">
        <w:rPr>
          <w:u w:val="single"/>
        </w:rPr>
        <w:t xml:space="preserve"> the premise that “</w:t>
      </w:r>
      <w:r w:rsidRPr="00143627">
        <w:rPr>
          <w:highlight w:val="cyan"/>
          <w:u w:val="single"/>
        </w:rPr>
        <w:t>private enforcement deters</w:t>
      </w:r>
      <w:r w:rsidRPr="009D0447">
        <w:rPr>
          <w:u w:val="single"/>
        </w:rPr>
        <w:t xml:space="preserve"> anticompetitive conduct</w:t>
      </w:r>
      <w:r w:rsidRPr="006C0EA1">
        <w:rPr>
          <w:sz w:val="16"/>
        </w:rPr>
        <w:t xml:space="preserve">” and conclude, in the words of the Report, that legal “obstacles” to recovery by “private antitrust plaintiffs” should be eliminated to maximize deterrence.24 </w:t>
      </w:r>
      <w:r w:rsidRPr="00143627">
        <w:rPr>
          <w:highlight w:val="cyan"/>
          <w:u w:val="single"/>
        </w:rPr>
        <w:t>But</w:t>
      </w:r>
      <w:r w:rsidRPr="009D0447">
        <w:rPr>
          <w:u w:val="single"/>
        </w:rPr>
        <w:t xml:space="preserve"> even if the premise is true</w:t>
      </w:r>
      <w:r w:rsidRPr="006C0EA1">
        <w:rPr>
          <w:sz w:val="16"/>
        </w:rPr>
        <w:t xml:space="preserve">,25 </w:t>
      </w:r>
      <w:r w:rsidRPr="00143627">
        <w:rPr>
          <w:rStyle w:val="Emphasis"/>
          <w:highlight w:val="cyan"/>
        </w:rPr>
        <w:t xml:space="preserve">the </w:t>
      </w:r>
      <w:r w:rsidRPr="00B52728">
        <w:rPr>
          <w:rStyle w:val="Emphasis"/>
        </w:rPr>
        <w:t>conclusion would not follow</w:t>
      </w:r>
      <w:r w:rsidRPr="006C0EA1">
        <w:rPr>
          <w:sz w:val="16"/>
        </w:rPr>
        <w:t xml:space="preserve">. The Report appears to assume that </w:t>
      </w:r>
      <w:r w:rsidRPr="009D0447">
        <w:rPr>
          <w:u w:val="single"/>
        </w:rPr>
        <w:t>the more deterrence the law provides, the better, and that any “obstacles” to private recovery should thus be removed</w:t>
      </w:r>
      <w:r w:rsidRPr="006C0EA1">
        <w:rPr>
          <w:sz w:val="16"/>
        </w:rPr>
        <w:t xml:space="preserve">.26 But </w:t>
      </w:r>
      <w:r w:rsidRPr="00143627">
        <w:rPr>
          <w:highlight w:val="cyan"/>
          <w:u w:val="single"/>
        </w:rPr>
        <w:t>that position ignores</w:t>
      </w:r>
      <w:r w:rsidRPr="009D0447">
        <w:rPr>
          <w:u w:val="single"/>
        </w:rPr>
        <w:t xml:space="preserve"> the consequences of </w:t>
      </w:r>
      <w:r w:rsidRPr="00143627">
        <w:rPr>
          <w:rStyle w:val="Emphasis"/>
          <w:highlight w:val="cyan"/>
        </w:rPr>
        <w:t>overdeterrence</w:t>
      </w:r>
      <w:r w:rsidRPr="006C0EA1">
        <w:rPr>
          <w:sz w:val="16"/>
        </w:rPr>
        <w:t xml:space="preserve">, </w:t>
      </w:r>
      <w:r w:rsidRPr="00143627">
        <w:rPr>
          <w:highlight w:val="cyan"/>
          <w:u w:val="single"/>
        </w:rPr>
        <w:t>including the prospect</w:t>
      </w:r>
      <w:r w:rsidRPr="009D0447">
        <w:rPr>
          <w:u w:val="single"/>
        </w:rPr>
        <w:t xml:space="preserve"> that </w:t>
      </w:r>
      <w:r w:rsidRPr="00143627">
        <w:rPr>
          <w:highlight w:val="cyan"/>
          <w:u w:val="single"/>
        </w:rPr>
        <w:t>firms will respond to</w:t>
      </w:r>
      <w:r w:rsidRPr="009D0447">
        <w:rPr>
          <w:u w:val="single"/>
        </w:rPr>
        <w:t xml:space="preserve"> the threat of </w:t>
      </w:r>
      <w:r w:rsidRPr="00143627">
        <w:rPr>
          <w:rStyle w:val="Emphasis"/>
          <w:highlight w:val="cyan"/>
        </w:rPr>
        <w:t>draconian penalties</w:t>
      </w:r>
      <w:r w:rsidRPr="00143627">
        <w:rPr>
          <w:highlight w:val="cyan"/>
          <w:u w:val="single"/>
        </w:rPr>
        <w:t xml:space="preserve"> in ways that</w:t>
      </w:r>
      <w:r w:rsidRPr="009D0447">
        <w:rPr>
          <w:u w:val="single"/>
        </w:rPr>
        <w:t xml:space="preserve"> </w:t>
      </w:r>
      <w:r w:rsidRPr="009D0447">
        <w:rPr>
          <w:rStyle w:val="Emphasis"/>
        </w:rPr>
        <w:t>reduce the threat of liability</w:t>
      </w:r>
      <w:r w:rsidRPr="009D0447">
        <w:rPr>
          <w:u w:val="single"/>
        </w:rPr>
        <w:t xml:space="preserve"> but that </w:t>
      </w:r>
      <w:r w:rsidRPr="009D0447">
        <w:rPr>
          <w:rStyle w:val="Emphasis"/>
        </w:rPr>
        <w:t xml:space="preserve">ultimately </w:t>
      </w:r>
      <w:r w:rsidRPr="00143627">
        <w:rPr>
          <w:rStyle w:val="Emphasis"/>
          <w:highlight w:val="cyan"/>
        </w:rPr>
        <w:t>harm consumers</w:t>
      </w:r>
      <w:r w:rsidRPr="009D0447">
        <w:rPr>
          <w:rStyle w:val="Emphasis"/>
        </w:rPr>
        <w:t>.</w:t>
      </w:r>
    </w:p>
    <w:p w14:paraId="0EC48A94" w14:textId="77777777" w:rsidR="008549AE" w:rsidRPr="006C0EA1" w:rsidRDefault="008549AE" w:rsidP="008549AE">
      <w:pPr>
        <w:rPr>
          <w:sz w:val="16"/>
        </w:rPr>
      </w:pPr>
      <w:r w:rsidRPr="009D0447">
        <w:rPr>
          <w:rStyle w:val="Emphasis"/>
        </w:rPr>
        <w:t>Overdeterrence</w:t>
      </w:r>
      <w:r w:rsidRPr="006C0EA1">
        <w:rPr>
          <w:sz w:val="16"/>
        </w:rPr>
        <w:t xml:space="preserve"> </w:t>
      </w:r>
      <w:r w:rsidRPr="009D0447">
        <w:rPr>
          <w:u w:val="single"/>
        </w:rPr>
        <w:t xml:space="preserve">is a </w:t>
      </w:r>
      <w:r w:rsidRPr="009D0447">
        <w:rPr>
          <w:rStyle w:val="Emphasis"/>
        </w:rPr>
        <w:t>particular concern</w:t>
      </w:r>
      <w:r w:rsidRPr="009D0447">
        <w:rPr>
          <w:u w:val="single"/>
        </w:rPr>
        <w:t xml:space="preserve"> in antitrust doctrine</w:t>
      </w:r>
      <w:r w:rsidRPr="006C0EA1">
        <w:rPr>
          <w:sz w:val="16"/>
        </w:rPr>
        <w:t xml:space="preserve"> </w:t>
      </w:r>
      <w:r w:rsidRPr="009D0447">
        <w:rPr>
          <w:u w:val="single"/>
        </w:rPr>
        <w:t xml:space="preserve">because </w:t>
      </w:r>
      <w:r w:rsidRPr="00143627">
        <w:rPr>
          <w:highlight w:val="cyan"/>
          <w:u w:val="single"/>
        </w:rPr>
        <w:t>the line separating lawful from unlawful</w:t>
      </w:r>
      <w:r w:rsidRPr="009D0447">
        <w:rPr>
          <w:u w:val="single"/>
        </w:rPr>
        <w:t xml:space="preserve"> conduct</w:t>
      </w:r>
      <w:r w:rsidRPr="006C0EA1">
        <w:rPr>
          <w:sz w:val="16"/>
        </w:rPr>
        <w:t xml:space="preserve"> </w:t>
      </w:r>
      <w:r w:rsidRPr="00143627">
        <w:rPr>
          <w:highlight w:val="cyan"/>
          <w:u w:val="single"/>
        </w:rPr>
        <w:t xml:space="preserve">can be </w:t>
      </w:r>
      <w:r w:rsidRPr="00143627">
        <w:rPr>
          <w:rStyle w:val="Emphasis"/>
          <w:highlight w:val="cyan"/>
        </w:rPr>
        <w:t>blurred</w:t>
      </w:r>
      <w:r w:rsidRPr="006C0EA1">
        <w:rPr>
          <w:sz w:val="16"/>
        </w:rPr>
        <w:t xml:space="preserve"> </w:t>
      </w:r>
      <w:r w:rsidRPr="009D0447">
        <w:rPr>
          <w:u w:val="single"/>
        </w:rPr>
        <w:t xml:space="preserve">and </w:t>
      </w:r>
      <w:r w:rsidRPr="00143627">
        <w:rPr>
          <w:highlight w:val="cyan"/>
          <w:u w:val="single"/>
        </w:rPr>
        <w:t>much</w:t>
      </w:r>
      <w:r w:rsidRPr="009D0447">
        <w:rPr>
          <w:u w:val="single"/>
        </w:rPr>
        <w:t xml:space="preserve"> of the </w:t>
      </w:r>
      <w:r w:rsidRPr="00143627">
        <w:rPr>
          <w:highlight w:val="cyan"/>
          <w:u w:val="single"/>
        </w:rPr>
        <w:t>conduct</w:t>
      </w:r>
      <w:r w:rsidRPr="006C0EA1">
        <w:rPr>
          <w:sz w:val="16"/>
        </w:rPr>
        <w:t xml:space="preserve"> falling on the lawful side of the line </w:t>
      </w:r>
      <w:r w:rsidRPr="00143627">
        <w:rPr>
          <w:rStyle w:val="Emphasis"/>
          <w:highlight w:val="cyan"/>
        </w:rPr>
        <w:t>is</w:t>
      </w:r>
      <w:r w:rsidRPr="009D0447">
        <w:rPr>
          <w:rStyle w:val="Emphasis"/>
        </w:rPr>
        <w:t xml:space="preserve"> socially </w:t>
      </w:r>
      <w:r w:rsidRPr="00143627">
        <w:rPr>
          <w:rStyle w:val="Emphasis"/>
          <w:highlight w:val="cyan"/>
        </w:rPr>
        <w:t>beneficial</w:t>
      </w:r>
      <w:r w:rsidRPr="006C0EA1">
        <w:rPr>
          <w:sz w:val="16"/>
        </w:rPr>
        <w:t xml:space="preserve">. </w:t>
      </w:r>
      <w:r w:rsidRPr="009D0447">
        <w:rPr>
          <w:u w:val="single"/>
        </w:rPr>
        <w:t>As</w:t>
      </w:r>
      <w:r w:rsidRPr="006C0EA1">
        <w:rPr>
          <w:sz w:val="16"/>
        </w:rPr>
        <w:t xml:space="preserve"> economists William </w:t>
      </w:r>
      <w:r w:rsidRPr="009D0447">
        <w:rPr>
          <w:u w:val="single"/>
        </w:rPr>
        <w:t>Baumol</w:t>
      </w:r>
      <w:r w:rsidRPr="006C0EA1">
        <w:rPr>
          <w:sz w:val="16"/>
        </w:rPr>
        <w:t xml:space="preserve"> </w:t>
      </w:r>
      <w:r w:rsidRPr="009D0447">
        <w:rPr>
          <w:u w:val="single"/>
        </w:rPr>
        <w:t>and</w:t>
      </w:r>
      <w:r w:rsidRPr="006C0EA1">
        <w:rPr>
          <w:sz w:val="16"/>
        </w:rPr>
        <w:t xml:space="preserve"> Alan </w:t>
      </w:r>
      <w:r w:rsidRPr="009D0447">
        <w:rPr>
          <w:u w:val="single"/>
        </w:rPr>
        <w:t>Blinder</w:t>
      </w:r>
      <w:r w:rsidRPr="006C0EA1">
        <w:rPr>
          <w:sz w:val="16"/>
        </w:rPr>
        <w:t xml:space="preserve"> </w:t>
      </w:r>
      <w:r w:rsidRPr="009D0447">
        <w:rPr>
          <w:u w:val="single"/>
        </w:rPr>
        <w:t>explain</w:t>
      </w:r>
      <w:r w:rsidRPr="006C0EA1">
        <w:rPr>
          <w:sz w:val="16"/>
        </w:rPr>
        <w:t xml:space="preserve">: </w:t>
      </w:r>
      <w:r w:rsidRPr="009D0447">
        <w:rPr>
          <w:u w:val="single"/>
        </w:rPr>
        <w:t>One problem that haunts most antitrust litigation</w:t>
      </w:r>
      <w:r w:rsidRPr="006C0EA1">
        <w:rPr>
          <w:sz w:val="16"/>
        </w:rPr>
        <w:t xml:space="preserve"> </w:t>
      </w:r>
      <w:r w:rsidRPr="009D0447">
        <w:rPr>
          <w:u w:val="single"/>
        </w:rPr>
        <w:t xml:space="preserve">is that </w:t>
      </w:r>
      <w:r w:rsidRPr="00B52728">
        <w:rPr>
          <w:rStyle w:val="Emphasis"/>
        </w:rPr>
        <w:t>vigorous competition</w:t>
      </w:r>
      <w:r w:rsidRPr="00B52728">
        <w:rPr>
          <w:u w:val="single"/>
        </w:rPr>
        <w:t xml:space="preserve"> may look</w:t>
      </w:r>
      <w:r w:rsidRPr="009D0447">
        <w:rPr>
          <w:u w:val="single"/>
        </w:rPr>
        <w:t xml:space="preserve"> very </w:t>
      </w:r>
      <w:r w:rsidRPr="00B52728">
        <w:rPr>
          <w:u w:val="single"/>
        </w:rPr>
        <w:t>similar to</w:t>
      </w:r>
      <w:r w:rsidRPr="009D0447">
        <w:rPr>
          <w:u w:val="single"/>
        </w:rPr>
        <w:t xml:space="preserve"> acts that </w:t>
      </w:r>
      <w:r w:rsidRPr="009D0447">
        <w:rPr>
          <w:rStyle w:val="Emphasis"/>
        </w:rPr>
        <w:t>undermine competition</w:t>
      </w:r>
      <w:r w:rsidRPr="006C0EA1">
        <w:rPr>
          <w:sz w:val="16"/>
        </w:rPr>
        <w:t xml:space="preserve"> …. Th</w:t>
      </w:r>
      <w:r w:rsidRPr="009D0447">
        <w:rPr>
          <w:u w:val="single"/>
        </w:rPr>
        <w:t>e resulting danger is that courts will prohibit</w:t>
      </w:r>
      <w:r w:rsidRPr="006C0EA1">
        <w:rPr>
          <w:sz w:val="16"/>
        </w:rPr>
        <w:t xml:space="preserve">, or the antitrust authorities will prosecute, </w:t>
      </w:r>
      <w:r w:rsidRPr="009D0447">
        <w:rPr>
          <w:rStyle w:val="Emphasis"/>
        </w:rPr>
        <w:t>acts that appear to be anticompetitive but that really are the opposite</w:t>
      </w:r>
      <w:r w:rsidRPr="006C0EA1">
        <w:rPr>
          <w:sz w:val="16"/>
        </w:rPr>
        <w:t>. The difficulty occurs because effective competition by a firm is always tough on its rivals.27</w:t>
      </w:r>
    </w:p>
    <w:p w14:paraId="2504FA8D" w14:textId="77777777" w:rsidR="008549AE" w:rsidRPr="006C0EA1" w:rsidRDefault="008549AE" w:rsidP="008549AE">
      <w:pPr>
        <w:rPr>
          <w:sz w:val="16"/>
        </w:rPr>
      </w:pPr>
      <w:r w:rsidRPr="006C0EA1">
        <w:rPr>
          <w:sz w:val="16"/>
        </w:rPr>
        <w:t xml:space="preserve">For example, </w:t>
      </w:r>
      <w:r w:rsidRPr="00143627">
        <w:rPr>
          <w:rStyle w:val="Emphasis"/>
          <w:highlight w:val="cyan"/>
        </w:rPr>
        <w:t>excessive</w:t>
      </w:r>
      <w:r w:rsidRPr="009D0447">
        <w:rPr>
          <w:rStyle w:val="Emphasis"/>
        </w:rPr>
        <w:t xml:space="preserve"> antitrust </w:t>
      </w:r>
      <w:r w:rsidRPr="00143627">
        <w:rPr>
          <w:rStyle w:val="Emphasis"/>
          <w:highlight w:val="cyan"/>
        </w:rPr>
        <w:t>remedies</w:t>
      </w:r>
      <w:r w:rsidRPr="006C0EA1">
        <w:rPr>
          <w:sz w:val="16"/>
        </w:rPr>
        <w:t xml:space="preserve"> for predatory pricing </w:t>
      </w:r>
      <w:r w:rsidRPr="009D0447">
        <w:rPr>
          <w:u w:val="single"/>
        </w:rPr>
        <w:t xml:space="preserve">may </w:t>
      </w:r>
      <w:r w:rsidRPr="00143627">
        <w:rPr>
          <w:highlight w:val="cyan"/>
          <w:u w:val="single"/>
        </w:rPr>
        <w:t>not only deter firms</w:t>
      </w:r>
      <w:r w:rsidRPr="009D0447">
        <w:rPr>
          <w:u w:val="single"/>
        </w:rPr>
        <w:t xml:space="preserve"> from engaging in conduct that would ultimately be deemed unlawful</w:t>
      </w:r>
      <w:r w:rsidRPr="006C0EA1">
        <w:rPr>
          <w:sz w:val="16"/>
        </w:rPr>
        <w:t xml:space="preserve">, </w:t>
      </w:r>
      <w:r w:rsidRPr="00143627">
        <w:rPr>
          <w:highlight w:val="cyan"/>
          <w:u w:val="single"/>
        </w:rPr>
        <w:t xml:space="preserve">but also induce them to </w:t>
      </w:r>
      <w:r w:rsidRPr="00143627">
        <w:rPr>
          <w:rStyle w:val="Emphasis"/>
          <w:highlight w:val="cyan"/>
        </w:rPr>
        <w:t>keep prices well above</w:t>
      </w:r>
      <w:r w:rsidRPr="009D0447">
        <w:rPr>
          <w:rStyle w:val="Emphasis"/>
        </w:rPr>
        <w:t xml:space="preserve"> their </w:t>
      </w:r>
      <w:r w:rsidRPr="00143627">
        <w:rPr>
          <w:rStyle w:val="Emphasis"/>
          <w:highlight w:val="cyan"/>
        </w:rPr>
        <w:t>costs</w:t>
      </w:r>
      <w:r w:rsidRPr="006C0EA1">
        <w:rPr>
          <w:sz w:val="16"/>
        </w:rPr>
        <w:t xml:space="preserve"> and, in effect, hold a price umbrella over smaller, potentially litigious rivals. </w:t>
      </w:r>
      <w:r w:rsidRPr="00143627">
        <w:rPr>
          <w:highlight w:val="cyan"/>
          <w:u w:val="single"/>
        </w:rPr>
        <w:t>Such</w:t>
      </w:r>
      <w:r w:rsidRPr="009D0447">
        <w:rPr>
          <w:u w:val="single"/>
        </w:rPr>
        <w:t xml:space="preserve"> a </w:t>
      </w:r>
      <w:r w:rsidRPr="00143627">
        <w:rPr>
          <w:highlight w:val="cyan"/>
          <w:u w:val="single"/>
        </w:rPr>
        <w:t>regime</w:t>
      </w:r>
      <w:r w:rsidRPr="009D0447">
        <w:rPr>
          <w:u w:val="single"/>
        </w:rPr>
        <w:t xml:space="preserve"> would </w:t>
      </w:r>
      <w:r w:rsidRPr="00143627">
        <w:rPr>
          <w:highlight w:val="cyan"/>
          <w:u w:val="single"/>
        </w:rPr>
        <w:t xml:space="preserve">result in </w:t>
      </w:r>
      <w:r w:rsidRPr="00143627">
        <w:rPr>
          <w:rStyle w:val="Emphasis"/>
          <w:highlight w:val="cyan"/>
        </w:rPr>
        <w:t>less competition</w:t>
      </w:r>
      <w:r w:rsidRPr="006C0EA1">
        <w:rPr>
          <w:sz w:val="16"/>
        </w:rPr>
        <w:t xml:space="preserve"> </w:t>
      </w:r>
      <w:r w:rsidRPr="009D0447">
        <w:rPr>
          <w:u w:val="single"/>
        </w:rPr>
        <w:t xml:space="preserve">and </w:t>
      </w:r>
      <w:r w:rsidRPr="009D0447">
        <w:rPr>
          <w:rStyle w:val="Emphasis"/>
        </w:rPr>
        <w:t>higher prices</w:t>
      </w:r>
      <w:r w:rsidRPr="006C0EA1">
        <w:rPr>
          <w:sz w:val="16"/>
        </w:rPr>
        <w:t xml:space="preserve"> for consumers—</w:t>
      </w:r>
      <w:r w:rsidRPr="009D0447">
        <w:rPr>
          <w:u w:val="single"/>
        </w:rPr>
        <w:t xml:space="preserve">the very outcomes the antitrust laws are </w:t>
      </w:r>
      <w:r w:rsidRPr="009D0447">
        <w:rPr>
          <w:rStyle w:val="Emphasis"/>
        </w:rPr>
        <w:t>designed to prevent</w:t>
      </w:r>
      <w:r w:rsidRPr="006C0EA1">
        <w:rPr>
          <w:sz w:val="16"/>
        </w:rPr>
        <w:t>.</w:t>
      </w:r>
    </w:p>
    <w:p w14:paraId="4B0CC232" w14:textId="77777777" w:rsidR="008549AE" w:rsidRPr="00DE030B" w:rsidRDefault="008549AE" w:rsidP="008549AE">
      <w:pPr>
        <w:rPr>
          <w:sz w:val="16"/>
        </w:rPr>
      </w:pPr>
      <w:r w:rsidRPr="009D0447">
        <w:rPr>
          <w:rStyle w:val="Emphasis"/>
          <w:sz w:val="21"/>
          <w:szCs w:val="28"/>
        </w:rPr>
        <w:t>Proposals to slap another layer of deterrence on top of existing private remedies</w:t>
      </w:r>
      <w:r w:rsidRPr="006C0EA1">
        <w:rPr>
          <w:sz w:val="16"/>
          <w:szCs w:val="28"/>
        </w:rPr>
        <w:t xml:space="preserve"> </w:t>
      </w:r>
      <w:r w:rsidRPr="009D0447">
        <w:rPr>
          <w:u w:val="single"/>
        </w:rPr>
        <w:t xml:space="preserve">are </w:t>
      </w:r>
      <w:r w:rsidRPr="009D0447">
        <w:rPr>
          <w:rStyle w:val="Emphasis"/>
        </w:rPr>
        <w:t>particularly perverse</w:t>
      </w:r>
      <w:r w:rsidRPr="009D0447">
        <w:rPr>
          <w:u w:val="single"/>
        </w:rPr>
        <w:t xml:space="preserve"> because</w:t>
      </w:r>
      <w:r w:rsidRPr="006C0EA1">
        <w:rPr>
          <w:sz w:val="16"/>
        </w:rPr>
        <w:t xml:space="preserve">, as discussed above, </w:t>
      </w:r>
      <w:r w:rsidRPr="00143627">
        <w:rPr>
          <w:highlight w:val="cyan"/>
          <w:u w:val="single"/>
        </w:rPr>
        <w:t>the</w:t>
      </w:r>
      <w:r w:rsidRPr="009D0447">
        <w:rPr>
          <w:u w:val="single"/>
        </w:rPr>
        <w:t xml:space="preserve"> current U.S. </w:t>
      </w:r>
      <w:r w:rsidRPr="00143627">
        <w:rPr>
          <w:highlight w:val="cyan"/>
          <w:u w:val="single"/>
        </w:rPr>
        <w:t>regime is</w:t>
      </w:r>
      <w:r w:rsidRPr="009D0447">
        <w:rPr>
          <w:u w:val="single"/>
        </w:rPr>
        <w:t xml:space="preserve"> </w:t>
      </w:r>
      <w:r w:rsidRPr="009D0447">
        <w:rPr>
          <w:rStyle w:val="Emphasis"/>
        </w:rPr>
        <w:t xml:space="preserve">already </w:t>
      </w:r>
      <w:r w:rsidRPr="00143627">
        <w:rPr>
          <w:rStyle w:val="Emphasis"/>
          <w:highlight w:val="cyan"/>
        </w:rPr>
        <w:t>overdeterrent</w:t>
      </w:r>
      <w:r w:rsidRPr="009D0447">
        <w:rPr>
          <w:u w:val="single"/>
        </w:rPr>
        <w:t>,</w:t>
      </w:r>
      <w:r w:rsidRPr="006C0EA1">
        <w:rPr>
          <w:sz w:val="16"/>
        </w:rPr>
        <w:t xml:space="preserve"> in that it subjects firms to unusually severe liability risks even for overt conduct subject to the rule of reason. </w:t>
      </w:r>
      <w:r w:rsidRPr="009D0447">
        <w:rPr>
          <w:u w:val="single"/>
        </w:rPr>
        <w:t xml:space="preserve">If anything, </w:t>
      </w:r>
      <w:r w:rsidRPr="00143627">
        <w:rPr>
          <w:highlight w:val="cyan"/>
          <w:u w:val="single"/>
        </w:rPr>
        <w:t>Congress should</w:t>
      </w:r>
      <w:r w:rsidRPr="009D0447">
        <w:rPr>
          <w:u w:val="single"/>
        </w:rPr>
        <w:t xml:space="preserve"> consider </w:t>
      </w:r>
      <w:r w:rsidRPr="009D0447">
        <w:rPr>
          <w:rStyle w:val="Emphasis"/>
        </w:rPr>
        <w:t>aligning private antitrust remedies with remedies for analogous common law torts</w:t>
      </w:r>
      <w:r w:rsidRPr="006C0EA1">
        <w:rPr>
          <w:sz w:val="16"/>
        </w:rPr>
        <w:t xml:space="preserve"> </w:t>
      </w:r>
      <w:r w:rsidRPr="009D0447">
        <w:rPr>
          <w:u w:val="single"/>
        </w:rPr>
        <w:t>by</w:t>
      </w:r>
      <w:r w:rsidRPr="006C0EA1">
        <w:rPr>
          <w:sz w:val="16"/>
        </w:rPr>
        <w:t xml:space="preserve">, for example, </w:t>
      </w:r>
      <w:r w:rsidRPr="00143627">
        <w:rPr>
          <w:rStyle w:val="Emphasis"/>
          <w:highlight w:val="cyan"/>
        </w:rPr>
        <w:t>limit</w:t>
      </w:r>
      <w:r w:rsidRPr="009D0447">
        <w:rPr>
          <w:rStyle w:val="Emphasis"/>
        </w:rPr>
        <w:t xml:space="preserve">ing </w:t>
      </w:r>
      <w:r w:rsidRPr="00143627">
        <w:rPr>
          <w:rStyle w:val="Emphasis"/>
          <w:highlight w:val="cyan"/>
        </w:rPr>
        <w:t>treble damages</w:t>
      </w:r>
      <w:r w:rsidRPr="006C0EA1">
        <w:rPr>
          <w:sz w:val="16"/>
        </w:rPr>
        <w:t xml:space="preserve"> and one-way fee-shifting to cases involving hard-core violations that may elude detection, such as price-fixing cartels. </w:t>
      </w:r>
      <w:r w:rsidRPr="009D0447">
        <w:rPr>
          <w:u w:val="single"/>
        </w:rPr>
        <w:t>In all events, Congress should not make a bad situation worse by ratcheting up the level of overdeterrence</w:t>
      </w:r>
      <w:r w:rsidRPr="006C0EA1">
        <w:rPr>
          <w:sz w:val="16"/>
        </w:rPr>
        <w:t>.</w:t>
      </w:r>
    </w:p>
    <w:p w14:paraId="4382E33D" w14:textId="77777777" w:rsidR="008549AE" w:rsidRDefault="008549AE" w:rsidP="008549AE">
      <w:pPr>
        <w:pStyle w:val="Heading3"/>
      </w:pPr>
      <w:r>
        <w:t>1NC</w:t>
      </w:r>
    </w:p>
    <w:p w14:paraId="0F54644B" w14:textId="77777777" w:rsidR="008549AE" w:rsidRDefault="008549AE" w:rsidP="008549AE">
      <w:pPr>
        <w:pStyle w:val="Heading4"/>
      </w:pPr>
      <w:r>
        <w:t xml:space="preserve">The United States federal government should: </w:t>
      </w:r>
    </w:p>
    <w:p w14:paraId="33984F83" w14:textId="77777777" w:rsidR="008549AE" w:rsidRPr="005E5C3B" w:rsidRDefault="008549AE" w:rsidP="008549AE">
      <w:pPr>
        <w:rPr>
          <w:rStyle w:val="Style13ptBold"/>
        </w:rPr>
      </w:pPr>
      <w:r w:rsidRPr="005E5C3B">
        <w:rPr>
          <w:rStyle w:val="Style13ptBold"/>
        </w:rPr>
        <w:t>--provide additional weeks of unemployment insurance and raise the weekly benefit level</w:t>
      </w:r>
    </w:p>
    <w:p w14:paraId="752F2C41" w14:textId="77777777" w:rsidR="008549AE" w:rsidRPr="005E5C3B" w:rsidRDefault="008549AE" w:rsidP="008549AE">
      <w:pPr>
        <w:rPr>
          <w:rStyle w:val="Style13ptBold"/>
        </w:rPr>
      </w:pPr>
      <w:r w:rsidRPr="005E5C3B">
        <w:rPr>
          <w:rStyle w:val="Style13ptBold"/>
        </w:rPr>
        <w:t xml:space="preserve">--raise the maximum SNAP benefit level and ensure unemployed adults have access to food assistance </w:t>
      </w:r>
    </w:p>
    <w:p w14:paraId="2DC1A762" w14:textId="77777777" w:rsidR="008549AE" w:rsidRPr="005E5C3B" w:rsidRDefault="008549AE" w:rsidP="008549AE">
      <w:pPr>
        <w:rPr>
          <w:rStyle w:val="Style13ptBold"/>
        </w:rPr>
      </w:pPr>
      <w:r w:rsidRPr="005E5C3B">
        <w:rPr>
          <w:rStyle w:val="Style13ptBold"/>
        </w:rPr>
        <w:t>--provide state fiscal relief by reducing the percentage of Medicaid spending for which states are responsible and localities flexible funding to maintain needed services such as education</w:t>
      </w:r>
    </w:p>
    <w:p w14:paraId="793F387C" w14:textId="77777777" w:rsidR="008549AE" w:rsidRPr="005E5C3B" w:rsidRDefault="008549AE" w:rsidP="008549AE">
      <w:pPr>
        <w:rPr>
          <w:rStyle w:val="Style13ptBold"/>
        </w:rPr>
      </w:pPr>
      <w:r w:rsidRPr="005E5C3B">
        <w:rPr>
          <w:rStyle w:val="Style13ptBold"/>
        </w:rPr>
        <w:t>-- Providing cash assistance to people facing economic insecurity through monthly or one-time cash payments</w:t>
      </w:r>
    </w:p>
    <w:p w14:paraId="0966DDBE" w14:textId="77777777" w:rsidR="008549AE" w:rsidRPr="005E5C3B" w:rsidRDefault="008549AE" w:rsidP="008549AE">
      <w:pPr>
        <w:rPr>
          <w:rStyle w:val="Style13ptBold"/>
        </w:rPr>
      </w:pPr>
      <w:r w:rsidRPr="005E5C3B">
        <w:rPr>
          <w:rStyle w:val="Style13ptBold"/>
        </w:rPr>
        <w:t>-- Implementing a subsidized jobs program for low-income workers</w:t>
      </w:r>
    </w:p>
    <w:p w14:paraId="4A557CB1" w14:textId="77777777" w:rsidR="008549AE" w:rsidRPr="005E5C3B" w:rsidRDefault="008549AE" w:rsidP="008549AE">
      <w:pPr>
        <w:rPr>
          <w:rStyle w:val="Style13ptBold"/>
        </w:rPr>
      </w:pPr>
      <w:r w:rsidRPr="005E5C3B">
        <w:rPr>
          <w:rStyle w:val="Style13ptBold"/>
        </w:rPr>
        <w:t xml:space="preserve">--Increasing housing assistance </w:t>
      </w:r>
    </w:p>
    <w:p w14:paraId="4C9D74C2" w14:textId="77777777" w:rsidR="008549AE" w:rsidRPr="005E5C3B" w:rsidRDefault="008549AE" w:rsidP="008549AE">
      <w:pPr>
        <w:rPr>
          <w:rStyle w:val="Style13ptBold"/>
        </w:rPr>
      </w:pPr>
      <w:r w:rsidRPr="005E5C3B">
        <w:rPr>
          <w:rStyle w:val="Style13ptBold"/>
        </w:rPr>
        <w:t xml:space="preserve">--create a permanent paid family and medical leave program and increase financial assistance for </w:t>
      </w:r>
      <w:proofErr w:type="gramStart"/>
      <w:r w:rsidRPr="005E5C3B">
        <w:rPr>
          <w:rStyle w:val="Style13ptBold"/>
        </w:rPr>
        <w:t>child care</w:t>
      </w:r>
      <w:proofErr w:type="gramEnd"/>
      <w:r w:rsidRPr="005E5C3B">
        <w:rPr>
          <w:rStyle w:val="Style13ptBold"/>
        </w:rPr>
        <w:t xml:space="preserve"> centers</w:t>
      </w:r>
    </w:p>
    <w:p w14:paraId="4F9503E0" w14:textId="77777777" w:rsidR="008549AE" w:rsidRPr="001B7B4B" w:rsidRDefault="008549AE" w:rsidP="008549AE">
      <w:pPr>
        <w:pStyle w:val="Heading4"/>
      </w:pPr>
      <w:r>
        <w:t>--massively increase investment in research in artificial intelligence</w:t>
      </w:r>
    </w:p>
    <w:p w14:paraId="22C29A91" w14:textId="77777777" w:rsidR="008549AE" w:rsidRDefault="008549AE" w:rsidP="008549AE">
      <w:pPr>
        <w:pStyle w:val="Heading4"/>
      </w:pPr>
      <w:r>
        <w:t xml:space="preserve">Provides the fiscal stimulus needed to solve long-run slow growth </w:t>
      </w:r>
    </w:p>
    <w:p w14:paraId="1EB07FA0" w14:textId="77777777" w:rsidR="008549AE" w:rsidRPr="001B7B4B" w:rsidRDefault="008549AE" w:rsidP="008549AE">
      <w:r>
        <w:rPr>
          <w:b/>
          <w:bCs/>
          <w:sz w:val="26"/>
          <w:szCs w:val="26"/>
        </w:rPr>
        <w:t xml:space="preserve">Stone 20 </w:t>
      </w:r>
      <w:r>
        <w:rPr>
          <w:sz w:val="26"/>
          <w:szCs w:val="26"/>
        </w:rPr>
        <w:t xml:space="preserve">– </w:t>
      </w:r>
      <w:r w:rsidRPr="001B7B4B">
        <w:t>Chief Economist at the Center on Budget and Policy Priorities,</w:t>
      </w:r>
      <w:r>
        <w:t xml:space="preserve"> PhD in Economics from Yale </w:t>
      </w:r>
    </w:p>
    <w:p w14:paraId="741CD385" w14:textId="77777777" w:rsidR="008549AE" w:rsidRDefault="008549AE" w:rsidP="008549AE">
      <w:r>
        <w:t>Chad Stone,</w:t>
      </w:r>
      <w:r w:rsidRPr="001B7B4B">
        <w:t xml:space="preserve"> 4-16-2020, "Fiscal Stimulus Needed to Fight Recessions," Center on Budget and Policy Priorities, https://www.cbpp.org/research/economy/fiscal-stimulus-needed-to-fight-recessions</w:t>
      </w:r>
    </w:p>
    <w:p w14:paraId="10EB9094" w14:textId="77777777" w:rsidR="008549AE" w:rsidRDefault="008549AE" w:rsidP="008549AE">
      <w:r w:rsidRPr="001B7B4B">
        <w:rPr>
          <w:rStyle w:val="StyleUnderline"/>
        </w:rPr>
        <w:t xml:space="preserve">The </w:t>
      </w:r>
      <w:r w:rsidRPr="00087C51">
        <w:rPr>
          <w:rStyle w:val="StyleUnderline"/>
          <w:highlight w:val="cyan"/>
        </w:rPr>
        <w:t>following are among the most important policies that meet the criteria</w:t>
      </w:r>
      <w:r w:rsidRPr="001B7B4B">
        <w:rPr>
          <w:rStyle w:val="StyleUnderline"/>
        </w:rPr>
        <w:t xml:space="preserve"> for effective fiscal stimulus</w:t>
      </w:r>
      <w:r>
        <w:t>:</w:t>
      </w:r>
    </w:p>
    <w:p w14:paraId="38162999" w14:textId="77777777" w:rsidR="008549AE" w:rsidRDefault="008549AE" w:rsidP="008549AE">
      <w:pPr>
        <w:pStyle w:val="ListParagraph"/>
        <w:numPr>
          <w:ilvl w:val="0"/>
          <w:numId w:val="13"/>
        </w:numPr>
      </w:pPr>
      <w:r w:rsidRPr="00087C51">
        <w:rPr>
          <w:rStyle w:val="StyleUnderline"/>
          <w:highlight w:val="cyan"/>
        </w:rPr>
        <w:t>Providing</w:t>
      </w:r>
      <w:r w:rsidRPr="001B7B4B">
        <w:rPr>
          <w:rStyle w:val="StyleUnderline"/>
        </w:rPr>
        <w:t xml:space="preserve"> additional weeks of </w:t>
      </w:r>
      <w:r w:rsidRPr="00087C51">
        <w:rPr>
          <w:rStyle w:val="StyleUnderline"/>
          <w:highlight w:val="cyan"/>
        </w:rPr>
        <w:t>unemployment</w:t>
      </w:r>
      <w:r w:rsidRPr="001B7B4B">
        <w:rPr>
          <w:rStyle w:val="StyleUnderline"/>
        </w:rPr>
        <w:t xml:space="preserve"> insurance</w:t>
      </w:r>
      <w:r>
        <w:t xml:space="preserve"> and </w:t>
      </w:r>
      <w:r w:rsidRPr="001B7B4B">
        <w:rPr>
          <w:rStyle w:val="StyleUnderline"/>
        </w:rPr>
        <w:t xml:space="preserve">raising the weekly benefit </w:t>
      </w:r>
      <w:proofErr w:type="gramStart"/>
      <w:r w:rsidRPr="001B7B4B">
        <w:rPr>
          <w:rStyle w:val="StyleUnderline"/>
        </w:rPr>
        <w:t>level</w:t>
      </w:r>
      <w:r>
        <w:t>;</w:t>
      </w:r>
      <w:proofErr w:type="gramEnd"/>
    </w:p>
    <w:p w14:paraId="4546B663" w14:textId="77777777" w:rsidR="008549AE" w:rsidRDefault="008549AE" w:rsidP="008549AE">
      <w:pPr>
        <w:pStyle w:val="ListParagraph"/>
        <w:numPr>
          <w:ilvl w:val="0"/>
          <w:numId w:val="13"/>
        </w:numPr>
      </w:pPr>
      <w:r w:rsidRPr="00087C51">
        <w:rPr>
          <w:rStyle w:val="StyleUnderline"/>
          <w:highlight w:val="cyan"/>
        </w:rPr>
        <w:t>Raising</w:t>
      </w:r>
      <w:r w:rsidRPr="001B7B4B">
        <w:rPr>
          <w:rStyle w:val="StyleUnderline"/>
        </w:rPr>
        <w:t xml:space="preserve"> the maximum </w:t>
      </w:r>
      <w:r w:rsidRPr="00087C51">
        <w:rPr>
          <w:rStyle w:val="StyleUnderline"/>
          <w:highlight w:val="cyan"/>
        </w:rPr>
        <w:t>SNAP</w:t>
      </w:r>
      <w:r w:rsidRPr="001B7B4B">
        <w:rPr>
          <w:rStyle w:val="StyleUnderline"/>
        </w:rPr>
        <w:t xml:space="preserve"> benefit level</w:t>
      </w:r>
      <w:r>
        <w:t xml:space="preserve"> and ensuring that unemployed adults have access to food </w:t>
      </w:r>
      <w:proofErr w:type="gramStart"/>
      <w:r>
        <w:t>assistance;</w:t>
      </w:r>
      <w:proofErr w:type="gramEnd"/>
    </w:p>
    <w:p w14:paraId="44CFCBB5" w14:textId="77777777" w:rsidR="008549AE" w:rsidRDefault="008549AE" w:rsidP="008549AE">
      <w:pPr>
        <w:pStyle w:val="ListParagraph"/>
        <w:numPr>
          <w:ilvl w:val="0"/>
          <w:numId w:val="13"/>
        </w:numPr>
      </w:pPr>
      <w:r w:rsidRPr="001B7B4B">
        <w:rPr>
          <w:rStyle w:val="StyleUnderline"/>
        </w:rPr>
        <w:t>Providing state fiscal relief by reducing the percentage of Medicaid spending for which states are responsible</w:t>
      </w:r>
      <w:r>
        <w:t xml:space="preserve"> (by increasing the federal matching rate) and giving states, tribes, and localities temporary block grants or other flexible funding to maintain needed services such as </w:t>
      </w:r>
      <w:proofErr w:type="gramStart"/>
      <w:r>
        <w:t>education;</w:t>
      </w:r>
      <w:proofErr w:type="gramEnd"/>
    </w:p>
    <w:p w14:paraId="72C6AD20" w14:textId="77777777" w:rsidR="008549AE" w:rsidRDefault="008549AE" w:rsidP="008549AE">
      <w:pPr>
        <w:pStyle w:val="ListParagraph"/>
        <w:numPr>
          <w:ilvl w:val="0"/>
          <w:numId w:val="13"/>
        </w:numPr>
      </w:pPr>
      <w:r w:rsidRPr="00CF0ECA">
        <w:rPr>
          <w:rStyle w:val="StyleUnderline"/>
          <w:highlight w:val="cyan"/>
        </w:rPr>
        <w:t>Providing cash assistance</w:t>
      </w:r>
      <w:r w:rsidRPr="001B7B4B">
        <w:rPr>
          <w:rStyle w:val="StyleUnderline"/>
        </w:rPr>
        <w:t xml:space="preserve"> to people facing economic insecurity through monthly or one-time cash payments</w:t>
      </w:r>
      <w:r>
        <w:t xml:space="preserve"> that can help address both emergencies and ongoing basic needs, as well as through expansions of refundable tax </w:t>
      </w:r>
      <w:proofErr w:type="gramStart"/>
      <w:r>
        <w:t>credits;</w:t>
      </w:r>
      <w:proofErr w:type="gramEnd"/>
    </w:p>
    <w:p w14:paraId="4AECA4AD" w14:textId="77777777" w:rsidR="008549AE" w:rsidRDefault="008549AE" w:rsidP="008549AE">
      <w:pPr>
        <w:pStyle w:val="ListParagraph"/>
        <w:numPr>
          <w:ilvl w:val="0"/>
          <w:numId w:val="13"/>
        </w:numPr>
      </w:pPr>
      <w:r w:rsidRPr="001B7B4B">
        <w:rPr>
          <w:rStyle w:val="StyleUnderline"/>
        </w:rPr>
        <w:t>Implementing a subsidized jobs program for low-income workers</w:t>
      </w:r>
      <w:r>
        <w:t>, although the special circumstances of COVID-19 require waiting until after the health crisis diminishes and such programs can be undertaken safely; and</w:t>
      </w:r>
    </w:p>
    <w:p w14:paraId="73766B05" w14:textId="77777777" w:rsidR="008549AE" w:rsidRDefault="008549AE" w:rsidP="008549AE">
      <w:pPr>
        <w:pStyle w:val="ListParagraph"/>
        <w:numPr>
          <w:ilvl w:val="0"/>
          <w:numId w:val="13"/>
        </w:numPr>
      </w:pPr>
      <w:r w:rsidRPr="001B7B4B">
        <w:rPr>
          <w:rStyle w:val="StyleUnderline"/>
        </w:rPr>
        <w:t>Increasing housing assistance</w:t>
      </w:r>
      <w:r>
        <w:t xml:space="preserve"> to prevent a sharp rise in evictions and homelessness.</w:t>
      </w:r>
    </w:p>
    <w:p w14:paraId="20F4876B" w14:textId="77777777" w:rsidR="008549AE" w:rsidRDefault="008549AE" w:rsidP="008549AE">
      <w:r>
        <w:t xml:space="preserve">A recession stemming from COVID-19 also requires additional measures to deal with unique circumstances, but for many of the measures above, </w:t>
      </w:r>
      <w:r w:rsidRPr="00CF0ECA">
        <w:rPr>
          <w:rStyle w:val="Emphasis"/>
          <w:highlight w:val="cyan"/>
        </w:rPr>
        <w:t>policymakers should design them</w:t>
      </w:r>
      <w:r w:rsidRPr="001B7B4B">
        <w:rPr>
          <w:rStyle w:val="Emphasis"/>
        </w:rPr>
        <w:t xml:space="preserve"> not only </w:t>
      </w:r>
      <w:r w:rsidRPr="00CF0ECA">
        <w:rPr>
          <w:rStyle w:val="Emphasis"/>
          <w:highlight w:val="cyan"/>
        </w:rPr>
        <w:t>to provide</w:t>
      </w:r>
      <w:r w:rsidRPr="001B7B4B">
        <w:rPr>
          <w:rStyle w:val="Emphasis"/>
        </w:rPr>
        <w:t xml:space="preserve"> robust immediate stimulus but also to permanently strengthen their function as automatic stabilizers that trigger on early in future recessions</w:t>
      </w:r>
      <w:r>
        <w:t xml:space="preserve">, </w:t>
      </w:r>
      <w:r w:rsidRPr="001B7B4B">
        <w:rPr>
          <w:rStyle w:val="Emphasis"/>
        </w:rPr>
        <w:t xml:space="preserve">provide </w:t>
      </w:r>
      <w:r w:rsidRPr="00CF0ECA">
        <w:rPr>
          <w:rStyle w:val="Emphasis"/>
          <w:highlight w:val="cyan"/>
        </w:rPr>
        <w:t>stimulus appropriate to the magnitude of the downturn</w:t>
      </w:r>
      <w:r w:rsidRPr="001B7B4B">
        <w:rPr>
          <w:rStyle w:val="Emphasis"/>
        </w:rPr>
        <w:t>, and do not trigger off prematurely.</w:t>
      </w:r>
      <w:r>
        <w:t xml:space="preserve"> </w:t>
      </w:r>
      <w:r w:rsidRPr="001B7B4B">
        <w:rPr>
          <w:rStyle w:val="StyleUnderline"/>
        </w:rPr>
        <w:t xml:space="preserve">Such </w:t>
      </w:r>
      <w:r w:rsidRPr="00CF0ECA">
        <w:rPr>
          <w:rStyle w:val="StyleUnderline"/>
          <w:highlight w:val="cyan"/>
        </w:rPr>
        <w:t>trigger mechanisms can ensure that needed stimulus measures are timely</w:t>
      </w:r>
      <w:r w:rsidRPr="001B7B4B">
        <w:rPr>
          <w:rStyle w:val="StyleUnderline"/>
        </w:rPr>
        <w:t xml:space="preserve"> and that they neither end prematurely nor remain in effect too long</w:t>
      </w:r>
      <w:r>
        <w:t>.</w:t>
      </w:r>
    </w:p>
    <w:p w14:paraId="5FFBDD39" w14:textId="77777777" w:rsidR="008549AE" w:rsidRDefault="008549AE" w:rsidP="008549AE">
      <w:r>
        <w:t xml:space="preserve">As noted above, </w:t>
      </w:r>
      <w:r w:rsidRPr="001B7B4B">
        <w:rPr>
          <w:rStyle w:val="StyleUnderline"/>
        </w:rPr>
        <w:t xml:space="preserve">if a recession turns out to be deeper or last longer than initially anticipated, </w:t>
      </w:r>
      <w:r w:rsidRPr="00CF0ECA">
        <w:rPr>
          <w:rStyle w:val="StyleUnderline"/>
          <w:highlight w:val="cyan"/>
        </w:rPr>
        <w:t>policymakers should be prepared to increase the size and/or duration of their fiscal policy response</w:t>
      </w:r>
      <w:r w:rsidRPr="001B7B4B">
        <w:rPr>
          <w:rStyle w:val="StyleUnderline"/>
        </w:rPr>
        <w:t>, including, if needed, following up with additional discretionary stimulus.</w:t>
      </w:r>
    </w:p>
    <w:p w14:paraId="5C62CD3D" w14:textId="77777777" w:rsidR="008549AE" w:rsidRDefault="008549AE" w:rsidP="008549AE">
      <w:pPr>
        <w:pStyle w:val="Heading4"/>
      </w:pPr>
      <w:r>
        <w:t xml:space="preserve">And solves AI innovation </w:t>
      </w:r>
    </w:p>
    <w:p w14:paraId="55688ED3" w14:textId="77777777" w:rsidR="008549AE" w:rsidRDefault="008549AE" w:rsidP="008549AE">
      <w:r>
        <w:rPr>
          <w:b/>
          <w:bCs/>
          <w:sz w:val="26"/>
          <w:szCs w:val="28"/>
        </w:rPr>
        <w:t xml:space="preserve">Tajdeh 21 </w:t>
      </w:r>
      <w:r>
        <w:t xml:space="preserve">– </w:t>
      </w:r>
      <w:r w:rsidRPr="000E4B05">
        <w:t>Senior Editor for National Defense Magazine</w:t>
      </w:r>
    </w:p>
    <w:p w14:paraId="273C238C" w14:textId="77777777" w:rsidR="008549AE" w:rsidRDefault="008549AE" w:rsidP="008549AE">
      <w:r>
        <w:t>Yasmin Tajdeh, “</w:t>
      </w:r>
      <w:r w:rsidRPr="000E4B05">
        <w:t>Commission: AI Dominance Requires Bold Action</w:t>
      </w:r>
      <w:r>
        <w:t>,” National Defense, 3/16/21,</w:t>
      </w:r>
    </w:p>
    <w:p w14:paraId="492C851B" w14:textId="77777777" w:rsidR="008549AE" w:rsidRPr="000E4B05" w:rsidRDefault="008549AE" w:rsidP="008549AE">
      <w:r w:rsidRPr="000E4B05">
        <w:t>https://www.nationaldefensemagazine.org/articles/2021/3/16/commission-ai-dominance-requires-bold-action</w:t>
      </w:r>
    </w:p>
    <w:p w14:paraId="4BFB2F14" w14:textId="77777777" w:rsidR="008549AE" w:rsidRPr="000E4B05" w:rsidRDefault="008549AE" w:rsidP="008549AE">
      <w:pPr>
        <w:rPr>
          <w:sz w:val="14"/>
        </w:rPr>
      </w:pPr>
      <w:r w:rsidRPr="00EA209F">
        <w:rPr>
          <w:rStyle w:val="StyleUnderline"/>
          <w:highlight w:val="cyan"/>
        </w:rPr>
        <w:t>The U</w:t>
      </w:r>
      <w:r w:rsidRPr="000E4B05">
        <w:rPr>
          <w:rStyle w:val="StyleUnderline"/>
        </w:rPr>
        <w:t xml:space="preserve">nited </w:t>
      </w:r>
      <w:r w:rsidRPr="00EA209F">
        <w:rPr>
          <w:rStyle w:val="StyleUnderline"/>
          <w:highlight w:val="cyan"/>
        </w:rPr>
        <w:t>S</w:t>
      </w:r>
      <w:r w:rsidRPr="000E4B05">
        <w:rPr>
          <w:rStyle w:val="StyleUnderline"/>
        </w:rPr>
        <w:t xml:space="preserve">tates </w:t>
      </w:r>
      <w:r w:rsidRPr="00EA209F">
        <w:rPr>
          <w:rStyle w:val="StyleUnderline"/>
          <w:highlight w:val="cyan"/>
        </w:rPr>
        <w:t xml:space="preserve">must pump </w:t>
      </w:r>
      <w:r w:rsidRPr="00EA209F">
        <w:rPr>
          <w:rStyle w:val="Emphasis"/>
          <w:highlight w:val="cyan"/>
        </w:rPr>
        <w:t>billions</w:t>
      </w:r>
      <w:r w:rsidRPr="000E4B05">
        <w:rPr>
          <w:rStyle w:val="Emphasis"/>
        </w:rPr>
        <w:t xml:space="preserve"> of dollars</w:t>
      </w:r>
      <w:r w:rsidRPr="000E4B05">
        <w:rPr>
          <w:rStyle w:val="StyleUnderline"/>
        </w:rPr>
        <w:t xml:space="preserve"> </w:t>
      </w:r>
      <w:r w:rsidRPr="00EA209F">
        <w:rPr>
          <w:rStyle w:val="StyleUnderline"/>
          <w:highlight w:val="cyan"/>
        </w:rPr>
        <w:t xml:space="preserve">into </w:t>
      </w:r>
      <w:r w:rsidRPr="00EA209F">
        <w:rPr>
          <w:rStyle w:val="Emphasis"/>
          <w:highlight w:val="cyan"/>
        </w:rPr>
        <w:t>a</w:t>
      </w:r>
      <w:r w:rsidRPr="000E4B05">
        <w:rPr>
          <w:rStyle w:val="Emphasis"/>
        </w:rPr>
        <w:t>rtificia</w:t>
      </w:r>
      <w:r w:rsidRPr="00EA209F">
        <w:rPr>
          <w:rStyle w:val="Emphasis"/>
          <w:highlight w:val="cyan"/>
        </w:rPr>
        <w:t>l i</w:t>
      </w:r>
      <w:r w:rsidRPr="000E4B05">
        <w:rPr>
          <w:rStyle w:val="Emphasis"/>
        </w:rPr>
        <w:t>ntelligence research</w:t>
      </w:r>
      <w:r w:rsidRPr="000E4B05">
        <w:rPr>
          <w:rStyle w:val="StyleUnderline"/>
        </w:rPr>
        <w:t xml:space="preserve"> if the nation wants </w:t>
      </w:r>
      <w:r w:rsidRPr="00EA209F">
        <w:rPr>
          <w:rStyle w:val="StyleUnderline"/>
          <w:highlight w:val="cyan"/>
        </w:rPr>
        <w:t>to</w:t>
      </w:r>
      <w:r w:rsidRPr="000E4B05">
        <w:rPr>
          <w:rStyle w:val="StyleUnderline"/>
        </w:rPr>
        <w:t xml:space="preserve"> be </w:t>
      </w:r>
      <w:r w:rsidRPr="000E4B05">
        <w:rPr>
          <w:rStyle w:val="Emphasis"/>
        </w:rPr>
        <w:t>“AI-ready”</w:t>
      </w:r>
      <w:r w:rsidRPr="000E4B05">
        <w:rPr>
          <w:rStyle w:val="StyleUnderline"/>
        </w:rPr>
        <w:t xml:space="preserve"> by 2025 and </w:t>
      </w:r>
      <w:r w:rsidRPr="000E4B05">
        <w:rPr>
          <w:rStyle w:val="Emphasis"/>
        </w:rPr>
        <w:t xml:space="preserve">successfully </w:t>
      </w:r>
      <w:r w:rsidRPr="00EA209F">
        <w:rPr>
          <w:rStyle w:val="Emphasis"/>
          <w:highlight w:val="cyan"/>
        </w:rPr>
        <w:t>compete with</w:t>
      </w:r>
      <w:r w:rsidRPr="000E4B05">
        <w:rPr>
          <w:rStyle w:val="Emphasis"/>
        </w:rPr>
        <w:t xml:space="preserve"> great power competitors</w:t>
      </w:r>
      <w:r w:rsidRPr="000E4B05">
        <w:rPr>
          <w:rStyle w:val="StyleUnderline"/>
        </w:rPr>
        <w:t xml:space="preserve"> </w:t>
      </w:r>
      <w:r w:rsidRPr="00EA209F">
        <w:rPr>
          <w:rStyle w:val="Emphasis"/>
          <w:highlight w:val="cyan"/>
        </w:rPr>
        <w:t>China</w:t>
      </w:r>
      <w:r w:rsidRPr="00EA209F">
        <w:rPr>
          <w:rStyle w:val="StyleUnderline"/>
          <w:highlight w:val="cyan"/>
        </w:rPr>
        <w:t xml:space="preserve"> and </w:t>
      </w:r>
      <w:r w:rsidRPr="00EA209F">
        <w:rPr>
          <w:rStyle w:val="Emphasis"/>
          <w:highlight w:val="cyan"/>
        </w:rPr>
        <w:t>Russia</w:t>
      </w:r>
      <w:r w:rsidRPr="00EA209F">
        <w:rPr>
          <w:sz w:val="14"/>
          <w:highlight w:val="cyan"/>
        </w:rPr>
        <w:t>, a</w:t>
      </w:r>
      <w:r w:rsidRPr="000E4B05">
        <w:rPr>
          <w:sz w:val="14"/>
        </w:rPr>
        <w:t>ccording to new findings from a congressionally chartered panel.</w:t>
      </w:r>
    </w:p>
    <w:p w14:paraId="7E49FD09" w14:textId="77777777" w:rsidR="008549AE" w:rsidRPr="000E4B05" w:rsidRDefault="008549AE" w:rsidP="008549AE">
      <w:pPr>
        <w:rPr>
          <w:sz w:val="14"/>
        </w:rPr>
      </w:pPr>
      <w:r w:rsidRPr="000E4B05">
        <w:rPr>
          <w:sz w:val="14"/>
        </w:rPr>
        <w:t>The National Security Commission on Artificial Intelligence — which was established under the fiscal year 2019 National Defense Authorization Act to examine ways to advance the development of AI for national security and defense purposes — recently released its final report to Congress in March after two years of work.</w:t>
      </w:r>
    </w:p>
    <w:p w14:paraId="777D3C40" w14:textId="77777777" w:rsidR="008549AE" w:rsidRPr="000E4B05" w:rsidRDefault="008549AE" w:rsidP="008549AE">
      <w:pPr>
        <w:rPr>
          <w:sz w:val="14"/>
        </w:rPr>
      </w:pPr>
      <w:r w:rsidRPr="000E4B05">
        <w:rPr>
          <w:rStyle w:val="StyleUnderline"/>
        </w:rPr>
        <w:t>“To win in AI, we need more money, more talent [and] stronger leadership,”</w:t>
      </w:r>
      <w:r w:rsidRPr="000E4B05">
        <w:rPr>
          <w:sz w:val="14"/>
        </w:rPr>
        <w:t xml:space="preserve"> said Chairman Eric Schmidt, the former head of Google’s parent company Alphabet.</w:t>
      </w:r>
    </w:p>
    <w:p w14:paraId="1A7D585E" w14:textId="77777777" w:rsidR="008549AE" w:rsidRPr="000E4B05" w:rsidRDefault="008549AE" w:rsidP="008549AE">
      <w:pPr>
        <w:rPr>
          <w:sz w:val="14"/>
        </w:rPr>
      </w:pPr>
      <w:r w:rsidRPr="000E4B05">
        <w:rPr>
          <w:sz w:val="14"/>
        </w:rPr>
        <w:t xml:space="preserve">The 700-plus page report includes recommendations to the Biden administration and Congress </w:t>
      </w:r>
      <w:r w:rsidRPr="00EA209F">
        <w:rPr>
          <w:rStyle w:val="StyleUnderline"/>
          <w:highlight w:val="cyan"/>
        </w:rPr>
        <w:t xml:space="preserve">that will </w:t>
      </w:r>
      <w:r w:rsidRPr="00EA209F">
        <w:rPr>
          <w:rStyle w:val="Emphasis"/>
          <w:highlight w:val="cyan"/>
        </w:rPr>
        <w:t>require sweeping change</w:t>
      </w:r>
      <w:r w:rsidRPr="000E4B05">
        <w:rPr>
          <w:rStyle w:val="Emphasis"/>
        </w:rPr>
        <w:t>s</w:t>
      </w:r>
      <w:r w:rsidRPr="000E4B05">
        <w:rPr>
          <w:rStyle w:val="StyleUnderline"/>
        </w:rPr>
        <w:t xml:space="preserve"> to better posture the nation for competition with other AI-enabled nations</w:t>
      </w:r>
      <w:r w:rsidRPr="000E4B05">
        <w:rPr>
          <w:sz w:val="14"/>
        </w:rPr>
        <w:t>, such as China and Russia.</w:t>
      </w:r>
    </w:p>
    <w:p w14:paraId="55B3BE07" w14:textId="77777777" w:rsidR="008549AE" w:rsidRPr="000E4B05" w:rsidRDefault="008549AE" w:rsidP="008549AE">
      <w:pPr>
        <w:rPr>
          <w:sz w:val="14"/>
        </w:rPr>
      </w:pPr>
      <w:r w:rsidRPr="000E4B05">
        <w:rPr>
          <w:sz w:val="14"/>
        </w:rPr>
        <w:t>The technology will impact the United States profoundly in the coming years, but despite some “exciting experimentation” and a few small programs, “the U.S. government is a long way from being ‘AI-ready,’” according to the report. The Defense Department and intelligence community must be AI-ready by 2025 to avoid falling behind, the commissioners said.</w:t>
      </w:r>
    </w:p>
    <w:p w14:paraId="6B8DEF01" w14:textId="77777777" w:rsidR="008549AE" w:rsidRPr="000E4B05" w:rsidRDefault="008549AE" w:rsidP="008549AE">
      <w:pPr>
        <w:rPr>
          <w:sz w:val="14"/>
        </w:rPr>
      </w:pPr>
      <w:r w:rsidRPr="000E4B05">
        <w:rPr>
          <w:sz w:val="14"/>
        </w:rPr>
        <w:t>Reaching that goal will require the government to create a Technology Competitiveness Council akin to the National Security Council, said former Deputy Secretary of Defense Robert Work.</w:t>
      </w:r>
    </w:p>
    <w:p w14:paraId="3F16D8BF" w14:textId="77777777" w:rsidR="008549AE" w:rsidRPr="000E4B05" w:rsidRDefault="008549AE" w:rsidP="008549AE">
      <w:pPr>
        <w:rPr>
          <w:sz w:val="14"/>
        </w:rPr>
      </w:pPr>
      <w:r w:rsidRPr="000E4B05">
        <w:rPr>
          <w:rStyle w:val="StyleUnderline"/>
        </w:rPr>
        <w:t>“</w:t>
      </w:r>
      <w:r w:rsidRPr="00EA209F">
        <w:rPr>
          <w:rStyle w:val="StyleUnderline"/>
          <w:highlight w:val="cyan"/>
        </w:rPr>
        <w:t xml:space="preserve">The U.S. has </w:t>
      </w:r>
      <w:r w:rsidRPr="00EA209F">
        <w:rPr>
          <w:rStyle w:val="Emphasis"/>
          <w:highlight w:val="cyan"/>
        </w:rPr>
        <w:t>no mechanism to organize</w:t>
      </w:r>
      <w:r w:rsidRPr="00EA209F">
        <w:rPr>
          <w:rStyle w:val="StyleUnderline"/>
          <w:highlight w:val="cyan"/>
        </w:rPr>
        <w:t xml:space="preserve"> for a tech competition</w:t>
      </w:r>
      <w:r w:rsidRPr="000E4B05">
        <w:rPr>
          <w:rStyle w:val="StyleUnderline"/>
        </w:rPr>
        <w:t>,”</w:t>
      </w:r>
      <w:r w:rsidRPr="000E4B05">
        <w:rPr>
          <w:sz w:val="14"/>
        </w:rPr>
        <w:t xml:space="preserve"> he said. The National Security Council was created at the beginning of the Cold War to manage a long-term competition with the Soviet Union, he noted.</w:t>
      </w:r>
    </w:p>
    <w:p w14:paraId="6A85FA11" w14:textId="77777777" w:rsidR="008549AE" w:rsidRPr="000E4B05" w:rsidRDefault="008549AE" w:rsidP="008549AE">
      <w:pPr>
        <w:rPr>
          <w:sz w:val="14"/>
        </w:rPr>
      </w:pPr>
      <w:r w:rsidRPr="000E4B05">
        <w:rPr>
          <w:sz w:val="14"/>
        </w:rPr>
        <w:t>“</w:t>
      </w:r>
      <w:r w:rsidRPr="00EA209F">
        <w:rPr>
          <w:rStyle w:val="Emphasis"/>
          <w:highlight w:val="cyan"/>
        </w:rPr>
        <w:t>We need</w:t>
      </w:r>
      <w:r w:rsidRPr="000E4B05">
        <w:rPr>
          <w:rStyle w:val="Emphasis"/>
        </w:rPr>
        <w:t xml:space="preserve"> the same type of approach</w:t>
      </w:r>
      <w:r w:rsidRPr="000E4B05">
        <w:rPr>
          <w:sz w:val="14"/>
        </w:rPr>
        <w:t xml:space="preserve"> [for the current era of great power competition] </w:t>
      </w:r>
      <w:r w:rsidRPr="000E4B05">
        <w:rPr>
          <w:rStyle w:val="Emphasis"/>
        </w:rPr>
        <w:t>at the</w:t>
      </w:r>
      <w:r w:rsidRPr="000E4B05">
        <w:rPr>
          <w:rStyle w:val="StyleUnderline"/>
        </w:rPr>
        <w:t xml:space="preserve"> </w:t>
      </w:r>
      <w:r w:rsidRPr="000E4B05">
        <w:rPr>
          <w:rStyle w:val="Emphasis"/>
        </w:rPr>
        <w:t>White House level</w:t>
      </w:r>
      <w:r w:rsidRPr="000E4B05">
        <w:rPr>
          <w:sz w:val="14"/>
        </w:rPr>
        <w:t xml:space="preserve"> by establishing the Technology Competitiveness Council, [which] we believe should be chaired by the vice president and includes all the cabinet secretaries t</w:t>
      </w:r>
      <w:r w:rsidRPr="000E4B05">
        <w:rPr>
          <w:rStyle w:val="Emphasis"/>
        </w:rPr>
        <w:t xml:space="preserve">o develop and oversee a </w:t>
      </w:r>
      <w:r w:rsidRPr="00EC3CC3">
        <w:rPr>
          <w:rStyle w:val="Emphasis"/>
          <w:highlight w:val="cyan"/>
        </w:rPr>
        <w:t>strategic national approach to</w:t>
      </w:r>
      <w:r w:rsidRPr="000E4B05">
        <w:rPr>
          <w:rStyle w:val="Emphasis"/>
        </w:rPr>
        <w:t xml:space="preserve"> emerging technologies </w:t>
      </w:r>
      <w:r w:rsidRPr="00EC3CC3">
        <w:rPr>
          <w:rStyle w:val="Emphasis"/>
        </w:rPr>
        <w:t>like</w:t>
      </w:r>
      <w:r w:rsidRPr="000E4B05">
        <w:rPr>
          <w:rStyle w:val="Emphasis"/>
        </w:rPr>
        <w:t xml:space="preserve"> </w:t>
      </w:r>
      <w:r w:rsidRPr="00EC3CC3">
        <w:rPr>
          <w:rStyle w:val="Emphasis"/>
          <w:highlight w:val="cyan"/>
        </w:rPr>
        <w:t>AI</w:t>
      </w:r>
      <w:r w:rsidRPr="000E4B05">
        <w:rPr>
          <w:rStyle w:val="Emphasis"/>
        </w:rPr>
        <w:t xml:space="preserve">,” </w:t>
      </w:r>
      <w:r w:rsidRPr="000E4B05">
        <w:rPr>
          <w:sz w:val="14"/>
        </w:rPr>
        <w:t>he added during a public meeting where the commission voted on the report before transmitting it to the Biden administration and Capitol Hill.</w:t>
      </w:r>
    </w:p>
    <w:p w14:paraId="30D7407C" w14:textId="77777777" w:rsidR="008549AE" w:rsidRPr="000E4B05" w:rsidRDefault="008549AE" w:rsidP="008549AE">
      <w:pPr>
        <w:rPr>
          <w:sz w:val="14"/>
        </w:rPr>
      </w:pPr>
      <w:r w:rsidRPr="000E4B05">
        <w:rPr>
          <w:rStyle w:val="StyleUnderline"/>
        </w:rPr>
        <w:t xml:space="preserve">The government will also need to make </w:t>
      </w:r>
      <w:r w:rsidRPr="000E4B05">
        <w:rPr>
          <w:rStyle w:val="Emphasis"/>
        </w:rPr>
        <w:t>major investments</w:t>
      </w:r>
      <w:r w:rsidRPr="000E4B05">
        <w:rPr>
          <w:rStyle w:val="StyleUnderline"/>
        </w:rPr>
        <w:t xml:space="preserve"> in research to </w:t>
      </w:r>
      <w:r w:rsidRPr="000E4B05">
        <w:rPr>
          <w:rStyle w:val="Emphasis"/>
        </w:rPr>
        <w:t>spur domestic AI innovation</w:t>
      </w:r>
      <w:r w:rsidRPr="000E4B05">
        <w:rPr>
          <w:sz w:val="14"/>
        </w:rPr>
        <w:t xml:space="preserve">, Schmidt said. </w:t>
      </w:r>
      <w:r w:rsidRPr="000E4B05">
        <w:rPr>
          <w:rStyle w:val="StyleUnderline"/>
        </w:rPr>
        <w:t>“We do need more money, particularly in AI R&amp;D</w:t>
      </w:r>
      <w:r w:rsidRPr="000E4B05">
        <w:rPr>
          <w:sz w:val="14"/>
        </w:rPr>
        <w:t>, so that by 2026 we get to $32 billion per year,” he said.</w:t>
      </w:r>
    </w:p>
    <w:p w14:paraId="4CD19483" w14:textId="77777777" w:rsidR="008549AE" w:rsidRPr="000E4B05" w:rsidRDefault="008549AE" w:rsidP="008549AE">
      <w:pPr>
        <w:rPr>
          <w:sz w:val="14"/>
        </w:rPr>
      </w:pPr>
      <w:r w:rsidRPr="000E4B05">
        <w:rPr>
          <w:sz w:val="14"/>
        </w:rPr>
        <w:t xml:space="preserve">Schmidt has previously said that </w:t>
      </w:r>
      <w:r w:rsidRPr="00EC3CC3">
        <w:rPr>
          <w:rStyle w:val="Emphasis"/>
          <w:highlight w:val="cyan"/>
        </w:rPr>
        <w:t>China is rapidly catching up</w:t>
      </w:r>
      <w:r w:rsidRPr="000E4B05">
        <w:rPr>
          <w:rStyle w:val="StyleUnderline"/>
        </w:rPr>
        <w:t xml:space="preserve"> to the United States </w:t>
      </w:r>
      <w:r w:rsidRPr="00EC3CC3">
        <w:rPr>
          <w:rStyle w:val="StyleUnderline"/>
          <w:highlight w:val="cyan"/>
        </w:rPr>
        <w:t>in AI</w:t>
      </w:r>
      <w:r w:rsidRPr="000E4B05">
        <w:rPr>
          <w:sz w:val="14"/>
        </w:rPr>
        <w:t>, noting that the nation is only a year or two ahead of Beijing.</w:t>
      </w:r>
    </w:p>
    <w:p w14:paraId="1F3B39A9" w14:textId="77777777" w:rsidR="008549AE" w:rsidRPr="000E4B05" w:rsidRDefault="008549AE" w:rsidP="008549AE">
      <w:pPr>
        <w:rPr>
          <w:sz w:val="14"/>
        </w:rPr>
      </w:pPr>
      <w:r w:rsidRPr="000E4B05">
        <w:rPr>
          <w:sz w:val="14"/>
        </w:rPr>
        <w:t>China has made “a massive investment in this area with many, many, many smart people working on it. We have every reason to think that the competition with China will increase,” Schmidt said during the meeting.</w:t>
      </w:r>
    </w:p>
    <w:p w14:paraId="3E1FDA97" w14:textId="77777777" w:rsidR="008549AE" w:rsidRPr="000E4B05" w:rsidRDefault="008549AE" w:rsidP="008549AE">
      <w:pPr>
        <w:rPr>
          <w:sz w:val="14"/>
        </w:rPr>
      </w:pPr>
      <w:r w:rsidRPr="000E4B05">
        <w:rPr>
          <w:sz w:val="14"/>
        </w:rPr>
        <w:t>The commission’s report is split into two parts: “Defending America in the AI Era” and “Winning the Technology Competition.”</w:t>
      </w:r>
    </w:p>
    <w:p w14:paraId="6711B6A8" w14:textId="77777777" w:rsidR="008549AE" w:rsidRDefault="008549AE" w:rsidP="008549AE">
      <w:pPr>
        <w:rPr>
          <w:rStyle w:val="StyleUnderline"/>
        </w:rPr>
      </w:pPr>
      <w:r w:rsidRPr="000E4B05">
        <w:rPr>
          <w:rStyle w:val="StyleUnderline"/>
        </w:rPr>
        <w:t xml:space="preserve">The first focuses on implications and applications for </w:t>
      </w:r>
      <w:r w:rsidRPr="000E4B05">
        <w:rPr>
          <w:rStyle w:val="Emphasis"/>
        </w:rPr>
        <w:t>AI for defense</w:t>
      </w:r>
      <w:r w:rsidRPr="000E4B05">
        <w:rPr>
          <w:rStyle w:val="StyleUnderline"/>
        </w:rPr>
        <w:t xml:space="preserve"> and </w:t>
      </w:r>
      <w:r w:rsidRPr="000E4B05">
        <w:rPr>
          <w:rStyle w:val="Emphasis"/>
        </w:rPr>
        <w:t>national security</w:t>
      </w:r>
      <w:r w:rsidRPr="000E4B05">
        <w:rPr>
          <w:sz w:val="14"/>
        </w:rPr>
        <w:t xml:space="preserve">, Schmidt said. </w:t>
      </w:r>
      <w:r w:rsidRPr="000E4B05">
        <w:rPr>
          <w:rStyle w:val="StyleUnderline"/>
        </w:rPr>
        <w:t xml:space="preserve">The second recommends actions that the government must take to promote AI innovation to </w:t>
      </w:r>
      <w:r w:rsidRPr="000E4B05">
        <w:rPr>
          <w:rStyle w:val="Emphasis"/>
        </w:rPr>
        <w:t>improve national competitiveness</w:t>
      </w:r>
      <w:r w:rsidRPr="000E4B05">
        <w:rPr>
          <w:rStyle w:val="StyleUnderline"/>
        </w:rPr>
        <w:t xml:space="preserve"> and </w:t>
      </w:r>
      <w:r w:rsidRPr="000E4B05">
        <w:rPr>
          <w:rStyle w:val="Emphasis"/>
        </w:rPr>
        <w:t>protect critical U.S. advantages</w:t>
      </w:r>
      <w:r w:rsidRPr="000E4B05">
        <w:rPr>
          <w:rStyle w:val="StyleUnderline"/>
        </w:rPr>
        <w:t xml:space="preserve"> in the bigger strategic competition with China.</w:t>
      </w:r>
    </w:p>
    <w:p w14:paraId="2D994923" w14:textId="77777777" w:rsidR="008549AE" w:rsidRPr="000E4B05" w:rsidRDefault="008549AE" w:rsidP="008549AE">
      <w:pPr>
        <w:rPr>
          <w:sz w:val="14"/>
        </w:rPr>
      </w:pPr>
      <w:r w:rsidRPr="000E4B05">
        <w:rPr>
          <w:sz w:val="14"/>
        </w:rPr>
        <w:t xml:space="preserve">The report features four pillars of action including leadership, talent, </w:t>
      </w:r>
      <w:proofErr w:type="gramStart"/>
      <w:r w:rsidRPr="000E4B05">
        <w:rPr>
          <w:sz w:val="14"/>
        </w:rPr>
        <w:t>hardware</w:t>
      </w:r>
      <w:proofErr w:type="gramEnd"/>
      <w:r w:rsidRPr="000E4B05">
        <w:rPr>
          <w:sz w:val="14"/>
        </w:rPr>
        <w:t xml:space="preserve"> and innovation.</w:t>
      </w:r>
    </w:p>
    <w:p w14:paraId="6C979216" w14:textId="77777777" w:rsidR="008549AE" w:rsidRPr="000E4B05" w:rsidRDefault="008549AE" w:rsidP="008549AE">
      <w:pPr>
        <w:rPr>
          <w:sz w:val="14"/>
        </w:rPr>
      </w:pPr>
      <w:r w:rsidRPr="000E4B05">
        <w:rPr>
          <w:sz w:val="14"/>
        </w:rPr>
        <w:t xml:space="preserve">“If I’ve learned anything in studying the way the government works, </w:t>
      </w:r>
      <w:r w:rsidRPr="00EC3CC3">
        <w:rPr>
          <w:rStyle w:val="Emphasis"/>
          <w:highlight w:val="cyan"/>
        </w:rPr>
        <w:t>leadership</w:t>
      </w:r>
      <w:r w:rsidRPr="000E4B05">
        <w:rPr>
          <w:rStyle w:val="Emphasis"/>
        </w:rPr>
        <w:t xml:space="preserve"> — especially </w:t>
      </w:r>
      <w:r w:rsidRPr="00EC3CC3">
        <w:rPr>
          <w:rStyle w:val="Emphasis"/>
          <w:highlight w:val="cyan"/>
        </w:rPr>
        <w:t>from the top — is critical to</w:t>
      </w:r>
      <w:r w:rsidRPr="000E4B05">
        <w:rPr>
          <w:rStyle w:val="Emphasis"/>
        </w:rPr>
        <w:t xml:space="preserve"> get the bureaucracy to move to the next challenge and </w:t>
      </w:r>
      <w:r w:rsidRPr="00EC3CC3">
        <w:rPr>
          <w:rStyle w:val="Emphasis"/>
          <w:highlight w:val="cyan"/>
        </w:rPr>
        <w:t>the next opportunity,”</w:t>
      </w:r>
      <w:r w:rsidRPr="000E4B05">
        <w:rPr>
          <w:rStyle w:val="Emphasis"/>
        </w:rPr>
        <w:t xml:space="preserve"> </w:t>
      </w:r>
      <w:r w:rsidRPr="000E4B05">
        <w:rPr>
          <w:sz w:val="14"/>
        </w:rPr>
        <w:t>Schmidt said.</w:t>
      </w:r>
    </w:p>
    <w:p w14:paraId="0DCC560C" w14:textId="77777777" w:rsidR="008549AE" w:rsidRPr="000E4B05" w:rsidRDefault="008549AE" w:rsidP="008549AE">
      <w:pPr>
        <w:rPr>
          <w:sz w:val="14"/>
        </w:rPr>
      </w:pPr>
      <w:r w:rsidRPr="000E4B05">
        <w:rPr>
          <w:sz w:val="14"/>
        </w:rPr>
        <w:t>Meanwhile, there is a “huge talent deficit” in the federal workforce, he said.</w:t>
      </w:r>
    </w:p>
    <w:p w14:paraId="730DCE2B" w14:textId="77777777" w:rsidR="008549AE" w:rsidRPr="000E4B05" w:rsidRDefault="008549AE" w:rsidP="008549AE">
      <w:pPr>
        <w:rPr>
          <w:sz w:val="14"/>
        </w:rPr>
      </w:pPr>
      <w:r w:rsidRPr="00EC3CC3">
        <w:rPr>
          <w:rStyle w:val="StyleUnderline"/>
          <w:highlight w:val="cyan"/>
        </w:rPr>
        <w:t>“We need to build new</w:t>
      </w:r>
      <w:r w:rsidRPr="000E4B05">
        <w:rPr>
          <w:rStyle w:val="StyleUnderline"/>
        </w:rPr>
        <w:t xml:space="preserve"> talent </w:t>
      </w:r>
      <w:r w:rsidRPr="00EC3CC3">
        <w:rPr>
          <w:rStyle w:val="StyleUnderline"/>
          <w:highlight w:val="cyan"/>
        </w:rPr>
        <w:t xml:space="preserve">and </w:t>
      </w:r>
      <w:r w:rsidRPr="00EC3CC3">
        <w:rPr>
          <w:rStyle w:val="Emphasis"/>
          <w:highlight w:val="cyan"/>
        </w:rPr>
        <w:t>expand</w:t>
      </w:r>
      <w:r w:rsidRPr="000E4B05">
        <w:rPr>
          <w:rStyle w:val="Emphasis"/>
        </w:rPr>
        <w:t xml:space="preserve"> existing </w:t>
      </w:r>
      <w:r w:rsidRPr="00EC3CC3">
        <w:rPr>
          <w:rStyle w:val="Emphasis"/>
          <w:highlight w:val="cyan"/>
        </w:rPr>
        <w:t>programs in government</w:t>
      </w:r>
      <w:r w:rsidRPr="000E4B05">
        <w:rPr>
          <w:sz w:val="14"/>
        </w:rPr>
        <w:t>,” Schmidt said. “We need the world’s best to come and stay to cultivate homegrown talent.”</w:t>
      </w:r>
    </w:p>
    <w:p w14:paraId="73AB3038" w14:textId="77777777" w:rsidR="008549AE" w:rsidRPr="000E4B05" w:rsidRDefault="008549AE" w:rsidP="008549AE">
      <w:pPr>
        <w:rPr>
          <w:sz w:val="14"/>
        </w:rPr>
      </w:pPr>
      <w:r w:rsidRPr="000E4B05">
        <w:rPr>
          <w:sz w:val="14"/>
        </w:rPr>
        <w:t xml:space="preserve">One key recommendation of the report is to scale up digital talent within the government. This includes establishing new talent pipelines, including a U.S. Digital Service Academy to train current and future employees. The commissioners also called for a civilian National Digital Reserve Corps to recruit skilled employees including industry experts, </w:t>
      </w:r>
      <w:proofErr w:type="gramStart"/>
      <w:r w:rsidRPr="000E4B05">
        <w:rPr>
          <w:sz w:val="14"/>
        </w:rPr>
        <w:t>academics</w:t>
      </w:r>
      <w:proofErr w:type="gramEnd"/>
      <w:r w:rsidRPr="000E4B05">
        <w:rPr>
          <w:sz w:val="14"/>
        </w:rPr>
        <w:t xml:space="preserve"> and college graduates. Additionally, there needs to be a Digital Corps, which would be modeled on the Army Medical Corps.</w:t>
      </w:r>
    </w:p>
    <w:p w14:paraId="0965C411" w14:textId="77777777" w:rsidR="008549AE" w:rsidRPr="000E4B05" w:rsidRDefault="008549AE" w:rsidP="008549AE">
      <w:pPr>
        <w:rPr>
          <w:sz w:val="14"/>
        </w:rPr>
      </w:pPr>
      <w:r w:rsidRPr="000E4B05">
        <w:rPr>
          <w:rStyle w:val="StyleUnderline"/>
        </w:rPr>
        <w:t xml:space="preserve">When it comes to hardware, </w:t>
      </w:r>
      <w:r w:rsidRPr="00EC3CC3">
        <w:rPr>
          <w:rStyle w:val="Emphasis"/>
          <w:highlight w:val="cyan"/>
        </w:rPr>
        <w:t>it is critical the nation stays ahead</w:t>
      </w:r>
      <w:r w:rsidRPr="00EC3CC3">
        <w:rPr>
          <w:sz w:val="14"/>
        </w:rPr>
        <w:t>, S</w:t>
      </w:r>
      <w:r w:rsidRPr="000E4B05">
        <w:rPr>
          <w:sz w:val="14"/>
        </w:rPr>
        <w:t xml:space="preserve">chmidt said. However, </w:t>
      </w:r>
      <w:r w:rsidRPr="000E4B05">
        <w:rPr>
          <w:rStyle w:val="StyleUnderline"/>
        </w:rPr>
        <w:t>it is very close to losing its edge when it comes to microelectronics</w:t>
      </w:r>
      <w:r w:rsidRPr="000E4B05">
        <w:rPr>
          <w:sz w:val="14"/>
        </w:rPr>
        <w:t xml:space="preserve"> — which underpin some of the Defense Department’s key </w:t>
      </w:r>
      <w:r w:rsidRPr="000E4B05">
        <w:rPr>
          <w:rStyle w:val="StyleUnderline"/>
        </w:rPr>
        <w:t xml:space="preserve">capabilities including artificial intelligence, advanced </w:t>
      </w:r>
      <w:proofErr w:type="gramStart"/>
      <w:r w:rsidRPr="000E4B05">
        <w:rPr>
          <w:rStyle w:val="StyleUnderline"/>
        </w:rPr>
        <w:t>manufacturing</w:t>
      </w:r>
      <w:proofErr w:type="gramEnd"/>
      <w:r w:rsidRPr="000E4B05">
        <w:rPr>
          <w:rStyle w:val="StyleUnderline"/>
        </w:rPr>
        <w:t xml:space="preserve"> and space systems</w:t>
      </w:r>
      <w:r w:rsidRPr="000E4B05">
        <w:rPr>
          <w:sz w:val="14"/>
        </w:rPr>
        <w:t xml:space="preserve"> — because of the United States’ reliance on Taiwan.</w:t>
      </w:r>
    </w:p>
    <w:p w14:paraId="201F6D0F" w14:textId="77777777" w:rsidR="008549AE" w:rsidRPr="000E4B05" w:rsidRDefault="008549AE" w:rsidP="008549AE">
      <w:pPr>
        <w:rPr>
          <w:sz w:val="14"/>
        </w:rPr>
      </w:pPr>
      <w:r w:rsidRPr="000E4B05">
        <w:rPr>
          <w:sz w:val="14"/>
        </w:rPr>
        <w:t xml:space="preserve">“We need to </w:t>
      </w:r>
      <w:r w:rsidRPr="000E4B05">
        <w:rPr>
          <w:rStyle w:val="StyleUnderline"/>
        </w:rPr>
        <w:t>revitalize domestic semiconductor manufacturing</w:t>
      </w:r>
      <w:r w:rsidRPr="000E4B05">
        <w:rPr>
          <w:sz w:val="14"/>
        </w:rPr>
        <w:t xml:space="preserve"> and ensure that we’re two generations ahead of China,” he said.</w:t>
      </w:r>
    </w:p>
    <w:p w14:paraId="70A7AAB8" w14:textId="77777777" w:rsidR="008549AE" w:rsidRPr="000E4B05" w:rsidRDefault="008549AE" w:rsidP="008549AE">
      <w:pPr>
        <w:rPr>
          <w:sz w:val="14"/>
        </w:rPr>
      </w:pPr>
      <w:r w:rsidRPr="000E4B05">
        <w:rPr>
          <w:sz w:val="14"/>
        </w:rPr>
        <w:t>Work noted that Taiwan is potentially vulnerable. If “China absorbed Taiwan — which is the source of many of the world’s hardware — that would really be a competitive problem for us,” he said.</w:t>
      </w:r>
    </w:p>
    <w:p w14:paraId="6B4D3F9D" w14:textId="77777777" w:rsidR="008549AE" w:rsidRPr="000E4B05" w:rsidRDefault="008549AE" w:rsidP="008549AE">
      <w:pPr>
        <w:rPr>
          <w:sz w:val="14"/>
        </w:rPr>
      </w:pPr>
      <w:r w:rsidRPr="000E4B05">
        <w:rPr>
          <w:sz w:val="14"/>
        </w:rPr>
        <w:t>Fostering domestic innovation will come with a high price, Schmidt said.</w:t>
      </w:r>
    </w:p>
    <w:p w14:paraId="0D8E6419" w14:textId="77777777" w:rsidR="008549AE" w:rsidRDefault="008549AE" w:rsidP="008549AE">
      <w:pPr>
        <w:rPr>
          <w:rStyle w:val="StyleUnderline"/>
        </w:rPr>
      </w:pPr>
      <w:r w:rsidRPr="000E4B05">
        <w:rPr>
          <w:sz w:val="14"/>
        </w:rPr>
        <w:t xml:space="preserve">“AI research is going to be incredibly expensive,” he said. </w:t>
      </w:r>
      <w:r w:rsidRPr="000E4B05">
        <w:rPr>
          <w:rStyle w:val="StyleUnderline"/>
        </w:rPr>
        <w:t>“We need the government to help set up the conditions for accessible domestic AI innovation.”</w:t>
      </w:r>
    </w:p>
    <w:p w14:paraId="2AA2C283" w14:textId="77777777" w:rsidR="008549AE" w:rsidRDefault="008549AE" w:rsidP="008549AE">
      <w:pPr>
        <w:rPr>
          <w:rStyle w:val="StyleUnderline"/>
        </w:rPr>
      </w:pPr>
      <w:r w:rsidRPr="000E4B05">
        <w:rPr>
          <w:sz w:val="14"/>
        </w:rPr>
        <w:t xml:space="preserve">The commission worked on its report with a great sense of urgency, Work said. Each of the 15 commissioners believe that </w:t>
      </w:r>
      <w:r w:rsidRPr="00EC3CC3">
        <w:rPr>
          <w:rStyle w:val="StyleUnderline"/>
          <w:highlight w:val="cyan"/>
        </w:rPr>
        <w:t>AI</w:t>
      </w:r>
      <w:r w:rsidRPr="000E4B05">
        <w:rPr>
          <w:rStyle w:val="StyleUnderline"/>
        </w:rPr>
        <w:t xml:space="preserve">-enabled </w:t>
      </w:r>
      <w:r w:rsidRPr="00EC3CC3">
        <w:rPr>
          <w:rStyle w:val="StyleUnderline"/>
          <w:highlight w:val="cyan"/>
        </w:rPr>
        <w:t>systems</w:t>
      </w:r>
      <w:r w:rsidRPr="000E4B05">
        <w:rPr>
          <w:rStyle w:val="StyleUnderline"/>
        </w:rPr>
        <w:t xml:space="preserve"> will p</w:t>
      </w:r>
      <w:r w:rsidRPr="00EC3CC3">
        <w:rPr>
          <w:rStyle w:val="StyleUnderline"/>
          <w:highlight w:val="cyan"/>
        </w:rPr>
        <w:t xml:space="preserve">ose a </w:t>
      </w:r>
      <w:r w:rsidRPr="00EC3CC3">
        <w:rPr>
          <w:rStyle w:val="Emphasis"/>
          <w:highlight w:val="cyan"/>
        </w:rPr>
        <w:t>threat to free and open societies</w:t>
      </w:r>
      <w:r w:rsidRPr="00EC3CC3">
        <w:rPr>
          <w:rStyle w:val="StyleUnderline"/>
          <w:highlight w:val="cyan"/>
        </w:rPr>
        <w:t xml:space="preserve"> i</w:t>
      </w:r>
      <w:r w:rsidRPr="000E4B05">
        <w:rPr>
          <w:rStyle w:val="StyleUnderline"/>
        </w:rPr>
        <w:t>n the future.</w:t>
      </w:r>
    </w:p>
    <w:p w14:paraId="410CF49B" w14:textId="77777777" w:rsidR="008549AE" w:rsidRPr="000E4B05" w:rsidRDefault="008549AE" w:rsidP="008549AE">
      <w:pPr>
        <w:rPr>
          <w:sz w:val="14"/>
        </w:rPr>
      </w:pPr>
      <w:r w:rsidRPr="000E4B05">
        <w:rPr>
          <w:rStyle w:val="StyleUnderline"/>
        </w:rPr>
        <w:t xml:space="preserve">“AI tools will be </w:t>
      </w:r>
      <w:r w:rsidRPr="00EC3CC3">
        <w:rPr>
          <w:rStyle w:val="Emphasis"/>
          <w:highlight w:val="cyan"/>
        </w:rPr>
        <w:t>weapons of first resort</w:t>
      </w:r>
      <w:r w:rsidRPr="00EC3CC3">
        <w:rPr>
          <w:rStyle w:val="StyleUnderline"/>
          <w:highlight w:val="cyan"/>
        </w:rPr>
        <w:t>,</w:t>
      </w:r>
      <w:r w:rsidRPr="000E4B05">
        <w:rPr>
          <w:rStyle w:val="StyleUnderline"/>
        </w:rPr>
        <w:t xml:space="preserve"> particularly </w:t>
      </w:r>
      <w:r w:rsidRPr="00EC3CC3">
        <w:rPr>
          <w:rStyle w:val="StyleUnderline"/>
          <w:highlight w:val="cyan"/>
        </w:rPr>
        <w:t>between great powers</w:t>
      </w:r>
      <w:r w:rsidRPr="000E4B05">
        <w:rPr>
          <w:rStyle w:val="StyleUnderline"/>
        </w:rPr>
        <w:t xml:space="preserve">,” </w:t>
      </w:r>
      <w:r w:rsidRPr="000E4B05">
        <w:rPr>
          <w:sz w:val="14"/>
        </w:rPr>
        <w:t>he said.</w:t>
      </w:r>
    </w:p>
    <w:p w14:paraId="2910B00F" w14:textId="77777777" w:rsidR="008549AE" w:rsidRPr="000E4B05" w:rsidRDefault="008549AE" w:rsidP="008549AE">
      <w:pPr>
        <w:rPr>
          <w:sz w:val="14"/>
        </w:rPr>
      </w:pPr>
      <w:r w:rsidRPr="000E4B05">
        <w:rPr>
          <w:rStyle w:val="StyleUnderline"/>
        </w:rPr>
        <w:t xml:space="preserve">The U.S. armed services’ </w:t>
      </w:r>
      <w:r w:rsidRPr="00EC3CC3">
        <w:rPr>
          <w:rStyle w:val="Emphasis"/>
          <w:highlight w:val="cyan"/>
        </w:rPr>
        <w:t>competitive</w:t>
      </w:r>
      <w:r w:rsidRPr="000E4B05">
        <w:rPr>
          <w:rStyle w:val="Emphasis"/>
        </w:rPr>
        <w:t xml:space="preserve"> military </w:t>
      </w:r>
      <w:r w:rsidRPr="00EC3CC3">
        <w:rPr>
          <w:rStyle w:val="Emphasis"/>
          <w:highlight w:val="cyan"/>
        </w:rPr>
        <w:t>tech</w:t>
      </w:r>
      <w:r w:rsidRPr="000E4B05">
        <w:rPr>
          <w:rStyle w:val="Emphasis"/>
        </w:rPr>
        <w:t xml:space="preserve">nical advantage </w:t>
      </w:r>
      <w:r w:rsidRPr="00EC3CC3">
        <w:rPr>
          <w:rStyle w:val="Emphasis"/>
          <w:highlight w:val="cyan"/>
        </w:rPr>
        <w:t>could be lost</w:t>
      </w:r>
      <w:r w:rsidRPr="000E4B05">
        <w:rPr>
          <w:rStyle w:val="StyleUnderline"/>
        </w:rPr>
        <w:t xml:space="preserve"> within the next decade if the nation does not accelerate the adoption of artificial intelligence and other advanced technologies across its missions,</w:t>
      </w:r>
      <w:r w:rsidRPr="000E4B05">
        <w:rPr>
          <w:sz w:val="14"/>
        </w:rPr>
        <w:t xml:space="preserve"> Work said.</w:t>
      </w:r>
    </w:p>
    <w:p w14:paraId="003EE973" w14:textId="77777777" w:rsidR="008549AE" w:rsidRPr="000E4B05" w:rsidRDefault="008549AE" w:rsidP="008549AE">
      <w:pPr>
        <w:rPr>
          <w:sz w:val="14"/>
        </w:rPr>
      </w:pPr>
      <w:r w:rsidRPr="000E4B05">
        <w:rPr>
          <w:rStyle w:val="StyleUnderline"/>
        </w:rPr>
        <w:t>“Our major military rivals are really all-in on military AI applications,”</w:t>
      </w:r>
      <w:r w:rsidRPr="000E4B05">
        <w:rPr>
          <w:sz w:val="14"/>
        </w:rPr>
        <w:t xml:space="preserve"> he said. “Defending against AI-capable adversaries without employing AI is an invitation to disaster. AI-enabled applications will operate at machine speeds and humans simply will not be able to keep up with them without help from their own algorithms and their own AI.”</w:t>
      </w:r>
    </w:p>
    <w:p w14:paraId="088E8486" w14:textId="77777777" w:rsidR="008549AE" w:rsidRPr="000E4B05" w:rsidRDefault="008549AE" w:rsidP="008549AE">
      <w:pPr>
        <w:rPr>
          <w:sz w:val="14"/>
        </w:rPr>
      </w:pPr>
      <w:r w:rsidRPr="000E4B05">
        <w:rPr>
          <w:sz w:val="14"/>
        </w:rPr>
        <w:t>Speaking during a plenary meeting discussing a draft version of the report in January, commissioner Chris Darby, president and CEO of In-Q-Tel, an independent, non-profit strategic investor for the CIA and the broader U.S. intelligence community, said the United States faces five AI-related threats which illustrate a new society level of conflict that the United States must organize and defend against.</w:t>
      </w:r>
    </w:p>
    <w:p w14:paraId="5E7EAE72" w14:textId="77777777" w:rsidR="008549AE" w:rsidRPr="000E4B05" w:rsidRDefault="008549AE" w:rsidP="008549AE">
      <w:pPr>
        <w:rPr>
          <w:sz w:val="14"/>
        </w:rPr>
      </w:pPr>
      <w:r w:rsidRPr="000E4B05">
        <w:rPr>
          <w:sz w:val="14"/>
        </w:rPr>
        <w:t>The first is AI-enabled information operations.</w:t>
      </w:r>
    </w:p>
    <w:p w14:paraId="3CF7223F" w14:textId="77777777" w:rsidR="008549AE" w:rsidRPr="000E4B05" w:rsidRDefault="008549AE" w:rsidP="008549AE">
      <w:pPr>
        <w:rPr>
          <w:sz w:val="14"/>
        </w:rPr>
      </w:pPr>
      <w:r w:rsidRPr="000E4B05">
        <w:rPr>
          <w:rStyle w:val="StyleUnderline"/>
        </w:rPr>
        <w:t>“AI applications and associated technologies will increase the magnitude, the precision [and] persistence of maligned information ops</w:t>
      </w:r>
      <w:r w:rsidRPr="000E4B05">
        <w:rPr>
          <w:sz w:val="14"/>
        </w:rPr>
        <w:t>,” he said. The government should create a joint interagency task force within the Office of the Director of National Intelligence to lead and integrate public-private efforts to counter foreign-sourced maligned information.</w:t>
      </w:r>
    </w:p>
    <w:p w14:paraId="6FE9A972" w14:textId="77777777" w:rsidR="008549AE" w:rsidRPr="000E4B05" w:rsidRDefault="008549AE" w:rsidP="008549AE">
      <w:pPr>
        <w:rPr>
          <w:sz w:val="14"/>
        </w:rPr>
      </w:pPr>
      <w:r w:rsidRPr="000E4B05">
        <w:rPr>
          <w:rStyle w:val="StyleUnderline"/>
        </w:rPr>
        <w:t>The second is targeted data harvesting</w:t>
      </w:r>
      <w:r w:rsidRPr="000E4B05">
        <w:rPr>
          <w:sz w:val="14"/>
        </w:rPr>
        <w:t xml:space="preserve">, Darby said. </w:t>
      </w:r>
      <w:r w:rsidRPr="000E4B05">
        <w:rPr>
          <w:rStyle w:val="StyleUnderline"/>
        </w:rPr>
        <w:t xml:space="preserve">Information security and integrity must be viewed through a </w:t>
      </w:r>
      <w:r w:rsidRPr="000E4B05">
        <w:rPr>
          <w:rStyle w:val="Emphasis"/>
        </w:rPr>
        <w:t>national security lens</w:t>
      </w:r>
      <w:r w:rsidRPr="000E4B05">
        <w:rPr>
          <w:rStyle w:val="StyleUnderline"/>
        </w:rPr>
        <w:t>.</w:t>
      </w:r>
      <w:r w:rsidRPr="000E4B05">
        <w:rPr>
          <w:sz w:val="14"/>
        </w:rPr>
        <w:t xml:space="preserve"> The government must protect its own data from adversarial interference or theft by defending against attacks.</w:t>
      </w:r>
    </w:p>
    <w:p w14:paraId="72165D18" w14:textId="77777777" w:rsidR="008549AE" w:rsidRDefault="008549AE" w:rsidP="008549AE">
      <w:pPr>
        <w:rPr>
          <w:rStyle w:val="StyleUnderline"/>
        </w:rPr>
      </w:pPr>
      <w:r w:rsidRPr="000E4B05">
        <w:rPr>
          <w:rStyle w:val="StyleUnderline"/>
        </w:rPr>
        <w:t xml:space="preserve">The third threat is </w:t>
      </w:r>
      <w:r w:rsidRPr="000E4B05">
        <w:rPr>
          <w:rStyle w:val="Emphasis"/>
        </w:rPr>
        <w:t>AI-enhanced cyber capabilities</w:t>
      </w:r>
      <w:r w:rsidRPr="000E4B05">
        <w:rPr>
          <w:rStyle w:val="StyleUnderline"/>
        </w:rPr>
        <w:t>.</w:t>
      </w:r>
    </w:p>
    <w:p w14:paraId="5EFE4419" w14:textId="77777777" w:rsidR="008549AE" w:rsidRPr="000E4B05" w:rsidRDefault="008549AE" w:rsidP="008549AE">
      <w:pPr>
        <w:rPr>
          <w:sz w:val="14"/>
        </w:rPr>
      </w:pPr>
      <w:r w:rsidRPr="000E4B05">
        <w:rPr>
          <w:sz w:val="14"/>
        </w:rPr>
        <w:t xml:space="preserve">“Though the threats are still developing, in the future, </w:t>
      </w:r>
      <w:r w:rsidRPr="000E4B05">
        <w:rPr>
          <w:rStyle w:val="StyleUnderline"/>
        </w:rPr>
        <w:t xml:space="preserve">AI-automated and enabled malware could make compromises such as the SolarWinds cyber attack </w:t>
      </w:r>
      <w:r w:rsidRPr="000E4B05">
        <w:rPr>
          <w:rStyle w:val="Emphasis"/>
        </w:rPr>
        <w:t>orders of magnitude more effective</w:t>
      </w:r>
      <w:r w:rsidRPr="000E4B05">
        <w:rPr>
          <w:rStyle w:val="StyleUnderline"/>
        </w:rPr>
        <w:t xml:space="preserve">, delivering </w:t>
      </w:r>
      <w:r w:rsidRPr="000E4B05">
        <w:rPr>
          <w:rStyle w:val="Emphasis"/>
        </w:rPr>
        <w:t>greater precision</w:t>
      </w:r>
      <w:r w:rsidRPr="000E4B05">
        <w:rPr>
          <w:rStyle w:val="StyleUnderline"/>
        </w:rPr>
        <w:t>, tailoring speeds, stealth and persistence at scale,</w:t>
      </w:r>
      <w:r w:rsidRPr="000E4B05">
        <w:rPr>
          <w:sz w:val="14"/>
        </w:rPr>
        <w:t>” he said, referring to a massive hack that rocked the government and was discovered in December. Government agencies have pointed the blame at Russia, and it is believed that the breach went undetected for many months.</w:t>
      </w:r>
    </w:p>
    <w:p w14:paraId="5B875FF4" w14:textId="77777777" w:rsidR="008549AE" w:rsidRPr="000E4B05" w:rsidRDefault="008549AE" w:rsidP="008549AE">
      <w:pPr>
        <w:rPr>
          <w:sz w:val="14"/>
        </w:rPr>
      </w:pPr>
      <w:r w:rsidRPr="000E4B05">
        <w:rPr>
          <w:sz w:val="14"/>
        </w:rPr>
        <w:t>To close gaps in the nation’s cyber defenses, the United States should continue to adopt recommendations suggested by the U.S. Cyberspace Solarium Commission, which last year released a major report to Congress, Darby said.</w:t>
      </w:r>
    </w:p>
    <w:p w14:paraId="7378EA8E" w14:textId="77777777" w:rsidR="008549AE" w:rsidRPr="000E4B05" w:rsidRDefault="008549AE" w:rsidP="008549AE">
      <w:pPr>
        <w:rPr>
          <w:sz w:val="14"/>
        </w:rPr>
      </w:pPr>
      <w:r w:rsidRPr="000E4B05">
        <w:rPr>
          <w:sz w:val="14"/>
        </w:rPr>
        <w:t>The document — which featured 80 recommendations to lawmakers — broke its recommendations into six pillars, including: reform the U.S. government’s structure and organization for cyberspace; strengthen norms and non-military tools; promote national resilience; reshape the cyber ecosystem; operationalize cybersecurity collaboration with the private sector; and preserve and employ the military instrument of national power.</w:t>
      </w:r>
    </w:p>
    <w:p w14:paraId="00CB3E67" w14:textId="77777777" w:rsidR="008549AE" w:rsidRPr="000E4B05" w:rsidRDefault="008549AE" w:rsidP="008549AE">
      <w:pPr>
        <w:rPr>
          <w:sz w:val="14"/>
        </w:rPr>
      </w:pPr>
      <w:r w:rsidRPr="000E4B05">
        <w:rPr>
          <w:sz w:val="14"/>
        </w:rPr>
        <w:t>Additionally, to head off future threats and accelerate countermeasures to current threats, the government should develop and deploy AI-enabled information sharing, anomaly detection and malware mitigation across its networks, Darby said.</w:t>
      </w:r>
    </w:p>
    <w:p w14:paraId="1025AFCA" w14:textId="77777777" w:rsidR="008549AE" w:rsidRPr="000E4B05" w:rsidRDefault="008549AE" w:rsidP="008549AE">
      <w:pPr>
        <w:rPr>
          <w:sz w:val="14"/>
        </w:rPr>
      </w:pPr>
      <w:r w:rsidRPr="000E4B05">
        <w:rPr>
          <w:sz w:val="14"/>
        </w:rPr>
        <w:t>A fourth threat the United States must be aware of is adversarial AI against U.S. platforms, Darby said. These types of acts are here today and already impacting commercial machine learning systems, he added.</w:t>
      </w:r>
    </w:p>
    <w:p w14:paraId="10D59EF8" w14:textId="77777777" w:rsidR="008549AE" w:rsidRPr="000E4B05" w:rsidRDefault="008549AE" w:rsidP="008549AE">
      <w:pPr>
        <w:rPr>
          <w:sz w:val="14"/>
        </w:rPr>
      </w:pPr>
      <w:r w:rsidRPr="000E4B05">
        <w:rPr>
          <w:sz w:val="14"/>
        </w:rPr>
        <w:t>“Among other moves to improve AI assurance, the government should create government-wide red teams to attack and harden our own AI applications,” Darby said.</w:t>
      </w:r>
    </w:p>
    <w:p w14:paraId="6E40531D" w14:textId="77777777" w:rsidR="008549AE" w:rsidRPr="000E4B05" w:rsidRDefault="008549AE" w:rsidP="008549AE">
      <w:pPr>
        <w:rPr>
          <w:sz w:val="14"/>
        </w:rPr>
      </w:pPr>
      <w:r w:rsidRPr="000E4B05">
        <w:rPr>
          <w:rStyle w:val="StyleUnderline"/>
        </w:rPr>
        <w:t xml:space="preserve">The fifth threat is more troublesome against the backdrop of the COVID-19 pandemic: </w:t>
      </w:r>
      <w:r w:rsidRPr="00C37E8F">
        <w:rPr>
          <w:rStyle w:val="Emphasis"/>
          <w:highlight w:val="cyan"/>
        </w:rPr>
        <w:t>AI</w:t>
      </w:r>
      <w:r w:rsidRPr="000E4B05">
        <w:rPr>
          <w:rStyle w:val="Emphasis"/>
        </w:rPr>
        <w:t xml:space="preserve">-enabled </w:t>
      </w:r>
      <w:r w:rsidRPr="00C37E8F">
        <w:rPr>
          <w:rStyle w:val="Emphasis"/>
          <w:highlight w:val="cyan"/>
        </w:rPr>
        <w:t>biotech</w:t>
      </w:r>
      <w:r w:rsidRPr="000E4B05">
        <w:rPr>
          <w:rStyle w:val="Emphasis"/>
        </w:rPr>
        <w:t>nology</w:t>
      </w:r>
      <w:r w:rsidRPr="000E4B05">
        <w:rPr>
          <w:sz w:val="14"/>
        </w:rPr>
        <w:t>. New technologies such as clustered regularly interspaced short palindromic repeats — more commonly known as CRISPR — enable gene editing and make biology programmable, he said.</w:t>
      </w:r>
    </w:p>
    <w:p w14:paraId="34C17EE0" w14:textId="77777777" w:rsidR="008549AE" w:rsidRDefault="008549AE" w:rsidP="008549AE">
      <w:pPr>
        <w:rPr>
          <w:rStyle w:val="StyleUnderline"/>
        </w:rPr>
      </w:pPr>
      <w:r w:rsidRPr="000E4B05">
        <w:rPr>
          <w:rStyle w:val="StyleUnderline"/>
        </w:rPr>
        <w:t>“</w:t>
      </w:r>
      <w:r w:rsidRPr="000E4B05">
        <w:rPr>
          <w:rStyle w:val="Emphasis"/>
        </w:rPr>
        <w:t>Biotech</w:t>
      </w:r>
      <w:r w:rsidRPr="000E4B05">
        <w:rPr>
          <w:rStyle w:val="StyleUnderline"/>
        </w:rPr>
        <w:t xml:space="preserve">, sadly, </w:t>
      </w:r>
      <w:r w:rsidRPr="00C37E8F">
        <w:rPr>
          <w:rStyle w:val="StyleUnderline"/>
          <w:highlight w:val="cyan"/>
        </w:rPr>
        <w:t>can</w:t>
      </w:r>
      <w:r w:rsidRPr="000E4B05">
        <w:rPr>
          <w:rStyle w:val="StyleUnderline"/>
        </w:rPr>
        <w:t xml:space="preserve"> also </w:t>
      </w:r>
      <w:r w:rsidRPr="00C37E8F">
        <w:rPr>
          <w:rStyle w:val="StyleUnderline"/>
          <w:highlight w:val="cyan"/>
        </w:rPr>
        <w:t xml:space="preserve">have a </w:t>
      </w:r>
      <w:r w:rsidRPr="00C37E8F">
        <w:rPr>
          <w:rStyle w:val="Emphasis"/>
          <w:highlight w:val="cyan"/>
        </w:rPr>
        <w:t>dark side</w:t>
      </w:r>
      <w:r w:rsidRPr="00C37E8F">
        <w:rPr>
          <w:sz w:val="14"/>
          <w:highlight w:val="cyan"/>
        </w:rPr>
        <w:t>,”</w:t>
      </w:r>
      <w:r w:rsidRPr="000E4B05">
        <w:rPr>
          <w:sz w:val="14"/>
        </w:rPr>
        <w:t xml:space="preserve"> Darby side. “</w:t>
      </w:r>
      <w:r w:rsidRPr="000E4B05">
        <w:rPr>
          <w:rStyle w:val="StyleUnderline"/>
        </w:rPr>
        <w:t xml:space="preserve">AI may </w:t>
      </w:r>
      <w:r w:rsidRPr="00C37E8F">
        <w:rPr>
          <w:rStyle w:val="StyleUnderline"/>
          <w:highlight w:val="cyan"/>
        </w:rPr>
        <w:t>enable the engineering of</w:t>
      </w:r>
      <w:r w:rsidRPr="000E4B05">
        <w:rPr>
          <w:rStyle w:val="StyleUnderline"/>
        </w:rPr>
        <w:t xml:space="preserve"> </w:t>
      </w:r>
      <w:r w:rsidRPr="000E4B05">
        <w:rPr>
          <w:rStyle w:val="Emphasis"/>
        </w:rPr>
        <w:t xml:space="preserve">genetically </w:t>
      </w:r>
      <w:r w:rsidRPr="00C37E8F">
        <w:rPr>
          <w:rStyle w:val="Emphasis"/>
          <w:highlight w:val="cyan"/>
        </w:rPr>
        <w:t>targeted pathogens</w:t>
      </w:r>
      <w:r w:rsidRPr="000E4B05">
        <w:rPr>
          <w:rStyle w:val="StyleUnderline"/>
        </w:rPr>
        <w:t xml:space="preserve"> or the mental and physical bio-enhancement of … adversary combatants.”</w:t>
      </w:r>
    </w:p>
    <w:p w14:paraId="7E2D38DA" w14:textId="77777777" w:rsidR="008549AE" w:rsidRPr="000E4B05" w:rsidRDefault="008549AE" w:rsidP="008549AE">
      <w:pPr>
        <w:rPr>
          <w:sz w:val="14"/>
        </w:rPr>
      </w:pPr>
      <w:r w:rsidRPr="000E4B05">
        <w:rPr>
          <w:sz w:val="14"/>
        </w:rPr>
        <w:t>To address this, the government should increase the profile of biosecurity issues within U.S. national security agencies, as well as update the National Biodefense Strategy to include a wider vision of biothreats, Darby said.</w:t>
      </w:r>
    </w:p>
    <w:p w14:paraId="27EB0F76" w14:textId="77777777" w:rsidR="008549AE" w:rsidRPr="000E4B05" w:rsidRDefault="008549AE" w:rsidP="008549AE">
      <w:pPr>
        <w:rPr>
          <w:sz w:val="14"/>
        </w:rPr>
      </w:pPr>
      <w:r w:rsidRPr="000E4B05">
        <w:rPr>
          <w:sz w:val="14"/>
        </w:rPr>
        <w:t>Commissioner Katharina McFarland, chair of the National Academies of Science Board of Army Research and Development, said the application of biotechnology can protect the United States against some threats as well as create new ones.</w:t>
      </w:r>
    </w:p>
    <w:p w14:paraId="7FBCFCE7" w14:textId="77777777" w:rsidR="008549AE" w:rsidRPr="000E4B05" w:rsidRDefault="008549AE" w:rsidP="008549AE">
      <w:pPr>
        <w:rPr>
          <w:sz w:val="14"/>
        </w:rPr>
      </w:pPr>
      <w:r w:rsidRPr="000E4B05">
        <w:rPr>
          <w:sz w:val="14"/>
        </w:rPr>
        <w:t xml:space="preserve">“As we see the democratization of biotechnology and the expansion of … dual-use applications, we need to be of course sensitive to ... nations that don’t share our </w:t>
      </w:r>
      <w:proofErr w:type="gramStart"/>
      <w:r w:rsidRPr="000E4B05">
        <w:rPr>
          <w:sz w:val="14"/>
        </w:rPr>
        <w:t>values, but</w:t>
      </w:r>
      <w:proofErr w:type="gramEnd"/>
      <w:r w:rsidRPr="000E4B05">
        <w:rPr>
          <w:sz w:val="14"/>
        </w:rPr>
        <w:t xml:space="preserve"> work with the nations that do share our values to strengthen our ability to use these technologies appropriately and defend against when they’re not used appropriately,” she said.</w:t>
      </w:r>
    </w:p>
    <w:p w14:paraId="103F1E5C" w14:textId="77777777" w:rsidR="008549AE" w:rsidRPr="000E4B05" w:rsidRDefault="008549AE" w:rsidP="008549AE">
      <w:pPr>
        <w:rPr>
          <w:sz w:val="14"/>
        </w:rPr>
      </w:pPr>
      <w:r w:rsidRPr="000E4B05">
        <w:rPr>
          <w:sz w:val="14"/>
        </w:rPr>
        <w:t>Commissioner Safra Catz, CEO of Oracle Corp., said the report is meant to be a wake-up call for the government.</w:t>
      </w:r>
    </w:p>
    <w:p w14:paraId="607C6D63" w14:textId="77777777" w:rsidR="008549AE" w:rsidRDefault="008549AE" w:rsidP="008549AE">
      <w:pPr>
        <w:rPr>
          <w:rStyle w:val="StyleUnderline"/>
        </w:rPr>
      </w:pPr>
      <w:r w:rsidRPr="000E4B05">
        <w:rPr>
          <w:sz w:val="14"/>
        </w:rPr>
        <w:t>“There are some very, very bold actions we’re asking for,” she said. “</w:t>
      </w:r>
      <w:r w:rsidRPr="000E4B05">
        <w:rPr>
          <w:rStyle w:val="StyleUnderline"/>
        </w:rPr>
        <w:t xml:space="preserve">This is pretty much the </w:t>
      </w:r>
      <w:r w:rsidRPr="000E4B05">
        <w:rPr>
          <w:rStyle w:val="Emphasis"/>
        </w:rPr>
        <w:t>critical moment for our country</w:t>
      </w:r>
      <w:r w:rsidRPr="000E4B05">
        <w:rPr>
          <w:rStyle w:val="StyleUnderline"/>
        </w:rPr>
        <w:t xml:space="preserve"> and the investment that’s necessary.”</w:t>
      </w:r>
    </w:p>
    <w:p w14:paraId="207D5120" w14:textId="77777777" w:rsidR="008549AE" w:rsidRPr="000E4B05" w:rsidRDefault="008549AE" w:rsidP="008549AE">
      <w:pPr>
        <w:rPr>
          <w:sz w:val="14"/>
        </w:rPr>
      </w:pPr>
      <w:r w:rsidRPr="000E4B05">
        <w:rPr>
          <w:sz w:val="14"/>
        </w:rPr>
        <w:t>Jim Shaw, executive vice president of engineering at the Crystal Group, a Hiawatha, Iowa-based manufacturer of high-performance computers, artificial intelligence systems and rugged computing platforms, said the commission’s report is a good start, but more work needs to be done.</w:t>
      </w:r>
    </w:p>
    <w:p w14:paraId="029DEA28" w14:textId="77777777" w:rsidR="008549AE" w:rsidRPr="000E4B05" w:rsidRDefault="008549AE" w:rsidP="008549AE">
      <w:pPr>
        <w:rPr>
          <w:sz w:val="14"/>
        </w:rPr>
      </w:pPr>
      <w:r w:rsidRPr="000E4B05">
        <w:rPr>
          <w:sz w:val="14"/>
        </w:rPr>
        <w:t>“We’re late to the game,” he said. “That’s one of the things that we probably need to just recognize right away. This is becoming an urgent need for us to spend resources to gain skill sets and talent … through universities and industry to try to, frankly, catch up with China and Russia.”</w:t>
      </w:r>
    </w:p>
    <w:p w14:paraId="7F2CB67A" w14:textId="77777777" w:rsidR="008549AE" w:rsidRPr="000E4B05" w:rsidRDefault="008549AE" w:rsidP="008549AE">
      <w:pPr>
        <w:rPr>
          <w:sz w:val="14"/>
        </w:rPr>
      </w:pPr>
      <w:r w:rsidRPr="000E4B05">
        <w:rPr>
          <w:sz w:val="14"/>
        </w:rPr>
        <w:t>The Pentagon and Congress should get on board with the commission’s recommendations, and take them even further, he said.</w:t>
      </w:r>
    </w:p>
    <w:p w14:paraId="71615E21" w14:textId="77777777" w:rsidR="008549AE" w:rsidRPr="000E4B05" w:rsidRDefault="008549AE" w:rsidP="008549AE">
      <w:pPr>
        <w:rPr>
          <w:rStyle w:val="Emphasis"/>
        </w:rPr>
      </w:pPr>
      <w:r w:rsidRPr="00C37E8F">
        <w:rPr>
          <w:rStyle w:val="StyleUnderline"/>
        </w:rPr>
        <w:t>“My hope is</w:t>
      </w:r>
      <w:r w:rsidRPr="000E4B05">
        <w:rPr>
          <w:rStyle w:val="StyleUnderline"/>
        </w:rPr>
        <w:t xml:space="preserve"> that it will </w:t>
      </w:r>
      <w:r w:rsidRPr="000E4B05">
        <w:rPr>
          <w:rStyle w:val="Emphasis"/>
        </w:rPr>
        <w:t xml:space="preserve">snowball into quite a bit of </w:t>
      </w:r>
      <w:r w:rsidRPr="00C37E8F">
        <w:rPr>
          <w:rStyle w:val="Emphasis"/>
          <w:highlight w:val="cyan"/>
        </w:rPr>
        <w:t>activity</w:t>
      </w:r>
      <w:r w:rsidRPr="000E4B05">
        <w:rPr>
          <w:rStyle w:val="StyleUnderline"/>
        </w:rPr>
        <w:t>,”</w:t>
      </w:r>
      <w:r w:rsidRPr="000E4B05">
        <w:rPr>
          <w:sz w:val="14"/>
        </w:rPr>
        <w:t xml:space="preserve"> Shaw said. “</w:t>
      </w:r>
      <w:r w:rsidRPr="000E4B05">
        <w:rPr>
          <w:rStyle w:val="StyleUnderline"/>
        </w:rPr>
        <w:t>That’</w:t>
      </w:r>
      <w:r w:rsidRPr="00C37E8F">
        <w:rPr>
          <w:rStyle w:val="StyleUnderline"/>
          <w:highlight w:val="cyan"/>
        </w:rPr>
        <w:t xml:space="preserve">s </w:t>
      </w:r>
      <w:r w:rsidRPr="00C37E8F">
        <w:rPr>
          <w:rStyle w:val="Emphasis"/>
          <w:highlight w:val="cyan"/>
        </w:rPr>
        <w:t>essential for us to preserve” the nation’s edge.</w:t>
      </w:r>
    </w:p>
    <w:p w14:paraId="3F6519D7" w14:textId="77777777" w:rsidR="008549AE" w:rsidRPr="005E5C3B" w:rsidRDefault="008549AE" w:rsidP="008549AE"/>
    <w:p w14:paraId="249D1EB4" w14:textId="77777777" w:rsidR="008549AE" w:rsidRDefault="008549AE" w:rsidP="008549AE">
      <w:pPr>
        <w:pStyle w:val="Heading3"/>
      </w:pPr>
      <w:r>
        <w:t xml:space="preserve">1NC </w:t>
      </w:r>
    </w:p>
    <w:p w14:paraId="3AAFB1D0" w14:textId="77777777" w:rsidR="008549AE" w:rsidRDefault="008549AE" w:rsidP="008549AE">
      <w:pPr>
        <w:pStyle w:val="Heading4"/>
      </w:pPr>
      <w:r>
        <w:t>The plan forces tradeoffs in FTC enforcement efforts – they’re in a merger tsunami and barely staying afloat, but the plan drowns them</w:t>
      </w:r>
    </w:p>
    <w:p w14:paraId="01454AEA" w14:textId="77777777" w:rsidR="008549AE" w:rsidRDefault="008549AE" w:rsidP="008549AE">
      <w:r>
        <w:rPr>
          <w:rStyle w:val="Style13ptBold"/>
        </w:rPr>
        <w:t xml:space="preserve">Rose ’19 - </w:t>
      </w:r>
      <w:r>
        <w:t xml:space="preserve">Department Head and Charles P. Kindleberger Professor of Applied Economics in the MIT Economics Department. She served as Deputy Assistant Attorney General for Economic Analysis in the Antitrust Division of the DOJ from 2014 to </w:t>
      </w:r>
      <w:proofErr w:type="gramStart"/>
      <w:r>
        <w:t>2016, and</w:t>
      </w:r>
      <w:proofErr w:type="gramEnd"/>
      <w:r>
        <w:t xml:space="preserve"> was the director of the National Bureau of Economic Research Program in Industrial Organization from 1991 to 2014.</w:t>
      </w:r>
    </w:p>
    <w:p w14:paraId="5A579805" w14:textId="77777777" w:rsidR="008549AE" w:rsidRDefault="008549AE" w:rsidP="008549AE">
      <w:r>
        <w:t xml:space="preserve">Nancy Rose, FTC Hearing #13: Merger Retrospectives, April 12, 2019, </w:t>
      </w:r>
      <w:hyperlink r:id="rId10" w:history="1">
        <w:r w:rsidRPr="00671D28">
          <w:rPr>
            <w:rStyle w:val="Hyperlink"/>
          </w:rPr>
          <w:t>https://www.ftc.gov/news-events/events-calendar/ftc-hearing-14-merger-retrospectives</w:t>
        </w:r>
      </w:hyperlink>
    </w:p>
    <w:p w14:paraId="6D6FEDAD" w14:textId="77777777" w:rsidR="008549AE" w:rsidRPr="00B764F9" w:rsidRDefault="008549AE" w:rsidP="008549AE">
      <w:pPr>
        <w:rPr>
          <w:rStyle w:val="Style13ptBold"/>
        </w:rPr>
      </w:pPr>
    </w:p>
    <w:p w14:paraId="79FE06CC" w14:textId="77777777" w:rsidR="008549AE" w:rsidRPr="00B764F9" w:rsidRDefault="008549AE" w:rsidP="008549AE">
      <w:pPr>
        <w:rPr>
          <w:sz w:val="16"/>
        </w:rPr>
      </w:pPr>
      <w:proofErr w:type="gramStart"/>
      <w:r w:rsidRPr="00B764F9">
        <w:rPr>
          <w:sz w:val="16"/>
        </w:rPr>
        <w:t>So</w:t>
      </w:r>
      <w:proofErr w:type="gramEnd"/>
      <w:r w:rsidRPr="00B764F9">
        <w:rPr>
          <w:sz w:val="16"/>
        </w:rPr>
        <w:t xml:space="preserve"> I want to start with the last question that was on the set that Dan and Bruce circulated for this panel. </w:t>
      </w:r>
      <w:r w:rsidRPr="00562AF4">
        <w:rPr>
          <w:rStyle w:val="StyleUnderline"/>
        </w:rPr>
        <w:t>Should</w:t>
      </w:r>
      <w:r w:rsidRPr="00562AF4">
        <w:rPr>
          <w:sz w:val="16"/>
        </w:rPr>
        <w:t xml:space="preserve"> </w:t>
      </w:r>
      <w:r w:rsidRPr="00562AF4">
        <w:rPr>
          <w:rStyle w:val="StyleUnderline"/>
        </w:rPr>
        <w:t>the FTC devote more resources to retrospectives</w:t>
      </w:r>
      <w:r w:rsidRPr="00B764F9">
        <w:rPr>
          <w:rStyle w:val="StyleUnderline"/>
        </w:rPr>
        <w:t xml:space="preserve">, even at the cost of current enforcement? </w:t>
      </w:r>
      <w:r w:rsidRPr="00B764F9">
        <w:rPr>
          <w:sz w:val="16"/>
        </w:rPr>
        <w:t xml:space="preserve">And I was delighted to see Commissioner Slaughter be so passionate in her defense of the need for more resources. This goes to what I feel is </w:t>
      </w:r>
      <w:r w:rsidRPr="00B764F9">
        <w:rPr>
          <w:rStyle w:val="Emphasis"/>
        </w:rPr>
        <w:t>the most significant</w:t>
      </w:r>
      <w:r w:rsidRPr="00B764F9">
        <w:rPr>
          <w:sz w:val="16"/>
        </w:rPr>
        <w:t xml:space="preserve">, </w:t>
      </w:r>
      <w:r w:rsidRPr="00B764F9">
        <w:rPr>
          <w:rStyle w:val="StyleUnderline"/>
        </w:rPr>
        <w:t>and yet still largely invisible message</w:t>
      </w:r>
      <w:r w:rsidRPr="00B764F9">
        <w:rPr>
          <w:sz w:val="16"/>
        </w:rPr>
        <w:t xml:space="preserve">, </w:t>
      </w:r>
      <w:r w:rsidRPr="00B764F9">
        <w:rPr>
          <w:rStyle w:val="Emphasis"/>
        </w:rPr>
        <w:t>in the ongoing debate over competition policy</w:t>
      </w:r>
      <w:r w:rsidRPr="00B764F9">
        <w:rPr>
          <w:sz w:val="16"/>
        </w:rPr>
        <w:t xml:space="preserve">, which </w:t>
      </w:r>
      <w:r w:rsidRPr="00B764F9">
        <w:rPr>
          <w:rStyle w:val="Emphasis"/>
        </w:rPr>
        <w:t xml:space="preserve">is that </w:t>
      </w:r>
      <w:r w:rsidRPr="00143627">
        <w:rPr>
          <w:rStyle w:val="Emphasis"/>
          <w:highlight w:val="cyan"/>
        </w:rPr>
        <w:t>antitrust enforcement</w:t>
      </w:r>
      <w:r w:rsidRPr="00B764F9">
        <w:rPr>
          <w:sz w:val="16"/>
        </w:rPr>
        <w:t xml:space="preserve"> in the United States </w:t>
      </w:r>
      <w:r w:rsidRPr="00143627">
        <w:rPr>
          <w:rStyle w:val="Emphasis"/>
          <w:highlight w:val="cyan"/>
        </w:rPr>
        <w:t>is</w:t>
      </w:r>
      <w:r w:rsidRPr="00B764F9">
        <w:rPr>
          <w:rStyle w:val="Emphasis"/>
        </w:rPr>
        <w:t xml:space="preserve"> chronically and </w:t>
      </w:r>
      <w:r w:rsidRPr="00143627">
        <w:rPr>
          <w:rStyle w:val="Emphasis"/>
          <w:highlight w:val="cyan"/>
        </w:rPr>
        <w:t>substantially underfunded</w:t>
      </w:r>
      <w:r w:rsidRPr="00B764F9">
        <w:rPr>
          <w:sz w:val="16"/>
        </w:rPr>
        <w:t>.</w:t>
      </w:r>
    </w:p>
    <w:p w14:paraId="2157B12E" w14:textId="77777777" w:rsidR="008549AE" w:rsidRPr="00B764F9" w:rsidRDefault="008549AE" w:rsidP="008549AE">
      <w:pPr>
        <w:rPr>
          <w:sz w:val="16"/>
        </w:rPr>
      </w:pPr>
      <w:r w:rsidRPr="00B764F9">
        <w:rPr>
          <w:sz w:val="16"/>
        </w:rPr>
        <w:t xml:space="preserve">For years, the appropriation requests have been modest in their increases. Oversight hearings and interactions with the Hill have too often featured the mantra, “when business picks up, our talented and hardworking staff just do more with less.” I will say I think the career staff at both the FTC and the DOJ Antitrust Division are among the most dedicated, </w:t>
      </w:r>
      <w:proofErr w:type="gramStart"/>
      <w:r w:rsidRPr="00B764F9">
        <w:rPr>
          <w:sz w:val="16"/>
        </w:rPr>
        <w:t>highly-skilled</w:t>
      </w:r>
      <w:proofErr w:type="gramEnd"/>
      <w:r w:rsidRPr="00B764F9">
        <w:rPr>
          <w:sz w:val="16"/>
        </w:rPr>
        <w:t>, and hardest-working professionals.</w:t>
      </w:r>
    </w:p>
    <w:p w14:paraId="3C34E8EF" w14:textId="77777777" w:rsidR="008549AE" w:rsidRPr="00B764F9" w:rsidRDefault="008549AE" w:rsidP="008549AE">
      <w:pPr>
        <w:rPr>
          <w:sz w:val="16"/>
        </w:rPr>
      </w:pPr>
      <w:r w:rsidRPr="00B764F9">
        <w:rPr>
          <w:sz w:val="16"/>
        </w:rPr>
        <w:t xml:space="preserve">It was my great privilege to work with </w:t>
      </w:r>
      <w:proofErr w:type="gramStart"/>
      <w:r w:rsidRPr="00B764F9">
        <w:rPr>
          <w:sz w:val="16"/>
        </w:rPr>
        <w:t>a number of</w:t>
      </w:r>
      <w:proofErr w:type="gramEnd"/>
      <w:r w:rsidRPr="00B764F9">
        <w:rPr>
          <w:sz w:val="16"/>
        </w:rPr>
        <w:t xml:space="preserve"> them at DOJ, and I know that colleagues who have worked at the FTC feel the same way. They deserve our greatest appreciation and applause and not just from those of us who work in antitrust policy, but from the entire American public, on whose behalf they tirelessly work.</w:t>
      </w:r>
    </w:p>
    <w:p w14:paraId="54D8EDA4" w14:textId="77777777" w:rsidR="008549AE" w:rsidRPr="00B764F9" w:rsidRDefault="008549AE" w:rsidP="008549AE">
      <w:pPr>
        <w:rPr>
          <w:rStyle w:val="Emphasis"/>
        </w:rPr>
      </w:pPr>
      <w:r w:rsidRPr="00B764F9">
        <w:rPr>
          <w:sz w:val="16"/>
        </w:rPr>
        <w:t xml:space="preserve">But </w:t>
      </w:r>
      <w:r w:rsidRPr="00B764F9">
        <w:rPr>
          <w:rStyle w:val="StyleUnderline"/>
        </w:rPr>
        <w:t>th</w:t>
      </w:r>
      <w:r w:rsidRPr="00143627">
        <w:rPr>
          <w:rStyle w:val="StyleUnderline"/>
          <w:highlight w:val="cyan"/>
        </w:rPr>
        <w:t xml:space="preserve">ere </w:t>
      </w:r>
      <w:r w:rsidRPr="00143627">
        <w:rPr>
          <w:rStyle w:val="Emphasis"/>
          <w:highlight w:val="cyan"/>
        </w:rPr>
        <w:t>is a limit to the number of hours in a day</w:t>
      </w:r>
      <w:r w:rsidRPr="00B764F9">
        <w:rPr>
          <w:rStyle w:val="StyleUnderline"/>
        </w:rPr>
        <w:t xml:space="preserve"> and the number of days in a week </w:t>
      </w:r>
      <w:r w:rsidRPr="00143627">
        <w:rPr>
          <w:rStyle w:val="Emphasis"/>
          <w:highlight w:val="cyan"/>
        </w:rPr>
        <w:t>and the well below market compensation</w:t>
      </w:r>
      <w:r w:rsidRPr="00B764F9">
        <w:rPr>
          <w:rStyle w:val="Emphasis"/>
        </w:rPr>
        <w:t xml:space="preserve"> </w:t>
      </w:r>
      <w:r w:rsidRPr="007327A1">
        <w:rPr>
          <w:rStyle w:val="StyleUnderline"/>
        </w:rPr>
        <w:t>for the lawyers and economists who work in the agencies, which</w:t>
      </w:r>
      <w:r w:rsidRPr="00B764F9">
        <w:rPr>
          <w:sz w:val="16"/>
        </w:rPr>
        <w:t xml:space="preserve"> is another significant problem</w:t>
      </w:r>
      <w:r w:rsidRPr="00B764F9">
        <w:rPr>
          <w:rStyle w:val="Emphasis"/>
        </w:rPr>
        <w:t xml:space="preserve">, is </w:t>
      </w:r>
      <w:r w:rsidRPr="00143627">
        <w:rPr>
          <w:rStyle w:val="Emphasis"/>
          <w:highlight w:val="cyan"/>
        </w:rPr>
        <w:t>insufficient to demand that staff give up all rights to leave their buildings</w:t>
      </w:r>
      <w:r w:rsidRPr="00B764F9">
        <w:rPr>
          <w:rStyle w:val="Emphasis"/>
        </w:rPr>
        <w:t>, occasionally see their families, or catch up on sleep.</w:t>
      </w:r>
    </w:p>
    <w:p w14:paraId="21219E19" w14:textId="77777777" w:rsidR="008549AE" w:rsidRPr="00B764F9" w:rsidRDefault="008549AE" w:rsidP="008549AE">
      <w:pPr>
        <w:rPr>
          <w:rStyle w:val="Emphasis"/>
        </w:rPr>
      </w:pPr>
      <w:proofErr w:type="gramStart"/>
      <w:r w:rsidRPr="00B764F9">
        <w:rPr>
          <w:sz w:val="16"/>
        </w:rPr>
        <w:t>So</w:t>
      </w:r>
      <w:proofErr w:type="gramEnd"/>
      <w:r w:rsidRPr="00B764F9">
        <w:rPr>
          <w:sz w:val="16"/>
        </w:rPr>
        <w:t xml:space="preserve"> I think </w:t>
      </w:r>
      <w:r w:rsidRPr="007327A1">
        <w:rPr>
          <w:rStyle w:val="StyleUnderline"/>
        </w:rPr>
        <w:t>it’s inevitable</w:t>
      </w:r>
      <w:r w:rsidRPr="00B764F9">
        <w:rPr>
          <w:rStyle w:val="StyleUnderline"/>
        </w:rPr>
        <w:t xml:space="preserve"> that if we’re asking agencies to reflect</w:t>
      </w:r>
      <w:r w:rsidRPr="00B764F9">
        <w:rPr>
          <w:sz w:val="16"/>
        </w:rPr>
        <w:t xml:space="preserve"> on the effectiveness of their decision-making through programs like retrospective programs, </w:t>
      </w:r>
      <w:r w:rsidRPr="007327A1">
        <w:rPr>
          <w:rStyle w:val="StyleUnderline"/>
        </w:rPr>
        <w:t>it is going to come out of someplace else.</w:t>
      </w:r>
      <w:r w:rsidRPr="00B764F9">
        <w:rPr>
          <w:sz w:val="16"/>
        </w:rPr>
        <w:t xml:space="preserve"> And I fear that </w:t>
      </w:r>
      <w:r w:rsidRPr="00143627">
        <w:rPr>
          <w:rStyle w:val="Emphasis"/>
          <w:highlight w:val="cyan"/>
        </w:rPr>
        <w:t>given the ongoing intensity of the merger wave, that’s going to come out of enforcement.</w:t>
      </w:r>
    </w:p>
    <w:p w14:paraId="21BADFAE" w14:textId="77777777" w:rsidR="008549AE" w:rsidRPr="00B764F9" w:rsidRDefault="008549AE" w:rsidP="008549AE">
      <w:pPr>
        <w:rPr>
          <w:sz w:val="16"/>
        </w:rPr>
      </w:pPr>
      <w:r w:rsidRPr="00143627">
        <w:rPr>
          <w:rStyle w:val="Emphasis"/>
          <w:highlight w:val="cyan"/>
        </w:rPr>
        <w:t>We are amid an ongoing sustained</w:t>
      </w:r>
      <w:r w:rsidRPr="00B764F9">
        <w:rPr>
          <w:sz w:val="16"/>
        </w:rPr>
        <w:t xml:space="preserve">, what’s been called by some, </w:t>
      </w:r>
      <w:r w:rsidRPr="00143627">
        <w:rPr>
          <w:rStyle w:val="Emphasis"/>
          <w:highlight w:val="cyan"/>
        </w:rPr>
        <w:t>tsunami of mergers</w:t>
      </w:r>
      <w:r w:rsidRPr="00B764F9">
        <w:rPr>
          <w:sz w:val="16"/>
        </w:rPr>
        <w:t xml:space="preserve">. </w:t>
      </w:r>
      <w:r w:rsidRPr="00B764F9">
        <w:rPr>
          <w:rStyle w:val="StyleUnderline"/>
        </w:rPr>
        <w:t>Each year</w:t>
      </w:r>
      <w:r w:rsidRPr="00B764F9">
        <w:rPr>
          <w:sz w:val="16"/>
        </w:rPr>
        <w:t xml:space="preserve"> there are </w:t>
      </w:r>
      <w:r w:rsidRPr="00B764F9">
        <w:rPr>
          <w:rStyle w:val="StyleUnderline"/>
        </w:rPr>
        <w:t>thousands of mergers</w:t>
      </w:r>
      <w:r w:rsidRPr="00B764F9">
        <w:rPr>
          <w:sz w:val="16"/>
        </w:rPr>
        <w:t xml:space="preserve"> noticed to the agencies and thousands more below the HSR thresholds, that work by Thomas Wollmann at the University of Chicago suggests, </w:t>
      </w:r>
      <w:r w:rsidRPr="00B764F9">
        <w:rPr>
          <w:rStyle w:val="StyleUnderline"/>
        </w:rPr>
        <w:t>skate through to consummation with practically no probability of review or actio</w:t>
      </w:r>
      <w:r w:rsidRPr="00B764F9">
        <w:rPr>
          <w:sz w:val="16"/>
        </w:rPr>
        <w:t>n, the occasional consummated merger enforcement action notwithstanding.</w:t>
      </w:r>
    </w:p>
    <w:p w14:paraId="1923CB56" w14:textId="77777777" w:rsidR="008549AE" w:rsidRPr="00B764F9" w:rsidRDefault="008549AE" w:rsidP="008549AE">
      <w:pPr>
        <w:rPr>
          <w:sz w:val="16"/>
        </w:rPr>
      </w:pPr>
      <w:r w:rsidRPr="00B764F9">
        <w:rPr>
          <w:sz w:val="16"/>
        </w:rPr>
        <w:t xml:space="preserve">The dollar volume of mergers is at historic levels and that suggests that </w:t>
      </w:r>
      <w:r w:rsidRPr="00143627">
        <w:rPr>
          <w:rStyle w:val="Emphasis"/>
          <w:highlight w:val="cyan"/>
        </w:rPr>
        <w:t>there are a lot of mega mergers competing for enforcement resources</w:t>
      </w:r>
      <w:r w:rsidRPr="00B764F9">
        <w:rPr>
          <w:sz w:val="16"/>
        </w:rPr>
        <w:t xml:space="preserve">. In addition, </w:t>
      </w:r>
      <w:r w:rsidRPr="00143627">
        <w:rPr>
          <w:rStyle w:val="StyleUnderline"/>
          <w:highlight w:val="cyan"/>
        </w:rPr>
        <w:t>litigation costs continue</w:t>
      </w:r>
      <w:r w:rsidRPr="00B764F9">
        <w:rPr>
          <w:rStyle w:val="StyleUnderline"/>
        </w:rPr>
        <w:t xml:space="preserve"> to climb, both for challenging mergers or bringing</w:t>
      </w:r>
      <w:r w:rsidRPr="00B764F9">
        <w:rPr>
          <w:sz w:val="16"/>
        </w:rPr>
        <w:t xml:space="preserve"> Section </w:t>
      </w:r>
      <w:r w:rsidRPr="00B764F9">
        <w:rPr>
          <w:rStyle w:val="StyleUnderline"/>
        </w:rPr>
        <w:t>actions, especially as parties with especially deep pockets escalate litigation defenses, correctly calculating that even adding some tens of millions of dollars in antitrust litigation costs would be just rounding error in their merger financing</w:t>
      </w:r>
      <w:r w:rsidRPr="00B764F9">
        <w:rPr>
          <w:sz w:val="16"/>
        </w:rPr>
        <w:t>.</w:t>
      </w:r>
    </w:p>
    <w:p w14:paraId="0D3C73C5" w14:textId="77777777" w:rsidR="008549AE" w:rsidRPr="00B764F9" w:rsidRDefault="008549AE" w:rsidP="008549AE">
      <w:pPr>
        <w:rPr>
          <w:sz w:val="16"/>
        </w:rPr>
      </w:pPr>
      <w:r w:rsidRPr="00B764F9">
        <w:rPr>
          <w:sz w:val="16"/>
        </w:rPr>
        <w:t xml:space="preserve">And, finally, I would say it’s inconceivable to me that there are not </w:t>
      </w:r>
      <w:r w:rsidRPr="00B764F9">
        <w:rPr>
          <w:rStyle w:val="StyleUnderline"/>
        </w:rPr>
        <w:t xml:space="preserve">at least some </w:t>
      </w:r>
      <w:proofErr w:type="gramStart"/>
      <w:r w:rsidRPr="00B764F9">
        <w:rPr>
          <w:rStyle w:val="StyleUnderline"/>
        </w:rPr>
        <w:t>counsel</w:t>
      </w:r>
      <w:proofErr w:type="gramEnd"/>
      <w:r w:rsidRPr="00B764F9">
        <w:rPr>
          <w:sz w:val="16"/>
        </w:rPr>
        <w:t xml:space="preserve"> that </w:t>
      </w:r>
      <w:r w:rsidRPr="00B764F9">
        <w:rPr>
          <w:rStyle w:val="StyleUnderline"/>
        </w:rPr>
        <w:t>are advising parties that a good time to bring marginal mergers forward</w:t>
      </w:r>
      <w:r w:rsidRPr="00B764F9">
        <w:rPr>
          <w:sz w:val="16"/>
        </w:rPr>
        <w:t xml:space="preserve"> is </w:t>
      </w:r>
      <w:r w:rsidRPr="00B764F9">
        <w:rPr>
          <w:rStyle w:val="StyleUnderline"/>
        </w:rPr>
        <w:t>when the agencies are stretched thin by major investigations or multiple litigations</w:t>
      </w:r>
      <w:r w:rsidRPr="00B764F9">
        <w:rPr>
          <w:sz w:val="16"/>
        </w:rPr>
        <w:t>.</w:t>
      </w:r>
    </w:p>
    <w:p w14:paraId="6331F1A7" w14:textId="77777777" w:rsidR="008549AE" w:rsidRDefault="008549AE" w:rsidP="008549AE">
      <w:pPr>
        <w:pStyle w:val="Heading4"/>
      </w:pPr>
      <w:r>
        <w:t xml:space="preserve">Despite short resources, FTC is effectively regulating hospital mergers – the plan halts that progress </w:t>
      </w:r>
    </w:p>
    <w:p w14:paraId="0E109080" w14:textId="77777777" w:rsidR="008549AE" w:rsidRPr="00E80E84" w:rsidRDefault="008549AE" w:rsidP="008549AE">
      <w:r>
        <w:rPr>
          <w:rStyle w:val="Style13ptBold"/>
        </w:rPr>
        <w:t xml:space="preserve">Muris ’20 </w:t>
      </w:r>
      <w:r w:rsidRPr="00E80E84">
        <w:t xml:space="preserve">– Professor of Law at George Mason, former Chairman of FTC, Senior Counsel at Sidney Austin LLP, JD from UCLA, </w:t>
      </w:r>
    </w:p>
    <w:p w14:paraId="2C844981" w14:textId="77777777" w:rsidR="008549AE" w:rsidRDefault="008549AE" w:rsidP="008549AE">
      <w:r w:rsidRPr="00E80E84">
        <w:t xml:space="preserve">Timothy Muris, “Response to Subcommittee on Antitrust, Commercial, and Administrative Law Committee on The Judiciary U. S. House of Representatives” April 17, 2020, </w:t>
      </w:r>
      <w:hyperlink r:id="rId11" w:history="1">
        <w:r w:rsidRPr="008A565F">
          <w:rPr>
            <w:rStyle w:val="Hyperlink"/>
          </w:rPr>
          <w:t>https://judiciary.house.gov/uploadedfiles/submission_from_tim_muris.pdf</w:t>
        </w:r>
      </w:hyperlink>
    </w:p>
    <w:p w14:paraId="6A04ACE2" w14:textId="77777777" w:rsidR="008549AE" w:rsidRPr="00E80E84" w:rsidRDefault="008549AE" w:rsidP="008549AE"/>
    <w:p w14:paraId="50693DD5" w14:textId="77777777" w:rsidR="008549AE" w:rsidRDefault="008549AE" w:rsidP="008549AE">
      <w:pPr>
        <w:rPr>
          <w:sz w:val="16"/>
        </w:rPr>
      </w:pPr>
      <w:r w:rsidRPr="00DC380F">
        <w:rPr>
          <w:sz w:val="16"/>
        </w:rPr>
        <w:t xml:space="preserve">Finally, </w:t>
      </w:r>
      <w:r w:rsidRPr="00143627">
        <w:rPr>
          <w:rStyle w:val="StyleUnderline"/>
          <w:highlight w:val="cyan"/>
        </w:rPr>
        <w:t>the Committee asks about</w:t>
      </w:r>
      <w:r w:rsidRPr="00DC380F">
        <w:rPr>
          <w:rStyle w:val="StyleUnderline"/>
        </w:rPr>
        <w:t xml:space="preserve"> agency resources and </w:t>
      </w:r>
      <w:r w:rsidRPr="00143627">
        <w:rPr>
          <w:rStyle w:val="StyleUnderline"/>
          <w:highlight w:val="cyan"/>
        </w:rPr>
        <w:t>performance</w:t>
      </w:r>
      <w:r w:rsidRPr="00DC380F">
        <w:rPr>
          <w:sz w:val="16"/>
        </w:rPr>
        <w:t xml:space="preserve">. The last section below briefly addresses the continual need for the antitrust agencies to address business practices as they evolve, as well as their own performance record. Such evaluation is necessary: ever a UCLA Bruin, I remain devoted to legendary coach John </w:t>
      </w:r>
      <w:proofErr w:type="gramStart"/>
      <w:r w:rsidRPr="00DC380F">
        <w:rPr>
          <w:sz w:val="16"/>
        </w:rPr>
        <w:t>Wooden‘</w:t>
      </w:r>
      <w:proofErr w:type="gramEnd"/>
      <w:r w:rsidRPr="00DC380F">
        <w:rPr>
          <w:sz w:val="16"/>
        </w:rPr>
        <w:t xml:space="preserve">s maxim that “when you are through learning, you are through.” </w:t>
      </w:r>
      <w:r w:rsidRPr="00143627">
        <w:rPr>
          <w:rStyle w:val="StyleUnderline"/>
          <w:highlight w:val="cyan"/>
        </w:rPr>
        <w:t>The section</w:t>
      </w:r>
      <w:r w:rsidRPr="00DC380F">
        <w:rPr>
          <w:sz w:val="16"/>
        </w:rPr>
        <w:t xml:space="preserve"> thus </w:t>
      </w:r>
      <w:r w:rsidRPr="00143627">
        <w:rPr>
          <w:rStyle w:val="StyleUnderline"/>
          <w:highlight w:val="cyan"/>
        </w:rPr>
        <w:t>offers</w:t>
      </w:r>
      <w:r w:rsidRPr="00DC380F">
        <w:rPr>
          <w:rStyle w:val="StyleUnderline"/>
        </w:rPr>
        <w:t xml:space="preserve"> multiple </w:t>
      </w:r>
      <w:r w:rsidRPr="00143627">
        <w:rPr>
          <w:rStyle w:val="Emphasis"/>
          <w:highlight w:val="cyan"/>
        </w:rPr>
        <w:t>examples of successful</w:t>
      </w:r>
      <w:r w:rsidRPr="00DC380F">
        <w:rPr>
          <w:rStyle w:val="Emphasis"/>
        </w:rPr>
        <w:t xml:space="preserve"> and bipartisan </w:t>
      </w:r>
      <w:r w:rsidRPr="00143627">
        <w:rPr>
          <w:rStyle w:val="Emphasis"/>
          <w:highlight w:val="cyan"/>
        </w:rPr>
        <w:t>FTC efforts to improve enforcement</w:t>
      </w:r>
      <w:r w:rsidRPr="00143627">
        <w:rPr>
          <w:rStyle w:val="StyleUnderline"/>
          <w:highlight w:val="cyan"/>
        </w:rPr>
        <w:t xml:space="preserve"> to the</w:t>
      </w:r>
      <w:r w:rsidRPr="00DC380F">
        <w:rPr>
          <w:rStyle w:val="StyleUnderline"/>
        </w:rPr>
        <w:t xml:space="preserve"> benefit of </w:t>
      </w:r>
      <w:r w:rsidRPr="00143627">
        <w:rPr>
          <w:rStyle w:val="StyleUnderline"/>
          <w:highlight w:val="cyan"/>
        </w:rPr>
        <w:t>consumers</w:t>
      </w:r>
      <w:r w:rsidRPr="00DC380F">
        <w:rPr>
          <w:sz w:val="16"/>
        </w:rPr>
        <w:t xml:space="preserve">. </w:t>
      </w:r>
      <w:r w:rsidRPr="00143627">
        <w:rPr>
          <w:rStyle w:val="Emphasis"/>
          <w:highlight w:val="cyan"/>
        </w:rPr>
        <w:t>In the key healthcare sector</w:t>
      </w:r>
      <w:r w:rsidRPr="00DC380F">
        <w:rPr>
          <w:sz w:val="16"/>
        </w:rPr>
        <w:t xml:space="preserve">, American </w:t>
      </w:r>
      <w:r w:rsidRPr="00143627">
        <w:rPr>
          <w:rStyle w:val="Emphasis"/>
          <w:highlight w:val="cyan"/>
        </w:rPr>
        <w:t>consumers</w:t>
      </w:r>
      <w:r w:rsidRPr="00143627">
        <w:rPr>
          <w:rStyle w:val="StyleUnderline"/>
          <w:highlight w:val="cyan"/>
        </w:rPr>
        <w:t xml:space="preserve"> continue to </w:t>
      </w:r>
      <w:r w:rsidRPr="00143627">
        <w:rPr>
          <w:rStyle w:val="Emphasis"/>
          <w:highlight w:val="cyan"/>
        </w:rPr>
        <w:t>benefit from the FTC’s hard work</w:t>
      </w:r>
      <w:r w:rsidRPr="00DC380F">
        <w:rPr>
          <w:sz w:val="16"/>
        </w:rPr>
        <w:t xml:space="preserve">. After losing seven consecutive hospital merger challenges before I arrived, </w:t>
      </w:r>
      <w:r w:rsidRPr="00DC380F">
        <w:rPr>
          <w:rStyle w:val="StyleUnderline"/>
        </w:rPr>
        <w:t>upon my direction the FTC worked to devise a new enforcement plan by incorporating fresh economic thinking and issuing retrospective case studies</w:t>
      </w:r>
      <w:r w:rsidRPr="00DC380F">
        <w:rPr>
          <w:sz w:val="16"/>
        </w:rPr>
        <w:t xml:space="preserve"> </w:t>
      </w:r>
      <w:r w:rsidRPr="00DC380F">
        <w:rPr>
          <w:rStyle w:val="StyleUnderline"/>
        </w:rPr>
        <w:t>showing that several hospital mergers had indeed harmed consumers</w:t>
      </w:r>
      <w:r w:rsidRPr="00DC380F">
        <w:rPr>
          <w:sz w:val="16"/>
        </w:rPr>
        <w:t xml:space="preserve">. </w:t>
      </w:r>
      <w:r w:rsidRPr="00143627">
        <w:rPr>
          <w:rStyle w:val="Emphasis"/>
          <w:highlight w:val="cyan"/>
        </w:rPr>
        <w:t xml:space="preserve">This plan resulted in a successful challenge </w:t>
      </w:r>
      <w:r w:rsidRPr="00143627">
        <w:rPr>
          <w:rStyle w:val="StyleUnderline"/>
          <w:highlight w:val="cyan"/>
        </w:rPr>
        <w:t>to a consummated</w:t>
      </w:r>
      <w:r w:rsidRPr="00DC380F">
        <w:rPr>
          <w:rStyle w:val="StyleUnderline"/>
        </w:rPr>
        <w:t xml:space="preserve"> hospital </w:t>
      </w:r>
      <w:r w:rsidRPr="00143627">
        <w:rPr>
          <w:rStyle w:val="StyleUnderline"/>
          <w:highlight w:val="cyan"/>
        </w:rPr>
        <w:t xml:space="preserve">merger </w:t>
      </w:r>
      <w:r w:rsidRPr="00143627">
        <w:rPr>
          <w:rStyle w:val="Emphasis"/>
          <w:highlight w:val="cyan"/>
        </w:rPr>
        <w:t>that served as a template for future enforcement</w:t>
      </w:r>
      <w:r w:rsidRPr="00143627">
        <w:rPr>
          <w:sz w:val="16"/>
          <w:highlight w:val="cyan"/>
        </w:rPr>
        <w:t xml:space="preserve">, </w:t>
      </w:r>
      <w:r w:rsidRPr="00143627">
        <w:rPr>
          <w:rStyle w:val="StyleUnderline"/>
          <w:highlight w:val="cyan"/>
        </w:rPr>
        <w:t>leading to</w:t>
      </w:r>
      <w:r w:rsidRPr="00DC380F">
        <w:rPr>
          <w:rStyle w:val="StyleUnderline"/>
        </w:rPr>
        <w:t xml:space="preserve"> Obama administration </w:t>
      </w:r>
      <w:r w:rsidRPr="00143627">
        <w:rPr>
          <w:rStyle w:val="StyleUnderline"/>
          <w:highlight w:val="cyan"/>
        </w:rPr>
        <w:t>victories in three separate courts of appeal endorsing the FTC’s approach</w:t>
      </w:r>
      <w:r w:rsidRPr="00DC380F">
        <w:rPr>
          <w:sz w:val="16"/>
        </w:rPr>
        <w:t xml:space="preserve">. Such </w:t>
      </w:r>
      <w:r w:rsidRPr="00DC380F">
        <w:rPr>
          <w:rStyle w:val="Emphasis"/>
        </w:rPr>
        <w:t>succ</w:t>
      </w:r>
      <w:r w:rsidRPr="00143627">
        <w:rPr>
          <w:rStyle w:val="Emphasis"/>
          <w:highlight w:val="cyan"/>
        </w:rPr>
        <w:t>ess did not require abandonment of</w:t>
      </w:r>
      <w:r w:rsidRPr="00DC380F">
        <w:rPr>
          <w:rStyle w:val="Emphasis"/>
        </w:rPr>
        <w:t xml:space="preserve"> the </w:t>
      </w:r>
      <w:r w:rsidRPr="00143627">
        <w:rPr>
          <w:rStyle w:val="Emphasis"/>
          <w:highlight w:val="cyan"/>
        </w:rPr>
        <w:t>consumer welfare</w:t>
      </w:r>
      <w:r w:rsidRPr="00DC380F">
        <w:rPr>
          <w:rStyle w:val="Emphasis"/>
        </w:rPr>
        <w:t xml:space="preserve"> standard, </w:t>
      </w:r>
      <w:r w:rsidRPr="00143627">
        <w:rPr>
          <w:rStyle w:val="Emphasis"/>
          <w:highlight w:val="cyan"/>
        </w:rPr>
        <w:t>nor a dramatic increase in agency resources</w:t>
      </w:r>
      <w:r w:rsidRPr="00DC380F">
        <w:rPr>
          <w:sz w:val="16"/>
        </w:rPr>
        <w:t xml:space="preserve">. Indeed, as discussed below, </w:t>
      </w:r>
      <w:r w:rsidRPr="00DC380F">
        <w:rPr>
          <w:rStyle w:val="StyleUnderline"/>
        </w:rPr>
        <w:t>my predecessor as FTC chairman</w:t>
      </w:r>
      <w:r w:rsidRPr="00DC380F">
        <w:rPr>
          <w:sz w:val="16"/>
        </w:rPr>
        <w:t xml:space="preserve">, Bob Pitofsky, </w:t>
      </w:r>
      <w:r w:rsidRPr="00DC380F">
        <w:rPr>
          <w:rStyle w:val="StyleUnderline"/>
        </w:rPr>
        <w:t>did much more</w:t>
      </w:r>
      <w:r w:rsidRPr="00DC380F">
        <w:rPr>
          <w:sz w:val="16"/>
        </w:rPr>
        <w:t xml:space="preserve"> for American consumers </w:t>
      </w:r>
      <w:r w:rsidRPr="00DC380F">
        <w:rPr>
          <w:rStyle w:val="StyleUnderline"/>
        </w:rPr>
        <w:t>using the consumer welfare standard with just 1,000 staff</w:t>
      </w:r>
      <w:r w:rsidRPr="00DC380F">
        <w:rPr>
          <w:sz w:val="16"/>
        </w:rPr>
        <w:t xml:space="preserve"> </w:t>
      </w:r>
      <w:r w:rsidRPr="00DC380F">
        <w:rPr>
          <w:rStyle w:val="StyleUnderline"/>
        </w:rPr>
        <w:t>than</w:t>
      </w:r>
      <w:r w:rsidRPr="00DC380F">
        <w:rPr>
          <w:sz w:val="16"/>
        </w:rPr>
        <w:t xml:space="preserve"> did the agency in </w:t>
      </w:r>
      <w:r w:rsidRPr="00DC380F">
        <w:rPr>
          <w:rStyle w:val="StyleUnderline"/>
        </w:rPr>
        <w:t>the 1970s when it had far greater resources (</w:t>
      </w:r>
      <w:r w:rsidRPr="00DC380F">
        <w:rPr>
          <w:sz w:val="16"/>
        </w:rPr>
        <w:t>1,800 staff by the turn of the decade), but was motivated by an antitrust policy that was, instead, at war with itself.</w:t>
      </w:r>
    </w:p>
    <w:p w14:paraId="7075E526" w14:textId="77777777" w:rsidR="008549AE" w:rsidRPr="00DC71D6" w:rsidRDefault="008549AE" w:rsidP="008549AE">
      <w:pPr>
        <w:pStyle w:val="Heading4"/>
        <w:rPr>
          <w:u w:val="single"/>
        </w:rPr>
      </w:pPr>
      <w:r>
        <w:t>Declining amount of health organizations collapses rural healthcare</w:t>
      </w:r>
    </w:p>
    <w:p w14:paraId="75E4DBA9" w14:textId="77777777" w:rsidR="008549AE" w:rsidRPr="00701447" w:rsidRDefault="008549AE" w:rsidP="008549AE">
      <w:pPr>
        <w:rPr>
          <w:rStyle w:val="Style13ptBold"/>
        </w:rPr>
      </w:pPr>
      <w:r>
        <w:rPr>
          <w:rStyle w:val="Style13ptBold"/>
        </w:rPr>
        <w:t>Alemian 16</w:t>
      </w:r>
    </w:p>
    <w:p w14:paraId="67CBE225" w14:textId="77777777" w:rsidR="008549AE" w:rsidRDefault="008549AE" w:rsidP="008549AE">
      <w:r>
        <w:t xml:space="preserve">David Alemian, Vice President of Capital Crest Financial Group, Rural Healthcare Is a Matter of National Security, NOVEMBER 08, 2016, </w:t>
      </w:r>
      <w:hyperlink r:id="rId12" w:history="1">
        <w:r w:rsidRPr="0020320C">
          <w:rPr>
            <w:rStyle w:val="Hyperlink"/>
          </w:rPr>
          <w:t>http://www.mdmag.com/physicians-money-digest/contributor/david-alemian-/2016/11/rural-healthcare-is-a-matter-of-national-security</w:t>
        </w:r>
      </w:hyperlink>
    </w:p>
    <w:p w14:paraId="13AF9A1C" w14:textId="77777777" w:rsidR="008549AE" w:rsidRPr="00701447" w:rsidRDefault="008549AE" w:rsidP="008549AE"/>
    <w:p w14:paraId="52B7D087" w14:textId="77777777" w:rsidR="008549AE" w:rsidRPr="00981A73" w:rsidRDefault="008549AE" w:rsidP="008549AE">
      <w:pPr>
        <w:rPr>
          <w:rStyle w:val="StyleUnderline"/>
        </w:rPr>
      </w:pPr>
      <w:r w:rsidRPr="00143627">
        <w:rPr>
          <w:rStyle w:val="StyleUnderline"/>
          <w:highlight w:val="cyan"/>
        </w:rPr>
        <w:t>Rural health org</w:t>
      </w:r>
      <w:r w:rsidRPr="009C624B">
        <w:rPr>
          <w:rStyle w:val="StyleUnderline"/>
        </w:rPr>
        <w:t>anization</w:t>
      </w:r>
      <w:r w:rsidRPr="00143627">
        <w:rPr>
          <w:rStyle w:val="StyleUnderline"/>
          <w:highlight w:val="cyan"/>
        </w:rPr>
        <w:t>s</w:t>
      </w:r>
      <w:r w:rsidRPr="009C624B">
        <w:rPr>
          <w:rStyle w:val="StyleUnderline"/>
        </w:rPr>
        <w:t xml:space="preserve"> </w:t>
      </w:r>
      <w:r w:rsidRPr="00143627">
        <w:rPr>
          <w:rStyle w:val="StyleUnderline"/>
          <w:highlight w:val="cyan"/>
        </w:rPr>
        <w:t>are</w:t>
      </w:r>
      <w:r w:rsidRPr="009C624B">
        <w:rPr>
          <w:rStyle w:val="StyleUnderline"/>
        </w:rPr>
        <w:t xml:space="preserve"> already </w:t>
      </w:r>
      <w:r w:rsidRPr="00143627">
        <w:rPr>
          <w:rStyle w:val="StyleUnderline"/>
          <w:highlight w:val="cyan"/>
        </w:rPr>
        <w:t>struggling with</w:t>
      </w:r>
      <w:r w:rsidRPr="009C624B">
        <w:rPr>
          <w:rStyle w:val="StyleUnderline"/>
        </w:rPr>
        <w:t xml:space="preserve"> </w:t>
      </w:r>
      <w:r w:rsidRPr="00143627">
        <w:rPr>
          <w:rStyle w:val="StyleUnderline"/>
          <w:highlight w:val="cyan"/>
        </w:rPr>
        <w:t>enormous</w:t>
      </w:r>
      <w:r w:rsidRPr="009C624B">
        <w:rPr>
          <w:rStyle w:val="StyleUnderline"/>
        </w:rPr>
        <w:t xml:space="preserve"> turnover rates and </w:t>
      </w:r>
      <w:r w:rsidRPr="00143627">
        <w:rPr>
          <w:rStyle w:val="StyleUnderline"/>
          <w:highlight w:val="cyan"/>
        </w:rPr>
        <w:t>costs</w:t>
      </w:r>
      <w:r w:rsidRPr="009C624B">
        <w:rPr>
          <w:rStyle w:val="StyleUnderline"/>
        </w:rPr>
        <w:t xml:space="preserve"> that run up into the millions of dollars each year</w:t>
      </w:r>
      <w:r w:rsidRPr="009C624B">
        <w:t xml:space="preserve">.  The </w:t>
      </w:r>
      <w:r w:rsidRPr="00143627">
        <w:rPr>
          <w:rStyle w:val="Emphasis"/>
          <w:highlight w:val="cyan"/>
        </w:rPr>
        <w:t>additional financial burden</w:t>
      </w:r>
      <w:r w:rsidRPr="009C624B">
        <w:t xml:space="preserve"> of penalties from Medicare and Medicaid </w:t>
      </w:r>
      <w:r w:rsidRPr="00143627">
        <w:rPr>
          <w:rStyle w:val="Emphasis"/>
          <w:highlight w:val="cyan"/>
        </w:rPr>
        <w:t>will put many</w:t>
      </w:r>
      <w:r w:rsidRPr="009C624B">
        <w:rPr>
          <w:rStyle w:val="Emphasis"/>
        </w:rPr>
        <w:t xml:space="preserve"> rural health organizations</w:t>
      </w:r>
      <w:r w:rsidRPr="009C624B">
        <w:t xml:space="preserve"> at risk of going </w:t>
      </w:r>
      <w:r w:rsidRPr="00143627">
        <w:rPr>
          <w:rStyle w:val="Emphasis"/>
          <w:highlight w:val="cyan"/>
        </w:rPr>
        <w:t>out of business</w:t>
      </w:r>
      <w:r w:rsidRPr="009C624B">
        <w:t xml:space="preserve">.   </w:t>
      </w:r>
      <w:r w:rsidRPr="00143627">
        <w:rPr>
          <w:rStyle w:val="Emphasis"/>
          <w:highlight w:val="cyan"/>
        </w:rPr>
        <w:t>If too many</w:t>
      </w:r>
      <w:r w:rsidRPr="0014639F">
        <w:rPr>
          <w:rStyle w:val="Emphasis"/>
        </w:rPr>
        <w:t xml:space="preserve"> rural health organizations </w:t>
      </w:r>
      <w:r w:rsidRPr="00143627">
        <w:rPr>
          <w:rStyle w:val="Emphasis"/>
          <w:highlight w:val="cyan"/>
        </w:rPr>
        <w:t>go out</w:t>
      </w:r>
      <w:r w:rsidRPr="00981A73">
        <w:rPr>
          <w:rStyle w:val="Emphasis"/>
        </w:rPr>
        <w:t xml:space="preserve"> of business</w:t>
      </w:r>
      <w:r w:rsidRPr="00981A73">
        <w:rPr>
          <w:rStyle w:val="StyleUnderline"/>
        </w:rPr>
        <w:t xml:space="preserve">, </w:t>
      </w:r>
      <w:r w:rsidRPr="00143627">
        <w:rPr>
          <w:rStyle w:val="StyleUnderline"/>
          <w:highlight w:val="cyan"/>
        </w:rPr>
        <w:t>it</w:t>
      </w:r>
      <w:r w:rsidRPr="00981A73">
        <w:rPr>
          <w:rStyle w:val="StyleUnderline"/>
        </w:rPr>
        <w:t xml:space="preserve"> then </w:t>
      </w:r>
      <w:r w:rsidRPr="00143627">
        <w:rPr>
          <w:rStyle w:val="StyleUnderline"/>
          <w:highlight w:val="cyan"/>
        </w:rPr>
        <w:t>becomes</w:t>
      </w:r>
      <w:r w:rsidRPr="00981A73">
        <w:rPr>
          <w:rStyle w:val="StyleUnderline"/>
        </w:rPr>
        <w:t xml:space="preserve"> a matter of </w:t>
      </w:r>
      <w:r w:rsidRPr="00143627">
        <w:rPr>
          <w:rStyle w:val="Emphasis"/>
          <w:highlight w:val="cyan"/>
        </w:rPr>
        <w:t>national security</w:t>
      </w:r>
      <w:r w:rsidRPr="00981A73">
        <w:rPr>
          <w:rStyle w:val="StyleUnderline"/>
        </w:rPr>
        <w:t xml:space="preserve"> and here’s why:</w:t>
      </w:r>
    </w:p>
    <w:p w14:paraId="70C7B943" w14:textId="77777777" w:rsidR="008549AE" w:rsidRPr="009C624B" w:rsidRDefault="008549AE" w:rsidP="008549AE">
      <w:pPr>
        <w:rPr>
          <w:rStyle w:val="Emphasis"/>
        </w:rPr>
      </w:pPr>
      <w:r w:rsidRPr="00143627">
        <w:rPr>
          <w:rStyle w:val="StyleUnderline"/>
          <w:highlight w:val="cyan"/>
        </w:rPr>
        <w:t>In</w:t>
      </w:r>
      <w:r w:rsidRPr="00981A73">
        <w:rPr>
          <w:rStyle w:val="StyleUnderline"/>
        </w:rPr>
        <w:t xml:space="preserve"> most </w:t>
      </w:r>
      <w:r w:rsidRPr="00143627">
        <w:rPr>
          <w:rStyle w:val="StyleUnderline"/>
          <w:highlight w:val="cyan"/>
        </w:rPr>
        <w:t xml:space="preserve">rural communities, </w:t>
      </w:r>
      <w:r w:rsidRPr="00981A73">
        <w:rPr>
          <w:rStyle w:val="StyleUnderline"/>
        </w:rPr>
        <w:t xml:space="preserve">the </w:t>
      </w:r>
      <w:r w:rsidRPr="00143627">
        <w:rPr>
          <w:rStyle w:val="StyleUnderline"/>
          <w:highlight w:val="cyan"/>
        </w:rPr>
        <w:t>healthcare</w:t>
      </w:r>
      <w:r w:rsidRPr="00981A73">
        <w:rPr>
          <w:rStyle w:val="StyleUnderline"/>
        </w:rPr>
        <w:t xml:space="preserve"> organization </w:t>
      </w:r>
      <w:r w:rsidRPr="00143627">
        <w:rPr>
          <w:rStyle w:val="StyleUnderline"/>
          <w:highlight w:val="cyan"/>
        </w:rPr>
        <w:t xml:space="preserve">is the </w:t>
      </w:r>
      <w:r w:rsidRPr="00143627">
        <w:rPr>
          <w:rStyle w:val="Emphasis"/>
          <w:highlight w:val="cyan"/>
        </w:rPr>
        <w:t>largest employer</w:t>
      </w:r>
      <w:r w:rsidRPr="00981A73">
        <w:t xml:space="preserve">.  </w:t>
      </w:r>
      <w:r w:rsidRPr="00143627">
        <w:rPr>
          <w:rStyle w:val="StyleUnderline"/>
          <w:highlight w:val="cyan"/>
        </w:rPr>
        <w:t xml:space="preserve">When </w:t>
      </w:r>
      <w:r w:rsidRPr="00981A73">
        <w:rPr>
          <w:rStyle w:val="StyleUnderline"/>
        </w:rPr>
        <w:t xml:space="preserve">the largest employer goes </w:t>
      </w:r>
      <w:r w:rsidRPr="00143627">
        <w:rPr>
          <w:rStyle w:val="StyleUnderline"/>
          <w:highlight w:val="cyan"/>
        </w:rPr>
        <w:t>out of business, the community</w:t>
      </w:r>
      <w:r w:rsidRPr="00981A73">
        <w:rPr>
          <w:rStyle w:val="StyleUnderline"/>
        </w:rPr>
        <w:t xml:space="preserve"> </w:t>
      </w:r>
      <w:r w:rsidRPr="00981A73">
        <w:rPr>
          <w:rStyle w:val="Emphasis"/>
        </w:rPr>
        <w:t>collapses</w:t>
      </w:r>
      <w:r w:rsidRPr="00981A73">
        <w:rPr>
          <w:rStyle w:val="StyleUnderline"/>
        </w:rPr>
        <w:t xml:space="preserve"> and people move</w:t>
      </w:r>
      <w:r w:rsidRPr="009C624B">
        <w:rPr>
          <w:rStyle w:val="StyleUnderline"/>
        </w:rPr>
        <w:t xml:space="preserve"> away</w:t>
      </w:r>
      <w:r w:rsidRPr="009C624B">
        <w:t xml:space="preserve">.  </w:t>
      </w:r>
      <w:r w:rsidRPr="009C624B">
        <w:rPr>
          <w:rStyle w:val="StyleUnderline"/>
        </w:rPr>
        <w:t xml:space="preserve">What was once a thriving </w:t>
      </w:r>
      <w:r w:rsidRPr="00981A73">
        <w:rPr>
          <w:rStyle w:val="StyleUnderline"/>
        </w:rPr>
        <w:t>community</w:t>
      </w:r>
      <w:r w:rsidRPr="009C624B">
        <w:rPr>
          <w:rStyle w:val="StyleUnderline"/>
        </w:rPr>
        <w:t xml:space="preserve"> then </w:t>
      </w:r>
      <w:proofErr w:type="gramStart"/>
      <w:r w:rsidRPr="00143627">
        <w:rPr>
          <w:rStyle w:val="StyleUnderline"/>
          <w:highlight w:val="cyan"/>
        </w:rPr>
        <w:t>becomes</w:t>
      </w:r>
      <w:proofErr w:type="gramEnd"/>
      <w:r w:rsidRPr="00143627">
        <w:rPr>
          <w:rStyle w:val="StyleUnderline"/>
          <w:highlight w:val="cyan"/>
        </w:rPr>
        <w:t xml:space="preserve"> a </w:t>
      </w:r>
      <w:r w:rsidRPr="00143627">
        <w:rPr>
          <w:rStyle w:val="Emphasis"/>
          <w:highlight w:val="cyan"/>
        </w:rPr>
        <w:t>ghost town</w:t>
      </w:r>
      <w:r w:rsidRPr="009C624B">
        <w:rPr>
          <w:rStyle w:val="StyleUnderline"/>
        </w:rPr>
        <w:t xml:space="preserve">.  </w:t>
      </w:r>
      <w:r w:rsidRPr="00143627">
        <w:rPr>
          <w:rStyle w:val="Emphasis"/>
          <w:highlight w:val="cyan"/>
        </w:rPr>
        <w:t>Rural America produces the food that feeds</w:t>
      </w:r>
      <w:r w:rsidRPr="009C624B">
        <w:rPr>
          <w:rStyle w:val="Emphasis"/>
        </w:rPr>
        <w:t xml:space="preserve"> the rest of </w:t>
      </w:r>
      <w:r w:rsidRPr="00143627">
        <w:rPr>
          <w:rStyle w:val="Emphasis"/>
          <w:highlight w:val="cyan"/>
        </w:rPr>
        <w:t>the country.</w:t>
      </w:r>
      <w:r w:rsidRPr="009C624B">
        <w:rPr>
          <w:rStyle w:val="Emphasis"/>
        </w:rPr>
        <w:t xml:space="preserve"> </w:t>
      </w:r>
    </w:p>
    <w:p w14:paraId="391B2099" w14:textId="77777777" w:rsidR="008549AE" w:rsidRDefault="008549AE" w:rsidP="008549AE">
      <w:r w:rsidRPr="009C624B">
        <w:rPr>
          <w:rStyle w:val="StyleUnderline"/>
        </w:rPr>
        <w:t xml:space="preserve">What will happen when </w:t>
      </w:r>
      <w:r w:rsidRPr="00143627">
        <w:rPr>
          <w:rStyle w:val="Emphasis"/>
          <w:highlight w:val="cyan"/>
        </w:rPr>
        <w:t>our amber waves</w:t>
      </w:r>
      <w:r w:rsidRPr="009C624B">
        <w:rPr>
          <w:rStyle w:val="Emphasis"/>
        </w:rPr>
        <w:t xml:space="preserve"> of grain </w:t>
      </w:r>
      <w:r w:rsidRPr="00143627">
        <w:rPr>
          <w:rStyle w:val="Emphasis"/>
          <w:highlight w:val="cyan"/>
        </w:rPr>
        <w:t>turn to desert wastelands</w:t>
      </w:r>
      <w:r w:rsidRPr="00143627">
        <w:rPr>
          <w:highlight w:val="cyan"/>
        </w:rPr>
        <w:t xml:space="preserve"> </w:t>
      </w:r>
      <w:r w:rsidRPr="00143627">
        <w:rPr>
          <w:rStyle w:val="StyleUnderline"/>
          <w:highlight w:val="cyan"/>
        </w:rPr>
        <w:t>because there is no one to work our</w:t>
      </w:r>
      <w:r w:rsidRPr="009C624B">
        <w:rPr>
          <w:rStyle w:val="StyleUnderline"/>
        </w:rPr>
        <w:t xml:space="preserve"> great </w:t>
      </w:r>
      <w:r w:rsidRPr="00143627">
        <w:rPr>
          <w:rStyle w:val="StyleUnderline"/>
          <w:highlight w:val="cyan"/>
        </w:rPr>
        <w:t>farm</w:t>
      </w:r>
      <w:r w:rsidRPr="009C624B">
        <w:rPr>
          <w:rStyle w:val="StyleUnderline"/>
        </w:rPr>
        <w:t>land</w:t>
      </w:r>
      <w:r w:rsidRPr="00143627">
        <w:rPr>
          <w:rStyle w:val="StyleUnderline"/>
          <w:highlight w:val="cyan"/>
        </w:rPr>
        <w:t>s</w:t>
      </w:r>
      <w:r w:rsidRPr="009C624B">
        <w:t xml:space="preserve">?  </w:t>
      </w:r>
      <w:r w:rsidRPr="009C624B">
        <w:rPr>
          <w:rStyle w:val="StyleUnderline"/>
        </w:rPr>
        <w:t xml:space="preserve">As the source of food dries up, and store shelves empty, </w:t>
      </w:r>
      <w:r w:rsidRPr="00143627">
        <w:rPr>
          <w:rStyle w:val="Emphasis"/>
          <w:highlight w:val="cyan"/>
        </w:rPr>
        <w:t>the price</w:t>
      </w:r>
      <w:r w:rsidRPr="009C624B">
        <w:rPr>
          <w:rStyle w:val="Emphasis"/>
        </w:rPr>
        <w:t xml:space="preserve"> of food </w:t>
      </w:r>
      <w:r w:rsidRPr="00143627">
        <w:rPr>
          <w:rStyle w:val="Emphasis"/>
          <w:highlight w:val="cyan"/>
        </w:rPr>
        <w:t>will go through</w:t>
      </w:r>
      <w:r w:rsidRPr="009C624B">
        <w:rPr>
          <w:rStyle w:val="Emphasis"/>
        </w:rPr>
        <w:t xml:space="preserve"> </w:t>
      </w:r>
      <w:r w:rsidRPr="00143627">
        <w:rPr>
          <w:rStyle w:val="Emphasis"/>
          <w:highlight w:val="cyan"/>
        </w:rPr>
        <w:t>the roof</w:t>
      </w:r>
      <w:r w:rsidRPr="009C624B">
        <w:rPr>
          <w:rStyle w:val="StyleUnderline"/>
        </w:rPr>
        <w:t xml:space="preserve">.   As food prices go up, </w:t>
      </w:r>
      <w:r w:rsidRPr="00143627">
        <w:rPr>
          <w:rStyle w:val="Emphasis"/>
          <w:highlight w:val="cyan"/>
        </w:rPr>
        <w:t>hyperinflation</w:t>
      </w:r>
      <w:r w:rsidRPr="00143627">
        <w:rPr>
          <w:rStyle w:val="StyleUnderline"/>
          <w:highlight w:val="cyan"/>
        </w:rPr>
        <w:t xml:space="preserve"> will</w:t>
      </w:r>
      <w:r w:rsidRPr="009C624B">
        <w:rPr>
          <w:rStyle w:val="StyleUnderline"/>
        </w:rPr>
        <w:t xml:space="preserve"> </w:t>
      </w:r>
      <w:r w:rsidRPr="00143627">
        <w:rPr>
          <w:rStyle w:val="StyleUnderline"/>
          <w:highlight w:val="cyan"/>
        </w:rPr>
        <w:t>become</w:t>
      </w:r>
      <w:r w:rsidRPr="009C624B">
        <w:rPr>
          <w:rStyle w:val="StyleUnderline"/>
        </w:rPr>
        <w:t xml:space="preserve"> a </w:t>
      </w:r>
      <w:r w:rsidRPr="00143627">
        <w:rPr>
          <w:rStyle w:val="StyleUnderline"/>
          <w:highlight w:val="cyan"/>
        </w:rPr>
        <w:t>real</w:t>
      </w:r>
      <w:r w:rsidRPr="009C624B">
        <w:rPr>
          <w:rStyle w:val="StyleUnderline"/>
        </w:rPr>
        <w:t xml:space="preserve">ity, </w:t>
      </w:r>
      <w:r w:rsidRPr="00143627">
        <w:rPr>
          <w:rStyle w:val="StyleUnderline"/>
          <w:highlight w:val="cyan"/>
        </w:rPr>
        <w:t>and</w:t>
      </w:r>
      <w:r w:rsidRPr="009C624B">
        <w:rPr>
          <w:rStyle w:val="StyleUnderline"/>
        </w:rPr>
        <w:t xml:space="preserve"> our</w:t>
      </w:r>
      <w:r w:rsidRPr="009C624B">
        <w:rPr>
          <w:rStyle w:val="Emphasis"/>
        </w:rPr>
        <w:t xml:space="preserve"> </w:t>
      </w:r>
      <w:r w:rsidRPr="00143627">
        <w:rPr>
          <w:rStyle w:val="Emphasis"/>
          <w:highlight w:val="cyan"/>
        </w:rPr>
        <w:t>printed money</w:t>
      </w:r>
      <w:r w:rsidRPr="009C624B">
        <w:rPr>
          <w:rStyle w:val="Emphasis"/>
        </w:rPr>
        <w:t xml:space="preserve"> will become </w:t>
      </w:r>
      <w:r w:rsidRPr="00143627">
        <w:rPr>
          <w:rStyle w:val="Emphasis"/>
          <w:highlight w:val="cyan"/>
        </w:rPr>
        <w:t>worthless</w:t>
      </w:r>
      <w:r w:rsidRPr="009C624B">
        <w:t xml:space="preserve">.  </w:t>
      </w:r>
      <w:r w:rsidRPr="009C624B">
        <w:rPr>
          <w:rStyle w:val="Emphasis"/>
        </w:rPr>
        <w:t xml:space="preserve">Almost </w:t>
      </w:r>
      <w:r w:rsidRPr="00143627">
        <w:rPr>
          <w:rStyle w:val="Emphasis"/>
          <w:highlight w:val="cyan"/>
        </w:rPr>
        <w:t>overnight</w:t>
      </w:r>
      <w:r w:rsidRPr="009C624B">
        <w:t xml:space="preserve">, </w:t>
      </w:r>
      <w:r w:rsidRPr="009C624B">
        <w:rPr>
          <w:rStyle w:val="StyleUnderline"/>
        </w:rPr>
        <w:t>Americans will begin to go hungry</w:t>
      </w:r>
      <w:r w:rsidRPr="009C624B">
        <w:t xml:space="preserve"> </w:t>
      </w:r>
      <w:r w:rsidRPr="009C624B">
        <w:rPr>
          <w:rStyle w:val="StyleUnderline"/>
        </w:rPr>
        <w:t>because they won’t be able to afford</w:t>
      </w:r>
      <w:r w:rsidRPr="009C624B">
        <w:t xml:space="preserve"> to put </w:t>
      </w:r>
      <w:r w:rsidRPr="009C624B">
        <w:rPr>
          <w:rStyle w:val="StyleUnderline"/>
        </w:rPr>
        <w:t>food</w:t>
      </w:r>
      <w:r w:rsidRPr="009C624B">
        <w:t xml:space="preserve"> on the table.</w:t>
      </w:r>
    </w:p>
    <w:p w14:paraId="60BE5EBA" w14:textId="77777777" w:rsidR="008549AE" w:rsidRDefault="008549AE" w:rsidP="008549AE">
      <w:pPr>
        <w:pStyle w:val="Heading4"/>
      </w:pPr>
      <w:r>
        <w:t>Nuclear war</w:t>
      </w:r>
    </w:p>
    <w:p w14:paraId="0244FAE9" w14:textId="77777777" w:rsidR="008549AE" w:rsidRDefault="008549AE" w:rsidP="008549AE">
      <w:r>
        <w:rPr>
          <w:rStyle w:val="Style13ptBold"/>
        </w:rPr>
        <w:t>FDI 12</w:t>
      </w:r>
      <w:r>
        <w:t xml:space="preserve">, Future Directions International, a Research institute providing strategic analysis of Australia’s global interests; citing Lindsay Falvery, PhD in Agricultural Science and former  Professor at the University of Melbourne’s Institute of Land and Environment, “Food and Water Insecurity: International Conflict Triggers &amp; Potential Conflict Points,” </w:t>
      </w:r>
      <w:hyperlink r:id="rId13" w:history="1">
        <w:r w:rsidRPr="00FD5D31">
          <w:rPr>
            <w:rStyle w:val="Hyperlink"/>
          </w:rPr>
          <w:t>http://www.futuredirections.org.au/workshop-papers/537-international-conflict-triggers-and-potential-conflict-points-resulting-from-food-and-water-insecurity.html</w:t>
        </w:r>
      </w:hyperlink>
    </w:p>
    <w:p w14:paraId="2B5A815B" w14:textId="77777777" w:rsidR="008549AE" w:rsidRDefault="008549AE" w:rsidP="008549AE"/>
    <w:p w14:paraId="4A214931" w14:textId="77777777" w:rsidR="008549AE" w:rsidRDefault="008549AE" w:rsidP="008549AE">
      <w:pPr>
        <w:rPr>
          <w:szCs w:val="20"/>
        </w:rPr>
      </w:pPr>
      <w:r w:rsidRPr="007713B1">
        <w:rPr>
          <w:rStyle w:val="TitleChar"/>
          <w:szCs w:val="20"/>
        </w:rPr>
        <w:t xml:space="preserve">There is a </w:t>
      </w:r>
      <w:r w:rsidRPr="007713B1">
        <w:rPr>
          <w:rStyle w:val="Emphasis"/>
          <w:szCs w:val="20"/>
        </w:rPr>
        <w:t>growing appreciation</w:t>
      </w:r>
      <w:r w:rsidRPr="007713B1">
        <w:rPr>
          <w:szCs w:val="20"/>
        </w:rPr>
        <w:t xml:space="preserve"> </w:t>
      </w:r>
      <w:r w:rsidRPr="007713B1">
        <w:rPr>
          <w:rStyle w:val="TitleChar"/>
          <w:szCs w:val="20"/>
        </w:rPr>
        <w:t>that</w:t>
      </w:r>
      <w:r w:rsidRPr="007713B1">
        <w:rPr>
          <w:szCs w:val="20"/>
        </w:rPr>
        <w:t xml:space="preserve"> the </w:t>
      </w:r>
      <w:r w:rsidRPr="00143627">
        <w:rPr>
          <w:rStyle w:val="TitleChar"/>
          <w:szCs w:val="20"/>
          <w:highlight w:val="cyan"/>
        </w:rPr>
        <w:t xml:space="preserve">conflicts in the next century will </w:t>
      </w:r>
      <w:r w:rsidRPr="00143627">
        <w:rPr>
          <w:rStyle w:val="Emphasis"/>
          <w:szCs w:val="20"/>
          <w:highlight w:val="cyan"/>
        </w:rPr>
        <w:t>most likely</w:t>
      </w:r>
      <w:r w:rsidRPr="00143627">
        <w:rPr>
          <w:rStyle w:val="TitleChar"/>
          <w:szCs w:val="20"/>
          <w:highlight w:val="cyan"/>
        </w:rPr>
        <w:t xml:space="preserve"> be fought over</w:t>
      </w:r>
      <w:r w:rsidRPr="007713B1">
        <w:rPr>
          <w:rStyle w:val="TitleChar"/>
          <w:szCs w:val="20"/>
        </w:rPr>
        <w:t xml:space="preserve"> a </w:t>
      </w:r>
      <w:r w:rsidRPr="00143627">
        <w:rPr>
          <w:rStyle w:val="TitleChar"/>
          <w:szCs w:val="20"/>
          <w:highlight w:val="cyan"/>
        </w:rPr>
        <w:t>lack of resources</w:t>
      </w:r>
      <w:r w:rsidRPr="007713B1">
        <w:rPr>
          <w:rStyle w:val="TitleChar"/>
          <w:szCs w:val="20"/>
        </w:rPr>
        <w:t xml:space="preserve">. </w:t>
      </w:r>
      <w:r w:rsidRPr="007713B1">
        <w:rPr>
          <w:szCs w:val="20"/>
        </w:rPr>
        <w:t xml:space="preserve">Yet, in a sense, </w:t>
      </w:r>
      <w:r w:rsidRPr="007713B1">
        <w:rPr>
          <w:rStyle w:val="TitleChar"/>
          <w:szCs w:val="20"/>
        </w:rPr>
        <w:t xml:space="preserve">this is not new. </w:t>
      </w:r>
      <w:r w:rsidRPr="00143627">
        <w:rPr>
          <w:rStyle w:val="TitleChar"/>
          <w:szCs w:val="20"/>
          <w:highlight w:val="cyan"/>
        </w:rPr>
        <w:t>Researchers point to</w:t>
      </w:r>
      <w:r w:rsidRPr="007713B1">
        <w:rPr>
          <w:rStyle w:val="TitleChar"/>
          <w:szCs w:val="20"/>
        </w:rPr>
        <w:t xml:space="preserve"> the French and Russian revolutions as</w:t>
      </w:r>
      <w:r w:rsidRPr="007713B1">
        <w:rPr>
          <w:szCs w:val="20"/>
        </w:rPr>
        <w:t xml:space="preserve"> conflicts </w:t>
      </w:r>
      <w:r w:rsidRPr="007713B1">
        <w:rPr>
          <w:rStyle w:val="TitleChar"/>
          <w:szCs w:val="20"/>
        </w:rPr>
        <w:t>induced by a lack of food.</w:t>
      </w:r>
      <w:r w:rsidRPr="007713B1">
        <w:rPr>
          <w:szCs w:val="20"/>
        </w:rPr>
        <w:t xml:space="preserve"> More recently, </w:t>
      </w:r>
      <w:r w:rsidRPr="007713B1">
        <w:rPr>
          <w:rStyle w:val="Emphasis"/>
          <w:szCs w:val="20"/>
        </w:rPr>
        <w:t xml:space="preserve">Germany’s </w:t>
      </w:r>
      <w:r w:rsidRPr="00143627">
        <w:rPr>
          <w:rStyle w:val="Emphasis"/>
          <w:szCs w:val="20"/>
          <w:highlight w:val="cyan"/>
        </w:rPr>
        <w:t>World War Two</w:t>
      </w:r>
      <w:r w:rsidRPr="007713B1">
        <w:rPr>
          <w:rStyle w:val="TitleChar"/>
          <w:szCs w:val="20"/>
        </w:rPr>
        <w:t xml:space="preserve"> efforts are said to have been inspired</w:t>
      </w:r>
      <w:r w:rsidRPr="007713B1">
        <w:rPr>
          <w:szCs w:val="20"/>
        </w:rPr>
        <w:t xml:space="preserve">, at least in part, </w:t>
      </w:r>
      <w:r w:rsidRPr="007713B1">
        <w:rPr>
          <w:rStyle w:val="TitleChar"/>
          <w:szCs w:val="20"/>
        </w:rPr>
        <w:t>by its perceived need to gain access to more food</w:t>
      </w:r>
      <w:r w:rsidRPr="007713B1">
        <w:rPr>
          <w:szCs w:val="20"/>
        </w:rPr>
        <w:t xml:space="preserve">. Yet the general sense among those that attended FDI’s recent workshops, was that </w:t>
      </w:r>
      <w:r w:rsidRPr="007713B1">
        <w:rPr>
          <w:rStyle w:val="TitleChar"/>
          <w:szCs w:val="20"/>
        </w:rPr>
        <w:t xml:space="preserve">the scale of the problem in the future could be </w:t>
      </w:r>
      <w:r w:rsidRPr="007713B1">
        <w:rPr>
          <w:rStyle w:val="Emphasis"/>
          <w:szCs w:val="20"/>
        </w:rPr>
        <w:t>significantly greater</w:t>
      </w:r>
      <w:r w:rsidRPr="007713B1">
        <w:rPr>
          <w:szCs w:val="20"/>
        </w:rPr>
        <w:t xml:space="preserve"> </w:t>
      </w:r>
      <w:proofErr w:type="gramStart"/>
      <w:r w:rsidRPr="007713B1">
        <w:rPr>
          <w:szCs w:val="20"/>
        </w:rPr>
        <w:t>as a result of</w:t>
      </w:r>
      <w:proofErr w:type="gramEnd"/>
      <w:r w:rsidRPr="007713B1">
        <w:rPr>
          <w:szCs w:val="20"/>
        </w:rPr>
        <w:t xml:space="preserve"> population pressures, changing weather, urbanisation, migration, loss of arable land and other farm inputs, and increased affluence in the developing world. In his book, Small Farmers Secure Food, </w:t>
      </w:r>
      <w:r w:rsidRPr="007713B1">
        <w:rPr>
          <w:rStyle w:val="TitleChar"/>
          <w:szCs w:val="20"/>
        </w:rPr>
        <w:t>Lindsay Falvey</w:t>
      </w:r>
      <w:r w:rsidRPr="007713B1">
        <w:rPr>
          <w:szCs w:val="20"/>
        </w:rPr>
        <w:t xml:space="preserve">, a participant in FDI’s March 2012 workshop on the issue of food and conflict, clearly </w:t>
      </w:r>
      <w:r w:rsidRPr="007713B1">
        <w:rPr>
          <w:rStyle w:val="TitleChar"/>
          <w:szCs w:val="20"/>
        </w:rPr>
        <w:t>expresses the problem</w:t>
      </w:r>
      <w:r w:rsidRPr="007713B1">
        <w:rPr>
          <w:szCs w:val="20"/>
        </w:rPr>
        <w:t xml:space="preserve"> and why countries across the globe are starting to take note</w:t>
      </w:r>
      <w:proofErr w:type="gramStart"/>
      <w:r w:rsidRPr="007713B1">
        <w:rPr>
          <w:szCs w:val="20"/>
        </w:rPr>
        <w:t>. .</w:t>
      </w:r>
      <w:proofErr w:type="gramEnd"/>
      <w:r w:rsidRPr="007713B1">
        <w:rPr>
          <w:szCs w:val="20"/>
        </w:rPr>
        <w:t xml:space="preserve"> He writes (p.36), “…</w:t>
      </w:r>
      <w:r w:rsidRPr="00143627">
        <w:rPr>
          <w:rStyle w:val="StyleUnderline"/>
          <w:highlight w:val="cyan"/>
        </w:rPr>
        <w:t>if people are hungry</w:t>
      </w:r>
      <w:r w:rsidRPr="007713B1">
        <w:rPr>
          <w:rStyle w:val="StyleUnderline"/>
        </w:rPr>
        <w:t xml:space="preserve">, especially </w:t>
      </w:r>
      <w:r w:rsidRPr="00143627">
        <w:rPr>
          <w:rStyle w:val="StyleUnderline"/>
          <w:highlight w:val="cyan"/>
        </w:rPr>
        <w:t>in cities</w:t>
      </w:r>
      <w:r w:rsidRPr="00143627">
        <w:rPr>
          <w:szCs w:val="20"/>
          <w:highlight w:val="cyan"/>
        </w:rPr>
        <w:t xml:space="preserve">, </w:t>
      </w:r>
      <w:r w:rsidRPr="00143627">
        <w:rPr>
          <w:rStyle w:val="Emphasis"/>
          <w:szCs w:val="20"/>
          <w:highlight w:val="cyan"/>
        </w:rPr>
        <w:t>the state is not stable</w:t>
      </w:r>
      <w:r w:rsidRPr="007713B1">
        <w:rPr>
          <w:szCs w:val="20"/>
        </w:rPr>
        <w:t xml:space="preserve"> – </w:t>
      </w:r>
      <w:r w:rsidRPr="007713B1">
        <w:rPr>
          <w:rStyle w:val="StyleUnderline"/>
        </w:rPr>
        <w:t>riots, violence, breakdown of law and order and migration result.” “Hunger feeds anarchy.”</w:t>
      </w:r>
      <w:r w:rsidRPr="007713B1">
        <w:rPr>
          <w:szCs w:val="20"/>
        </w:rPr>
        <w:t xml:space="preserve"> This view is also shared by </w:t>
      </w:r>
      <w:r w:rsidRPr="007713B1">
        <w:rPr>
          <w:rStyle w:val="TitleChar"/>
          <w:szCs w:val="20"/>
        </w:rPr>
        <w:t>Julian Cribb</w:t>
      </w:r>
      <w:r w:rsidRPr="007713B1">
        <w:rPr>
          <w:szCs w:val="20"/>
        </w:rPr>
        <w:t xml:space="preserve">, who in his book, The Coming Famine, </w:t>
      </w:r>
      <w:r w:rsidRPr="007713B1">
        <w:rPr>
          <w:rStyle w:val="TitleChar"/>
          <w:szCs w:val="20"/>
        </w:rPr>
        <w:t>writes that if “large regions of the world run short of food</w:t>
      </w:r>
      <w:r w:rsidRPr="007713B1">
        <w:rPr>
          <w:szCs w:val="20"/>
        </w:rPr>
        <w:t xml:space="preserve">, land or water in the decades that lie ahead, then </w:t>
      </w:r>
      <w:r w:rsidRPr="00143627">
        <w:rPr>
          <w:rStyle w:val="Emphasis"/>
          <w:szCs w:val="20"/>
          <w:highlight w:val="cyan"/>
        </w:rPr>
        <w:t>wholesale</w:t>
      </w:r>
      <w:r w:rsidRPr="007713B1">
        <w:rPr>
          <w:rStyle w:val="Emphasis"/>
          <w:szCs w:val="20"/>
        </w:rPr>
        <w:t xml:space="preserve">, bloody </w:t>
      </w:r>
      <w:r w:rsidRPr="00143627">
        <w:rPr>
          <w:rStyle w:val="Emphasis"/>
          <w:szCs w:val="20"/>
          <w:highlight w:val="cyan"/>
        </w:rPr>
        <w:t>wars</w:t>
      </w:r>
      <w:r w:rsidRPr="007713B1">
        <w:rPr>
          <w:rStyle w:val="Emphasis"/>
          <w:szCs w:val="20"/>
        </w:rPr>
        <w:t xml:space="preserve"> are liable to </w:t>
      </w:r>
      <w:r w:rsidRPr="00143627">
        <w:rPr>
          <w:rStyle w:val="Emphasis"/>
          <w:szCs w:val="20"/>
          <w:highlight w:val="cyan"/>
        </w:rPr>
        <w:t>follow</w:t>
      </w:r>
      <w:r w:rsidRPr="007713B1">
        <w:rPr>
          <w:rStyle w:val="Emphasis"/>
          <w:szCs w:val="20"/>
        </w:rPr>
        <w:t xml:space="preserve">.”  </w:t>
      </w:r>
      <w:r w:rsidRPr="007713B1">
        <w:rPr>
          <w:szCs w:val="20"/>
        </w:rPr>
        <w:t>He continues: “</w:t>
      </w:r>
      <w:r w:rsidRPr="00143627">
        <w:rPr>
          <w:rStyle w:val="TitleChar"/>
          <w:szCs w:val="20"/>
          <w:highlight w:val="cyan"/>
        </w:rPr>
        <w:t>An</w:t>
      </w:r>
      <w:r w:rsidRPr="007713B1">
        <w:rPr>
          <w:rStyle w:val="TitleChar"/>
          <w:szCs w:val="20"/>
        </w:rPr>
        <w:t xml:space="preserve"> </w:t>
      </w:r>
      <w:r w:rsidRPr="00143627">
        <w:rPr>
          <w:rStyle w:val="Emphasis"/>
          <w:highlight w:val="cyan"/>
        </w:rPr>
        <w:t>increasingly credible scenario for World War 3</w:t>
      </w:r>
      <w:r w:rsidRPr="00143627">
        <w:rPr>
          <w:rStyle w:val="TitleChar"/>
          <w:szCs w:val="20"/>
          <w:highlight w:val="cyan"/>
        </w:rPr>
        <w:t xml:space="preserve"> is</w:t>
      </w:r>
      <w:r w:rsidRPr="007713B1">
        <w:rPr>
          <w:szCs w:val="20"/>
        </w:rPr>
        <w:t xml:space="preserve"> not so much a confrontation of </w:t>
      </w:r>
      <w:proofErr w:type="gramStart"/>
      <w:r w:rsidRPr="007713B1">
        <w:rPr>
          <w:szCs w:val="20"/>
        </w:rPr>
        <w:t>super powers</w:t>
      </w:r>
      <w:proofErr w:type="gramEnd"/>
      <w:r w:rsidRPr="007713B1">
        <w:rPr>
          <w:szCs w:val="20"/>
        </w:rPr>
        <w:t xml:space="preserve"> and their allies, as </w:t>
      </w:r>
      <w:r w:rsidRPr="00143627">
        <w:rPr>
          <w:rStyle w:val="TitleChar"/>
          <w:szCs w:val="20"/>
          <w:highlight w:val="cyan"/>
        </w:rPr>
        <w:t xml:space="preserve">a </w:t>
      </w:r>
      <w:r w:rsidRPr="00981A73">
        <w:rPr>
          <w:rStyle w:val="Emphasis"/>
        </w:rPr>
        <w:t>festering</w:t>
      </w:r>
      <w:r w:rsidRPr="007713B1">
        <w:rPr>
          <w:rStyle w:val="Emphasis"/>
        </w:rPr>
        <w:t xml:space="preserve">, </w:t>
      </w:r>
      <w:r w:rsidRPr="00143627">
        <w:rPr>
          <w:rStyle w:val="Emphasis"/>
          <w:highlight w:val="cyan"/>
        </w:rPr>
        <w:t>self-perpetuating</w:t>
      </w:r>
      <w:r w:rsidRPr="007713B1">
        <w:rPr>
          <w:rStyle w:val="Emphasis"/>
        </w:rPr>
        <w:t xml:space="preserve"> </w:t>
      </w:r>
      <w:r w:rsidRPr="00143627">
        <w:rPr>
          <w:rStyle w:val="Emphasis"/>
          <w:highlight w:val="cyan"/>
        </w:rPr>
        <w:t>chain</w:t>
      </w:r>
      <w:r w:rsidRPr="007713B1">
        <w:rPr>
          <w:rStyle w:val="Emphasis"/>
        </w:rPr>
        <w:t xml:space="preserve"> of resource conflicts</w:t>
      </w:r>
      <w:r w:rsidRPr="007713B1">
        <w:rPr>
          <w:szCs w:val="20"/>
        </w:rPr>
        <w:t xml:space="preserve">.” He also says: “The wars of the 21st Century are less likely to be global conflicts with sharply defined sides and huge armies, than a scrappy mass of failed states, rebellions, civil strife, insurgencies, terrorism and genocides, sparked by bloody competition over dwindling resources.” As another workshop participant put it, people do not go to war to kill; they go to war over resources, either to protect or to gain the resources for themselves. Another observed that hunger results in passivity not conflict. Conflict is over resources, not because people are going hungry. </w:t>
      </w:r>
      <w:r w:rsidRPr="007713B1">
        <w:rPr>
          <w:rStyle w:val="TitleChar"/>
          <w:szCs w:val="20"/>
        </w:rPr>
        <w:t xml:space="preserve">A study by </w:t>
      </w:r>
      <w:r w:rsidRPr="007713B1">
        <w:rPr>
          <w:rStyle w:val="StyleUnderline"/>
        </w:rPr>
        <w:t>the [IPRI] International Peace Research Institute</w:t>
      </w:r>
      <w:r w:rsidRPr="007713B1">
        <w:rPr>
          <w:rStyle w:val="TitleChar"/>
          <w:szCs w:val="20"/>
        </w:rPr>
        <w:t xml:space="preserve"> indicates that where food security is an issue, it is more likely to result in some form of conflict</w:t>
      </w:r>
      <w:r w:rsidRPr="007713B1">
        <w:rPr>
          <w:szCs w:val="20"/>
        </w:rPr>
        <w:t xml:space="preserve">. </w:t>
      </w:r>
      <w:r w:rsidRPr="007713B1">
        <w:rPr>
          <w:rStyle w:val="Emphasis"/>
          <w:szCs w:val="20"/>
        </w:rPr>
        <w:t xml:space="preserve">Darfur, Rwanda, </w:t>
      </w:r>
      <w:proofErr w:type="gramStart"/>
      <w:r w:rsidRPr="007713B1">
        <w:rPr>
          <w:rStyle w:val="Emphasis"/>
          <w:szCs w:val="20"/>
        </w:rPr>
        <w:t>Eritrea</w:t>
      </w:r>
      <w:proofErr w:type="gramEnd"/>
      <w:r w:rsidRPr="007713B1">
        <w:rPr>
          <w:rStyle w:val="Emphasis"/>
          <w:szCs w:val="20"/>
        </w:rPr>
        <w:t xml:space="preserve"> and the Balkans</w:t>
      </w:r>
      <w:r w:rsidRPr="007713B1">
        <w:rPr>
          <w:rStyle w:val="TitleChar"/>
          <w:szCs w:val="20"/>
        </w:rPr>
        <w:t xml:space="preserve"> experienced such wars</w:t>
      </w:r>
      <w:r w:rsidRPr="007713B1">
        <w:rPr>
          <w:szCs w:val="20"/>
        </w:rPr>
        <w:t xml:space="preserve">. </w:t>
      </w:r>
      <w:r w:rsidRPr="00143627">
        <w:rPr>
          <w:szCs w:val="20"/>
          <w:highlight w:val="cyan"/>
        </w:rPr>
        <w:t>Governments</w:t>
      </w:r>
      <w:r w:rsidRPr="007713B1">
        <w:rPr>
          <w:szCs w:val="20"/>
        </w:rPr>
        <w:t xml:space="preserve">, especially in developed countries, are increasingly aware of this phenomenon. </w:t>
      </w:r>
      <w:r w:rsidRPr="007713B1">
        <w:rPr>
          <w:rStyle w:val="TitleChar"/>
          <w:szCs w:val="20"/>
        </w:rPr>
        <w:t xml:space="preserve">The UK Ministry of Defence, the CIA, the [CSIS] </w:t>
      </w:r>
      <w:r w:rsidRPr="007713B1">
        <w:rPr>
          <w:rStyle w:val="StyleUnderline"/>
        </w:rPr>
        <w:t>US Center for Strategic and International Studies</w:t>
      </w:r>
      <w:r w:rsidRPr="007713B1">
        <w:rPr>
          <w:szCs w:val="20"/>
        </w:rPr>
        <w:t xml:space="preserve"> </w:t>
      </w:r>
      <w:r w:rsidRPr="007713B1">
        <w:rPr>
          <w:rStyle w:val="TitleChar"/>
          <w:szCs w:val="20"/>
        </w:rPr>
        <w:t xml:space="preserve">and the [OPRI] </w:t>
      </w:r>
      <w:r w:rsidRPr="007713B1">
        <w:rPr>
          <w:rStyle w:val="StyleUnderline"/>
        </w:rPr>
        <w:t>Oslo Peace Research Institute</w:t>
      </w:r>
      <w:r w:rsidRPr="007713B1">
        <w:rPr>
          <w:rStyle w:val="TitleChar"/>
          <w:szCs w:val="20"/>
        </w:rPr>
        <w:t xml:space="preserve">, </w:t>
      </w:r>
      <w:r w:rsidRPr="00143627">
        <w:rPr>
          <w:rStyle w:val="Emphasis"/>
          <w:szCs w:val="20"/>
          <w:highlight w:val="cyan"/>
        </w:rPr>
        <w:t>all identify</w:t>
      </w:r>
      <w:r w:rsidRPr="00143627">
        <w:rPr>
          <w:rStyle w:val="TitleChar"/>
          <w:szCs w:val="20"/>
          <w:highlight w:val="cyan"/>
        </w:rPr>
        <w:t xml:space="preserve"> famine as a</w:t>
      </w:r>
      <w:r w:rsidRPr="007713B1">
        <w:rPr>
          <w:rStyle w:val="TitleChar"/>
          <w:szCs w:val="20"/>
        </w:rPr>
        <w:t xml:space="preserve"> potential </w:t>
      </w:r>
      <w:r w:rsidRPr="00143627">
        <w:rPr>
          <w:rStyle w:val="Emphasis"/>
          <w:highlight w:val="cyan"/>
        </w:rPr>
        <w:t>trigger for</w:t>
      </w:r>
      <w:r w:rsidRPr="007713B1">
        <w:rPr>
          <w:szCs w:val="20"/>
        </w:rPr>
        <w:t xml:space="preserve"> conflicts and possibly even </w:t>
      </w:r>
      <w:r w:rsidRPr="00143627">
        <w:rPr>
          <w:rStyle w:val="Emphasis"/>
          <w:szCs w:val="20"/>
          <w:highlight w:val="cyan"/>
        </w:rPr>
        <w:t>nuclear war</w:t>
      </w:r>
      <w:r w:rsidRPr="007713B1">
        <w:rPr>
          <w:szCs w:val="20"/>
        </w:rPr>
        <w:t>.</w:t>
      </w:r>
    </w:p>
    <w:p w14:paraId="7A01B211" w14:textId="77777777" w:rsidR="008549AE" w:rsidRDefault="008549AE" w:rsidP="008549AE">
      <w:pPr>
        <w:rPr>
          <w:sz w:val="16"/>
        </w:rPr>
      </w:pPr>
    </w:p>
    <w:p w14:paraId="7EE5B04D" w14:textId="77777777" w:rsidR="008549AE" w:rsidRDefault="008549AE" w:rsidP="008549AE">
      <w:pPr>
        <w:pStyle w:val="Heading3"/>
      </w:pPr>
      <w:r>
        <w:t>1NC – Case</w:t>
      </w:r>
    </w:p>
    <w:p w14:paraId="1D78D9D2" w14:textId="77777777" w:rsidR="008549AE" w:rsidRDefault="008549AE" w:rsidP="008549AE">
      <w:pPr>
        <w:pStyle w:val="Heading4"/>
      </w:pPr>
      <w:r>
        <w:t>The Big Four have</w:t>
      </w:r>
      <w:r w:rsidRPr="00492488">
        <w:t xml:space="preserve"> </w:t>
      </w:r>
      <w:r>
        <w:rPr>
          <w:u w:val="single"/>
        </w:rPr>
        <w:t>increased</w:t>
      </w:r>
      <w:r>
        <w:t xml:space="preserve"> innovation</w:t>
      </w:r>
      <w:r w:rsidRPr="00492488">
        <w:t xml:space="preserve"> </w:t>
      </w:r>
      <w:r>
        <w:t xml:space="preserve">and </w:t>
      </w:r>
      <w:r>
        <w:rPr>
          <w:i/>
          <w:iCs w:val="0"/>
          <w:u w:val="single"/>
        </w:rPr>
        <w:t>drive</w:t>
      </w:r>
      <w:r w:rsidRPr="0029178F">
        <w:rPr>
          <w:i/>
          <w:iCs w:val="0"/>
          <w:u w:val="single"/>
        </w:rPr>
        <w:t>n down</w:t>
      </w:r>
      <w:r>
        <w:rPr>
          <w:i/>
          <w:iCs w:val="0"/>
        </w:rPr>
        <w:t xml:space="preserve"> </w:t>
      </w:r>
      <w:r w:rsidRPr="0029178F">
        <w:t>prices</w:t>
      </w:r>
      <w:r>
        <w:t xml:space="preserve"> – no correlation between market power and innovation</w:t>
      </w:r>
    </w:p>
    <w:p w14:paraId="40490C14" w14:textId="77777777" w:rsidR="008549AE" w:rsidRDefault="008549AE" w:rsidP="008549AE">
      <w:r>
        <w:rPr>
          <w:b/>
          <w:bCs/>
          <w:sz w:val="26"/>
          <w:szCs w:val="26"/>
        </w:rPr>
        <w:t xml:space="preserve">Litan 18 </w:t>
      </w:r>
      <w:r>
        <w:rPr>
          <w:sz w:val="26"/>
          <w:szCs w:val="26"/>
        </w:rPr>
        <w:t xml:space="preserve">– </w:t>
      </w:r>
      <w:r w:rsidRPr="002A6D2E">
        <w:t>B.S. in Economics</w:t>
      </w:r>
      <w:r>
        <w:t>, the</w:t>
      </w:r>
      <w:r w:rsidRPr="002A6D2E">
        <w:t xml:space="preserve"> Wharton School</w:t>
      </w:r>
      <w:r>
        <w:t xml:space="preserve">; </w:t>
      </w:r>
      <w:r w:rsidRPr="002A6D2E">
        <w:t>J.D.</w:t>
      </w:r>
      <w:r>
        <w:t xml:space="preserve">, </w:t>
      </w:r>
      <w:r w:rsidRPr="002A6D2E">
        <w:t>Yale Law School; Ph.D.</w:t>
      </w:r>
      <w:r>
        <w:t xml:space="preserve">, </w:t>
      </w:r>
      <w:r w:rsidRPr="002A6D2E">
        <w:t>Yale Universit</w:t>
      </w:r>
      <w:r>
        <w:t xml:space="preserve">y. </w:t>
      </w:r>
      <w:r w:rsidRPr="0037277D">
        <w:t>Non-Resident Senior Fellow at the Brookings Institution</w:t>
      </w:r>
      <w:r>
        <w:t xml:space="preserve">; </w:t>
      </w:r>
      <w:r w:rsidRPr="0037277D">
        <w:t>previously Vice President and Director of Economic Studies</w:t>
      </w:r>
    </w:p>
    <w:p w14:paraId="4D613D59" w14:textId="77777777" w:rsidR="008549AE" w:rsidRDefault="008549AE" w:rsidP="008549AE">
      <w:r>
        <w:t xml:space="preserve">(Robert Litan, “A Scalpel, Not an Axe: Updating Antitrust and Data Laws to Spur Competition and Innovation, September 2018, </w:t>
      </w:r>
      <w:hyperlink r:id="rId14" w:history="1">
        <w:r w:rsidRPr="008033C8">
          <w:rPr>
            <w:rStyle w:val="Hyperlink"/>
          </w:rPr>
          <w:t>https://www.progressivepolicy.org/wp-content/uploads/2018/09/PPI_AntitrustandDataLaws_2018.pdf</w:t>
        </w:r>
      </w:hyperlink>
      <w:r>
        <w:t xml:space="preserve">) </w:t>
      </w:r>
    </w:p>
    <w:p w14:paraId="267B5042" w14:textId="77777777" w:rsidR="008549AE" w:rsidRDefault="008549AE" w:rsidP="008549AE"/>
    <w:p w14:paraId="63C2AE0B" w14:textId="77777777" w:rsidR="008549AE" w:rsidRDefault="008549AE" w:rsidP="008549AE">
      <w:r>
        <w:t xml:space="preserve">Nonetheless, </w:t>
      </w:r>
      <w:r w:rsidRPr="0051136F">
        <w:rPr>
          <w:rStyle w:val="StyleUnderline"/>
        </w:rPr>
        <w:t>fears</w:t>
      </w:r>
      <w:r w:rsidRPr="0029178F">
        <w:rPr>
          <w:rStyle w:val="StyleUnderline"/>
        </w:rPr>
        <w:t xml:space="preserve"> have been expressed</w:t>
      </w:r>
      <w:r>
        <w:t xml:space="preserve"> from across the political spectrum about the growing power </w:t>
      </w:r>
      <w:r w:rsidRPr="0029178F">
        <w:rPr>
          <w:rStyle w:val="StyleUnderline"/>
        </w:rPr>
        <w:t>of the major tech platforms</w:t>
      </w:r>
      <w:r>
        <w:t xml:space="preserve"> – especially The Four – </w:t>
      </w:r>
      <w:r w:rsidRPr="0029178F">
        <w:rPr>
          <w:rStyle w:val="StyleUnderline"/>
        </w:rPr>
        <w:t>for stifling innovation</w:t>
      </w:r>
      <w:r w:rsidRPr="0029178F">
        <w:rPr>
          <w:rStyle w:val="Emphasis"/>
        </w:rPr>
        <w:t>. It is important</w:t>
      </w:r>
      <w:r>
        <w:t xml:space="preserve"> in assessing any such claims </w:t>
      </w:r>
      <w:r w:rsidRPr="0029178F">
        <w:rPr>
          <w:rStyle w:val="Emphasis"/>
        </w:rPr>
        <w:t>to distinguish between the factors that</w:t>
      </w:r>
      <w:r>
        <w:t xml:space="preserve"> have </w:t>
      </w:r>
      <w:r w:rsidRPr="0029178F">
        <w:rPr>
          <w:rStyle w:val="Emphasis"/>
        </w:rPr>
        <w:t xml:space="preserve">led to tech </w:t>
      </w:r>
      <w:r w:rsidRPr="0051136F">
        <w:rPr>
          <w:rStyle w:val="Emphasis"/>
        </w:rPr>
        <w:t>platform successes</w:t>
      </w:r>
      <w:r>
        <w:t xml:space="preserve">, </w:t>
      </w:r>
      <w:r w:rsidRPr="0029178F">
        <w:rPr>
          <w:rStyle w:val="Emphasis"/>
        </w:rPr>
        <w:t>and subsequent activities</w:t>
      </w:r>
      <w:r>
        <w:t xml:space="preserve"> of certain platforms </w:t>
      </w:r>
      <w:r w:rsidRPr="0029178F">
        <w:rPr>
          <w:rStyle w:val="Emphasis"/>
        </w:rPr>
        <w:t xml:space="preserve">once they </w:t>
      </w:r>
      <w:r w:rsidRPr="0029178F">
        <w:t>have</w:t>
      </w:r>
      <w:r>
        <w:t xml:space="preserve"> </w:t>
      </w:r>
      <w:r w:rsidRPr="0029178F">
        <w:rPr>
          <w:rStyle w:val="Emphasis"/>
        </w:rPr>
        <w:t>gained</w:t>
      </w:r>
      <w:r>
        <w:t xml:space="preserve"> some measure of </w:t>
      </w:r>
      <w:r w:rsidRPr="0029178F">
        <w:rPr>
          <w:rStyle w:val="Emphasis"/>
        </w:rPr>
        <w:t>market power</w:t>
      </w:r>
      <w:r>
        <w:t xml:space="preserve"> or influence. </w:t>
      </w:r>
    </w:p>
    <w:p w14:paraId="3E9BD36F" w14:textId="77777777" w:rsidR="008549AE" w:rsidRDefault="008549AE" w:rsidP="008549AE">
      <w:r>
        <w:t xml:space="preserve">As for their success, </w:t>
      </w:r>
      <w:r w:rsidRPr="0051136F">
        <w:rPr>
          <w:rStyle w:val="Emphasis"/>
          <w:szCs w:val="24"/>
          <w:highlight w:val="cyan"/>
        </w:rPr>
        <w:t>there is no evidence</w:t>
      </w:r>
      <w:r w:rsidRPr="0029178F">
        <w:rPr>
          <w:sz w:val="24"/>
          <w:szCs w:val="24"/>
        </w:rPr>
        <w:t xml:space="preserve"> </w:t>
      </w:r>
      <w:r>
        <w:t xml:space="preserve">– nor do I detect any serious argument – for the proposition </w:t>
      </w:r>
      <w:r w:rsidRPr="00EA7D7F">
        <w:rPr>
          <w:rStyle w:val="StyleUnderline"/>
        </w:rPr>
        <w:t xml:space="preserve">that any of the major </w:t>
      </w:r>
      <w:r w:rsidRPr="0051136F">
        <w:rPr>
          <w:rStyle w:val="Emphasis"/>
          <w:szCs w:val="24"/>
          <w:highlight w:val="cyan"/>
        </w:rPr>
        <w:t>tech platforms earned their positions through anti-competitive means</w:t>
      </w:r>
      <w:r>
        <w:t xml:space="preserve">. </w:t>
      </w:r>
      <w:r w:rsidRPr="0029178F">
        <w:rPr>
          <w:rStyle w:val="StyleUnderline"/>
        </w:rPr>
        <w:t>Even when the Department of Justice twice sued Microsoft in the 1990s</w:t>
      </w:r>
      <w:r>
        <w:t xml:space="preserve"> – initially for abusive licensing practices in 1994, which was settled by a consent decree, and then again in 1998 for unlawfully maintaining its Windows operating systems (OS) monopoly for personal computers, ending in certain restrictions on Microsoft’s behavior – </w:t>
      </w:r>
      <w:r w:rsidRPr="0051136F">
        <w:rPr>
          <w:rStyle w:val="StyleUnderline"/>
          <w:highlight w:val="cyan"/>
        </w:rPr>
        <w:t>the Department never argued</w:t>
      </w:r>
      <w:r>
        <w:t xml:space="preserve"> that </w:t>
      </w:r>
      <w:r w:rsidRPr="0051136F">
        <w:rPr>
          <w:rStyle w:val="StyleUnderline"/>
          <w:highlight w:val="cyan"/>
        </w:rPr>
        <w:t>the company achieved</w:t>
      </w:r>
      <w:r>
        <w:t xml:space="preserve"> its OS </w:t>
      </w:r>
      <w:r w:rsidRPr="0051136F">
        <w:rPr>
          <w:rStyle w:val="StyleUnderline"/>
          <w:highlight w:val="cyan"/>
        </w:rPr>
        <w:t>monopoly unlawfully</w:t>
      </w:r>
      <w:r>
        <w:t xml:space="preserve">. Likewise, </w:t>
      </w:r>
      <w:r w:rsidRPr="0051136F">
        <w:rPr>
          <w:rStyle w:val="Emphasis"/>
          <w:highlight w:val="cyan"/>
        </w:rPr>
        <w:t>each</w:t>
      </w:r>
      <w:r w:rsidRPr="0029178F">
        <w:rPr>
          <w:rStyle w:val="Emphasis"/>
        </w:rPr>
        <w:t xml:space="preserve"> of The Four</w:t>
      </w:r>
      <w:r w:rsidRPr="00EA7D7F">
        <w:rPr>
          <w:rStyle w:val="StyleUnderline"/>
        </w:rPr>
        <w:t xml:space="preserve"> has </w:t>
      </w:r>
      <w:r w:rsidRPr="0051136F">
        <w:rPr>
          <w:rStyle w:val="Emphasis"/>
          <w:highlight w:val="cyan"/>
        </w:rPr>
        <w:t>achieved</w:t>
      </w:r>
      <w:r w:rsidRPr="00EA7D7F">
        <w:rPr>
          <w:rStyle w:val="StyleUnderline"/>
        </w:rPr>
        <w:t xml:space="preserve"> its </w:t>
      </w:r>
      <w:r w:rsidRPr="0051136F">
        <w:rPr>
          <w:rStyle w:val="Emphasis"/>
          <w:highlight w:val="cyan"/>
        </w:rPr>
        <w:t>success through superior products</w:t>
      </w:r>
      <w:r w:rsidRPr="0029178F">
        <w:rPr>
          <w:rStyle w:val="Emphasis"/>
        </w:rPr>
        <w:t xml:space="preserve"> or services </w:t>
      </w:r>
      <w:r w:rsidRPr="0051136F">
        <w:rPr>
          <w:rStyle w:val="Emphasis"/>
          <w:highlight w:val="cyan"/>
        </w:rPr>
        <w:t>that consumers</w:t>
      </w:r>
      <w:r w:rsidRPr="00EA7D7F">
        <w:rPr>
          <w:rStyle w:val="StyleUnderline"/>
        </w:rPr>
        <w:t xml:space="preserve"> or users clearly </w:t>
      </w:r>
      <w:r w:rsidRPr="0051136F">
        <w:rPr>
          <w:rStyle w:val="Emphasis"/>
          <w:highlight w:val="cyan"/>
        </w:rPr>
        <w:t>want</w:t>
      </w:r>
      <w:r>
        <w:t xml:space="preserve"> (shortly, I address arguments that the success of Facebook and Google is attributable, at least in part, to mergers that should not have been approved). </w:t>
      </w:r>
    </w:p>
    <w:p w14:paraId="7B0B1154" w14:textId="77777777" w:rsidR="008549AE" w:rsidRDefault="008549AE" w:rsidP="008549AE">
      <w:r>
        <w:t xml:space="preserve">Moreover, </w:t>
      </w:r>
      <w:r w:rsidRPr="003A7334">
        <w:rPr>
          <w:rStyle w:val="StyleUnderline"/>
        </w:rPr>
        <w:t>in each</w:t>
      </w:r>
      <w:r>
        <w:t xml:space="preserve"> of these cases, the </w:t>
      </w:r>
      <w:r w:rsidRPr="003A7334">
        <w:rPr>
          <w:rStyle w:val="StyleUnderline"/>
        </w:rPr>
        <w:t>tech platforms have taken advantage of economies of scale given the high fixed costs</w:t>
      </w:r>
      <w:r>
        <w:t xml:space="preserve"> (but low to zero marginal costs) </w:t>
      </w:r>
      <w:r w:rsidRPr="003A7334">
        <w:rPr>
          <w:rStyle w:val="StyleUnderline"/>
        </w:rPr>
        <w:t>of serving additional users</w:t>
      </w:r>
      <w:r>
        <w:t xml:space="preserve">/ customers, or “network effects” arising from the fact that the value of their networks or platforms increases with the number of users, or both. Put differently, tech platform markets (for perfectly legitimate and well-understood reasons) tend toward monopoly – “winner take all” – or at least a high degree of market concentration.8 </w:t>
      </w:r>
    </w:p>
    <w:p w14:paraId="72A4B2B5" w14:textId="77777777" w:rsidR="008549AE" w:rsidRDefault="008549AE" w:rsidP="008549AE">
      <w:r w:rsidRPr="0051136F">
        <w:rPr>
          <w:rStyle w:val="Emphasis"/>
          <w:highlight w:val="cyan"/>
        </w:rPr>
        <w:t>Competition has not</w:t>
      </w:r>
      <w:r w:rsidRPr="003A7334">
        <w:rPr>
          <w:rStyle w:val="Emphasis"/>
        </w:rPr>
        <w:t xml:space="preserve"> somehow </w:t>
      </w:r>
      <w:r w:rsidRPr="0051136F">
        <w:rPr>
          <w:rStyle w:val="Emphasis"/>
          <w:highlight w:val="cyan"/>
        </w:rPr>
        <w:t>been “lessened” when</w:t>
      </w:r>
      <w:r w:rsidRPr="003A7334">
        <w:rPr>
          <w:rStyle w:val="Emphasis"/>
        </w:rPr>
        <w:t xml:space="preserve"> successful </w:t>
      </w:r>
      <w:r w:rsidRPr="0051136F">
        <w:rPr>
          <w:rStyle w:val="Emphasis"/>
          <w:highlight w:val="cyan"/>
        </w:rPr>
        <w:t>platforms invent</w:t>
      </w:r>
      <w:r w:rsidRPr="003A7334">
        <w:rPr>
          <w:rStyle w:val="Emphasis"/>
        </w:rPr>
        <w:t xml:space="preserve"> a product or service that did not previously exist</w:t>
      </w:r>
      <w:r>
        <w:t xml:space="preserve">. Furthermore, </w:t>
      </w:r>
      <w:r w:rsidRPr="003A7334">
        <w:rPr>
          <w:rStyle w:val="Emphasis"/>
        </w:rPr>
        <w:t>despite their dominance in one market or sector</w:t>
      </w:r>
      <w:r>
        <w:t xml:space="preserve"> (which may not constitute a “relevant market” for antitrust purposes) – social media (Facebook), online commerce (Amazon), Internet search (Google), premium smartphones (Apple) – </w:t>
      </w:r>
      <w:r w:rsidRPr="003A7334">
        <w:rPr>
          <w:rStyle w:val="Emphasis"/>
        </w:rPr>
        <w:t xml:space="preserve">the </w:t>
      </w:r>
      <w:r w:rsidRPr="0051136F">
        <w:rPr>
          <w:rStyle w:val="Emphasis"/>
          <w:highlight w:val="cyan"/>
        </w:rPr>
        <w:t>platforms are invading each other’s turf</w:t>
      </w:r>
      <w:r w:rsidRPr="003A7334">
        <w:rPr>
          <w:rStyle w:val="Emphasis"/>
        </w:rPr>
        <w:t xml:space="preserve"> and</w:t>
      </w:r>
      <w:r>
        <w:t xml:space="preserve">, in turn, </w:t>
      </w:r>
      <w:r w:rsidRPr="0051136F">
        <w:rPr>
          <w:rStyle w:val="Emphasis"/>
          <w:highlight w:val="cyan"/>
        </w:rPr>
        <w:t>creating new</w:t>
      </w:r>
      <w:r w:rsidRPr="003A7334">
        <w:rPr>
          <w:rStyle w:val="Emphasis"/>
        </w:rPr>
        <w:t xml:space="preserve"> kinds of </w:t>
      </w:r>
      <w:r w:rsidRPr="0051136F">
        <w:rPr>
          <w:rStyle w:val="Emphasis"/>
          <w:highlight w:val="cyan"/>
        </w:rPr>
        <w:t>competition</w:t>
      </w:r>
      <w:r w:rsidRPr="003A7334">
        <w:rPr>
          <w:rStyle w:val="Emphasis"/>
        </w:rPr>
        <w:t xml:space="preserve"> against each other</w:t>
      </w:r>
      <w:r>
        <w:t xml:space="preserve">. </w:t>
      </w:r>
      <w:r w:rsidRPr="003A7334">
        <w:rPr>
          <w:rStyle w:val="StyleUnderline"/>
        </w:rPr>
        <w:t>Witness Facebook’s competition with Google for online ads</w:t>
      </w:r>
      <w:r>
        <w:t xml:space="preserve">, which Apple is just joining. Likewise, </w:t>
      </w:r>
      <w:r w:rsidRPr="003A7334">
        <w:rPr>
          <w:rStyle w:val="StyleUnderline"/>
        </w:rPr>
        <w:t xml:space="preserve">while Google may dominate </w:t>
      </w:r>
      <w:r>
        <w:t xml:space="preserve">general </w:t>
      </w:r>
      <w:r w:rsidRPr="003A7334">
        <w:rPr>
          <w:rStyle w:val="StyleUnderline"/>
        </w:rPr>
        <w:t>Internet searches, its chief competitor for product searches is Amazon</w:t>
      </w:r>
      <w:r>
        <w:t xml:space="preserve">. </w:t>
      </w:r>
    </w:p>
    <w:p w14:paraId="3368B8E0" w14:textId="77777777" w:rsidR="008549AE" w:rsidRPr="003A7334" w:rsidRDefault="008549AE" w:rsidP="008549AE">
      <w:pPr>
        <w:rPr>
          <w:rStyle w:val="StyleUnderline"/>
        </w:rPr>
      </w:pPr>
      <w:r>
        <w:t>Speaking of Amazon, though businesses in various parts of the economy are fearful of that company’s business model, recent research documents that online commerce, which</w:t>
      </w:r>
      <w:r w:rsidRPr="003A7334">
        <w:rPr>
          <w:rStyle w:val="StyleUnderline"/>
        </w:rPr>
        <w:t xml:space="preserve"> </w:t>
      </w:r>
      <w:r w:rsidRPr="0051136F">
        <w:rPr>
          <w:rStyle w:val="Emphasis"/>
          <w:highlight w:val="cyan"/>
        </w:rPr>
        <w:t>Amazon</w:t>
      </w:r>
      <w:r>
        <w:t xml:space="preserve"> has pioneered, </w:t>
      </w:r>
      <w:r w:rsidRPr="003A7334">
        <w:rPr>
          <w:rStyle w:val="Emphasis"/>
        </w:rPr>
        <w:t xml:space="preserve">has </w:t>
      </w:r>
      <w:r w:rsidRPr="0051136F">
        <w:rPr>
          <w:rStyle w:val="Emphasis"/>
          <w:highlight w:val="cyan"/>
        </w:rPr>
        <w:t>kept</w:t>
      </w:r>
      <w:r w:rsidRPr="003A7334">
        <w:rPr>
          <w:rStyle w:val="Emphasis"/>
        </w:rPr>
        <w:t xml:space="preserve"> consumer </w:t>
      </w:r>
      <w:r w:rsidRPr="0051136F">
        <w:rPr>
          <w:rStyle w:val="Emphasis"/>
          <w:highlight w:val="cyan"/>
        </w:rPr>
        <w:t>product inflation in check</w:t>
      </w:r>
      <w:r w:rsidRPr="0051136F">
        <w:rPr>
          <w:highlight w:val="cyan"/>
        </w:rPr>
        <w:t xml:space="preserve"> –</w:t>
      </w:r>
      <w:r w:rsidRPr="0051136F">
        <w:rPr>
          <w:rStyle w:val="Emphasis"/>
          <w:highlight w:val="cyan"/>
        </w:rPr>
        <w:t xml:space="preserve"> and</w:t>
      </w:r>
      <w:r>
        <w:t xml:space="preserve">, in many cases, </w:t>
      </w:r>
      <w:r w:rsidRPr="0051136F">
        <w:rPr>
          <w:rStyle w:val="Emphasis"/>
          <w:highlight w:val="cyan"/>
        </w:rPr>
        <w:t>helped drive prices downward</w:t>
      </w:r>
      <w:r>
        <w:t xml:space="preserve">. </w:t>
      </w:r>
      <w:r w:rsidRPr="003A7334">
        <w:rPr>
          <w:rStyle w:val="StyleUnderline"/>
        </w:rPr>
        <w:t>This clearly benefits consumers.</w:t>
      </w:r>
      <w:r>
        <w:t xml:space="preserve">9 The Chairman of the Federal Reserve Board, Jerome </w:t>
      </w:r>
      <w:r w:rsidRPr="003A7334">
        <w:rPr>
          <w:rStyle w:val="StyleUnderline"/>
        </w:rPr>
        <w:t>Powell, has pointed to the “</w:t>
      </w:r>
      <w:r w:rsidRPr="003A7334">
        <w:rPr>
          <w:rStyle w:val="Emphasis"/>
        </w:rPr>
        <w:t>Amazon effec</w:t>
      </w:r>
      <w:r w:rsidRPr="003A7334">
        <w:rPr>
          <w:rStyle w:val="StyleUnderline"/>
        </w:rPr>
        <w:t xml:space="preserve">t” as potentially a major reason the </w:t>
      </w:r>
      <w:r w:rsidRPr="003A7334">
        <w:rPr>
          <w:rStyle w:val="Emphasis"/>
        </w:rPr>
        <w:t>overall inflation</w:t>
      </w:r>
      <w:r w:rsidRPr="003A7334">
        <w:rPr>
          <w:rStyle w:val="StyleUnderline"/>
        </w:rPr>
        <w:t xml:space="preserve"> rate has </w:t>
      </w:r>
      <w:r w:rsidRPr="003A7334">
        <w:rPr>
          <w:rStyle w:val="Emphasis"/>
        </w:rPr>
        <w:t>not accelerated</w:t>
      </w:r>
      <w:r w:rsidRPr="003A7334">
        <w:rPr>
          <w:rStyle w:val="StyleUnderline"/>
        </w:rPr>
        <w:t xml:space="preserve"> even as the </w:t>
      </w:r>
      <w:r w:rsidRPr="003A7334">
        <w:rPr>
          <w:rStyle w:val="Emphasis"/>
        </w:rPr>
        <w:t>unemployment</w:t>
      </w:r>
      <w:r w:rsidRPr="003A7334">
        <w:rPr>
          <w:rStyle w:val="StyleUnderline"/>
        </w:rPr>
        <w:t xml:space="preserve"> rate </w:t>
      </w:r>
      <w:r w:rsidRPr="003A7334">
        <w:rPr>
          <w:rStyle w:val="Emphasis"/>
        </w:rPr>
        <w:t>has fallen</w:t>
      </w:r>
      <w:r w:rsidRPr="003A7334">
        <w:rPr>
          <w:rStyle w:val="StyleUnderline"/>
        </w:rPr>
        <w:t xml:space="preserve"> to historic lows</w:t>
      </w:r>
      <w:r>
        <w:t xml:space="preserve">.10 </w:t>
      </w:r>
      <w:r w:rsidRPr="003A7334">
        <w:rPr>
          <w:rStyle w:val="StyleUnderline"/>
        </w:rPr>
        <w:t xml:space="preserve">It is </w:t>
      </w:r>
      <w:r w:rsidRPr="003A7334">
        <w:rPr>
          <w:rStyle w:val="Emphasis"/>
        </w:rPr>
        <w:t xml:space="preserve">hard to square these developments with claims </w:t>
      </w:r>
      <w:r w:rsidRPr="003A7334">
        <w:rPr>
          <w:rStyle w:val="StyleUnderline"/>
        </w:rPr>
        <w:t xml:space="preserve">that </w:t>
      </w:r>
      <w:r w:rsidRPr="003A7334">
        <w:rPr>
          <w:rStyle w:val="Emphasis"/>
        </w:rPr>
        <w:t>competition has weakened</w:t>
      </w:r>
      <w:r w:rsidRPr="003A7334">
        <w:rPr>
          <w:rStyle w:val="StyleUnderline"/>
        </w:rPr>
        <w:t xml:space="preserve"> in consumer product markets</w:t>
      </w:r>
      <w:r>
        <w:t xml:space="preserve">. </w:t>
      </w:r>
      <w:r w:rsidRPr="0051136F">
        <w:rPr>
          <w:rStyle w:val="Emphasis"/>
          <w:sz w:val="28"/>
          <w:szCs w:val="28"/>
          <w:highlight w:val="cyan"/>
        </w:rPr>
        <w:t>All of this is good for consumers</w:t>
      </w:r>
      <w:r w:rsidRPr="0029178F">
        <w:rPr>
          <w:sz w:val="28"/>
          <w:szCs w:val="28"/>
        </w:rPr>
        <w:t xml:space="preserve"> </w:t>
      </w:r>
      <w:r>
        <w:t xml:space="preserve">and workers since, other things being equal, </w:t>
      </w:r>
      <w:r w:rsidRPr="003A7334">
        <w:rPr>
          <w:rStyle w:val="StyleUnderline"/>
        </w:rPr>
        <w:t xml:space="preserve">less inflation at any given level of unemployment enables the Fed to permit the economy to run “hotter,” with less unemployment, than might otherwise be the case. </w:t>
      </w:r>
    </w:p>
    <w:p w14:paraId="53892B3C" w14:textId="77777777" w:rsidR="008549AE" w:rsidRDefault="008549AE" w:rsidP="008549AE">
      <w:r w:rsidRPr="003A7334">
        <w:rPr>
          <w:rStyle w:val="StyleUnderline"/>
        </w:rPr>
        <w:t xml:space="preserve">Amazon, </w:t>
      </w:r>
      <w:proofErr w:type="gramStart"/>
      <w:r w:rsidRPr="003A7334">
        <w:rPr>
          <w:rStyle w:val="StyleUnderline"/>
        </w:rPr>
        <w:t>Apple</w:t>
      </w:r>
      <w:proofErr w:type="gramEnd"/>
      <w:r w:rsidRPr="003A7334">
        <w:rPr>
          <w:rStyle w:val="StyleUnderline"/>
        </w:rPr>
        <w:t xml:space="preserve"> and Alphabet also have entered the entertainment business</w:t>
      </w:r>
      <w:r>
        <w:t xml:space="preserve">, joining another tech platform, Netflix, and the traditional Hollywood studios – in the process, </w:t>
      </w:r>
      <w:r w:rsidRPr="003A7334">
        <w:rPr>
          <w:rStyle w:val="StyleUnderline"/>
        </w:rPr>
        <w:t>providing much stronger competition in the content generation market</w:t>
      </w:r>
      <w:r>
        <w:t xml:space="preserve">. Significantly, </w:t>
      </w:r>
      <w:r w:rsidRPr="003A7334">
        <w:rPr>
          <w:rStyle w:val="StyleUnderline"/>
        </w:rPr>
        <w:t>the tech companies’ entry</w:t>
      </w:r>
      <w:r>
        <w:t xml:space="preserve"> into content </w:t>
      </w:r>
      <w:r w:rsidRPr="003A7334">
        <w:rPr>
          <w:rStyle w:val="StyleUnderline"/>
        </w:rPr>
        <w:t>is</w:t>
      </w:r>
      <w:r>
        <w:t xml:space="preserve"> de novo, or </w:t>
      </w:r>
      <w:r w:rsidRPr="003A7334">
        <w:rPr>
          <w:rStyle w:val="StyleUnderline"/>
        </w:rPr>
        <w:t>from scratch</w:t>
      </w:r>
      <w:r>
        <w:t xml:space="preserve">, </w:t>
      </w:r>
      <w:r w:rsidRPr="003A7334">
        <w:rPr>
          <w:rStyle w:val="StyleUnderline"/>
        </w:rPr>
        <w:t>rather than through acquisition of existing firms</w:t>
      </w:r>
      <w:r>
        <w:t xml:space="preserve">, except for Alphabet’s acquisition of YouTube – a content site Google (later Alphabet) beefed up after it was acquired.11 </w:t>
      </w:r>
    </w:p>
    <w:p w14:paraId="504C9009" w14:textId="77777777" w:rsidR="008549AE" w:rsidRDefault="008549AE" w:rsidP="008549AE">
      <w:pPr>
        <w:rPr>
          <w:rStyle w:val="StyleUnderline"/>
        </w:rPr>
      </w:pPr>
      <w:r w:rsidRPr="0051136F">
        <w:rPr>
          <w:rStyle w:val="StyleUnderline"/>
          <w:highlight w:val="cyan"/>
        </w:rPr>
        <w:t>Each</w:t>
      </w:r>
      <w:r>
        <w:t xml:space="preserve"> of the tech platforms </w:t>
      </w:r>
      <w:r w:rsidRPr="003A7334">
        <w:rPr>
          <w:rStyle w:val="StyleUnderline"/>
        </w:rPr>
        <w:t xml:space="preserve">already has </w:t>
      </w:r>
      <w:r w:rsidRPr="0051136F">
        <w:rPr>
          <w:rStyle w:val="StyleUnderline"/>
          <w:highlight w:val="cyan"/>
        </w:rPr>
        <w:t>entered</w:t>
      </w:r>
      <w:r>
        <w:t xml:space="preserve"> (or is looking to enter) </w:t>
      </w:r>
      <w:r w:rsidRPr="0051136F">
        <w:rPr>
          <w:rStyle w:val="StyleUnderline"/>
          <w:highlight w:val="cyan"/>
        </w:rPr>
        <w:t>other lines of business</w:t>
      </w:r>
      <w:r>
        <w:t xml:space="preserve"> – either </w:t>
      </w:r>
      <w:r w:rsidRPr="0051136F">
        <w:rPr>
          <w:rStyle w:val="Emphasis"/>
          <w:highlight w:val="cyan"/>
        </w:rPr>
        <w:t>creating new markets or adding to competition in existing ones</w:t>
      </w:r>
      <w:r>
        <w:t xml:space="preserve">. Examples include </w:t>
      </w:r>
      <w:r w:rsidRPr="003A7334">
        <w:rPr>
          <w:rStyle w:val="StyleUnderline"/>
        </w:rPr>
        <w:t>Alphabet’s Waymo</w:t>
      </w:r>
      <w:r>
        <w:t xml:space="preserve"> division that is working hard </w:t>
      </w:r>
      <w:r w:rsidRPr="003A7334">
        <w:rPr>
          <w:rStyle w:val="StyleUnderline"/>
        </w:rPr>
        <w:t>to commercialize driverless vehicles</w:t>
      </w:r>
      <w:r>
        <w:t xml:space="preserve">, </w:t>
      </w:r>
      <w:r w:rsidRPr="003A7334">
        <w:rPr>
          <w:rStyle w:val="StyleUnderline"/>
        </w:rPr>
        <w:t>and Amazon’s</w:t>
      </w:r>
      <w:r>
        <w:t xml:space="preserve"> apparent </w:t>
      </w:r>
      <w:r w:rsidRPr="003A7334">
        <w:rPr>
          <w:rStyle w:val="StyleUnderline"/>
        </w:rPr>
        <w:t>intention to enter the transportation market</w:t>
      </w:r>
      <w:r>
        <w:t xml:space="preserve"> – not only </w:t>
      </w:r>
      <w:r w:rsidRPr="003A7334">
        <w:rPr>
          <w:rStyle w:val="StyleUnderline"/>
        </w:rPr>
        <w:t>to make the company independent of</w:t>
      </w:r>
      <w:r>
        <w:t xml:space="preserve"> third-party transporters such as </w:t>
      </w:r>
      <w:r w:rsidRPr="003A7334">
        <w:rPr>
          <w:rStyle w:val="StyleUnderline"/>
        </w:rPr>
        <w:t xml:space="preserve">FedEx, </w:t>
      </w:r>
      <w:proofErr w:type="gramStart"/>
      <w:r w:rsidRPr="003A7334">
        <w:rPr>
          <w:rStyle w:val="StyleUnderline"/>
        </w:rPr>
        <w:t>UPS</w:t>
      </w:r>
      <w:proofErr w:type="gramEnd"/>
      <w:r w:rsidRPr="003A7334">
        <w:rPr>
          <w:rStyle w:val="StyleUnderline"/>
        </w:rPr>
        <w:t xml:space="preserve"> and the U.S. Postal Service</w:t>
      </w:r>
      <w:r>
        <w:t xml:space="preserve">, but eventually to compete directly against them, potentially </w:t>
      </w:r>
      <w:r w:rsidRPr="003A7334">
        <w:rPr>
          <w:rStyle w:val="StyleUnderline"/>
        </w:rPr>
        <w:t>bringing down transportation costs as Amazon has done in other markets it has entered.</w:t>
      </w:r>
    </w:p>
    <w:p w14:paraId="243E910C" w14:textId="77777777" w:rsidR="008549AE" w:rsidRPr="00F5327E" w:rsidRDefault="008549AE" w:rsidP="008549AE">
      <w:pPr>
        <w:pStyle w:val="Heading4"/>
      </w:pPr>
      <w:bookmarkStart w:id="0" w:name="_Hlk82602659"/>
      <w:r>
        <w:t xml:space="preserve">Big tech is the </w:t>
      </w:r>
      <w:r w:rsidRPr="00A0010F">
        <w:rPr>
          <w:u w:val="single"/>
        </w:rPr>
        <w:t>single largest host</w:t>
      </w:r>
      <w:r>
        <w:t xml:space="preserve"> for startups and sustains productivity growth </w:t>
      </w:r>
    </w:p>
    <w:p w14:paraId="0F4F42CB" w14:textId="77777777" w:rsidR="008549AE" w:rsidRDefault="008549AE" w:rsidP="008549AE">
      <w:r>
        <w:rPr>
          <w:b/>
          <w:bCs/>
          <w:sz w:val="26"/>
          <w:szCs w:val="26"/>
        </w:rPr>
        <w:t xml:space="preserve">Litan 18 </w:t>
      </w:r>
      <w:r>
        <w:rPr>
          <w:sz w:val="26"/>
          <w:szCs w:val="26"/>
        </w:rPr>
        <w:t xml:space="preserve">– </w:t>
      </w:r>
      <w:r w:rsidRPr="002A6D2E">
        <w:t>B.S. in Economics</w:t>
      </w:r>
      <w:r>
        <w:t>, the</w:t>
      </w:r>
      <w:r w:rsidRPr="002A6D2E">
        <w:t xml:space="preserve"> Wharton School</w:t>
      </w:r>
      <w:r>
        <w:t xml:space="preserve">; </w:t>
      </w:r>
      <w:r w:rsidRPr="002A6D2E">
        <w:t>J.D.</w:t>
      </w:r>
      <w:r>
        <w:t xml:space="preserve">, </w:t>
      </w:r>
      <w:r w:rsidRPr="002A6D2E">
        <w:t>Yale Law School; Ph.D.</w:t>
      </w:r>
      <w:r>
        <w:t xml:space="preserve">, </w:t>
      </w:r>
      <w:r w:rsidRPr="002A6D2E">
        <w:t>Yale Universit</w:t>
      </w:r>
      <w:r>
        <w:t xml:space="preserve">y. </w:t>
      </w:r>
      <w:r w:rsidRPr="0037277D">
        <w:t>Non-Resident Senior Fellow at the Brookings Institution</w:t>
      </w:r>
      <w:r>
        <w:t xml:space="preserve">; </w:t>
      </w:r>
      <w:r w:rsidRPr="0037277D">
        <w:t>previously Vice President and Director of Economic Studies</w:t>
      </w:r>
    </w:p>
    <w:p w14:paraId="6EC21985" w14:textId="77777777" w:rsidR="008549AE" w:rsidRDefault="008549AE" w:rsidP="008549AE">
      <w:r>
        <w:t xml:space="preserve">(Robert Litan, “A Scalpel, Not an Axe: Updating Antitrust and Data Laws to Spur Competition and Innovation, September 2018, </w:t>
      </w:r>
      <w:hyperlink r:id="rId15" w:history="1">
        <w:r w:rsidRPr="008033C8">
          <w:rPr>
            <w:rStyle w:val="Hyperlink"/>
          </w:rPr>
          <w:t>https://www.progressivepolicy.org/wp-content/uploads/2018/09/PPI_AntitrustandDataLaws_2018.pdf</w:t>
        </w:r>
      </w:hyperlink>
      <w:r>
        <w:t xml:space="preserve">) </w:t>
      </w:r>
    </w:p>
    <w:p w14:paraId="2759F0DD" w14:textId="77777777" w:rsidR="008549AE" w:rsidRPr="003A7334" w:rsidRDefault="008549AE" w:rsidP="008549AE"/>
    <w:p w14:paraId="407A1757" w14:textId="77777777" w:rsidR="008549AE" w:rsidRDefault="008549AE" w:rsidP="008549AE">
      <w:r>
        <w:t xml:space="preserve">But </w:t>
      </w:r>
      <w:r w:rsidRPr="003A7334">
        <w:rPr>
          <w:rStyle w:val="StyleUnderline"/>
        </w:rPr>
        <w:t>what about the market power of the tech platforms?</w:t>
      </w:r>
      <w:r>
        <w:t xml:space="preserve"> Don’t they inhibit competitors – new and existing companies – from challenging them? </w:t>
      </w:r>
      <w:r w:rsidRPr="00EA1014">
        <w:rPr>
          <w:sz w:val="14"/>
          <w:szCs w:val="14"/>
        </w:rPr>
        <w:t>A recent article in The Economist warns that the tech platforms have become so powerful and threatening that they have established “kill zones” around their markets – arenas where startups know they will be squashed if they try to compete with the existing platforms, and thus can only sell out to them. “Ninety percent of the startups I see are built for sale, not for scale,”12 one venture capitalist told the magazine. In addition, the article worries about the absence of new platforms to challenge (and ideally disrupt) the incumbents.</w:t>
      </w:r>
      <w:r>
        <w:t xml:space="preserve"> </w:t>
      </w:r>
    </w:p>
    <w:p w14:paraId="26DE4245" w14:textId="77777777" w:rsidR="008549AE" w:rsidRDefault="008549AE" w:rsidP="008549AE">
      <w:r w:rsidRPr="003A7334">
        <w:rPr>
          <w:rStyle w:val="StyleUnderline"/>
        </w:rPr>
        <w:t>There are several responses</w:t>
      </w:r>
      <w:r>
        <w:t xml:space="preserve"> to this critique. First, </w:t>
      </w:r>
      <w:r w:rsidRPr="003A7334">
        <w:rPr>
          <w:rStyle w:val="StyleUnderline"/>
        </w:rPr>
        <w:t xml:space="preserve">each of the </w:t>
      </w:r>
      <w:r w:rsidRPr="00E21624">
        <w:rPr>
          <w:rStyle w:val="Emphasis"/>
          <w:highlight w:val="cyan"/>
        </w:rPr>
        <w:t>major tech platform</w:t>
      </w:r>
      <w:r w:rsidRPr="003A7334">
        <w:rPr>
          <w:rStyle w:val="StyleUnderline"/>
        </w:rPr>
        <w:t xml:space="preserve"> companie</w:t>
      </w:r>
      <w:r w:rsidRPr="00E21624">
        <w:rPr>
          <w:rStyle w:val="StyleUnderline"/>
          <w:highlight w:val="cyan"/>
        </w:rPr>
        <w:t>s</w:t>
      </w:r>
      <w:r w:rsidRPr="003A7334">
        <w:rPr>
          <w:rStyle w:val="StyleUnderline"/>
        </w:rPr>
        <w:t xml:space="preserve"> </w:t>
      </w:r>
      <w:r w:rsidRPr="00E21624">
        <w:rPr>
          <w:rStyle w:val="StyleUnderline"/>
          <w:highlight w:val="cyan"/>
        </w:rPr>
        <w:t xml:space="preserve">acts as a </w:t>
      </w:r>
      <w:r w:rsidRPr="00E21624">
        <w:rPr>
          <w:rStyle w:val="Emphasis"/>
          <w:highlight w:val="cyan"/>
        </w:rPr>
        <w:t>host for startups</w:t>
      </w:r>
      <w:r w:rsidRPr="003A7334">
        <w:rPr>
          <w:rStyle w:val="StyleUnderline"/>
        </w:rPr>
        <w:t xml:space="preserve"> and smaller existing businesses – </w:t>
      </w:r>
      <w:r w:rsidRPr="003A7334">
        <w:rPr>
          <w:rStyle w:val="Emphasis"/>
        </w:rPr>
        <w:t>creating markets</w:t>
      </w:r>
      <w:r w:rsidRPr="003A7334">
        <w:rPr>
          <w:rStyle w:val="StyleUnderline"/>
        </w:rPr>
        <w:t xml:space="preserve"> for their services or products where none may have existed </w:t>
      </w:r>
      <w:proofErr w:type="gramStart"/>
      <w:r w:rsidRPr="003A7334">
        <w:rPr>
          <w:rStyle w:val="StyleUnderline"/>
        </w:rPr>
        <w:t>before, or</w:t>
      </w:r>
      <w:proofErr w:type="gramEnd"/>
      <w:r w:rsidRPr="003A7334">
        <w:rPr>
          <w:rStyle w:val="StyleUnderline"/>
        </w:rPr>
        <w:t xml:space="preserve"> </w:t>
      </w:r>
      <w:r w:rsidRPr="003A7334">
        <w:rPr>
          <w:rStyle w:val="Emphasis"/>
        </w:rPr>
        <w:t>extending their reach</w:t>
      </w:r>
      <w:r>
        <w:t xml:space="preserve"> far beyond where they may be physically located. As already noted, </w:t>
      </w:r>
      <w:r w:rsidRPr="00E21624">
        <w:rPr>
          <w:rStyle w:val="StyleUnderline"/>
          <w:b/>
          <w:bCs/>
          <w:highlight w:val="cyan"/>
        </w:rPr>
        <w:t>Amazon hosts more than 1 million businesses</w:t>
      </w:r>
      <w:r>
        <w:t xml:space="preserve"> selling all kinds of goods on its platform, including used books and other items that compete with Amazon’s own offerings. Indeed, more than 50 percent of the non-food items sold on the Amazon platform are derived from independent merchants’ sales.13 </w:t>
      </w:r>
      <w:r w:rsidRPr="003A7334">
        <w:rPr>
          <w:rStyle w:val="StyleUnderline"/>
        </w:rPr>
        <w:t>Apple and Google collectively host millions of applications on their mobile platforms</w:t>
      </w:r>
      <w:r>
        <w:t xml:space="preserve"> (iPhone and Android). </w:t>
      </w:r>
      <w:r w:rsidRPr="003A7334">
        <w:rPr>
          <w:rStyle w:val="StyleUnderline"/>
        </w:rPr>
        <w:t>Facebook’s advertising model</w:t>
      </w:r>
      <w:r>
        <w:t xml:space="preserve">, despite the criticism it has drawn, </w:t>
      </w:r>
      <w:r w:rsidRPr="003A7334">
        <w:rPr>
          <w:rStyle w:val="StyleUnderline"/>
        </w:rPr>
        <w:t>has spawned a whole industry of advisers on social media advertising and marketing</w:t>
      </w:r>
      <w:r>
        <w:t xml:space="preserve"> to companies, large and small. </w:t>
      </w:r>
    </w:p>
    <w:p w14:paraId="37A1067E" w14:textId="77777777" w:rsidR="008549AE" w:rsidRPr="003A7334" w:rsidRDefault="008549AE" w:rsidP="008549AE">
      <w:pPr>
        <w:rPr>
          <w:rStyle w:val="StyleUnderline"/>
        </w:rPr>
      </w:pPr>
      <w:r>
        <w:t>Second, the pattern of the decline in startups is also inconsistent with the rise of the tech platforms being the villain in the overall startup decline. As a recent Brookings study documents</w:t>
      </w:r>
      <w:r w:rsidRPr="003A7334">
        <w:t>,</w:t>
      </w:r>
      <w:r w:rsidRPr="003A7334">
        <w:rPr>
          <w:rStyle w:val="Emphasis"/>
        </w:rPr>
        <w:t xml:space="preserve"> </w:t>
      </w:r>
      <w:r w:rsidRPr="00E21624">
        <w:rPr>
          <w:rStyle w:val="Emphasis"/>
          <w:highlight w:val="cyan"/>
        </w:rPr>
        <w:t>the drop of startup</w:t>
      </w:r>
      <w:r w:rsidRPr="003A7334">
        <w:rPr>
          <w:rStyle w:val="Emphasis"/>
        </w:rPr>
        <w:t xml:space="preserve"> activity </w:t>
      </w:r>
      <w:r w:rsidRPr="00E21624">
        <w:rPr>
          <w:rStyle w:val="Emphasis"/>
          <w:highlight w:val="cyan"/>
        </w:rPr>
        <w:t>is spread</w:t>
      </w:r>
      <w:r w:rsidRPr="00E21624">
        <w:rPr>
          <w:rStyle w:val="StyleUnderline"/>
          <w:highlight w:val="cyan"/>
        </w:rPr>
        <w:t xml:space="preserve"> across all</w:t>
      </w:r>
      <w:r w:rsidRPr="003A7334">
        <w:rPr>
          <w:rStyle w:val="StyleUnderline"/>
        </w:rPr>
        <w:t xml:space="preserve"> major </w:t>
      </w:r>
      <w:r w:rsidRPr="00E21624">
        <w:rPr>
          <w:rStyle w:val="StyleUnderline"/>
          <w:highlight w:val="cyan"/>
        </w:rPr>
        <w:t>industry</w:t>
      </w:r>
      <w:r w:rsidRPr="003A7334">
        <w:rPr>
          <w:rStyle w:val="StyleUnderline"/>
        </w:rPr>
        <w:t xml:space="preserve"> categorie</w:t>
      </w:r>
      <w:r w:rsidRPr="00E21624">
        <w:rPr>
          <w:rStyle w:val="StyleUnderline"/>
          <w:highlight w:val="cyan"/>
        </w:rPr>
        <w:t>s</w:t>
      </w:r>
      <w:r>
        <w:t xml:space="preserve">14 </w:t>
      </w:r>
      <w:r w:rsidRPr="003A7334">
        <w:rPr>
          <w:rStyle w:val="Emphasis"/>
        </w:rPr>
        <w:t xml:space="preserve">and is </w:t>
      </w:r>
      <w:r w:rsidRPr="00E21624">
        <w:rPr>
          <w:rStyle w:val="Emphasis"/>
          <w:highlight w:val="cyan"/>
        </w:rPr>
        <w:t>not concentrated in tech</w:t>
      </w:r>
      <w:r w:rsidRPr="00E21624">
        <w:rPr>
          <w:highlight w:val="cyan"/>
        </w:rPr>
        <w:t>,</w:t>
      </w:r>
      <w:r>
        <w:t xml:space="preserve"> </w:t>
      </w:r>
      <w:r w:rsidRPr="003A7334">
        <w:rPr>
          <w:rStyle w:val="StyleUnderline"/>
        </w:rPr>
        <w:t>as one would expect to see if the tech platforms were</w:t>
      </w:r>
      <w:r>
        <w:t xml:space="preserve"> principally </w:t>
      </w:r>
      <w:r w:rsidRPr="003A7334">
        <w:rPr>
          <w:rStyle w:val="StyleUnderline"/>
        </w:rPr>
        <w:t xml:space="preserve">to blame for the overall </w:t>
      </w:r>
      <w:proofErr w:type="gramStart"/>
      <w:r w:rsidRPr="003A7334">
        <w:rPr>
          <w:rStyle w:val="StyleUnderline"/>
        </w:rPr>
        <w:t>drop in</w:t>
      </w:r>
      <w:proofErr w:type="gramEnd"/>
      <w:r w:rsidRPr="003A7334">
        <w:rPr>
          <w:rStyle w:val="StyleUnderline"/>
        </w:rPr>
        <w:t xml:space="preserve"> startup activity. </w:t>
      </w:r>
    </w:p>
    <w:p w14:paraId="3782D6CE" w14:textId="77777777" w:rsidR="008549AE" w:rsidRDefault="008549AE" w:rsidP="008549AE">
      <w:r>
        <w:t xml:space="preserve">Third, my own research with Ian Hathaway, which documents </w:t>
      </w:r>
      <w:r w:rsidRPr="00EA1014">
        <w:rPr>
          <w:rStyle w:val="StyleUnderline"/>
        </w:rPr>
        <w:t>the decline in the startup rate</w:t>
      </w:r>
      <w:r>
        <w:t xml:space="preserve"> (the percentage of the total number of firms that are less than five years old) in all but one of the roughly 350 metropolitan areas in the United States, </w:t>
      </w:r>
      <w:r w:rsidRPr="00EA1014">
        <w:rPr>
          <w:rStyle w:val="StyleUnderline"/>
        </w:rPr>
        <w:t xml:space="preserve">identifies two other </w:t>
      </w:r>
      <w:r>
        <w:t xml:space="preserve">potential </w:t>
      </w:r>
      <w:r w:rsidRPr="00EA1014">
        <w:rPr>
          <w:rStyle w:val="StyleUnderline"/>
        </w:rPr>
        <w:t>explanatory factors that are statistically related to startup trends. The decline in startup rates is steeper in metro areas where population has not been growing</w:t>
      </w:r>
      <w:r>
        <w:t xml:space="preserve"> (suggesting both supply and demand factors at work), </w:t>
      </w:r>
      <w:r w:rsidRPr="00EA1014">
        <w:rPr>
          <w:rStyle w:val="StyleUnderline"/>
        </w:rPr>
        <w:t>and where the concentration of firms at the local level regardless of industry is relatively high</w:t>
      </w:r>
      <w:r>
        <w:t xml:space="preserve">.15 </w:t>
      </w:r>
    </w:p>
    <w:p w14:paraId="31777E2B" w14:textId="77777777" w:rsidR="008549AE" w:rsidRDefault="008549AE" w:rsidP="008549AE">
      <w:r>
        <w:t xml:space="preserve">In other work, we also found – as did the later Brookings study just noted – that </w:t>
      </w:r>
      <w:r w:rsidRPr="00E21624">
        <w:rPr>
          <w:rStyle w:val="Emphasis"/>
          <w:highlight w:val="cyan"/>
        </w:rPr>
        <w:t>firms are “aging</w:t>
      </w:r>
      <w:r w:rsidRPr="00EA1014">
        <w:rPr>
          <w:rStyle w:val="Emphasis"/>
        </w:rPr>
        <w:t>” in America</w:t>
      </w:r>
      <w:r>
        <w:t xml:space="preserve">, with a greater percentage of firms being at least 15 years old.16 We did not find the age increase to be related to measures of local business consolidation, and we didn’t have the data to link it at that time to measures of industry concentration. Nonetheless, </w:t>
      </w:r>
      <w:r w:rsidRPr="00E21624">
        <w:rPr>
          <w:rStyle w:val="StyleUnderline"/>
          <w:highlight w:val="cyan"/>
        </w:rPr>
        <w:t xml:space="preserve">the </w:t>
      </w:r>
      <w:r w:rsidRPr="00E21624">
        <w:rPr>
          <w:rStyle w:val="Emphasis"/>
          <w:highlight w:val="cyan"/>
        </w:rPr>
        <w:t>aging</w:t>
      </w:r>
      <w:r w:rsidRPr="00EA1014">
        <w:rPr>
          <w:rStyle w:val="Emphasis"/>
        </w:rPr>
        <w:t xml:space="preserve"> of the firm</w:t>
      </w:r>
      <w:r w:rsidRPr="00EA1014">
        <w:rPr>
          <w:rStyle w:val="StyleUnderline"/>
        </w:rPr>
        <w:t xml:space="preserve"> structure in the economy </w:t>
      </w:r>
      <w:r w:rsidRPr="00E21624">
        <w:rPr>
          <w:rStyle w:val="StyleUnderline"/>
          <w:highlight w:val="cyan"/>
        </w:rPr>
        <w:t>could</w:t>
      </w:r>
      <w:r w:rsidRPr="00EA1014">
        <w:rPr>
          <w:rStyle w:val="StyleUnderline"/>
        </w:rPr>
        <w:t xml:space="preserve"> help </w:t>
      </w:r>
      <w:r w:rsidRPr="00E21624">
        <w:rPr>
          <w:rStyle w:val="StyleUnderline"/>
          <w:highlight w:val="cyan"/>
        </w:rPr>
        <w:t>explain</w:t>
      </w:r>
      <w:r w:rsidRPr="00EA1014">
        <w:rPr>
          <w:rStyle w:val="StyleUnderline"/>
        </w:rPr>
        <w:t xml:space="preserve"> some of </w:t>
      </w:r>
      <w:r w:rsidRPr="00E21624">
        <w:rPr>
          <w:rStyle w:val="StyleUnderline"/>
          <w:highlight w:val="cyan"/>
        </w:rPr>
        <w:t xml:space="preserve">the </w:t>
      </w:r>
      <w:r w:rsidRPr="00E21624">
        <w:rPr>
          <w:rStyle w:val="Emphasis"/>
          <w:highlight w:val="cyan"/>
        </w:rPr>
        <w:t>decline in productivity growth</w:t>
      </w:r>
      <w:r>
        <w:t xml:space="preserve"> about which many economists have worried – and which I discuss in the next section – in at least two ways. </w:t>
      </w:r>
    </w:p>
    <w:p w14:paraId="50300F96" w14:textId="77777777" w:rsidR="008549AE" w:rsidRPr="004C1F78" w:rsidRDefault="008549AE" w:rsidP="008549AE">
      <w:r w:rsidRPr="00EA1014">
        <w:rPr>
          <w:rStyle w:val="StyleUnderline"/>
        </w:rPr>
        <w:t>Firms</w:t>
      </w:r>
      <w:r>
        <w:t xml:space="preserve"> may be like individuals, </w:t>
      </w:r>
      <w:r w:rsidRPr="00EA1014">
        <w:rPr>
          <w:rStyle w:val="StyleUnderline"/>
        </w:rPr>
        <w:t>being less innovative as they grow older</w:t>
      </w:r>
      <w:r>
        <w:t xml:space="preserve"> (past a certain point) – reflecting the stifling effects of growing bureaucracy, with multiple approvals and associated delays and second-guessing of anything new. In addition, </w:t>
      </w:r>
      <w:r w:rsidRPr="00EA1014">
        <w:rPr>
          <w:rStyle w:val="StyleUnderline"/>
        </w:rPr>
        <w:t xml:space="preserve">the increasing share of businesses represented by older firms may reflect advantages of incumbency, which may </w:t>
      </w:r>
      <w:r w:rsidRPr="00EA1014">
        <w:t>have resulted from superior efficiency</w:t>
      </w:r>
      <w:r>
        <w:t xml:space="preserve">, but may also </w:t>
      </w:r>
      <w:r w:rsidRPr="00EA1014">
        <w:rPr>
          <w:rStyle w:val="StyleUnderline"/>
        </w:rPr>
        <w:t xml:space="preserve">reflect the fact that the </w:t>
      </w:r>
      <w:r w:rsidRPr="00E21624">
        <w:rPr>
          <w:rStyle w:val="StyleUnderline"/>
          <w:highlight w:val="cyan"/>
        </w:rPr>
        <w:t xml:space="preserve">growing numbers and </w:t>
      </w:r>
      <w:r w:rsidRPr="00E21624">
        <w:rPr>
          <w:rStyle w:val="Emphasis"/>
          <w:highlight w:val="cyan"/>
        </w:rPr>
        <w:t>compliance costs</w:t>
      </w:r>
      <w:r>
        <w:t xml:space="preserve"> of local, </w:t>
      </w:r>
      <w:proofErr w:type="gramStart"/>
      <w:r>
        <w:t>state</w:t>
      </w:r>
      <w:proofErr w:type="gramEnd"/>
      <w:r>
        <w:t xml:space="preserve"> and federal rules </w:t>
      </w:r>
      <w:r w:rsidRPr="00E21624">
        <w:rPr>
          <w:rStyle w:val="Emphasis"/>
          <w:highlight w:val="cyan"/>
        </w:rPr>
        <w:t>put a disproportionate burden on new</w:t>
      </w:r>
      <w:r w:rsidRPr="00E21624">
        <w:rPr>
          <w:rStyle w:val="Emphasis"/>
        </w:rPr>
        <w:t>er</w:t>
      </w:r>
      <w:r w:rsidRPr="00EA1014">
        <w:rPr>
          <w:rStyle w:val="Emphasis"/>
        </w:rPr>
        <w:t xml:space="preserve"> </w:t>
      </w:r>
      <w:r w:rsidRPr="00E21624">
        <w:rPr>
          <w:rStyle w:val="Emphasis"/>
          <w:highlight w:val="cyan"/>
        </w:rPr>
        <w:t>firms</w:t>
      </w:r>
      <w:r>
        <w:t xml:space="preserve"> – historically the source of much disruptive innovation.</w:t>
      </w:r>
    </w:p>
    <w:p w14:paraId="5ED2D0C5" w14:textId="77777777" w:rsidR="008549AE" w:rsidRDefault="008549AE" w:rsidP="008549AE">
      <w:r>
        <w:t xml:space="preserve">President Obama’s Council of Economic Advisers has pointed to similar factors in its attempt to explain the decline in startup activity: </w:t>
      </w:r>
    </w:p>
    <w:p w14:paraId="58A00941" w14:textId="77777777" w:rsidR="008549AE" w:rsidRDefault="008549AE" w:rsidP="008549AE">
      <w:r>
        <w:t xml:space="preserve">“The </w:t>
      </w:r>
      <w:r w:rsidRPr="00EA1014">
        <w:rPr>
          <w:rStyle w:val="StyleUnderline"/>
        </w:rPr>
        <w:t>reasons for declining firm entry</w:t>
      </w:r>
      <w:r>
        <w:t xml:space="preserve"> rates are not well understood, but a partial explanation is that </w:t>
      </w:r>
      <w:r w:rsidRPr="00EA1014">
        <w:rPr>
          <w:rStyle w:val="StyleUnderline"/>
        </w:rPr>
        <w:t>barriers to entry may have increased in many industries</w:t>
      </w:r>
      <w:r>
        <w:t xml:space="preserve">. These barriers could be in the form of federal, state, or local </w:t>
      </w:r>
      <w:r w:rsidRPr="00EA1014">
        <w:rPr>
          <w:rStyle w:val="StyleUnderline"/>
        </w:rPr>
        <w:t>licenses or permits, including occupational licenses</w:t>
      </w:r>
      <w:r>
        <w:t xml:space="preserve"> … While such </w:t>
      </w:r>
      <w:r w:rsidRPr="00EA1014">
        <w:rPr>
          <w:rStyle w:val="StyleUnderline"/>
        </w:rPr>
        <w:t xml:space="preserve">regulations </w:t>
      </w:r>
      <w:r>
        <w:t xml:space="preserve">serve a valuable role in protecting public well-being, </w:t>
      </w:r>
      <w:r w:rsidRPr="00EA1014">
        <w:rPr>
          <w:rStyle w:val="StyleUnderline"/>
        </w:rPr>
        <w:t>they can also add fixed costs to an entrepreneur wanting to open a new business. Barriers to entry may be related to various advantages that have accrued to incumbent firms over time</w:t>
      </w:r>
      <w:r>
        <w:t xml:space="preserve">. For example, economies of scale may mean that </w:t>
      </w:r>
      <w:r w:rsidRPr="00D467F1">
        <w:rPr>
          <w:rStyle w:val="Emphasis"/>
          <w:highlight w:val="cyan"/>
        </w:rPr>
        <w:t>incumbent costs are far below</w:t>
      </w:r>
      <w:r w:rsidRPr="00EA1014">
        <w:rPr>
          <w:rStyle w:val="Emphasis"/>
        </w:rPr>
        <w:t xml:space="preserve"> those of </w:t>
      </w:r>
      <w:r w:rsidRPr="00D467F1">
        <w:rPr>
          <w:rStyle w:val="Emphasis"/>
          <w:highlight w:val="cyan"/>
        </w:rPr>
        <w:t>new entrants,</w:t>
      </w:r>
      <w:r w:rsidRPr="00D467F1">
        <w:rPr>
          <w:highlight w:val="cyan"/>
        </w:rPr>
        <w:t xml:space="preserve"> </w:t>
      </w:r>
      <w:r w:rsidRPr="00D467F1">
        <w:rPr>
          <w:rStyle w:val="Emphasis"/>
          <w:highlight w:val="cyan"/>
        </w:rPr>
        <w:t>making it difficult for entrants to compete</w:t>
      </w:r>
      <w:r>
        <w:t xml:space="preserve">. Or demand-side network effects may tip the market to a single provider of the network good. But </w:t>
      </w:r>
      <w:r w:rsidRPr="00EA1014">
        <w:rPr>
          <w:rStyle w:val="StyleUnderline"/>
        </w:rPr>
        <w:t>incumbent advantages could also be political in nature;</w:t>
      </w:r>
      <w:r>
        <w:t xml:space="preserve"> for example, </w:t>
      </w:r>
      <w:r w:rsidRPr="00EA1014">
        <w:rPr>
          <w:rStyle w:val="StyleUnderline"/>
        </w:rPr>
        <w:t>if existing firms successfully lobby for rules protecting them from new entrants.</w:t>
      </w:r>
      <w:r>
        <w:t xml:space="preserve">”17 </w:t>
      </w:r>
    </w:p>
    <w:p w14:paraId="0E8FEDD7" w14:textId="77777777" w:rsidR="008549AE" w:rsidRPr="00EA1014" w:rsidRDefault="008549AE" w:rsidP="008549AE">
      <w:pPr>
        <w:rPr>
          <w:rStyle w:val="StyleUnderline"/>
        </w:rPr>
      </w:pPr>
      <w:r>
        <w:t xml:space="preserve">Fourth, </w:t>
      </w:r>
      <w:r w:rsidRPr="00D467F1">
        <w:rPr>
          <w:rStyle w:val="StyleUnderline"/>
          <w:highlight w:val="cyan"/>
        </w:rPr>
        <w:t>whatever impacts</w:t>
      </w:r>
      <w:r w:rsidRPr="00EA1014">
        <w:rPr>
          <w:rStyle w:val="StyleUnderline"/>
        </w:rPr>
        <w:t xml:space="preserve"> the tech </w:t>
      </w:r>
      <w:r w:rsidRPr="00D467F1">
        <w:rPr>
          <w:rStyle w:val="StyleUnderline"/>
          <w:highlight w:val="cyan"/>
        </w:rPr>
        <w:t>platforms may be having</w:t>
      </w:r>
      <w:r>
        <w:t xml:space="preserve"> in their markets, </w:t>
      </w:r>
      <w:r w:rsidRPr="00D467F1">
        <w:rPr>
          <w:rStyle w:val="Emphasis"/>
          <w:highlight w:val="cyan"/>
        </w:rPr>
        <w:t>they do not appear to have adversely affected</w:t>
      </w:r>
      <w:r w:rsidRPr="00EA1014">
        <w:rPr>
          <w:rStyle w:val="Emphasis"/>
        </w:rPr>
        <w:t xml:space="preserve"> annual venture capital </w:t>
      </w:r>
      <w:r w:rsidRPr="00D467F1">
        <w:rPr>
          <w:rStyle w:val="Emphasis"/>
          <w:highlight w:val="cyan"/>
        </w:rPr>
        <w:t>funding, which</w:t>
      </w:r>
      <w:r w:rsidRPr="00D467F1">
        <w:rPr>
          <w:highlight w:val="cyan"/>
        </w:rPr>
        <w:t>,</w:t>
      </w:r>
      <w:r>
        <w:t xml:space="preserve"> by 2017, </w:t>
      </w:r>
      <w:r w:rsidRPr="00EA1014">
        <w:rPr>
          <w:rStyle w:val="Emphasis"/>
        </w:rPr>
        <w:t xml:space="preserve">had almost </w:t>
      </w:r>
      <w:r w:rsidRPr="00D467F1">
        <w:rPr>
          <w:rStyle w:val="Emphasis"/>
          <w:highlight w:val="cyan"/>
        </w:rPr>
        <w:t>tripled</w:t>
      </w:r>
      <w:r w:rsidRPr="00EA1014">
        <w:rPr>
          <w:rStyle w:val="Emphasis"/>
        </w:rPr>
        <w:t xml:space="preserve"> from levels before the dot-com crash </w:t>
      </w:r>
      <w:r>
        <w:t xml:space="preserve">(from $55 billion to $150 billion).18 It may be true that the power of tech platforms has diverted VC funding into spaces away from platforms and their surrounding markets (though the launch of companies for “sale” rather than “scale” is inconsistent with that claim), and toward other unrelated markets, such as electric vehicles, blockchain apps, e-sports, robotics, or synthetic biology. But this </w:t>
      </w:r>
      <w:r w:rsidRPr="00D467F1">
        <w:rPr>
          <w:rStyle w:val="Emphasis"/>
          <w:highlight w:val="cyan"/>
        </w:rPr>
        <w:t>redirection</w:t>
      </w:r>
      <w:r w:rsidRPr="00EA1014">
        <w:rPr>
          <w:rStyle w:val="Emphasis"/>
        </w:rPr>
        <w:t xml:space="preserve"> of venture money </w:t>
      </w:r>
      <w:r w:rsidRPr="00D467F1">
        <w:rPr>
          <w:rStyle w:val="Emphasis"/>
          <w:highlight w:val="cyan"/>
        </w:rPr>
        <w:t>is not necessarily a bad thi</w:t>
      </w:r>
      <w:r w:rsidRPr="00EA1014">
        <w:rPr>
          <w:rStyle w:val="Emphasis"/>
        </w:rPr>
        <w:t>ng</w:t>
      </w:r>
      <w:r>
        <w:t xml:space="preserve">. </w:t>
      </w:r>
      <w:r w:rsidRPr="00EA1014">
        <w:rPr>
          <w:rStyle w:val="StyleUnderline"/>
        </w:rPr>
        <w:t>It may portend breakthrough innovations in other markets of greater potential value to the economy and society that may never have occurred</w:t>
      </w:r>
      <w:r>
        <w:t xml:space="preserve"> – at least, not as rapidly – </w:t>
      </w:r>
      <w:r w:rsidRPr="00EA1014">
        <w:rPr>
          <w:rStyle w:val="StyleUnderline"/>
        </w:rPr>
        <w:t xml:space="preserve">had VC money continued to fund more Web-based platform companies. </w:t>
      </w:r>
    </w:p>
    <w:p w14:paraId="42A401CF" w14:textId="77777777" w:rsidR="008549AE" w:rsidRDefault="008549AE" w:rsidP="008549AE">
      <w:r>
        <w:t xml:space="preserve">Finally, </w:t>
      </w:r>
      <w:r w:rsidRPr="00EA1014">
        <w:rPr>
          <w:rStyle w:val="Emphasis"/>
        </w:rPr>
        <w:t xml:space="preserve">even if </w:t>
      </w:r>
      <w:r w:rsidRPr="00EA1014">
        <w:rPr>
          <w:rStyle w:val="StyleUnderline"/>
        </w:rPr>
        <w:t>the tech platforms are using their “</w:t>
      </w:r>
      <w:r w:rsidRPr="00EA1014">
        <w:rPr>
          <w:rStyle w:val="Emphasis"/>
        </w:rPr>
        <w:t>kill zones</w:t>
      </w:r>
      <w:r w:rsidRPr="00EA1014">
        <w:rPr>
          <w:rStyle w:val="StyleUnderline"/>
        </w:rPr>
        <w:t>” to deter or buy new competitors</w:t>
      </w:r>
      <w:r w:rsidRPr="00EA1014">
        <w:rPr>
          <w:rStyle w:val="Emphasis"/>
        </w:rPr>
        <w:t>, that doesn’t warrant their breakup</w:t>
      </w:r>
      <w:r>
        <w:t>. It does, however, call for a change in merger law that will tilt the existing platforms to entering new markets on their own rather than through acquisition, which should encourage innovation by the platform companies</w:t>
      </w:r>
    </w:p>
    <w:p w14:paraId="28E63E96" w14:textId="77777777" w:rsidR="008549AE" w:rsidRDefault="008549AE" w:rsidP="008549AE">
      <w:pPr>
        <w:pStyle w:val="Heading4"/>
      </w:pPr>
      <w:r>
        <w:t>Antitrust will be overused to crack down on tech which dooms innovation</w:t>
      </w:r>
    </w:p>
    <w:p w14:paraId="23FBD8E9" w14:textId="77777777" w:rsidR="008549AE" w:rsidRDefault="008549AE" w:rsidP="008549AE">
      <w:r>
        <w:rPr>
          <w:b/>
          <w:bCs/>
          <w:sz w:val="26"/>
          <w:szCs w:val="26"/>
        </w:rPr>
        <w:t xml:space="preserve">Rosoff 21 </w:t>
      </w:r>
      <w:r>
        <w:rPr>
          <w:sz w:val="26"/>
          <w:szCs w:val="26"/>
        </w:rPr>
        <w:t xml:space="preserve">– </w:t>
      </w:r>
      <w:r>
        <w:t xml:space="preserve">Matt Rosoff, Editorial Director, Digital at CNBC </w:t>
      </w:r>
    </w:p>
    <w:p w14:paraId="0FBD2303" w14:textId="77777777" w:rsidR="008549AE" w:rsidRDefault="008549AE" w:rsidP="008549AE">
      <w:r>
        <w:t>Matt Rosoff, “</w:t>
      </w:r>
      <w:r w:rsidRPr="00D8139F">
        <w:t>Op-ed: This week showed how the Big Tech antitrust campaign is totally misguided</w:t>
      </w:r>
      <w:r>
        <w:t xml:space="preserve">,” June 30, 2021, CNBC, </w:t>
      </w:r>
      <w:hyperlink r:id="rId16" w:history="1">
        <w:r w:rsidRPr="00D43C66">
          <w:rPr>
            <w:rStyle w:val="Hyperlink"/>
          </w:rPr>
          <w:t>https://www.cnbc.com/2021/06/30/op-ed-antitrust-crusade-against-big-tech-is-misguided.html</w:t>
        </w:r>
      </w:hyperlink>
    </w:p>
    <w:p w14:paraId="65F4DEB0" w14:textId="77777777" w:rsidR="008549AE" w:rsidRDefault="008549AE" w:rsidP="008549AE"/>
    <w:p w14:paraId="7E0FF367" w14:textId="77777777" w:rsidR="008549AE" w:rsidRPr="00613D8D" w:rsidRDefault="008549AE" w:rsidP="008549AE">
      <w:pPr>
        <w:rPr>
          <w:rStyle w:val="StyleUnderline"/>
        </w:rPr>
      </w:pPr>
      <w:r>
        <w:t>On Wednesday</w:t>
      </w:r>
      <w:r w:rsidRPr="00613D8D">
        <w:rPr>
          <w:rStyle w:val="StyleUnderline"/>
        </w:rPr>
        <w:t>, the tech industry saw five companies debut on public stock markets</w:t>
      </w:r>
      <w:r>
        <w:t xml:space="preserve">. One of them, Chinese </w:t>
      </w:r>
      <w:proofErr w:type="gramStart"/>
      <w:r>
        <w:t>ride-hailing</w:t>
      </w:r>
      <w:proofErr w:type="gramEnd"/>
      <w:r>
        <w:t xml:space="preserve"> giant </w:t>
      </w:r>
      <w:r w:rsidRPr="00613D8D">
        <w:rPr>
          <w:rStyle w:val="StyleUnderline"/>
        </w:rPr>
        <w:t>Didi, is worth nearly $70 billion</w:t>
      </w:r>
      <w:r>
        <w:t xml:space="preserve">. Two others, </w:t>
      </w:r>
      <w:r w:rsidRPr="00613D8D">
        <w:rPr>
          <w:rStyle w:val="StyleUnderline"/>
        </w:rPr>
        <w:t>Taboola and Integral Ad Science, compete in the online advertising industry</w:t>
      </w:r>
      <w:r>
        <w:t xml:space="preserve"> -- </w:t>
      </w:r>
      <w:r w:rsidRPr="00613D8D">
        <w:rPr>
          <w:rStyle w:val="StyleUnderline"/>
        </w:rPr>
        <w:t>one of the markets that has supposedly been ruined by Alphabet (in particular) and Facebook.</w:t>
      </w:r>
    </w:p>
    <w:p w14:paraId="44F9C515" w14:textId="77777777" w:rsidR="008549AE" w:rsidRDefault="008549AE" w:rsidP="008549AE">
      <w:r>
        <w:t>More generally</w:t>
      </w:r>
      <w:r w:rsidRPr="00613D8D">
        <w:rPr>
          <w:rStyle w:val="Emphasis"/>
        </w:rPr>
        <w:t xml:space="preserve">, </w:t>
      </w:r>
      <w:r w:rsidRPr="004142D2">
        <w:rPr>
          <w:rStyle w:val="Emphasis"/>
          <w:highlight w:val="cyan"/>
        </w:rPr>
        <w:t>this year has seen the hottest IPO market in years</w:t>
      </w:r>
      <w:r>
        <w:t xml:space="preserve">, </w:t>
      </w:r>
      <w:r w:rsidRPr="00613D8D">
        <w:rPr>
          <w:rStyle w:val="StyleUnderline"/>
        </w:rPr>
        <w:t>and investors continue to pile into start-ups at a record pace</w:t>
      </w:r>
      <w:r>
        <w:t xml:space="preserve"> -- </w:t>
      </w:r>
      <w:r w:rsidRPr="004142D2">
        <w:rPr>
          <w:rStyle w:val="Emphasis"/>
          <w:highlight w:val="cyan"/>
        </w:rPr>
        <w:t>Q1 saw more than $64 billion</w:t>
      </w:r>
      <w:r w:rsidRPr="00613D8D">
        <w:rPr>
          <w:rStyle w:val="Emphasis"/>
        </w:rPr>
        <w:t xml:space="preserve"> in venture funding</w:t>
      </w:r>
      <w:r>
        <w:t>, a record.</w:t>
      </w:r>
    </w:p>
    <w:p w14:paraId="3D0A8A79" w14:textId="77777777" w:rsidR="008549AE" w:rsidRDefault="008549AE" w:rsidP="008549AE">
      <w:r w:rsidRPr="004142D2">
        <w:rPr>
          <w:rStyle w:val="Emphasis"/>
          <w:szCs w:val="24"/>
          <w:highlight w:val="cyan"/>
        </w:rPr>
        <w:t>This does not look like a deserted wasteland of stifled innovation</w:t>
      </w:r>
      <w:r w:rsidRPr="00613D8D">
        <w:rPr>
          <w:rStyle w:val="Emphasis"/>
          <w:szCs w:val="24"/>
        </w:rPr>
        <w:t xml:space="preserve"> and broken dreams</w:t>
      </w:r>
      <w:r>
        <w:t>.</w:t>
      </w:r>
    </w:p>
    <w:p w14:paraId="586F279C" w14:textId="77777777" w:rsidR="008549AE" w:rsidRPr="00613D8D" w:rsidRDefault="008549AE" w:rsidP="008549AE">
      <w:pPr>
        <w:rPr>
          <w:sz w:val="14"/>
          <w:szCs w:val="14"/>
        </w:rPr>
      </w:pPr>
      <w:r w:rsidRPr="00613D8D">
        <w:rPr>
          <w:sz w:val="14"/>
          <w:szCs w:val="14"/>
        </w:rPr>
        <w:t xml:space="preserve">Meanwhile, the </w:t>
      </w:r>
      <w:proofErr w:type="gramStart"/>
      <w:r w:rsidRPr="00613D8D">
        <w:rPr>
          <w:sz w:val="14"/>
          <w:szCs w:val="14"/>
        </w:rPr>
        <w:t>general public</w:t>
      </w:r>
      <w:proofErr w:type="gramEnd"/>
      <w:r w:rsidRPr="00613D8D">
        <w:rPr>
          <w:sz w:val="14"/>
          <w:szCs w:val="14"/>
        </w:rPr>
        <w:t xml:space="preserve"> doesn’t see tech power as a particularly pressing issue. In a survey funded by a tech industry group, 44% of respondents ranked tech industry regulations as the lowest priority on a list of five options, behind the economy, public health, climate change and infrastructure. Yes, 53% of the respondents thought some legislation was a good idea. But that does not mean the public wants Congress and the courts to aim the antitrust cannon at these giants.</w:t>
      </w:r>
    </w:p>
    <w:p w14:paraId="3B4F7BD7" w14:textId="77777777" w:rsidR="008549AE" w:rsidRPr="00613D8D" w:rsidRDefault="008549AE" w:rsidP="008549AE">
      <w:pPr>
        <w:rPr>
          <w:sz w:val="14"/>
          <w:szCs w:val="14"/>
        </w:rPr>
      </w:pPr>
      <w:r w:rsidRPr="00613D8D">
        <w:rPr>
          <w:sz w:val="14"/>
          <w:szCs w:val="14"/>
        </w:rPr>
        <w:t>As I wrote four years ago, antitrust is the wrong approach here.</w:t>
      </w:r>
    </w:p>
    <w:p w14:paraId="734EBDB8" w14:textId="77777777" w:rsidR="008549AE" w:rsidRDefault="008549AE" w:rsidP="008549AE">
      <w:r w:rsidRPr="004142D2">
        <w:rPr>
          <w:rStyle w:val="Emphasis"/>
          <w:highlight w:val="cyan"/>
        </w:rPr>
        <w:t>None of these companies have monopolies over</w:t>
      </w:r>
      <w:r w:rsidRPr="00613D8D">
        <w:rPr>
          <w:rStyle w:val="Emphasis"/>
        </w:rPr>
        <w:t xml:space="preserve"> meaningfully </w:t>
      </w:r>
      <w:r w:rsidRPr="004142D2">
        <w:rPr>
          <w:rStyle w:val="Emphasis"/>
          <w:highlight w:val="cyan"/>
        </w:rPr>
        <w:t>defined relevant markets</w:t>
      </w:r>
      <w:r>
        <w:t xml:space="preserve"> -- you really </w:t>
      </w:r>
      <w:proofErr w:type="gramStart"/>
      <w:r>
        <w:t>have to</w:t>
      </w:r>
      <w:proofErr w:type="gramEnd"/>
      <w:r>
        <w:t xml:space="preserve"> stretch and squeeze the market definitions for their dominance to come into clear view. </w:t>
      </w:r>
      <w:r w:rsidRPr="004142D2">
        <w:rPr>
          <w:rStyle w:val="StyleUnderline"/>
          <w:highlight w:val="cyan"/>
        </w:rPr>
        <w:t>The</w:t>
      </w:r>
      <w:r w:rsidRPr="00613D8D">
        <w:rPr>
          <w:rStyle w:val="StyleUnderline"/>
        </w:rPr>
        <w:t xml:space="preserve"> real state of the </w:t>
      </w:r>
      <w:r w:rsidRPr="004142D2">
        <w:rPr>
          <w:rStyle w:val="StyleUnderline"/>
          <w:highlight w:val="cyan"/>
        </w:rPr>
        <w:t>tech industry is an all-out business war</w:t>
      </w:r>
      <w:r w:rsidRPr="00613D8D">
        <w:rPr>
          <w:rStyle w:val="StyleUnderline"/>
        </w:rPr>
        <w:t xml:space="preserve"> between the five giants, </w:t>
      </w:r>
      <w:r w:rsidRPr="004142D2">
        <w:rPr>
          <w:rStyle w:val="Emphasis"/>
          <w:highlight w:val="cyan"/>
        </w:rPr>
        <w:t>a constantly shifting landscape of rivalries and backbiting</w:t>
      </w:r>
      <w:r w:rsidRPr="00613D8D">
        <w:rPr>
          <w:rStyle w:val="StyleUnderline"/>
        </w:rPr>
        <w:t xml:space="preserve"> </w:t>
      </w:r>
      <w:r>
        <w:t xml:space="preserve">-- think Great Powers Europe before World War I -- </w:t>
      </w:r>
      <w:r w:rsidRPr="00613D8D">
        <w:rPr>
          <w:rStyle w:val="StyleUnderline"/>
        </w:rPr>
        <w:t>with numerous well-funded competitors of all sizes waiting to seize any opportunity and fill any gap they leave open</w:t>
      </w:r>
      <w:r>
        <w:t>.</w:t>
      </w:r>
    </w:p>
    <w:p w14:paraId="2ED13B26" w14:textId="77777777" w:rsidR="008549AE" w:rsidRDefault="008549AE" w:rsidP="008549AE">
      <w:r>
        <w:t>For instance:</w:t>
      </w:r>
    </w:p>
    <w:p w14:paraId="2BD6EBA9" w14:textId="77777777" w:rsidR="008549AE" w:rsidRDefault="008549AE" w:rsidP="008549AE">
      <w:r w:rsidRPr="00613D8D">
        <w:rPr>
          <w:rStyle w:val="StyleUnderline"/>
        </w:rPr>
        <w:t>Google dominates search and Facebook is the biggest social media company</w:t>
      </w:r>
      <w:r>
        <w:t xml:space="preserve"> by far. </w:t>
      </w:r>
      <w:r w:rsidRPr="00613D8D">
        <w:rPr>
          <w:rStyle w:val="StyleUnderline"/>
        </w:rPr>
        <w:t xml:space="preserve">But </w:t>
      </w:r>
      <w:r w:rsidRPr="004142D2">
        <w:rPr>
          <w:rStyle w:val="StyleUnderline"/>
          <w:highlight w:val="cyan"/>
        </w:rPr>
        <w:t>the main source of</w:t>
      </w:r>
      <w:r w:rsidRPr="00613D8D">
        <w:rPr>
          <w:rStyle w:val="StyleUnderline"/>
        </w:rPr>
        <w:t xml:space="preserve"> their </w:t>
      </w:r>
      <w:r w:rsidRPr="004142D2">
        <w:rPr>
          <w:rStyle w:val="StyleUnderline"/>
          <w:highlight w:val="cyan"/>
        </w:rPr>
        <w:t>revenues is online advertising</w:t>
      </w:r>
      <w:r>
        <w:t xml:space="preserve">, and </w:t>
      </w:r>
      <w:r w:rsidRPr="004142D2">
        <w:rPr>
          <w:rStyle w:val="Emphasis"/>
          <w:highlight w:val="cyan"/>
        </w:rPr>
        <w:t>they compete bitterly for every</w:t>
      </w:r>
      <w:r w:rsidRPr="00613D8D">
        <w:rPr>
          <w:rStyle w:val="Emphasis"/>
        </w:rPr>
        <w:t xml:space="preserve"> available </w:t>
      </w:r>
      <w:r w:rsidRPr="004142D2">
        <w:rPr>
          <w:rStyle w:val="Emphasis"/>
          <w:highlight w:val="cyan"/>
        </w:rPr>
        <w:t>online ad dollar</w:t>
      </w:r>
      <w:r>
        <w:t xml:space="preserve">, </w:t>
      </w:r>
      <w:r w:rsidRPr="00613D8D">
        <w:rPr>
          <w:rStyle w:val="StyleUnderline"/>
        </w:rPr>
        <w:t>with Amazon coming quickly up behind</w:t>
      </w:r>
      <w:r>
        <w:t xml:space="preserve">. And yet, </w:t>
      </w:r>
      <w:r w:rsidRPr="00613D8D">
        <w:rPr>
          <w:rStyle w:val="StyleUnderline"/>
        </w:rPr>
        <w:t xml:space="preserve">there’s still enough space for TikTok, Twitter, </w:t>
      </w:r>
      <w:proofErr w:type="gramStart"/>
      <w:r w:rsidRPr="00613D8D">
        <w:rPr>
          <w:rStyle w:val="StyleUnderline"/>
        </w:rPr>
        <w:t>Snap</w:t>
      </w:r>
      <w:proofErr w:type="gramEnd"/>
      <w:r>
        <w:t xml:space="preserve"> and a dozen small ad-tech competitors to build sustainable, thriving ad-supported businesses.</w:t>
      </w:r>
    </w:p>
    <w:p w14:paraId="6F1B777A" w14:textId="77777777" w:rsidR="008549AE" w:rsidRDefault="008549AE" w:rsidP="008549AE">
      <w:r w:rsidRPr="004142D2">
        <w:rPr>
          <w:rStyle w:val="StyleUnderline"/>
          <w:highlight w:val="cyan"/>
        </w:rPr>
        <w:t xml:space="preserve">Amazon, </w:t>
      </w:r>
      <w:proofErr w:type="gramStart"/>
      <w:r w:rsidRPr="004142D2">
        <w:rPr>
          <w:rStyle w:val="StyleUnderline"/>
          <w:highlight w:val="cyan"/>
        </w:rPr>
        <w:t>Microsoft</w:t>
      </w:r>
      <w:proofErr w:type="gramEnd"/>
      <w:r w:rsidRPr="004142D2">
        <w:rPr>
          <w:rStyle w:val="StyleUnderline"/>
          <w:highlight w:val="cyan"/>
        </w:rPr>
        <w:t xml:space="preserve"> and Google are locked in a hard</w:t>
      </w:r>
      <w:r w:rsidRPr="00613D8D">
        <w:rPr>
          <w:rStyle w:val="StyleUnderline"/>
        </w:rPr>
        <w:t xml:space="preserve">-knocking </w:t>
      </w:r>
      <w:r w:rsidRPr="004142D2">
        <w:rPr>
          <w:rStyle w:val="StyleUnderline"/>
          <w:highlight w:val="cyan"/>
        </w:rPr>
        <w:t>three-way war for supremacy</w:t>
      </w:r>
      <w:r>
        <w:t xml:space="preserve"> in cloud computing infrastructure. And yet, </w:t>
      </w:r>
      <w:r w:rsidRPr="00613D8D">
        <w:rPr>
          <w:rStyle w:val="StyleUnderline"/>
        </w:rPr>
        <w:t xml:space="preserve">there are </w:t>
      </w:r>
      <w:r w:rsidRPr="004142D2">
        <w:rPr>
          <w:rStyle w:val="StyleUnderline"/>
          <w:highlight w:val="cyan"/>
        </w:rPr>
        <w:t>dozens of companies delivering</w:t>
      </w:r>
      <w:r w:rsidRPr="00613D8D">
        <w:rPr>
          <w:rStyle w:val="StyleUnderline"/>
        </w:rPr>
        <w:t xml:space="preserve"> thriving </w:t>
      </w:r>
      <w:r w:rsidRPr="004142D2">
        <w:rPr>
          <w:rStyle w:val="StyleUnderline"/>
          <w:highlight w:val="cyan"/>
        </w:rPr>
        <w:t>cloud services on top of</w:t>
      </w:r>
      <w:r w:rsidRPr="00613D8D">
        <w:rPr>
          <w:rStyle w:val="StyleUnderline"/>
        </w:rPr>
        <w:t xml:space="preserve"> </w:t>
      </w:r>
      <w:r>
        <w:t xml:space="preserve">or alongside </w:t>
      </w:r>
      <w:r w:rsidRPr="00613D8D">
        <w:rPr>
          <w:rStyle w:val="StyleUnderline"/>
        </w:rPr>
        <w:t xml:space="preserve">these </w:t>
      </w:r>
      <w:r w:rsidRPr="004142D2">
        <w:rPr>
          <w:rStyle w:val="StyleUnderline"/>
          <w:highlight w:val="cyan"/>
        </w:rPr>
        <w:t>platforms</w:t>
      </w:r>
      <w:r>
        <w:t xml:space="preserve">, including Snowflake, which debuted last year and is now worth more than $70 billion, and </w:t>
      </w:r>
      <w:proofErr w:type="gramStart"/>
      <w:r>
        <w:t>Zoom</w:t>
      </w:r>
      <w:proofErr w:type="gramEnd"/>
      <w:r>
        <w:t>, which went public in 2019, and is worth almost $115 billion.</w:t>
      </w:r>
    </w:p>
    <w:p w14:paraId="0BC36F4C" w14:textId="77777777" w:rsidR="008549AE" w:rsidRPr="00613D8D" w:rsidRDefault="008549AE" w:rsidP="008549AE">
      <w:pPr>
        <w:rPr>
          <w:sz w:val="14"/>
          <w:szCs w:val="14"/>
        </w:rPr>
      </w:pPr>
      <w:r w:rsidRPr="00613D8D">
        <w:rPr>
          <w:sz w:val="14"/>
          <w:szCs w:val="14"/>
        </w:rPr>
        <w:t xml:space="preserve">Facebook hates Apple and complains about its control over iPhone apps every chance it gets -- except, Mark Zuckerberg now admits that Facebook might </w:t>
      </w:r>
      <w:proofErr w:type="gramStart"/>
      <w:r w:rsidRPr="00613D8D">
        <w:rPr>
          <w:sz w:val="14"/>
          <w:szCs w:val="14"/>
        </w:rPr>
        <w:t>actually be</w:t>
      </w:r>
      <w:proofErr w:type="gramEnd"/>
      <w:r w:rsidRPr="00613D8D">
        <w:rPr>
          <w:sz w:val="14"/>
          <w:szCs w:val="14"/>
        </w:rPr>
        <w:t xml:space="preserve"> stronger after Apple’s recent privacy changes to the iPhone. Meanwhile, Apple’s iOS is </w:t>
      </w:r>
      <w:proofErr w:type="gramStart"/>
      <w:r w:rsidRPr="00613D8D">
        <w:rPr>
          <w:sz w:val="14"/>
          <w:szCs w:val="14"/>
        </w:rPr>
        <w:t>actually a</w:t>
      </w:r>
      <w:proofErr w:type="gramEnd"/>
      <w:r w:rsidRPr="00613D8D">
        <w:rPr>
          <w:sz w:val="14"/>
          <w:szCs w:val="14"/>
        </w:rPr>
        <w:t xml:space="preserve"> minority competitor, as Google’s Android operating system is the dominant mobile platform in the world -- and Microsoft just signed a deal with Amazon to support Android apps on Windows.</w:t>
      </w:r>
    </w:p>
    <w:p w14:paraId="63916058" w14:textId="77777777" w:rsidR="008549AE" w:rsidRPr="00613D8D" w:rsidRDefault="008549AE" w:rsidP="008549AE">
      <w:pPr>
        <w:rPr>
          <w:sz w:val="14"/>
          <w:szCs w:val="14"/>
        </w:rPr>
      </w:pPr>
      <w:r w:rsidRPr="00613D8D">
        <w:rPr>
          <w:sz w:val="14"/>
          <w:szCs w:val="14"/>
        </w:rPr>
        <w:t>To be perfectly clear: Yes, it is in the public interest to regulate these tech giants more strictly.</w:t>
      </w:r>
    </w:p>
    <w:p w14:paraId="5B29F07A" w14:textId="77777777" w:rsidR="008549AE" w:rsidRPr="00613D8D" w:rsidRDefault="008549AE" w:rsidP="008549AE">
      <w:pPr>
        <w:rPr>
          <w:sz w:val="14"/>
          <w:szCs w:val="14"/>
        </w:rPr>
      </w:pPr>
      <w:r w:rsidRPr="00613D8D">
        <w:rPr>
          <w:sz w:val="14"/>
          <w:szCs w:val="14"/>
        </w:rPr>
        <w:t>For instance, Facebook and Google’s YouTube exercise an enormous amount of influence over public discourse and politics by allowing misinformation to spread almost unchecked.</w:t>
      </w:r>
    </w:p>
    <w:p w14:paraId="72FB505C" w14:textId="77777777" w:rsidR="008549AE" w:rsidRPr="00613D8D" w:rsidRDefault="008549AE" w:rsidP="008549AE">
      <w:pPr>
        <w:rPr>
          <w:sz w:val="14"/>
          <w:szCs w:val="14"/>
        </w:rPr>
      </w:pPr>
      <w:r w:rsidRPr="00613D8D">
        <w:rPr>
          <w:sz w:val="14"/>
          <w:szCs w:val="14"/>
        </w:rPr>
        <w:t xml:space="preserve">Amazon and Apple control extremely valuable marketplaces that reach hundreds of millions of </w:t>
      </w:r>
      <w:proofErr w:type="gramStart"/>
      <w:r w:rsidRPr="00613D8D">
        <w:rPr>
          <w:sz w:val="14"/>
          <w:szCs w:val="14"/>
        </w:rPr>
        <w:t>people, and</w:t>
      </w:r>
      <w:proofErr w:type="gramEnd"/>
      <w:r w:rsidRPr="00613D8D">
        <w:rPr>
          <w:sz w:val="14"/>
          <w:szCs w:val="14"/>
        </w:rPr>
        <w:t xml:space="preserve"> can use this control to pit suppliers against each other and extract arguably onerous fees.</w:t>
      </w:r>
    </w:p>
    <w:p w14:paraId="2E46C3AC" w14:textId="77777777" w:rsidR="008549AE" w:rsidRPr="00613D8D" w:rsidRDefault="008549AE" w:rsidP="008549AE">
      <w:pPr>
        <w:rPr>
          <w:sz w:val="14"/>
          <w:szCs w:val="14"/>
        </w:rPr>
      </w:pPr>
      <w:r w:rsidRPr="00613D8D">
        <w:rPr>
          <w:sz w:val="14"/>
          <w:szCs w:val="14"/>
        </w:rPr>
        <w:t>Union advocates allege Amazon illegally interfered in a recent attempt to unionize in Alabama, and many workers have complained about working conditions in warehouses and delivery vehicles.</w:t>
      </w:r>
    </w:p>
    <w:p w14:paraId="6BCD66D6" w14:textId="77777777" w:rsidR="008549AE" w:rsidRPr="00613D8D" w:rsidRDefault="008549AE" w:rsidP="008549AE">
      <w:pPr>
        <w:rPr>
          <w:sz w:val="14"/>
          <w:szCs w:val="14"/>
        </w:rPr>
      </w:pPr>
      <w:proofErr w:type="gramStart"/>
      <w:r w:rsidRPr="00613D8D">
        <w:rPr>
          <w:sz w:val="14"/>
          <w:szCs w:val="14"/>
        </w:rPr>
        <w:t>All of</w:t>
      </w:r>
      <w:proofErr w:type="gramEnd"/>
      <w:r w:rsidRPr="00613D8D">
        <w:rPr>
          <w:sz w:val="14"/>
          <w:szCs w:val="14"/>
        </w:rPr>
        <w:t xml:space="preserve"> the companies have used acquisitions to enter adjacent markets and, arguably, to stifle potential competitors before they got too big -- a tactic also used by companies outside the Big Five, such as Oracle in past years and Salesforce more recently.</w:t>
      </w:r>
    </w:p>
    <w:p w14:paraId="41EF1947" w14:textId="77777777" w:rsidR="008549AE" w:rsidRPr="00613D8D" w:rsidRDefault="008549AE" w:rsidP="008549AE">
      <w:pPr>
        <w:rPr>
          <w:sz w:val="14"/>
          <w:szCs w:val="14"/>
        </w:rPr>
      </w:pPr>
      <w:r w:rsidRPr="00613D8D">
        <w:rPr>
          <w:sz w:val="14"/>
          <w:szCs w:val="14"/>
        </w:rPr>
        <w:t>Several of their founders are now centi-billionaires, a perfect example of the runaway income inequality that many progressives believe must be curbed.</w:t>
      </w:r>
    </w:p>
    <w:p w14:paraId="0CA98440" w14:textId="77777777" w:rsidR="008549AE" w:rsidRDefault="008549AE" w:rsidP="008549AE">
      <w:r>
        <w:t xml:space="preserve">But </w:t>
      </w:r>
      <w:proofErr w:type="gramStart"/>
      <w:r w:rsidRPr="00613D8D">
        <w:rPr>
          <w:rStyle w:val="StyleUnderline"/>
        </w:rPr>
        <w:t>all of</w:t>
      </w:r>
      <w:proofErr w:type="gramEnd"/>
      <w:r w:rsidRPr="00613D8D">
        <w:rPr>
          <w:rStyle w:val="StyleUnderline"/>
        </w:rPr>
        <w:t xml:space="preserve"> these activities can be addressed with targeted regulations or stricter enforcement of existing laws. </w:t>
      </w:r>
      <w:r w:rsidRPr="004142D2">
        <w:rPr>
          <w:rStyle w:val="Emphasis"/>
          <w:szCs w:val="24"/>
          <w:highlight w:val="cyan"/>
        </w:rPr>
        <w:t>Antitrust is a blunt instrument</w:t>
      </w:r>
      <w:r w:rsidRPr="00613D8D">
        <w:rPr>
          <w:sz w:val="24"/>
          <w:szCs w:val="24"/>
        </w:rPr>
        <w:t xml:space="preserve"> </w:t>
      </w:r>
      <w:r w:rsidRPr="00613D8D">
        <w:rPr>
          <w:rStyle w:val="StyleUnderline"/>
        </w:rPr>
        <w:t>meant to address major market distortions created by true monopolists.</w:t>
      </w:r>
      <w:r>
        <w:t xml:space="preserve"> </w:t>
      </w:r>
      <w:r w:rsidRPr="00613D8D">
        <w:rPr>
          <w:rStyle w:val="StyleUnderline"/>
        </w:rPr>
        <w:t>Being big</w:t>
      </w:r>
      <w:proofErr w:type="gramStart"/>
      <w:r>
        <w:t xml:space="preserve">, in itself, </w:t>
      </w:r>
      <w:r w:rsidRPr="00613D8D">
        <w:rPr>
          <w:rStyle w:val="Emphasis"/>
        </w:rPr>
        <w:t>is</w:t>
      </w:r>
      <w:proofErr w:type="gramEnd"/>
      <w:r w:rsidRPr="00613D8D">
        <w:rPr>
          <w:rStyle w:val="Emphasis"/>
        </w:rPr>
        <w:t xml:space="preserve"> not illegal</w:t>
      </w:r>
      <w:r>
        <w:t xml:space="preserve">. </w:t>
      </w:r>
      <w:r w:rsidRPr="004142D2">
        <w:rPr>
          <w:rStyle w:val="Emphasis"/>
          <w:szCs w:val="24"/>
          <w:highlight w:val="cyan"/>
        </w:rPr>
        <w:t xml:space="preserve">Applying antitrust law </w:t>
      </w:r>
      <w:r w:rsidRPr="004142D2">
        <w:rPr>
          <w:rStyle w:val="Emphasis"/>
          <w:highlight w:val="cyan"/>
        </w:rPr>
        <w:t xml:space="preserve">to these companies </w:t>
      </w:r>
      <w:r w:rsidRPr="004142D2">
        <w:rPr>
          <w:rStyle w:val="Emphasis"/>
          <w:szCs w:val="24"/>
          <w:highlight w:val="cyan"/>
        </w:rPr>
        <w:t>is misguided</w:t>
      </w:r>
      <w:r w:rsidRPr="00613D8D">
        <w:rPr>
          <w:rStyle w:val="Emphasis"/>
        </w:rPr>
        <w:t xml:space="preserve">, wrong, </w:t>
      </w:r>
      <w:r w:rsidRPr="004142D2">
        <w:rPr>
          <w:rStyle w:val="Emphasis"/>
          <w:highlight w:val="cyan"/>
        </w:rPr>
        <w:t>and will not have the desired effect of curbing</w:t>
      </w:r>
      <w:r w:rsidRPr="00613D8D">
        <w:rPr>
          <w:rStyle w:val="Emphasis"/>
        </w:rPr>
        <w:t xml:space="preserve"> their </w:t>
      </w:r>
      <w:r w:rsidRPr="004142D2">
        <w:rPr>
          <w:rStyle w:val="Emphasis"/>
          <w:highlight w:val="cyan"/>
        </w:rPr>
        <w:t>power</w:t>
      </w:r>
      <w:r w:rsidRPr="00613D8D">
        <w:rPr>
          <w:rStyle w:val="Emphasis"/>
        </w:rPr>
        <w:t xml:space="preserve"> in meaningful ways</w:t>
      </w:r>
      <w:r>
        <w:t>.</w:t>
      </w:r>
    </w:p>
    <w:bookmarkEnd w:id="0"/>
    <w:p w14:paraId="5E433B5A" w14:textId="77777777" w:rsidR="008549AE" w:rsidRDefault="008549AE" w:rsidP="008549AE">
      <w:pPr>
        <w:pStyle w:val="Heading4"/>
      </w:pPr>
      <w:r>
        <w:t>Large firms are better for innovation – enhanced access to capital</w:t>
      </w:r>
    </w:p>
    <w:p w14:paraId="5448DD10" w14:textId="77777777" w:rsidR="008549AE" w:rsidRDefault="008549AE" w:rsidP="008549AE">
      <w:pPr>
        <w:rPr>
          <w:sz w:val="26"/>
          <w:szCs w:val="26"/>
        </w:rPr>
      </w:pPr>
      <w:r w:rsidRPr="00942063">
        <w:rPr>
          <w:rStyle w:val="Style13ptBold"/>
        </w:rPr>
        <w:t>Foster 20</w:t>
      </w:r>
      <w:r>
        <w:rPr>
          <w:b/>
          <w:bCs/>
          <w:sz w:val="26"/>
          <w:szCs w:val="26"/>
        </w:rPr>
        <w:t xml:space="preserve"> </w:t>
      </w:r>
      <w:r>
        <w:rPr>
          <w:sz w:val="26"/>
          <w:szCs w:val="26"/>
        </w:rPr>
        <w:t>–</w:t>
      </w:r>
      <w:r w:rsidRPr="0046131E">
        <w:t xml:space="preserve">Visiting Researcher at Georgetown’s Center for Security and Emerging Technology (CSET). </w:t>
      </w:r>
      <w:r>
        <w:t>G</w:t>
      </w:r>
      <w:r w:rsidRPr="0046131E">
        <w:t>raduate student in the Department of War Studies at King’s College London</w:t>
      </w:r>
      <w:r>
        <w:t xml:space="preserve">. </w:t>
      </w:r>
      <w:r w:rsidRPr="0046131E">
        <w:t>B.A. from Amherst College</w:t>
      </w:r>
      <w:r>
        <w:t>.</w:t>
      </w:r>
    </w:p>
    <w:p w14:paraId="0A5581D6" w14:textId="77777777" w:rsidR="008549AE" w:rsidRDefault="008549AE" w:rsidP="008549AE">
      <w:r>
        <w:t xml:space="preserve">(Dakota Foster and Zachary Arnold, “Antitrust and Artificial Intelligence: How Breaking Up Big Tech Could Affect the Pentagon’s Access to AI,” May 2020, </w:t>
      </w:r>
      <w:r w:rsidRPr="0046131E">
        <w:t>https://cset.georgetown.edu/publication/antitrust-and-artificial-intelligence-how-breaking-up-big-tech-could-affect-pentagons-access-to-ai/</w:t>
      </w:r>
      <w:r>
        <w:t>)</w:t>
      </w:r>
    </w:p>
    <w:p w14:paraId="0D62AC1D" w14:textId="77777777" w:rsidR="008549AE" w:rsidRDefault="008549AE" w:rsidP="008549AE"/>
    <w:p w14:paraId="1D717EF2" w14:textId="77777777" w:rsidR="008549AE" w:rsidRDefault="008549AE" w:rsidP="008549AE">
      <w:r w:rsidRPr="006A3662">
        <w:rPr>
          <w:rStyle w:val="StyleUnderline"/>
        </w:rPr>
        <w:t xml:space="preserve">If </w:t>
      </w:r>
      <w:r w:rsidRPr="005512C7">
        <w:rPr>
          <w:rStyle w:val="StyleUnderline"/>
          <w:highlight w:val="cyan"/>
        </w:rPr>
        <w:t>R&amp;D</w:t>
      </w:r>
      <w:r w:rsidRPr="006A3662">
        <w:rPr>
          <w:rStyle w:val="StyleUnderline"/>
        </w:rPr>
        <w:t xml:space="preserve"> spending </w:t>
      </w:r>
      <w:r w:rsidRPr="005512C7">
        <w:rPr>
          <w:rStyle w:val="StyleUnderline"/>
          <w:highlight w:val="cyan"/>
        </w:rPr>
        <w:t>drives innovation, firms that can spend more on R&amp;D</w:t>
      </w:r>
      <w:r>
        <w:t>— presumably large ones—</w:t>
      </w:r>
      <w:r w:rsidRPr="005512C7">
        <w:rPr>
          <w:rStyle w:val="StyleUnderline"/>
          <w:highlight w:val="cyan"/>
        </w:rPr>
        <w:t>will</w:t>
      </w:r>
      <w:r w:rsidRPr="006A3662">
        <w:rPr>
          <w:rStyle w:val="StyleUnderline"/>
        </w:rPr>
        <w:t xml:space="preserve"> generally </w:t>
      </w:r>
      <w:r w:rsidRPr="005512C7">
        <w:rPr>
          <w:rStyle w:val="StyleUnderline"/>
          <w:highlight w:val="cyan"/>
        </w:rPr>
        <w:t>hold an edge</w:t>
      </w:r>
      <w:r w:rsidRPr="006A3662">
        <w:rPr>
          <w:rStyle w:val="StyleUnderline"/>
        </w:rPr>
        <w:t xml:space="preserve"> in innovation</w:t>
      </w:r>
      <w:r>
        <w:t xml:space="preserve">. </w:t>
      </w:r>
      <w:r w:rsidRPr="006A3662">
        <w:rPr>
          <w:rStyle w:val="Emphasis"/>
        </w:rPr>
        <w:t xml:space="preserve">A </w:t>
      </w:r>
      <w:r w:rsidRPr="005512C7">
        <w:rPr>
          <w:rStyle w:val="Emphasis"/>
          <w:highlight w:val="cyan"/>
        </w:rPr>
        <w:t>post-breakup AI</w:t>
      </w:r>
      <w:r w:rsidRPr="006A3662">
        <w:rPr>
          <w:rStyle w:val="Emphasis"/>
        </w:rPr>
        <w:t xml:space="preserve"> sector </w:t>
      </w:r>
      <w:r w:rsidRPr="005512C7">
        <w:rPr>
          <w:rStyle w:val="Emphasis"/>
          <w:highlight w:val="cyan"/>
        </w:rPr>
        <w:t>could be less innovative</w:t>
      </w:r>
      <w:r w:rsidRPr="006A3662">
        <w:rPr>
          <w:rStyle w:val="Emphasis"/>
        </w:rPr>
        <w:t xml:space="preserve"> as a result</w:t>
      </w:r>
      <w:r>
        <w:t xml:space="preserve">. </w:t>
      </w:r>
      <w:r w:rsidRPr="006A3662">
        <w:rPr>
          <w:rStyle w:val="Emphasis"/>
        </w:rPr>
        <w:t>Large</w:t>
      </w:r>
      <w:r w:rsidRPr="006A3662">
        <w:rPr>
          <w:rStyle w:val="StyleUnderline"/>
        </w:rPr>
        <w:t xml:space="preserve"> </w:t>
      </w:r>
      <w:r w:rsidRPr="005512C7">
        <w:rPr>
          <w:rStyle w:val="StyleUnderline"/>
          <w:highlight w:val="cyan"/>
        </w:rPr>
        <w:t>tech</w:t>
      </w:r>
      <w:r w:rsidRPr="006A3662">
        <w:rPr>
          <w:rStyle w:val="StyleUnderline"/>
        </w:rPr>
        <w:t xml:space="preserve"> companies do </w:t>
      </w:r>
      <w:r w:rsidRPr="006A3662">
        <w:t>in fact</w:t>
      </w:r>
      <w:r w:rsidRPr="006A3662">
        <w:rPr>
          <w:rStyle w:val="StyleUnderline"/>
        </w:rPr>
        <w:t xml:space="preserve"> </w:t>
      </w:r>
      <w:r w:rsidRPr="005512C7">
        <w:rPr>
          <w:rStyle w:val="StyleUnderline"/>
          <w:highlight w:val="cyan"/>
        </w:rPr>
        <w:t xml:space="preserve">spend </w:t>
      </w:r>
      <w:r w:rsidRPr="005512C7">
        <w:rPr>
          <w:rStyle w:val="Emphasis"/>
          <w:highlight w:val="cyan"/>
        </w:rPr>
        <w:t>more on R&amp;D</w:t>
      </w:r>
      <w:r w:rsidRPr="006A3662">
        <w:rPr>
          <w:rStyle w:val="StyleUnderline"/>
        </w:rPr>
        <w:t xml:space="preserve"> both </w:t>
      </w:r>
      <w:r w:rsidRPr="005512C7">
        <w:rPr>
          <w:rStyle w:val="StyleUnderline"/>
          <w:highlight w:val="cyan"/>
        </w:rPr>
        <w:t xml:space="preserve">in </w:t>
      </w:r>
      <w:r w:rsidRPr="005512C7">
        <w:rPr>
          <w:rStyle w:val="Emphasis"/>
          <w:highlight w:val="cyan"/>
        </w:rPr>
        <w:t xml:space="preserve">absolute and relative </w:t>
      </w:r>
      <w:r w:rsidRPr="005512C7">
        <w:rPr>
          <w:rStyle w:val="StyleUnderline"/>
          <w:highlight w:val="cyan"/>
        </w:rPr>
        <w:t>term</w:t>
      </w:r>
      <w:r w:rsidRPr="006A3662">
        <w:rPr>
          <w:rStyle w:val="StyleUnderline"/>
        </w:rPr>
        <w:t>s</w:t>
      </w:r>
      <w:r>
        <w:t xml:space="preserve">. According to PricewaterhouseCoopers, in absolute terms, </w:t>
      </w:r>
      <w:r w:rsidRPr="005512C7">
        <w:rPr>
          <w:rStyle w:val="Emphasis"/>
          <w:highlight w:val="cyan"/>
        </w:rPr>
        <w:t>Amazon and Alphabet were the</w:t>
      </w:r>
      <w:r w:rsidRPr="006A3662">
        <w:rPr>
          <w:rStyle w:val="Emphasis"/>
        </w:rPr>
        <w:t xml:space="preserve"> world’s </w:t>
      </w:r>
      <w:r w:rsidRPr="005512C7">
        <w:rPr>
          <w:rStyle w:val="Emphasis"/>
          <w:highlight w:val="cyan"/>
        </w:rPr>
        <w:t>top</w:t>
      </w:r>
      <w:r w:rsidRPr="006A3662">
        <w:rPr>
          <w:rStyle w:val="Emphasis"/>
        </w:rPr>
        <w:t xml:space="preserve"> two corporate R&amp;D spenders</w:t>
      </w:r>
      <w:r>
        <w:t xml:space="preserve"> in 2018, </w:t>
      </w:r>
      <w:r w:rsidRPr="006A3662">
        <w:rPr>
          <w:rStyle w:val="StyleUnderline"/>
        </w:rPr>
        <w:t>with Samsung, Intel, Microsoft and Apple in the top ten</w:t>
      </w:r>
      <w:r>
        <w:t>.62</w:t>
      </w:r>
    </w:p>
    <w:p w14:paraId="261FDC69" w14:textId="77777777" w:rsidR="008549AE" w:rsidRDefault="008549AE" w:rsidP="008549AE">
      <w:r w:rsidRPr="006A3662">
        <w:rPr>
          <w:rStyle w:val="StyleUnderline"/>
        </w:rPr>
        <w:t>In terms of relative R&amp;D spending</w:t>
      </w:r>
      <w:r>
        <w:t>—the percentage of total firm expenses spent on R&amp;D—</w:t>
      </w:r>
      <w:r w:rsidRPr="005512C7">
        <w:rPr>
          <w:rStyle w:val="Emphasis"/>
          <w:highlight w:val="cyan"/>
        </w:rPr>
        <w:t>large tech companies remained among the highest spender</w:t>
      </w:r>
      <w:r w:rsidRPr="006A3662">
        <w:rPr>
          <w:rStyle w:val="Emphasis"/>
        </w:rPr>
        <w:t>s</w:t>
      </w:r>
      <w:r>
        <w:t xml:space="preserve">, </w:t>
      </w:r>
      <w:r w:rsidRPr="006A3662">
        <w:rPr>
          <w:rStyle w:val="StyleUnderline"/>
        </w:rPr>
        <w:t>led by Facebook</w:t>
      </w:r>
      <w:r>
        <w:t xml:space="preserve"> (33 percent) in fifth place globally.63 </w:t>
      </w:r>
      <w:r w:rsidRPr="006A3662">
        <w:rPr>
          <w:rStyle w:val="StyleUnderline"/>
        </w:rPr>
        <w:t>Alphabet and Microsoft</w:t>
      </w:r>
      <w:r>
        <w:t xml:space="preserve">, which each spent 20 percent, </w:t>
      </w:r>
      <w:r w:rsidRPr="006A3662">
        <w:rPr>
          <w:rStyle w:val="StyleUnderline"/>
        </w:rPr>
        <w:t>and Amazon</w:t>
      </w:r>
      <w:r>
        <w:t xml:space="preserve"> (13 percent) ranked among the top thirty. The smallest firm (based on total operating expenses) of the top 100 global relative R&amp;D spenders was NXP Semiconductors, a Dutch firm with $6.8 billion in operating expenses.64</w:t>
      </w:r>
    </w:p>
    <w:p w14:paraId="2F578176" w14:textId="77777777" w:rsidR="008549AE" w:rsidRPr="00771800" w:rsidRDefault="008549AE" w:rsidP="008549AE">
      <w:pPr>
        <w:rPr>
          <w:sz w:val="14"/>
          <w:szCs w:val="14"/>
        </w:rPr>
      </w:pPr>
      <w:r w:rsidRPr="006A3662">
        <w:rPr>
          <w:rStyle w:val="StyleUnderline"/>
        </w:rPr>
        <w:t xml:space="preserve">Because larger firms tend to spend more on R&amp;D, </w:t>
      </w:r>
      <w:r w:rsidRPr="005512C7">
        <w:rPr>
          <w:rStyle w:val="Emphasis"/>
          <w:highlight w:val="cyan"/>
        </w:rPr>
        <w:t>breaking them up would</w:t>
      </w:r>
      <w:r w:rsidRPr="006A3662">
        <w:rPr>
          <w:rStyle w:val="Emphasis"/>
        </w:rPr>
        <w:t xml:space="preserve"> likely </w:t>
      </w:r>
      <w:r w:rsidRPr="005512C7">
        <w:rPr>
          <w:rStyle w:val="Emphasis"/>
          <w:highlight w:val="cyan"/>
        </w:rPr>
        <w:t>reduce</w:t>
      </w:r>
      <w:r w:rsidRPr="006A3662">
        <w:rPr>
          <w:rStyle w:val="Emphasis"/>
        </w:rPr>
        <w:t xml:space="preserve"> their R&amp;D </w:t>
      </w:r>
      <w:r w:rsidRPr="005512C7">
        <w:rPr>
          <w:rStyle w:val="Emphasis"/>
          <w:highlight w:val="cyan"/>
        </w:rPr>
        <w:t>spending</w:t>
      </w:r>
      <w:r w:rsidRPr="006A3662">
        <w:rPr>
          <w:rStyle w:val="Emphasis"/>
        </w:rPr>
        <w:t>.</w:t>
      </w:r>
      <w:r>
        <w:t xml:space="preserve"> </w:t>
      </w:r>
      <w:r w:rsidRPr="006A3662">
        <w:rPr>
          <w:rStyle w:val="StyleUnderline"/>
        </w:rPr>
        <w:t>Increases in spending at smaller firms could counter this</w:t>
      </w:r>
      <w:r>
        <w:t xml:space="preserve"> decline, </w:t>
      </w:r>
      <w:r w:rsidRPr="006A3662">
        <w:rPr>
          <w:rStyle w:val="Emphasis"/>
        </w:rPr>
        <w:t>but the amount and efficacy of that spending are uncertain</w:t>
      </w:r>
      <w:r>
        <w:t xml:space="preserve">—both </w:t>
      </w:r>
      <w:r w:rsidRPr="006A3662">
        <w:rPr>
          <w:rStyle w:val="StyleUnderline"/>
        </w:rPr>
        <w:t xml:space="preserve">at the individual </w:t>
      </w:r>
      <w:r>
        <w:t xml:space="preserve">firm </w:t>
      </w:r>
      <w:r w:rsidRPr="006A3662">
        <w:rPr>
          <w:rStyle w:val="StyleUnderline"/>
        </w:rPr>
        <w:t>level and in the aggregate</w:t>
      </w:r>
      <w:r>
        <w:t xml:space="preserve"> across the post-breakup AI ecosystem.65 </w:t>
      </w:r>
      <w:r w:rsidRPr="006A3662">
        <w:rPr>
          <w:sz w:val="14"/>
          <w:szCs w:val="14"/>
        </w:rPr>
        <w:t>That said, broken-up firms would remain very large, with sizable R&amp;D budgets to match. Imagine a break-up of Alphabet, whose operating expenses amounted to $110 billion last year; a spin-off company with one-fourth of Alphabet’s current R&amp;D budget would still be larger than 77 of the 100 leading global relative R&amp;D spenders.</w:t>
      </w:r>
    </w:p>
    <w:p w14:paraId="4B0E5320" w14:textId="77777777" w:rsidR="008549AE" w:rsidRDefault="008549AE" w:rsidP="008549AE">
      <w:pPr>
        <w:pStyle w:val="Heading4"/>
      </w:pPr>
      <w:r>
        <w:t>That’s specifically true in tech – data and cloud capability can only be accessed at scale</w:t>
      </w:r>
    </w:p>
    <w:p w14:paraId="7F97C27F" w14:textId="77777777" w:rsidR="008549AE" w:rsidRDefault="008549AE" w:rsidP="008549AE">
      <w:r w:rsidRPr="00165D76">
        <w:rPr>
          <w:rStyle w:val="Style13ptBold"/>
        </w:rPr>
        <w:t>Tucker 20</w:t>
      </w:r>
      <w:r>
        <w:t xml:space="preserve"> – T</w:t>
      </w:r>
      <w:r w:rsidRPr="00165D76">
        <w:t>echnology editor for Defense One</w:t>
      </w:r>
    </w:p>
    <w:p w14:paraId="7C0D7419" w14:textId="77777777" w:rsidR="008549AE" w:rsidRPr="00165D76" w:rsidRDefault="008549AE" w:rsidP="008549AE">
      <w:r>
        <w:t>Patrick Tucker, “</w:t>
      </w:r>
      <w:r w:rsidRPr="00165D76">
        <w:t>Busting Up Big Tech is Popular, But Here’s what the US May Lose</w:t>
      </w:r>
      <w:r>
        <w:t xml:space="preserve">,” Defense One, July 2020, </w:t>
      </w:r>
      <w:r w:rsidRPr="00165D76">
        <w:t>https://www.defenseone.com/technology/2020/07/busting-big-tech-popular-heres-what-us-may-lose/167326/</w:t>
      </w:r>
    </w:p>
    <w:p w14:paraId="2B2BEDED" w14:textId="77777777" w:rsidR="008549AE" w:rsidRDefault="008549AE" w:rsidP="008549AE">
      <w:r>
        <w:t xml:space="preserve">From the Pentagon’s perspective, American </w:t>
      </w:r>
      <w:r w:rsidRPr="00712C30">
        <w:rPr>
          <w:rStyle w:val="Emphasis"/>
          <w:highlight w:val="cyan"/>
        </w:rPr>
        <w:t>tech giants</w:t>
      </w:r>
      <w:r>
        <w:t xml:space="preserve"> do </w:t>
      </w:r>
      <w:r w:rsidRPr="00712C30">
        <w:rPr>
          <w:rStyle w:val="StyleUnderline"/>
          <w:highlight w:val="cyan"/>
        </w:rPr>
        <w:t>offer</w:t>
      </w:r>
      <w:r w:rsidRPr="00C74A60">
        <w:rPr>
          <w:rStyle w:val="StyleUnderline"/>
        </w:rPr>
        <w:t xml:space="preserve"> a </w:t>
      </w:r>
      <w:r w:rsidRPr="00712C30">
        <w:rPr>
          <w:rStyle w:val="Emphasis"/>
          <w:highlight w:val="cyan"/>
        </w:rPr>
        <w:t>unique</w:t>
      </w:r>
      <w:r w:rsidRPr="00C74A60">
        <w:rPr>
          <w:rStyle w:val="Emphasis"/>
        </w:rPr>
        <w:t xml:space="preserve"> technological </w:t>
      </w:r>
      <w:r w:rsidRPr="00712C30">
        <w:rPr>
          <w:rStyle w:val="Emphasis"/>
          <w:highlight w:val="cyan"/>
        </w:rPr>
        <w:t>resource</w:t>
      </w:r>
      <w:r>
        <w:t xml:space="preserve">, </w:t>
      </w:r>
      <w:r w:rsidRPr="00C74A60">
        <w:rPr>
          <w:rStyle w:val="StyleUnderline"/>
        </w:rPr>
        <w:t xml:space="preserve">one </w:t>
      </w:r>
      <w:r w:rsidRPr="00712C30">
        <w:rPr>
          <w:rStyle w:val="StyleUnderline"/>
          <w:highlight w:val="cyan"/>
        </w:rPr>
        <w:t>that</w:t>
      </w:r>
      <w:r w:rsidRPr="00C74A60">
        <w:rPr>
          <w:rStyle w:val="StyleUnderline"/>
        </w:rPr>
        <w:t xml:space="preserve"> </w:t>
      </w:r>
      <w:r w:rsidRPr="00C74A60">
        <w:rPr>
          <w:rStyle w:val="Emphasis"/>
        </w:rPr>
        <w:t xml:space="preserve">does </w:t>
      </w:r>
      <w:r w:rsidRPr="00712C30">
        <w:rPr>
          <w:rStyle w:val="Emphasis"/>
          <w:highlight w:val="cyan"/>
        </w:rPr>
        <w:t>produce innovation</w:t>
      </w:r>
      <w:r>
        <w:t xml:space="preserve"> </w:t>
      </w:r>
      <w:r w:rsidRPr="00C74A60">
        <w:rPr>
          <w:rStyle w:val="StyleUnderline"/>
        </w:rPr>
        <w:t>and that</w:t>
      </w:r>
      <w:r w:rsidRPr="00C74A60">
        <w:t xml:space="preserve"> arguably </w:t>
      </w:r>
      <w:r w:rsidRPr="00C74A60">
        <w:rPr>
          <w:rStyle w:val="Emphasis"/>
        </w:rPr>
        <w:t>would not exist</w:t>
      </w:r>
      <w:r>
        <w:t xml:space="preserve"> </w:t>
      </w:r>
      <w:r w:rsidRPr="00C74A60">
        <w:rPr>
          <w:rStyle w:val="StyleUnderline"/>
        </w:rPr>
        <w:t>if they were broken up</w:t>
      </w:r>
      <w:r>
        <w:t xml:space="preserve">. </w:t>
      </w:r>
      <w:r w:rsidRPr="00C74A60">
        <w:rPr>
          <w:rStyle w:val="StyleUnderline"/>
        </w:rPr>
        <w:t>Consider the Pentagon’s JEDI cloud program</w:t>
      </w:r>
      <w:r>
        <w:t xml:space="preserve">. </w:t>
      </w:r>
      <w:r w:rsidRPr="00712C30">
        <w:rPr>
          <w:rStyle w:val="StyleUnderline"/>
        </w:rPr>
        <w:t>Smaller cloud providers</w:t>
      </w:r>
      <w:r w:rsidRPr="00C74A60">
        <w:rPr>
          <w:rStyle w:val="StyleUnderline"/>
        </w:rPr>
        <w:t xml:space="preserve"> complained that the program’s requirements were </w:t>
      </w:r>
      <w:r w:rsidRPr="00C74A60">
        <w:rPr>
          <w:rStyle w:val="Emphasis"/>
        </w:rPr>
        <w:t>tilted toward Amazon</w:t>
      </w:r>
      <w:r>
        <w:t xml:space="preserve">, the only company that many believed could meet them. Part of </w:t>
      </w:r>
      <w:r w:rsidRPr="00712C30">
        <w:rPr>
          <w:rStyle w:val="StyleUnderline"/>
          <w:highlight w:val="cyan"/>
        </w:rPr>
        <w:t>the reason that</w:t>
      </w:r>
      <w:r w:rsidRPr="00C74A60">
        <w:rPr>
          <w:rStyle w:val="StyleUnderline"/>
        </w:rPr>
        <w:t xml:space="preserve"> the </w:t>
      </w:r>
      <w:r w:rsidRPr="00712C30">
        <w:rPr>
          <w:rStyle w:val="StyleUnderline"/>
          <w:highlight w:val="cyan"/>
        </w:rPr>
        <w:t>JEDI</w:t>
      </w:r>
      <w:r w:rsidRPr="00C74A60">
        <w:rPr>
          <w:rStyle w:val="StyleUnderline"/>
        </w:rPr>
        <w:t xml:space="preserve"> contract </w:t>
      </w:r>
      <w:r w:rsidRPr="00712C30">
        <w:rPr>
          <w:rStyle w:val="StyleUnderline"/>
          <w:highlight w:val="cyan"/>
        </w:rPr>
        <w:t>came down to a race between Microsoft and Amazon</w:t>
      </w:r>
      <w:r>
        <w:t xml:space="preserve"> (after Google pulled out</w:t>
      </w:r>
      <w:r w:rsidRPr="00C74A60">
        <w:rPr>
          <w:rStyle w:val="StyleUnderline"/>
        </w:rPr>
        <w:t xml:space="preserve">) </w:t>
      </w:r>
      <w:r w:rsidRPr="00712C30">
        <w:rPr>
          <w:rStyle w:val="StyleUnderline"/>
          <w:highlight w:val="cyan"/>
        </w:rPr>
        <w:t>is because those are</w:t>
      </w:r>
      <w:r w:rsidRPr="00C74A60">
        <w:rPr>
          <w:rStyle w:val="StyleUnderline"/>
        </w:rPr>
        <w:t xml:space="preserve"> the companies with the </w:t>
      </w:r>
      <w:r w:rsidRPr="00C74A60">
        <w:rPr>
          <w:rStyle w:val="Emphasis"/>
        </w:rPr>
        <w:t>largest cloud offerings</w:t>
      </w:r>
      <w:r>
        <w:t xml:space="preserve">, </w:t>
      </w:r>
      <w:r w:rsidRPr="00C74A60">
        <w:rPr>
          <w:rStyle w:val="StyleUnderline"/>
        </w:rPr>
        <w:t>a</w:t>
      </w:r>
      <w:r w:rsidRPr="00712C30">
        <w:rPr>
          <w:rStyle w:val="StyleUnderline"/>
          <w:highlight w:val="cyan"/>
        </w:rPr>
        <w:t>ble to provide the</w:t>
      </w:r>
      <w:r w:rsidRPr="00712C30">
        <w:rPr>
          <w:highlight w:val="cyan"/>
        </w:rPr>
        <w:t xml:space="preserve"> </w:t>
      </w:r>
      <w:r w:rsidRPr="00712C30">
        <w:rPr>
          <w:rStyle w:val="Emphasis"/>
          <w:highlight w:val="cyan"/>
        </w:rPr>
        <w:t>highest level of security</w:t>
      </w:r>
      <w:r w:rsidRPr="00712C30">
        <w:rPr>
          <w:highlight w:val="cyan"/>
        </w:rPr>
        <w:t>.</w:t>
      </w:r>
      <w:r>
        <w:t xml:space="preserve"> </w:t>
      </w:r>
      <w:r w:rsidRPr="00C74A60">
        <w:rPr>
          <w:rStyle w:val="StyleUnderline"/>
        </w:rPr>
        <w:t>It was only after visiting them that</w:t>
      </w:r>
      <w:r>
        <w:t xml:space="preserve"> former Defense Secretary James </w:t>
      </w:r>
      <w:r w:rsidRPr="00C74A60">
        <w:rPr>
          <w:rStyle w:val="StyleUnderline"/>
        </w:rPr>
        <w:t>Mattis realized that what American’s private big tech firms were doing with cloud computing</w:t>
      </w:r>
      <w:r>
        <w:t xml:space="preserve"> </w:t>
      </w:r>
      <w:r w:rsidRPr="00C74A60">
        <w:rPr>
          <w:rStyle w:val="StyleUnderline"/>
        </w:rPr>
        <w:t xml:space="preserve">was </w:t>
      </w:r>
      <w:r w:rsidRPr="00712C30">
        <w:rPr>
          <w:rStyle w:val="Emphasis"/>
          <w:highlight w:val="cyan"/>
        </w:rPr>
        <w:t>decades ahead</w:t>
      </w:r>
      <w:r w:rsidRPr="00712C30">
        <w:rPr>
          <w:highlight w:val="cyan"/>
        </w:rPr>
        <w:t xml:space="preserve"> </w:t>
      </w:r>
      <w:r w:rsidRPr="00712C30">
        <w:rPr>
          <w:rStyle w:val="StyleUnderline"/>
          <w:highlight w:val="cyan"/>
        </w:rPr>
        <w:t>of</w:t>
      </w:r>
      <w:r w:rsidRPr="00C74A60">
        <w:rPr>
          <w:rStyle w:val="StyleUnderline"/>
        </w:rPr>
        <w:t xml:space="preserve"> what the government was doing with </w:t>
      </w:r>
      <w:r w:rsidRPr="00712C30">
        <w:rPr>
          <w:rStyle w:val="Emphasis"/>
          <w:highlight w:val="cyan"/>
        </w:rPr>
        <w:t>smaller</w:t>
      </w:r>
      <w:r w:rsidRPr="00712C30">
        <w:rPr>
          <w:highlight w:val="cyan"/>
        </w:rPr>
        <w:t xml:space="preserve">, </w:t>
      </w:r>
      <w:r w:rsidRPr="00712C30">
        <w:rPr>
          <w:rStyle w:val="Emphasis"/>
          <w:highlight w:val="cyan"/>
        </w:rPr>
        <w:t>patchwork capabilities</w:t>
      </w:r>
      <w:r>
        <w:t xml:space="preserve">. </w:t>
      </w:r>
      <w:r w:rsidRPr="00C74A60">
        <w:rPr>
          <w:rStyle w:val="StyleUnderline"/>
        </w:rPr>
        <w:t xml:space="preserve">He also realized that </w:t>
      </w:r>
      <w:r w:rsidRPr="00712C30">
        <w:rPr>
          <w:rStyle w:val="Emphasis"/>
          <w:highlight w:val="cyan"/>
        </w:rPr>
        <w:t>cloud computing at enterprise scale</w:t>
      </w:r>
      <w:r w:rsidRPr="00712C30">
        <w:rPr>
          <w:highlight w:val="cyan"/>
        </w:rPr>
        <w:t xml:space="preserve"> </w:t>
      </w:r>
      <w:r w:rsidRPr="00712C30">
        <w:rPr>
          <w:rStyle w:val="StyleUnderline"/>
          <w:highlight w:val="cyan"/>
        </w:rPr>
        <w:t xml:space="preserve">was </w:t>
      </w:r>
      <w:r w:rsidRPr="00712C30">
        <w:rPr>
          <w:rStyle w:val="Emphasis"/>
          <w:highlight w:val="cyan"/>
        </w:rPr>
        <w:t>essential to real innovation in AI</w:t>
      </w:r>
      <w:r w:rsidRPr="00712C30">
        <w:rPr>
          <w:highlight w:val="cyan"/>
        </w:rPr>
        <w:t>.</w:t>
      </w:r>
    </w:p>
    <w:p w14:paraId="4F5366E7" w14:textId="77777777" w:rsidR="008549AE" w:rsidRDefault="008549AE" w:rsidP="008549AE">
      <w:r w:rsidRPr="00C74A60">
        <w:rPr>
          <w:rStyle w:val="StyleUnderline"/>
        </w:rPr>
        <w:t xml:space="preserve">The </w:t>
      </w:r>
      <w:r w:rsidRPr="00712C30">
        <w:rPr>
          <w:rStyle w:val="Emphasis"/>
          <w:highlight w:val="cyan"/>
        </w:rPr>
        <w:t>size</w:t>
      </w:r>
      <w:r w:rsidRPr="00712C30">
        <w:rPr>
          <w:rStyle w:val="StyleUnderline"/>
          <w:highlight w:val="cyan"/>
        </w:rPr>
        <w:t xml:space="preserve"> of</w:t>
      </w:r>
      <w:r w:rsidRPr="00C74A60">
        <w:rPr>
          <w:rStyle w:val="StyleUnderline"/>
        </w:rPr>
        <w:t xml:space="preserve"> that</w:t>
      </w:r>
      <w:r>
        <w:t xml:space="preserve"> </w:t>
      </w:r>
      <w:r w:rsidRPr="00712C30">
        <w:rPr>
          <w:rStyle w:val="Emphasis"/>
          <w:highlight w:val="cyan"/>
        </w:rPr>
        <w:t>cloud capability</w:t>
      </w:r>
      <w:r>
        <w:t xml:space="preserve"> </w:t>
      </w:r>
      <w:r w:rsidRPr="00C74A60">
        <w:rPr>
          <w:rStyle w:val="StyleUnderline"/>
        </w:rPr>
        <w:t xml:space="preserve">and </w:t>
      </w:r>
      <w:r w:rsidRPr="00712C30">
        <w:rPr>
          <w:rStyle w:val="StyleUnderline"/>
          <w:highlight w:val="cyan"/>
        </w:rPr>
        <w:t xml:space="preserve">the </w:t>
      </w:r>
      <w:r w:rsidRPr="00712C30">
        <w:rPr>
          <w:rStyle w:val="Emphasis"/>
          <w:highlight w:val="cyan"/>
        </w:rPr>
        <w:t>amount of data available plays a big role</w:t>
      </w:r>
      <w:r>
        <w:t xml:space="preserve"> </w:t>
      </w:r>
      <w:r w:rsidRPr="00712C30">
        <w:rPr>
          <w:rStyle w:val="StyleUnderline"/>
          <w:highlight w:val="cyan"/>
        </w:rPr>
        <w:t>in</w:t>
      </w:r>
      <w:r w:rsidRPr="00C74A60">
        <w:rPr>
          <w:rStyle w:val="StyleUnderline"/>
        </w:rPr>
        <w:t xml:space="preserve"> a company’s </w:t>
      </w:r>
      <w:r w:rsidRPr="00712C30">
        <w:rPr>
          <w:rStyle w:val="Emphasis"/>
          <w:highlight w:val="cyan"/>
        </w:rPr>
        <w:t>ability</w:t>
      </w:r>
      <w:r w:rsidRPr="00712C30">
        <w:rPr>
          <w:rStyle w:val="StyleUnderline"/>
          <w:highlight w:val="cyan"/>
        </w:rPr>
        <w:t xml:space="preserve"> to </w:t>
      </w:r>
      <w:r w:rsidRPr="00712C30">
        <w:rPr>
          <w:rStyle w:val="Emphasis"/>
          <w:highlight w:val="cyan"/>
        </w:rPr>
        <w:t>develop</w:t>
      </w:r>
      <w:r w:rsidRPr="00712C30">
        <w:rPr>
          <w:rStyle w:val="StyleUnderline"/>
          <w:highlight w:val="cyan"/>
        </w:rPr>
        <w:t xml:space="preserve"> next-gen</w:t>
      </w:r>
      <w:r w:rsidRPr="00C74A60">
        <w:rPr>
          <w:rStyle w:val="StyleUnderline"/>
        </w:rPr>
        <w:t xml:space="preserve">eration </w:t>
      </w:r>
      <w:r w:rsidRPr="00712C30">
        <w:rPr>
          <w:rStyle w:val="Emphasis"/>
          <w:highlight w:val="cyan"/>
        </w:rPr>
        <w:t>AI prod</w:t>
      </w:r>
      <w:r w:rsidRPr="007027E3">
        <w:rPr>
          <w:rStyle w:val="Emphasis"/>
          <w:highlight w:val="cyan"/>
        </w:rPr>
        <w:t>ucts</w:t>
      </w:r>
      <w:r w:rsidRPr="007027E3">
        <w:rPr>
          <w:highlight w:val="cyan"/>
        </w:rPr>
        <w:t xml:space="preserve">. </w:t>
      </w:r>
      <w:r w:rsidRPr="007027E3">
        <w:rPr>
          <w:rStyle w:val="StyleUnderline"/>
          <w:highlight w:val="cyan"/>
        </w:rPr>
        <w:t>Google’s compute power</w:t>
      </w:r>
      <w:r>
        <w:t xml:space="preserve">, </w:t>
      </w:r>
      <w:r w:rsidRPr="00C74A60">
        <w:rPr>
          <w:rStyle w:val="StyleUnderline"/>
        </w:rPr>
        <w:t>and access to a massive dataset of online video footage via YouTube</w:t>
      </w:r>
      <w:r>
        <w:t xml:space="preserve">, </w:t>
      </w:r>
      <w:r w:rsidRPr="00C74A60">
        <w:rPr>
          <w:rStyle w:val="StyleUnderline"/>
        </w:rPr>
        <w:t>w</w:t>
      </w:r>
      <w:r w:rsidRPr="007027E3">
        <w:rPr>
          <w:rStyle w:val="StyleUnderline"/>
          <w:highlight w:val="cyan"/>
        </w:rPr>
        <w:t xml:space="preserve">as </w:t>
      </w:r>
      <w:r w:rsidRPr="007027E3">
        <w:rPr>
          <w:rStyle w:val="Emphasis"/>
          <w:highlight w:val="cyan"/>
        </w:rPr>
        <w:t>vital</w:t>
      </w:r>
      <w:r w:rsidRPr="007027E3">
        <w:rPr>
          <w:highlight w:val="cyan"/>
        </w:rPr>
        <w:t xml:space="preserve"> </w:t>
      </w:r>
      <w:r w:rsidRPr="007027E3">
        <w:rPr>
          <w:rStyle w:val="StyleUnderline"/>
          <w:highlight w:val="cyan"/>
        </w:rPr>
        <w:t xml:space="preserve">to the </w:t>
      </w:r>
      <w:r w:rsidRPr="007027E3">
        <w:rPr>
          <w:rStyle w:val="Emphasis"/>
          <w:highlight w:val="cyan"/>
        </w:rPr>
        <w:t>development of deep learning tech</w:t>
      </w:r>
      <w:r w:rsidRPr="00C74A60">
        <w:rPr>
          <w:rStyle w:val="Emphasis"/>
        </w:rPr>
        <w:t>nologies</w:t>
      </w:r>
      <w:r>
        <w:t xml:space="preserve">. </w:t>
      </w:r>
      <w:r w:rsidRPr="00C74A60">
        <w:rPr>
          <w:rStyle w:val="StyleUnderline"/>
        </w:rPr>
        <w:t>Facebook’s compute power and its access to billions of biometric facial records</w:t>
      </w:r>
      <w:r>
        <w:t xml:space="preserve"> — pictures of faces — </w:t>
      </w:r>
      <w:r w:rsidRPr="00C74A60">
        <w:rPr>
          <w:rStyle w:val="StyleUnderline"/>
        </w:rPr>
        <w:t>allowed it to create unique facial recognition technology to rival the human brain</w:t>
      </w:r>
      <w:r>
        <w:t xml:space="preserve">. </w:t>
      </w:r>
    </w:p>
    <w:p w14:paraId="4D9F8289" w14:textId="77777777" w:rsidR="008549AE" w:rsidRDefault="008549AE" w:rsidP="008549AE">
      <w:r w:rsidRPr="00C74A60">
        <w:rPr>
          <w:rStyle w:val="StyleUnderline"/>
        </w:rPr>
        <w:t xml:space="preserve">These companies developed the </w:t>
      </w:r>
      <w:r w:rsidRPr="00C74A60">
        <w:rPr>
          <w:rStyle w:val="Emphasis"/>
        </w:rPr>
        <w:t>world’s largest compute capabilities</w:t>
      </w:r>
      <w:r>
        <w:t xml:space="preserve"> </w:t>
      </w:r>
      <w:proofErr w:type="gramStart"/>
      <w:r w:rsidRPr="00C74A60">
        <w:rPr>
          <w:rStyle w:val="StyleUnderline"/>
        </w:rPr>
        <w:t>in order to</w:t>
      </w:r>
      <w:proofErr w:type="gramEnd"/>
      <w:r w:rsidRPr="00C74A60">
        <w:rPr>
          <w:rStyle w:val="StyleUnderline"/>
        </w:rPr>
        <w:t xml:space="preserve"> become the world’s largest companies</w:t>
      </w:r>
      <w:r>
        <w:t xml:space="preserve">. </w:t>
      </w:r>
      <w:r w:rsidRPr="007027E3">
        <w:rPr>
          <w:rStyle w:val="Emphasis"/>
          <w:highlight w:val="cyan"/>
        </w:rPr>
        <w:t>Busting them up</w:t>
      </w:r>
      <w:r w:rsidRPr="007027E3">
        <w:rPr>
          <w:highlight w:val="cyan"/>
        </w:rPr>
        <w:t xml:space="preserve"> </w:t>
      </w:r>
      <w:r w:rsidRPr="007027E3">
        <w:rPr>
          <w:rStyle w:val="StyleUnderline"/>
          <w:highlight w:val="cyan"/>
        </w:rPr>
        <w:t xml:space="preserve">could </w:t>
      </w:r>
      <w:r w:rsidRPr="007027E3">
        <w:rPr>
          <w:rStyle w:val="Emphasis"/>
          <w:highlight w:val="cyan"/>
        </w:rPr>
        <w:t>eliminate something that doesn’t exist anywhere else</w:t>
      </w:r>
      <w:r w:rsidRPr="007027E3">
        <w:rPr>
          <w:highlight w:val="cyan"/>
        </w:rPr>
        <w:t xml:space="preserve"> </w:t>
      </w:r>
      <w:r w:rsidRPr="007027E3">
        <w:rPr>
          <w:rStyle w:val="StyleUnderline"/>
          <w:highlight w:val="cyan"/>
        </w:rPr>
        <w:t>and</w:t>
      </w:r>
      <w:r w:rsidRPr="00C74A60">
        <w:rPr>
          <w:rStyle w:val="StyleUnderline"/>
        </w:rPr>
        <w:t xml:space="preserve"> </w:t>
      </w:r>
      <w:proofErr w:type="gramStart"/>
      <w:r w:rsidRPr="00C74A60">
        <w:rPr>
          <w:rStyle w:val="StyleUnderline"/>
        </w:rPr>
        <w:t xml:space="preserve">actually </w:t>
      </w:r>
      <w:r w:rsidRPr="007027E3">
        <w:rPr>
          <w:rStyle w:val="Emphasis"/>
          <w:highlight w:val="cyan"/>
        </w:rPr>
        <w:t>is</w:t>
      </w:r>
      <w:proofErr w:type="gramEnd"/>
      <w:r w:rsidRPr="007027E3">
        <w:rPr>
          <w:rStyle w:val="Emphasis"/>
          <w:highlight w:val="cyan"/>
        </w:rPr>
        <w:t xml:space="preserve"> a driver for innovation</w:t>
      </w:r>
      <w:r>
        <w:t xml:space="preserve">, </w:t>
      </w:r>
      <w:r w:rsidRPr="007027E3">
        <w:rPr>
          <w:rStyle w:val="StyleUnderline"/>
          <w:highlight w:val="cyan"/>
        </w:rPr>
        <w:t>one</w:t>
      </w:r>
      <w:r w:rsidRPr="00C74A60">
        <w:rPr>
          <w:rStyle w:val="StyleUnderline"/>
        </w:rPr>
        <w:t xml:space="preserve"> that</w:t>
      </w:r>
      <w:r>
        <w:t xml:space="preserve"> arguably requires more regulation and oversight but also that </w:t>
      </w:r>
      <w:r w:rsidRPr="007027E3">
        <w:rPr>
          <w:rStyle w:val="Emphasis"/>
          <w:highlight w:val="cyan"/>
        </w:rPr>
        <w:t>can’t be replicated at a smaller scale</w:t>
      </w:r>
      <w:r>
        <w:t xml:space="preserve">. </w:t>
      </w:r>
    </w:p>
    <w:p w14:paraId="7B5F9AB5" w14:textId="77777777" w:rsidR="008549AE" w:rsidRPr="00942063" w:rsidRDefault="008549AE" w:rsidP="008549AE">
      <w:pPr>
        <w:pStyle w:val="Heading4"/>
      </w:pPr>
      <w:r>
        <w:t>And big tech is expanding into blockchain now</w:t>
      </w:r>
    </w:p>
    <w:p w14:paraId="1DBF02E6" w14:textId="77777777" w:rsidR="008549AE" w:rsidRPr="00942063" w:rsidRDefault="008549AE" w:rsidP="008549AE">
      <w:r w:rsidRPr="00942063">
        <w:rPr>
          <w:rStyle w:val="Style13ptBold"/>
        </w:rPr>
        <w:t>Jones and Ozcan 21</w:t>
      </w:r>
      <w:r w:rsidRPr="00942063">
        <w:t> – Head of Finance, Strategy and Planning at retirement FinTech; Smart, headquartered in London, Professor of Entrepreneurship and Innovation at Saïd Business School, Oxford University</w:t>
      </w:r>
    </w:p>
    <w:p w14:paraId="43DEEFD2" w14:textId="77777777" w:rsidR="008549AE" w:rsidRDefault="008549AE" w:rsidP="008549AE">
      <w:r w:rsidRPr="00942063">
        <w:t>Ryan Jones and Pinar Ozcan, "Rise of BigTech platforms in banking," Saïd Business School at the University of Oxford, Industry Paper 1, 2021, </w:t>
      </w:r>
      <w:hyperlink r:id="rId17" w:history="1">
        <w:r w:rsidRPr="00942063">
          <w:rPr>
            <w:rStyle w:val="Hyperlink"/>
          </w:rPr>
          <w:t>https://www.sbs.ox.ac.uk/sites/default/files/2021-02/Rise%20of%20BigTech%20Platforms%20in%20Banking%20-%20Oxford%20White%20Paper%20Final%20%28002%29.pdf</w:t>
        </w:r>
      </w:hyperlink>
    </w:p>
    <w:p w14:paraId="5AA322F4" w14:textId="77777777" w:rsidR="008549AE" w:rsidRPr="00942063" w:rsidRDefault="008549AE" w:rsidP="008549AE"/>
    <w:p w14:paraId="3F80D869" w14:textId="77777777" w:rsidR="008549AE" w:rsidRPr="00942063" w:rsidRDefault="008549AE" w:rsidP="008549AE">
      <w:pPr>
        <w:rPr>
          <w:u w:val="single"/>
        </w:rPr>
      </w:pPr>
      <w:r w:rsidRPr="004A6E11">
        <w:rPr>
          <w:highlight w:val="cyan"/>
          <w:u w:val="single"/>
        </w:rPr>
        <w:t>Banks</w:t>
      </w:r>
      <w:r w:rsidRPr="00942063">
        <w:t xml:space="preserve">, and in particular current accounts, </w:t>
      </w:r>
      <w:r w:rsidRPr="004A6E11">
        <w:rPr>
          <w:highlight w:val="cyan"/>
          <w:u w:val="single"/>
        </w:rPr>
        <w:t>can be viewed</w:t>
      </w:r>
      <w:r w:rsidRPr="00942063">
        <w:rPr>
          <w:u w:val="single"/>
        </w:rPr>
        <w:t xml:space="preserve"> in many ways </w:t>
      </w:r>
      <w:r w:rsidRPr="004A6E11">
        <w:rPr>
          <w:highlight w:val="cyan"/>
          <w:u w:val="single"/>
        </w:rPr>
        <w:t>as a platform model</w:t>
      </w:r>
      <w:r w:rsidRPr="00942063">
        <w:rPr>
          <w:u w:val="single"/>
        </w:rPr>
        <w:t xml:space="preserve"> of the 20th century. Incumbents</w:t>
      </w:r>
      <w:r w:rsidRPr="00942063">
        <w:t xml:space="preserve">, who provide free current account services to consumers, </w:t>
      </w:r>
      <w:r w:rsidRPr="00942063">
        <w:rPr>
          <w:u w:val="single"/>
        </w:rPr>
        <w:t>have long</w:t>
      </w:r>
      <w:r w:rsidRPr="00942063">
        <w:t xml:space="preserve"> boasted of their number of products per customer (PPC) – quoted as high as 6 for premier account customers of leading UK banks. This has </w:t>
      </w:r>
      <w:r w:rsidRPr="00942063">
        <w:rPr>
          <w:u w:val="single"/>
        </w:rPr>
        <w:t xml:space="preserve">been fostered by a relationship </w:t>
      </w:r>
      <w:r w:rsidRPr="004A6E11">
        <w:rPr>
          <w:highlight w:val="cyan"/>
          <w:u w:val="single"/>
        </w:rPr>
        <w:t>built around the current account platform</w:t>
      </w:r>
      <w:r w:rsidRPr="00942063">
        <w:rPr>
          <w:u w:val="single"/>
        </w:rPr>
        <w:t xml:space="preserve"> from </w:t>
      </w:r>
      <w:r w:rsidRPr="004A6E11">
        <w:rPr>
          <w:highlight w:val="cyan"/>
          <w:u w:val="single"/>
        </w:rPr>
        <w:t>which additional services are bundled to create</w:t>
      </w:r>
      <w:r w:rsidRPr="00942063">
        <w:rPr>
          <w:u w:val="single"/>
        </w:rPr>
        <w:t xml:space="preserve"> both </w:t>
      </w:r>
      <w:r w:rsidRPr="004A6E11">
        <w:rPr>
          <w:rStyle w:val="Emphasis"/>
          <w:highlight w:val="cyan"/>
        </w:rPr>
        <w:t>economies of scale and scope</w:t>
      </w:r>
      <w:r w:rsidRPr="004A6E11">
        <w:rPr>
          <w:highlight w:val="cyan"/>
          <w:u w:val="single"/>
        </w:rPr>
        <w:t xml:space="preserve">. This </w:t>
      </w:r>
      <w:r w:rsidRPr="004A6E11">
        <w:rPr>
          <w:u w:val="single"/>
        </w:rPr>
        <w:t>in turn</w:t>
      </w:r>
      <w:r w:rsidRPr="004A6E11">
        <w:rPr>
          <w:highlight w:val="cyan"/>
          <w:u w:val="single"/>
        </w:rPr>
        <w:t xml:space="preserve"> has </w:t>
      </w:r>
      <w:r w:rsidRPr="004A6E11">
        <w:rPr>
          <w:b/>
          <w:bCs/>
          <w:highlight w:val="cyan"/>
          <w:u w:val="single"/>
        </w:rPr>
        <w:t>become the expectation</w:t>
      </w:r>
      <w:r w:rsidRPr="004A6E11">
        <w:rPr>
          <w:highlight w:val="cyan"/>
          <w:u w:val="single"/>
        </w:rPr>
        <w:t xml:space="preserve"> of consumers </w:t>
      </w:r>
      <w:r w:rsidRPr="004A6E11">
        <w:rPr>
          <w:u w:val="single"/>
        </w:rPr>
        <w:t xml:space="preserve">who want a </w:t>
      </w:r>
      <w:r w:rsidRPr="004A6E11">
        <w:rPr>
          <w:b/>
          <w:bCs/>
          <w:u w:val="single"/>
        </w:rPr>
        <w:t>one-stopshop</w:t>
      </w:r>
      <w:r w:rsidRPr="004A6E11">
        <w:rPr>
          <w:u w:val="single"/>
        </w:rPr>
        <w:t xml:space="preserve"> for financial needs,</w:t>
      </w:r>
      <w:r w:rsidRPr="00942063">
        <w:rPr>
          <w:u w:val="single"/>
        </w:rPr>
        <w:t xml:space="preserve"> </w:t>
      </w:r>
      <w:r w:rsidRPr="004A6E11">
        <w:rPr>
          <w:highlight w:val="cyan"/>
          <w:u w:val="single"/>
        </w:rPr>
        <w:t>creating a barrier for new entrants</w:t>
      </w:r>
      <w:r w:rsidRPr="00942063">
        <w:rPr>
          <w:u w:val="single"/>
        </w:rPr>
        <w:t xml:space="preserve">. This barrier has proven </w:t>
      </w:r>
      <w:r w:rsidRPr="00942063">
        <w:rPr>
          <w:rStyle w:val="Emphasis"/>
        </w:rPr>
        <w:t>hard to navigate for FinTechs</w:t>
      </w:r>
      <w:r w:rsidRPr="00942063">
        <w:rPr>
          <w:u w:val="single"/>
        </w:rPr>
        <w:t xml:space="preserve"> whose innovation focuses in one area of the banking ecosystem.</w:t>
      </w:r>
    </w:p>
    <w:p w14:paraId="4CFB11F4" w14:textId="77777777" w:rsidR="008549AE" w:rsidRPr="00942063" w:rsidRDefault="008549AE" w:rsidP="008549AE">
      <w:r w:rsidRPr="00942063">
        <w:t>While all informants agree that the traditional disruptive path is significantly constrained and reshaped by the regulatory context, it is also clear that a platform business model is particularly suitable for financial services.</w:t>
      </w:r>
    </w:p>
    <w:p w14:paraId="56ECA75D" w14:textId="77777777" w:rsidR="008549AE" w:rsidRPr="00942063" w:rsidRDefault="008549AE" w:rsidP="008549AE">
      <w:pPr>
        <w:rPr>
          <w:u w:val="single"/>
        </w:rPr>
      </w:pPr>
      <w:r w:rsidRPr="00942063">
        <w:t xml:space="preserve">Having seen the impact of BigTech in other industries, </w:t>
      </w:r>
      <w:r w:rsidRPr="00942063">
        <w:rPr>
          <w:u w:val="single"/>
        </w:rPr>
        <w:t xml:space="preserve">the </w:t>
      </w:r>
      <w:r w:rsidRPr="004A6E11">
        <w:rPr>
          <w:highlight w:val="cyan"/>
          <w:u w:val="single"/>
        </w:rPr>
        <w:t>banking</w:t>
      </w:r>
      <w:r w:rsidRPr="00942063">
        <w:rPr>
          <w:u w:val="single"/>
        </w:rPr>
        <w:t xml:space="preserve"> industry </w:t>
      </w:r>
      <w:r w:rsidRPr="004A6E11">
        <w:rPr>
          <w:highlight w:val="cyan"/>
          <w:u w:val="single"/>
        </w:rPr>
        <w:t>is</w:t>
      </w:r>
      <w:r w:rsidRPr="00942063">
        <w:rPr>
          <w:u w:val="single"/>
        </w:rPr>
        <w:t xml:space="preserve"> understandably </w:t>
      </w:r>
      <w:r w:rsidRPr="004A6E11">
        <w:rPr>
          <w:highlight w:val="cyan"/>
          <w:u w:val="single"/>
        </w:rPr>
        <w:t xml:space="preserve">keeping an eye on the </w:t>
      </w:r>
      <w:r w:rsidRPr="004A6E11">
        <w:rPr>
          <w:b/>
          <w:bCs/>
          <w:highlight w:val="cyan"/>
          <w:u w:val="single"/>
        </w:rPr>
        <w:t>potential for BigTech</w:t>
      </w:r>
      <w:r w:rsidRPr="004A6E11">
        <w:rPr>
          <w:highlight w:val="cyan"/>
          <w:u w:val="single"/>
        </w:rPr>
        <w:t xml:space="preserve"> to deploy</w:t>
      </w:r>
      <w:r w:rsidRPr="00942063">
        <w:rPr>
          <w:u w:val="single"/>
        </w:rPr>
        <w:t xml:space="preserve"> their </w:t>
      </w:r>
      <w:r w:rsidRPr="004A6E11">
        <w:rPr>
          <w:highlight w:val="cyan"/>
          <w:u w:val="single"/>
        </w:rPr>
        <w:t>platforms in banking</w:t>
      </w:r>
      <w:r w:rsidRPr="00942063">
        <w:rPr>
          <w:u w:val="single"/>
        </w:rPr>
        <w:t>.</w:t>
      </w:r>
      <w:r w:rsidRPr="00942063">
        <w:t xml:space="preserve"> Amongst our informants, </w:t>
      </w:r>
      <w:r w:rsidRPr="00942063">
        <w:rPr>
          <w:u w:val="single"/>
        </w:rPr>
        <w:t xml:space="preserve">some saw this as a matter of time, whilst others doubted it would happen at all, with the cost of </w:t>
      </w:r>
      <w:r w:rsidRPr="004A6E11">
        <w:rPr>
          <w:rStyle w:val="Emphasis"/>
          <w:highlight w:val="cyan"/>
        </w:rPr>
        <w:t>regulation</w:t>
      </w:r>
      <w:r w:rsidRPr="00942063">
        <w:rPr>
          <w:rStyle w:val="Emphasis"/>
        </w:rPr>
        <w:t xml:space="preserve"> commonly cite</w:t>
      </w:r>
      <w:r w:rsidRPr="004A6E11">
        <w:rPr>
          <w:rStyle w:val="Emphasis"/>
          <w:highlight w:val="cyan"/>
        </w:rPr>
        <w:t>d as the largest barrier</w:t>
      </w:r>
      <w:r w:rsidRPr="004A6E11">
        <w:rPr>
          <w:highlight w:val="cyan"/>
        </w:rPr>
        <w:t>.</w:t>
      </w:r>
      <w:r w:rsidRPr="00942063">
        <w:t xml:space="preserve"> Interestingly, </w:t>
      </w:r>
      <w:r w:rsidRPr="00942063">
        <w:rPr>
          <w:u w:val="single"/>
        </w:rPr>
        <w:t xml:space="preserve">even among those who saw entry as a certainty, </w:t>
      </w:r>
      <w:r w:rsidRPr="004A6E11">
        <w:rPr>
          <w:b/>
          <w:bCs/>
          <w:highlight w:val="cyan"/>
          <w:u w:val="single"/>
        </w:rPr>
        <w:t>none considered that it was already happening</w:t>
      </w:r>
      <w:r w:rsidRPr="00942063">
        <w:rPr>
          <w:u w:val="single"/>
        </w:rPr>
        <w:t xml:space="preserve"> – this is supported by the fact that no BigTech company has yet acquired a full banking license </w:t>
      </w:r>
      <w:r w:rsidRPr="00942063">
        <w:t xml:space="preserve">in the UK. </w:t>
      </w:r>
      <w:r w:rsidRPr="00942063">
        <w:rPr>
          <w:u w:val="single"/>
        </w:rPr>
        <w:t xml:space="preserve">However, </w:t>
      </w:r>
      <w:r w:rsidRPr="00942063">
        <w:rPr>
          <w:b/>
          <w:bCs/>
          <w:u w:val="single"/>
        </w:rPr>
        <w:t>this should not fool anyone</w:t>
      </w:r>
      <w:r w:rsidRPr="00942063">
        <w:rPr>
          <w:u w:val="single"/>
        </w:rPr>
        <w:t xml:space="preserve">. Over recent years </w:t>
      </w:r>
      <w:r w:rsidRPr="004A6E11">
        <w:rPr>
          <w:highlight w:val="cyan"/>
          <w:u w:val="single"/>
        </w:rPr>
        <w:t xml:space="preserve">there has been </w:t>
      </w:r>
      <w:r w:rsidRPr="004A6E11">
        <w:rPr>
          <w:b/>
          <w:bCs/>
          <w:highlight w:val="cyan"/>
          <w:u w:val="single"/>
        </w:rPr>
        <w:t>significant activity</w:t>
      </w:r>
      <w:r w:rsidRPr="004A6E11">
        <w:rPr>
          <w:highlight w:val="cyan"/>
          <w:u w:val="single"/>
        </w:rPr>
        <w:t xml:space="preserve"> from BigTech players in </w:t>
      </w:r>
      <w:r w:rsidRPr="004A6E11">
        <w:rPr>
          <w:b/>
          <w:bCs/>
          <w:highlight w:val="cyan"/>
          <w:u w:val="single"/>
        </w:rPr>
        <w:t>banking-related services</w:t>
      </w:r>
      <w:r w:rsidRPr="00942063">
        <w:rPr>
          <w:u w:val="single"/>
        </w:rPr>
        <w:t xml:space="preserve">, resurfacing and reiterating the question of where banking </w:t>
      </w:r>
      <w:r w:rsidRPr="00942063">
        <w:rPr>
          <w:b/>
          <w:bCs/>
          <w:u w:val="single"/>
        </w:rPr>
        <w:t>starts and ends.</w:t>
      </w:r>
    </w:p>
    <w:p w14:paraId="4FDD7FF0" w14:textId="77777777" w:rsidR="008549AE" w:rsidRPr="00942063" w:rsidRDefault="008549AE" w:rsidP="008549AE">
      <w:r w:rsidRPr="00942063">
        <w:t xml:space="preserve">As shown in the table above, </w:t>
      </w:r>
      <w:r w:rsidRPr="004A6E11">
        <w:rPr>
          <w:highlight w:val="cyan"/>
          <w:u w:val="single"/>
        </w:rPr>
        <w:t xml:space="preserve">BigTech are </w:t>
      </w:r>
      <w:r w:rsidRPr="004A6E11">
        <w:rPr>
          <w:b/>
          <w:bCs/>
          <w:highlight w:val="cyan"/>
          <w:u w:val="single"/>
        </w:rPr>
        <w:t>actively broadening</w:t>
      </w:r>
      <w:r w:rsidRPr="004A6E11">
        <w:rPr>
          <w:highlight w:val="cyan"/>
          <w:u w:val="single"/>
        </w:rPr>
        <w:t xml:space="preserve"> their platforms into</w:t>
      </w:r>
      <w:r w:rsidRPr="00942063">
        <w:rPr>
          <w:u w:val="single"/>
        </w:rPr>
        <w:t xml:space="preserve"> </w:t>
      </w:r>
      <w:proofErr w:type="gramStart"/>
      <w:r w:rsidRPr="00942063">
        <w:rPr>
          <w:u w:val="single"/>
        </w:rPr>
        <w:t xml:space="preserve">a </w:t>
      </w:r>
      <w:r w:rsidRPr="00942063">
        <w:rPr>
          <w:b/>
          <w:bCs/>
          <w:u w:val="single"/>
        </w:rPr>
        <w:t>number of</w:t>
      </w:r>
      <w:proofErr w:type="gramEnd"/>
      <w:r w:rsidRPr="00942063">
        <w:rPr>
          <w:b/>
          <w:bCs/>
          <w:u w:val="single"/>
        </w:rPr>
        <w:t xml:space="preserve"> areas</w:t>
      </w:r>
      <w:r w:rsidRPr="00942063">
        <w:rPr>
          <w:u w:val="single"/>
        </w:rPr>
        <w:t xml:space="preserve"> of </w:t>
      </w:r>
      <w:r w:rsidRPr="004A6E11">
        <w:rPr>
          <w:highlight w:val="cyan"/>
          <w:u w:val="single"/>
        </w:rPr>
        <w:t>the financial ecosystem</w:t>
      </w:r>
      <w:r w:rsidRPr="00942063">
        <w:rPr>
          <w:u w:val="single"/>
        </w:rPr>
        <w:t xml:space="preserve">, in particular payments. </w:t>
      </w:r>
      <w:r w:rsidRPr="00942063">
        <w:t xml:space="preserve">This may partly be due to the lower regulatory burden of </w:t>
      </w:r>
      <w:proofErr w:type="gramStart"/>
      <w:r w:rsidRPr="00942063">
        <w:t>payments;</w:t>
      </w:r>
      <w:proofErr w:type="gramEnd"/>
      <w:r w:rsidRPr="00942063">
        <w:t xml:space="preserve"> as one insider put it – e-money license holders can ‘zip around like bugs’ compared with more heavily regulated deposit-takers. Another potential reason is datafication. Access to the payments network provides a vast amount of new data on consumer preferences and buying habits, which can be coupled with existing platform data to enrich BigTech’s understanding of its customers and create new opportunities for monetisation and lock-in.</w:t>
      </w:r>
    </w:p>
    <w:p w14:paraId="7F81FC44" w14:textId="77777777" w:rsidR="008549AE" w:rsidRPr="00942063" w:rsidRDefault="008549AE" w:rsidP="008549AE">
      <w:pPr>
        <w:rPr>
          <w:u w:val="single"/>
        </w:rPr>
      </w:pPr>
      <w:r w:rsidRPr="00942063">
        <w:t xml:space="preserve">As well as acquiring new sources of data, </w:t>
      </w:r>
      <w:r w:rsidRPr="00942063">
        <w:rPr>
          <w:u w:val="single"/>
        </w:rPr>
        <w:t xml:space="preserve">activity in financial services to date is also offering BigTech the opportunity to </w:t>
      </w:r>
      <w:r w:rsidRPr="00942063">
        <w:rPr>
          <w:b/>
          <w:bCs/>
          <w:u w:val="single"/>
        </w:rPr>
        <w:t>further monetise</w:t>
      </w:r>
      <w:r w:rsidRPr="00942063">
        <w:rPr>
          <w:u w:val="single"/>
        </w:rPr>
        <w:t xml:space="preserve"> their existing data stacks.</w:t>
      </w:r>
      <w:r w:rsidRPr="00942063">
        <w:t xml:space="preserve"> Amazon’s extension of credit to businesses on the platform via Amazon Lending, launched in the US in 2012 and in the UK in 2015, is a prime example. </w:t>
      </w:r>
      <w:r w:rsidRPr="00985306">
        <w:rPr>
          <w:highlight w:val="cyan"/>
          <w:u w:val="single"/>
        </w:rPr>
        <w:t>Amazon</w:t>
      </w:r>
      <w:r w:rsidRPr="00942063">
        <w:rPr>
          <w:u w:val="single"/>
        </w:rPr>
        <w:t xml:space="preserve"> already </w:t>
      </w:r>
      <w:r w:rsidRPr="00985306">
        <w:rPr>
          <w:highlight w:val="cyan"/>
          <w:u w:val="single"/>
        </w:rPr>
        <w:t xml:space="preserve">has </w:t>
      </w:r>
      <w:r w:rsidRPr="00985306">
        <w:rPr>
          <w:b/>
          <w:bCs/>
          <w:highlight w:val="cyan"/>
          <w:u w:val="single"/>
        </w:rPr>
        <w:t>unrivalled access to data</w:t>
      </w:r>
      <w:r w:rsidRPr="00985306">
        <w:rPr>
          <w:highlight w:val="cyan"/>
          <w:u w:val="single"/>
        </w:rPr>
        <w:t xml:space="preserve"> on its seller</w:t>
      </w:r>
      <w:r w:rsidRPr="00942063">
        <w:rPr>
          <w:u w:val="single"/>
        </w:rPr>
        <w:t xml:space="preserve"> community</w:t>
      </w:r>
      <w:r w:rsidRPr="00942063">
        <w:t xml:space="preserve">. As the sole source distributor for many of its merchants, </w:t>
      </w:r>
      <w:r w:rsidRPr="00942063">
        <w:rPr>
          <w:u w:val="single"/>
        </w:rPr>
        <w:t xml:space="preserve">Amazon already knows product type, quantity and, importantly, revenue generation of each seller per month. This information can be used to profile sellers’ ability to pay and extend credit on a targeted basis, </w:t>
      </w:r>
      <w:r w:rsidRPr="00942063">
        <w:rPr>
          <w:b/>
          <w:bCs/>
          <w:u w:val="single"/>
        </w:rPr>
        <w:t>fa</w:t>
      </w:r>
      <w:r w:rsidRPr="00985306">
        <w:rPr>
          <w:b/>
          <w:bCs/>
          <w:highlight w:val="cyan"/>
          <w:u w:val="single"/>
        </w:rPr>
        <w:t>r better</w:t>
      </w:r>
      <w:r w:rsidRPr="00985306">
        <w:rPr>
          <w:highlight w:val="cyan"/>
          <w:u w:val="single"/>
        </w:rPr>
        <w:t xml:space="preserve"> than a bank could without access to similar data</w:t>
      </w:r>
      <w:r w:rsidRPr="00985306">
        <w:rPr>
          <w:highlight w:val="cyan"/>
        </w:rPr>
        <w:t>.</w:t>
      </w:r>
      <w:r w:rsidRPr="00942063">
        <w:t xml:space="preserve"> From this advantage, </w:t>
      </w:r>
      <w:r w:rsidRPr="00985306">
        <w:rPr>
          <w:highlight w:val="cyan"/>
          <w:u w:val="single"/>
        </w:rPr>
        <w:t>Amazon can</w:t>
      </w:r>
      <w:r w:rsidRPr="00942063">
        <w:rPr>
          <w:u w:val="single"/>
        </w:rPr>
        <w:t xml:space="preserve"> begin to </w:t>
      </w:r>
      <w:r w:rsidRPr="00985306">
        <w:rPr>
          <w:highlight w:val="cyan"/>
          <w:u w:val="single"/>
        </w:rPr>
        <w:t>use this data to learn more about risk modelling and other</w:t>
      </w:r>
      <w:r w:rsidRPr="00942063">
        <w:rPr>
          <w:u w:val="single"/>
        </w:rPr>
        <w:t xml:space="preserve"> </w:t>
      </w:r>
      <w:r w:rsidRPr="00942063">
        <w:rPr>
          <w:rStyle w:val="Emphasis"/>
        </w:rPr>
        <w:t xml:space="preserve">core </w:t>
      </w:r>
      <w:r w:rsidRPr="00985306">
        <w:rPr>
          <w:rStyle w:val="Emphasis"/>
          <w:highlight w:val="cyan"/>
        </w:rPr>
        <w:t>areas of banking</w:t>
      </w:r>
      <w:r w:rsidRPr="00942063">
        <w:rPr>
          <w:u w:val="single"/>
        </w:rPr>
        <w:t xml:space="preserve">. The same dynamics are true of Facebook </w:t>
      </w:r>
      <w:r w:rsidRPr="00942063">
        <w:t xml:space="preserve">and the social media platforms, </w:t>
      </w:r>
      <w:r w:rsidRPr="00985306">
        <w:rPr>
          <w:highlight w:val="cyan"/>
          <w:u w:val="single"/>
        </w:rPr>
        <w:t xml:space="preserve">who capture </w:t>
      </w:r>
      <w:r w:rsidRPr="00985306">
        <w:rPr>
          <w:b/>
          <w:bCs/>
          <w:highlight w:val="cyan"/>
          <w:u w:val="single"/>
        </w:rPr>
        <w:t>swathes of data</w:t>
      </w:r>
      <w:r w:rsidRPr="00985306">
        <w:rPr>
          <w:highlight w:val="cyan"/>
          <w:u w:val="single"/>
        </w:rPr>
        <w:t xml:space="preserve"> on individuals that can be collated with payments</w:t>
      </w:r>
      <w:r w:rsidRPr="00942063">
        <w:rPr>
          <w:u w:val="single"/>
        </w:rPr>
        <w:t xml:space="preserve"> and other financial data </w:t>
      </w:r>
      <w:r w:rsidRPr="00985306">
        <w:rPr>
          <w:highlight w:val="cyan"/>
          <w:u w:val="single"/>
        </w:rPr>
        <w:t xml:space="preserve">to create </w:t>
      </w:r>
      <w:r w:rsidRPr="00985306">
        <w:rPr>
          <w:rStyle w:val="Emphasis"/>
          <w:highlight w:val="cyan"/>
        </w:rPr>
        <w:t>new and</w:t>
      </w:r>
      <w:r w:rsidRPr="00942063">
        <w:rPr>
          <w:rStyle w:val="Emphasis"/>
        </w:rPr>
        <w:t xml:space="preserve"> innovative banking</w:t>
      </w:r>
      <w:r w:rsidRPr="00942063">
        <w:rPr>
          <w:b/>
          <w:bCs/>
          <w:u w:val="single"/>
        </w:rPr>
        <w:t xml:space="preserve"> </w:t>
      </w:r>
      <w:r w:rsidRPr="00985306">
        <w:rPr>
          <w:highlight w:val="cyan"/>
          <w:u w:val="single"/>
        </w:rPr>
        <w:t>products</w:t>
      </w:r>
      <w:r w:rsidRPr="00942063">
        <w:rPr>
          <w:u w:val="single"/>
        </w:rPr>
        <w:t>.</w:t>
      </w:r>
    </w:p>
    <w:p w14:paraId="7A80D157" w14:textId="0429B23C" w:rsidR="008549AE" w:rsidRPr="00942063" w:rsidRDefault="008549AE" w:rsidP="008549AE">
      <w:r w:rsidRPr="00942063">
        <w:rPr>
          <w:u w:val="single"/>
        </w:rPr>
        <w:t>Entry into these</w:t>
      </w:r>
      <w:r w:rsidRPr="00942063">
        <w:t xml:space="preserve">, perhaps peripheral, </w:t>
      </w:r>
      <w:r w:rsidRPr="00942063">
        <w:rPr>
          <w:u w:val="single"/>
        </w:rPr>
        <w:t>areas of the banking bundle</w:t>
      </w:r>
      <w:r w:rsidRPr="00942063">
        <w:t xml:space="preserve"> could be the extent of BigTech’s ambitions in banking. However, they </w:t>
      </w:r>
      <w:r w:rsidRPr="00942063">
        <w:rPr>
          <w:u w:val="single"/>
        </w:rPr>
        <w:t xml:space="preserve">appear to be the start of a </w:t>
      </w:r>
      <w:r w:rsidRPr="00942063">
        <w:rPr>
          <w:b/>
          <w:bCs/>
          <w:u w:val="single"/>
        </w:rPr>
        <w:t>broader envelopment</w:t>
      </w:r>
      <w:r w:rsidRPr="00942063">
        <w:t>. While troubled in its execution, Facebook’s closed libra ecosystem has the mission to ‘enable a simple global payment system and financial infrastructure that empowers billions of people’</w:t>
      </w:r>
      <w:proofErr w:type="gramStart"/>
      <w:r w:rsidRPr="00942063">
        <w:t>3 .</w:t>
      </w:r>
      <w:proofErr w:type="gramEnd"/>
      <w:r w:rsidRPr="00942063">
        <w:t xml:space="preserve"> It has since attracted a significant amount of debate and regulatory attention from both the Federal Reserve Bank and the Bank of England, among others. Similarly, </w:t>
      </w:r>
      <w:r w:rsidRPr="00942063">
        <w:rPr>
          <w:u w:val="single"/>
        </w:rPr>
        <w:t>Google has announced it ambitions to enter the US ‘checking account’ market</w:t>
      </w:r>
      <w:r w:rsidRPr="00942063">
        <w:t xml:space="preserve"> with an anticipated consumer launch during 2021. </w:t>
      </w:r>
      <w:r w:rsidRPr="00985306">
        <w:rPr>
          <w:highlight w:val="cyan"/>
          <w:u w:val="single"/>
        </w:rPr>
        <w:t xml:space="preserve">This </w:t>
      </w:r>
      <w:r w:rsidRPr="00985306">
        <w:rPr>
          <w:b/>
          <w:bCs/>
          <w:highlight w:val="cyan"/>
          <w:u w:val="single"/>
        </w:rPr>
        <w:t>gradual participation</w:t>
      </w:r>
      <w:r w:rsidRPr="00942063">
        <w:rPr>
          <w:u w:val="single"/>
        </w:rPr>
        <w:t xml:space="preserve"> in banking services in many ways </w:t>
      </w:r>
      <w:r w:rsidRPr="00985306">
        <w:rPr>
          <w:b/>
          <w:bCs/>
          <w:highlight w:val="cyan"/>
          <w:u w:val="single"/>
        </w:rPr>
        <w:t>mirrors the classic disruptive path</w:t>
      </w:r>
      <w:r w:rsidRPr="00942063">
        <w:rPr>
          <w:u w:val="single"/>
        </w:rPr>
        <w:t xml:space="preserve"> described by the innovator’s dilemma</w:t>
      </w:r>
      <w:r w:rsidRPr="00942063">
        <w:t xml:space="preserve"> (Christensen, 2003). </w:t>
      </w:r>
      <w:r w:rsidRPr="00942063">
        <w:rPr>
          <w:u w:val="single"/>
        </w:rPr>
        <w:t xml:space="preserve">BigTech’s acquisition of elements of the banks’ </w:t>
      </w:r>
      <w:r w:rsidRPr="00985306">
        <w:rPr>
          <w:highlight w:val="cyan"/>
          <w:u w:val="single"/>
        </w:rPr>
        <w:t xml:space="preserve">bundle could represent a </w:t>
      </w:r>
      <w:r w:rsidRPr="00985306">
        <w:rPr>
          <w:b/>
          <w:bCs/>
          <w:highlight w:val="cyan"/>
          <w:u w:val="single"/>
        </w:rPr>
        <w:t>similar path to market domination</w:t>
      </w:r>
      <w:r w:rsidRPr="00942063">
        <w:rPr>
          <w:u w:val="single"/>
        </w:rPr>
        <w:t xml:space="preserve">. </w:t>
      </w:r>
      <w:r w:rsidRPr="00942063">
        <w:t>Ceding markets that they previously dominated may leave incumbents open to a fuller platform envelopment by BigTech in their most profitable services, such as mortgages and consumer credit. This trend is also evident in the table above by the number of lending and credit services already offered by BigTech.</w:t>
      </w:r>
    </w:p>
    <w:p w14:paraId="3AEBEE0B" w14:textId="77777777" w:rsidR="008549AE" w:rsidRPr="00942063" w:rsidRDefault="008549AE" w:rsidP="008549AE">
      <w:pPr>
        <w:pStyle w:val="Heading4"/>
      </w:pPr>
      <w:r w:rsidRPr="00942063">
        <w:t>Antitrust scrutiny deters investment in finance---wards away big tech</w:t>
      </w:r>
    </w:p>
    <w:p w14:paraId="0817E428" w14:textId="77777777" w:rsidR="008549AE" w:rsidRPr="00942063" w:rsidRDefault="008549AE" w:rsidP="008549AE">
      <w:r w:rsidRPr="00942063">
        <w:rPr>
          <w:rStyle w:val="Style13ptBold"/>
        </w:rPr>
        <w:t>Pedersen 20</w:t>
      </w:r>
      <w:r w:rsidRPr="00942063">
        <w:t> – Brendan Pedersen covers federal bank regulation and fintech policy for American Banker</w:t>
      </w:r>
    </w:p>
    <w:p w14:paraId="179882F0" w14:textId="77777777" w:rsidR="008549AE" w:rsidRPr="00942063" w:rsidRDefault="008549AE" w:rsidP="008549AE">
      <w:r w:rsidRPr="00942063">
        <w:t>Brendan Pedersen, "Congress's scrutiny of tech giants could be blessing and curse for banks," American Banker, 10-13-2020, https://www.americanbanker.com/news/congresss-scrutiny-of-amazon-google-could-be-blessing-curse-for-banks</w:t>
      </w:r>
    </w:p>
    <w:p w14:paraId="50E3F1B3" w14:textId="77777777" w:rsidR="008549AE" w:rsidRPr="00942063" w:rsidRDefault="008549AE" w:rsidP="008549AE">
      <w:r w:rsidRPr="00942063">
        <w:t xml:space="preserve">WASHINGTON — A Democratic proposal to reform antitrust law to limit the reach of the largest technology firms may hearten banks, but analysts say the financial services sector is not immune from a revived focus on breaking up megacompanies. </w:t>
      </w:r>
    </w:p>
    <w:p w14:paraId="53BC48ED" w14:textId="77777777" w:rsidR="008549AE" w:rsidRPr="00942063" w:rsidRDefault="008549AE" w:rsidP="008549AE">
      <w:r w:rsidRPr="00942063">
        <w:t xml:space="preserve">In the sweeping 400-page report by the House Judiciary Committee’s antitrust law subcommittee, </w:t>
      </w:r>
      <w:r w:rsidRPr="00985306">
        <w:rPr>
          <w:highlight w:val="cyan"/>
          <w:u w:val="single"/>
        </w:rPr>
        <w:t>lawmakers laid out a</w:t>
      </w:r>
      <w:r w:rsidRPr="00942063">
        <w:rPr>
          <w:u w:val="single"/>
        </w:rPr>
        <w:t xml:space="preserve"> sweeping </w:t>
      </w:r>
      <w:r w:rsidRPr="00985306">
        <w:rPr>
          <w:highlight w:val="cyan"/>
          <w:u w:val="single"/>
        </w:rPr>
        <w:t>case for reforming laws that allow the colossal growth of</w:t>
      </w:r>
      <w:r w:rsidRPr="00942063">
        <w:rPr>
          <w:u w:val="single"/>
        </w:rPr>
        <w:t xml:space="preserve"> just a handful of tech </w:t>
      </w:r>
      <w:r w:rsidRPr="00985306">
        <w:rPr>
          <w:highlight w:val="cyan"/>
          <w:u w:val="single"/>
        </w:rPr>
        <w:t>giants</w:t>
      </w:r>
      <w:r w:rsidRPr="00942063">
        <w:t xml:space="preserve">: Amazon, Apple, </w:t>
      </w:r>
      <w:proofErr w:type="gramStart"/>
      <w:r w:rsidRPr="00942063">
        <w:t>Facebook</w:t>
      </w:r>
      <w:proofErr w:type="gramEnd"/>
      <w:r w:rsidRPr="00942063">
        <w:t xml:space="preserve"> and Google. </w:t>
      </w:r>
    </w:p>
    <w:p w14:paraId="79469153" w14:textId="77777777" w:rsidR="008549AE" w:rsidRPr="00942063" w:rsidRDefault="008549AE" w:rsidP="008549AE">
      <w:r w:rsidRPr="00942063">
        <w:t xml:space="preserve">“To put it simply, companies that once were scrappy, underdog startups that challenged the status quo have become the kinds of monopolies we last saw in the era of oil barons and railroad tycoons,” the report said, adding later that “the totality of the evidence produced during this investigation demonstrates the pressing need for legislative action and reform.” </w:t>
      </w:r>
    </w:p>
    <w:p w14:paraId="23420634" w14:textId="77777777" w:rsidR="008549AE" w:rsidRPr="00942063" w:rsidRDefault="008549AE" w:rsidP="008549AE">
      <w:pPr>
        <w:rPr>
          <w:u w:val="single"/>
        </w:rPr>
      </w:pPr>
      <w:r w:rsidRPr="00985306">
        <w:rPr>
          <w:highlight w:val="cyan"/>
          <w:u w:val="single"/>
        </w:rPr>
        <w:t>The U.S. banking industry</w:t>
      </w:r>
      <w:r w:rsidRPr="00942063">
        <w:rPr>
          <w:u w:val="single"/>
        </w:rPr>
        <w:t xml:space="preserve"> has long </w:t>
      </w:r>
      <w:r w:rsidRPr="00985306">
        <w:rPr>
          <w:highlight w:val="cyan"/>
          <w:u w:val="single"/>
        </w:rPr>
        <w:t xml:space="preserve">worried about the </w:t>
      </w:r>
      <w:r w:rsidRPr="00985306">
        <w:rPr>
          <w:rStyle w:val="Emphasis"/>
          <w:highlight w:val="cyan"/>
        </w:rPr>
        <w:t>financial ambitions of leading tech firms</w:t>
      </w:r>
      <w:r w:rsidRPr="00942063">
        <w:rPr>
          <w:u w:val="single"/>
        </w:rPr>
        <w:t xml:space="preserve"> and </w:t>
      </w:r>
      <w:r w:rsidRPr="00545141">
        <w:rPr>
          <w:highlight w:val="cyan"/>
          <w:u w:val="single"/>
        </w:rPr>
        <w:t xml:space="preserve">even the possibility that one of the four Big Tech giants could charter or </w:t>
      </w:r>
      <w:r w:rsidRPr="00545141">
        <w:rPr>
          <w:rStyle w:val="Emphasis"/>
          <w:highlight w:val="cyan"/>
        </w:rPr>
        <w:t xml:space="preserve">acquire a bank </w:t>
      </w:r>
      <w:r w:rsidRPr="00545141">
        <w:rPr>
          <w:highlight w:val="cyan"/>
          <w:u w:val="single"/>
        </w:rPr>
        <w:t>with</w:t>
      </w:r>
      <w:r w:rsidRPr="00942063">
        <w:rPr>
          <w:u w:val="single"/>
        </w:rPr>
        <w:t xml:space="preserve"> significant </w:t>
      </w:r>
      <w:r w:rsidRPr="00545141">
        <w:rPr>
          <w:highlight w:val="cyan"/>
          <w:u w:val="single"/>
        </w:rPr>
        <w:t>competitive advantages</w:t>
      </w:r>
      <w:r w:rsidRPr="00942063">
        <w:t xml:space="preserve"> at the expense of traditional financial services firms. While none of the four companies have applied for banking powers, </w:t>
      </w:r>
      <w:r w:rsidRPr="00942063">
        <w:rPr>
          <w:u w:val="single"/>
        </w:rPr>
        <w:t xml:space="preserve">past reports have circulated of Google and Amazon being among those having engaged with bank regulators. </w:t>
      </w:r>
    </w:p>
    <w:p w14:paraId="36F4C5D8" w14:textId="77777777" w:rsidR="008549AE" w:rsidRPr="00942063" w:rsidRDefault="008549AE" w:rsidP="008549AE">
      <w:r w:rsidRPr="00942063">
        <w:t xml:space="preserve">The report authored by subcommittee staff did not specifically focus on the tech giants' financial services aims, but rather on how their global reach and impact on sectors like the news media could threaten democratic norms. </w:t>
      </w:r>
    </w:p>
    <w:p w14:paraId="6756B7D9" w14:textId="77777777" w:rsidR="008549AE" w:rsidRPr="00942063" w:rsidRDefault="008549AE" w:rsidP="008549AE">
      <w:r w:rsidRPr="00942063">
        <w:t xml:space="preserve">But </w:t>
      </w:r>
      <w:r w:rsidRPr="00545141">
        <w:rPr>
          <w:highlight w:val="cyan"/>
          <w:u w:val="single"/>
        </w:rPr>
        <w:t xml:space="preserve">observers said </w:t>
      </w:r>
      <w:r w:rsidRPr="00545141">
        <w:rPr>
          <w:rStyle w:val="Emphasis"/>
          <w:highlight w:val="cyan"/>
        </w:rPr>
        <w:t>tighter restrictions</w:t>
      </w:r>
      <w:r w:rsidRPr="00942063">
        <w:rPr>
          <w:u w:val="single"/>
        </w:rPr>
        <w:t xml:space="preserve"> on acquisitions by tech leaders </w:t>
      </w:r>
      <w:r w:rsidRPr="00545141">
        <w:rPr>
          <w:highlight w:val="cyan"/>
          <w:u w:val="single"/>
        </w:rPr>
        <w:t>could put them on more equal footing with banks and</w:t>
      </w:r>
      <w:r w:rsidRPr="00942063">
        <w:rPr>
          <w:u w:val="single"/>
        </w:rPr>
        <w:t xml:space="preserve"> even </w:t>
      </w:r>
      <w:r w:rsidRPr="00942063">
        <w:rPr>
          <w:rStyle w:val="Emphasis"/>
        </w:rPr>
        <w:t>disc</w:t>
      </w:r>
      <w:r w:rsidRPr="00545141">
        <w:rPr>
          <w:rStyle w:val="Emphasis"/>
          <w:highlight w:val="cyan"/>
        </w:rPr>
        <w:t>ourage their potential interest</w:t>
      </w:r>
      <w:r w:rsidRPr="00545141">
        <w:rPr>
          <w:highlight w:val="cyan"/>
          <w:u w:val="single"/>
        </w:rPr>
        <w:t xml:space="preserve"> in acquiring fina</w:t>
      </w:r>
      <w:r w:rsidRPr="00942063">
        <w:rPr>
          <w:u w:val="single"/>
        </w:rPr>
        <w:t xml:space="preserve">ncial </w:t>
      </w:r>
      <w:r w:rsidRPr="00545141">
        <w:rPr>
          <w:highlight w:val="cyan"/>
          <w:u w:val="single"/>
        </w:rPr>
        <w:t>tech</w:t>
      </w:r>
      <w:r w:rsidRPr="00545141">
        <w:rPr>
          <w:u w:val="single"/>
        </w:rPr>
        <w:t>n</w:t>
      </w:r>
      <w:r w:rsidRPr="00942063">
        <w:rPr>
          <w:u w:val="single"/>
        </w:rPr>
        <w:t xml:space="preserve">ology </w:t>
      </w:r>
      <w:r w:rsidRPr="00545141">
        <w:rPr>
          <w:highlight w:val="cyan"/>
          <w:u w:val="single"/>
        </w:rPr>
        <w:t>startups</w:t>
      </w:r>
      <w:r w:rsidRPr="00942063">
        <w:t xml:space="preserve">. The report also appears to validate the regulatory regime for bank parents as a potential model for reining in growth of the tech sector. </w:t>
      </w:r>
    </w:p>
    <w:p w14:paraId="03D4EAEC" w14:textId="4EA75DBF" w:rsidR="008549AE" w:rsidRDefault="008549AE" w:rsidP="008549AE">
      <w:pPr>
        <w:rPr>
          <w:u w:val="single"/>
        </w:rPr>
      </w:pPr>
      <w:r w:rsidRPr="00942063">
        <w:t>“</w:t>
      </w:r>
      <w:r w:rsidRPr="00942063">
        <w:rPr>
          <w:u w:val="single"/>
        </w:rPr>
        <w:t xml:space="preserve">A </w:t>
      </w:r>
      <w:r w:rsidRPr="00545141">
        <w:rPr>
          <w:rStyle w:val="Emphasis"/>
          <w:highlight w:val="cyan"/>
        </w:rPr>
        <w:t>more aggressive antitrust stance</w:t>
      </w:r>
      <w:r w:rsidRPr="00942063">
        <w:rPr>
          <w:u w:val="single"/>
        </w:rPr>
        <w:t xml:space="preserve"> would </w:t>
      </w:r>
      <w:r w:rsidRPr="00545141">
        <w:rPr>
          <w:highlight w:val="cyan"/>
          <w:u w:val="single"/>
        </w:rPr>
        <w:t>reduce the likelihood</w:t>
      </w:r>
      <w:r w:rsidRPr="00942063">
        <w:rPr>
          <w:u w:val="single"/>
        </w:rPr>
        <w:t xml:space="preserve"> that those </w:t>
      </w:r>
      <w:r w:rsidRPr="00545141">
        <w:rPr>
          <w:highlight w:val="cyan"/>
          <w:u w:val="single"/>
        </w:rPr>
        <w:t xml:space="preserve">companies get even </w:t>
      </w:r>
      <w:r w:rsidRPr="00545141">
        <w:rPr>
          <w:rStyle w:val="Emphasis"/>
          <w:highlight w:val="cyan"/>
        </w:rPr>
        <w:t>deeper into financial services</w:t>
      </w:r>
      <w:r w:rsidRPr="00545141">
        <w:rPr>
          <w:highlight w:val="cyan"/>
        </w:rPr>
        <w:t xml:space="preserve">, </w:t>
      </w:r>
      <w:r w:rsidRPr="00545141">
        <w:t xml:space="preserve">so it protects some turf for banks that don't have to compete with a Bank of Amazon or an Apple Bank,” </w:t>
      </w:r>
      <w:r w:rsidRPr="00545141">
        <w:rPr>
          <w:u w:val="single"/>
        </w:rPr>
        <w:t>said Jeremy Kress, an associate professor of business law at</w:t>
      </w:r>
      <w:r w:rsidRPr="00942063">
        <w:rPr>
          <w:u w:val="single"/>
        </w:rPr>
        <w:t xml:space="preserve"> the University of Michigan. </w:t>
      </w:r>
    </w:p>
    <w:p w14:paraId="05C439D6" w14:textId="3A157CB9" w:rsidR="008549AE" w:rsidRDefault="008549AE" w:rsidP="008549AE">
      <w:pPr>
        <w:pStyle w:val="Heading2"/>
      </w:pPr>
      <w:r>
        <w:t>2NC</w:t>
      </w:r>
    </w:p>
    <w:p w14:paraId="655E972D" w14:textId="4FB5B401" w:rsidR="008549AE" w:rsidRDefault="008549AE" w:rsidP="008549AE">
      <w:pPr>
        <w:pStyle w:val="Heading3"/>
      </w:pPr>
      <w:r>
        <w:t>CP Private Enforcement</w:t>
      </w:r>
    </w:p>
    <w:p w14:paraId="1B821D34" w14:textId="77777777" w:rsidR="008549AE" w:rsidRDefault="008549AE" w:rsidP="008549AE">
      <w:pPr>
        <w:pStyle w:val="Heading4"/>
      </w:pPr>
      <w:r>
        <w:t>Public enforcement with SINGLE damages is enough</w:t>
      </w:r>
    </w:p>
    <w:p w14:paraId="69A72257" w14:textId="77777777" w:rsidR="008549AE" w:rsidRDefault="008549AE" w:rsidP="008549AE">
      <w:r w:rsidRPr="009D0447">
        <w:rPr>
          <w:rStyle w:val="Style13ptBold"/>
        </w:rPr>
        <w:t>Italianer</w:t>
      </w:r>
      <w:r>
        <w:t xml:space="preserve">, Director-General for Competition, European Commission, </w:t>
      </w:r>
      <w:r w:rsidRPr="009D0447">
        <w:rPr>
          <w:rStyle w:val="Style13ptBold"/>
        </w:rPr>
        <w:t>‘13</w:t>
      </w:r>
    </w:p>
    <w:p w14:paraId="4BDD4443" w14:textId="77777777" w:rsidR="008549AE" w:rsidRPr="00064174" w:rsidRDefault="008549AE" w:rsidP="008549AE">
      <w:r>
        <w:t xml:space="preserve">(Alexander, “Fighting cartels in Europe and the US: different systems, common goals,” October 9, </w:t>
      </w:r>
      <w:hyperlink r:id="rId18" w:history="1">
        <w:r w:rsidRPr="004C34D2">
          <w:rPr>
            <w:rStyle w:val="Hyperlink"/>
          </w:rPr>
          <w:t>https://ec.europa.eu/competition/speeches/text/sp2013_09_en.pdf</w:t>
        </w:r>
      </w:hyperlink>
      <w:r>
        <w:t>)</w:t>
      </w:r>
    </w:p>
    <w:p w14:paraId="0290A452" w14:textId="77777777" w:rsidR="008549AE" w:rsidRPr="00A6317F" w:rsidRDefault="008549AE" w:rsidP="008549AE">
      <w:pPr>
        <w:rPr>
          <w:sz w:val="16"/>
        </w:rPr>
      </w:pPr>
      <w:r w:rsidRPr="00A6317F">
        <w:rPr>
          <w:sz w:val="16"/>
        </w:rPr>
        <w:t xml:space="preserve">Since the first cartel decision of 1969, the Commission has imposed a total of over €19 billion in fines to 820 companies. </w:t>
      </w:r>
      <w:r w:rsidRPr="009D0447">
        <w:rPr>
          <w:u w:val="single"/>
        </w:rPr>
        <w:t>A question we often get from members of the public is:</w:t>
      </w:r>
      <w:r>
        <w:rPr>
          <w:u w:val="single"/>
        </w:rPr>
        <w:t xml:space="preserve"> </w:t>
      </w:r>
      <w:r w:rsidRPr="0026269F">
        <w:rPr>
          <w:highlight w:val="green"/>
          <w:u w:val="single"/>
        </w:rPr>
        <w:t>why are</w:t>
      </w:r>
      <w:r w:rsidRPr="009D0447">
        <w:rPr>
          <w:u w:val="single"/>
        </w:rPr>
        <w:t xml:space="preserve"> your </w:t>
      </w:r>
      <w:r w:rsidRPr="0026269F">
        <w:rPr>
          <w:highlight w:val="green"/>
          <w:u w:val="single"/>
        </w:rPr>
        <w:t>fines so large</w:t>
      </w:r>
      <w:r w:rsidRPr="009D0447">
        <w:rPr>
          <w:u w:val="single"/>
        </w:rPr>
        <w:t>?</w:t>
      </w:r>
      <w:r w:rsidRPr="00A6317F">
        <w:rPr>
          <w:sz w:val="16"/>
        </w:rPr>
        <w:t xml:space="preserve"> To this I always respond: </w:t>
      </w:r>
      <w:r w:rsidRPr="009D0447">
        <w:rPr>
          <w:rStyle w:val="Emphasis"/>
        </w:rPr>
        <w:t>what is large?</w:t>
      </w:r>
      <w:r w:rsidRPr="00A6317F">
        <w:rPr>
          <w:sz w:val="16"/>
        </w:rPr>
        <w:t xml:space="preserve"> Beauty is in the eye of the beholder. A</w:t>
      </w:r>
      <w:r w:rsidRPr="009D0447">
        <w:rPr>
          <w:u w:val="single"/>
        </w:rPr>
        <w:t>re the fines still large when compared to, for instance, the annual</w:t>
      </w:r>
      <w:r>
        <w:rPr>
          <w:u w:val="single"/>
        </w:rPr>
        <w:t xml:space="preserve"> </w:t>
      </w:r>
      <w:r w:rsidRPr="009D0447">
        <w:rPr>
          <w:u w:val="single"/>
        </w:rPr>
        <w:t xml:space="preserve">turnover of the company </w:t>
      </w:r>
      <w:r w:rsidRPr="0026269F">
        <w:rPr>
          <w:highlight w:val="green"/>
          <w:u w:val="single"/>
        </w:rPr>
        <w:t>in</w:t>
      </w:r>
      <w:r w:rsidRPr="009D0447">
        <w:rPr>
          <w:u w:val="single"/>
        </w:rPr>
        <w:t xml:space="preserve"> question?</w:t>
      </w:r>
      <w:r w:rsidRPr="00A6317F">
        <w:rPr>
          <w:sz w:val="16"/>
        </w:rPr>
        <w:t xml:space="preserve"> Under the 2006 fining guidelines, around twelve per cent of companies received the maximum fine of ten per cent of turnover. But fifty per cent of the fines amounted to less than one per cent of turnover.</w:t>
      </w:r>
    </w:p>
    <w:p w14:paraId="01FC9970" w14:textId="77777777" w:rsidR="008549AE" w:rsidRPr="009D0447" w:rsidRDefault="008549AE" w:rsidP="008549AE">
      <w:pPr>
        <w:rPr>
          <w:u w:val="single"/>
        </w:rPr>
      </w:pPr>
      <w:r w:rsidRPr="005E41CE">
        <w:rPr>
          <w:rStyle w:val="Emphasis"/>
        </w:rPr>
        <w:t>Are</w:t>
      </w:r>
      <w:r w:rsidRPr="009D0447">
        <w:rPr>
          <w:rStyle w:val="Emphasis"/>
        </w:rPr>
        <w:t xml:space="preserve"> the </w:t>
      </w:r>
      <w:r w:rsidRPr="005E41CE">
        <w:rPr>
          <w:rStyle w:val="Emphasis"/>
        </w:rPr>
        <w:t>sums</w:t>
      </w:r>
      <w:r w:rsidRPr="009D0447">
        <w:rPr>
          <w:rStyle w:val="Emphasis"/>
        </w:rPr>
        <w:t xml:space="preserve"> still </w:t>
      </w:r>
      <w:r w:rsidRPr="005E41CE">
        <w:rPr>
          <w:rStyle w:val="Emphasis"/>
        </w:rPr>
        <w:t>large</w:t>
      </w:r>
      <w:r w:rsidRPr="009D0447">
        <w:rPr>
          <w:rStyle w:val="Emphasis"/>
        </w:rPr>
        <w:t xml:space="preserve"> when we look at </w:t>
      </w:r>
      <w:r w:rsidRPr="0026269F">
        <w:rPr>
          <w:rStyle w:val="Emphasis"/>
          <w:highlight w:val="green"/>
        </w:rPr>
        <w:t>private enforcement</w:t>
      </w:r>
      <w:r w:rsidRPr="009D0447">
        <w:rPr>
          <w:rStyle w:val="Emphasis"/>
        </w:rPr>
        <w:t>?</w:t>
      </w:r>
      <w:r w:rsidRPr="00A6317F">
        <w:rPr>
          <w:sz w:val="16"/>
        </w:rPr>
        <w:t xml:space="preserve"> </w:t>
      </w:r>
      <w:r w:rsidRPr="009D0447">
        <w:rPr>
          <w:u w:val="single"/>
        </w:rPr>
        <w:t>In the US, courts can</w:t>
      </w:r>
      <w:r>
        <w:rPr>
          <w:u w:val="single"/>
        </w:rPr>
        <w:t xml:space="preserve"> </w:t>
      </w:r>
      <w:r w:rsidRPr="009D0447">
        <w:rPr>
          <w:rStyle w:val="Emphasis"/>
        </w:rPr>
        <w:t xml:space="preserve">award </w:t>
      </w:r>
      <w:r w:rsidRPr="0026269F">
        <w:rPr>
          <w:rStyle w:val="Emphasis"/>
          <w:highlight w:val="green"/>
        </w:rPr>
        <w:t>treble damages</w:t>
      </w:r>
      <w:r w:rsidRPr="009D0447">
        <w:rPr>
          <w:u w:val="single"/>
        </w:rPr>
        <w:t xml:space="preserve"> to victims in antitrust cases</w:t>
      </w:r>
      <w:r w:rsidRPr="00A6317F">
        <w:rPr>
          <w:sz w:val="16"/>
        </w:rPr>
        <w:t xml:space="preserve">. </w:t>
      </w:r>
      <w:r w:rsidRPr="009D0447">
        <w:rPr>
          <w:u w:val="single"/>
        </w:rPr>
        <w:t xml:space="preserve">Such damages </w:t>
      </w:r>
      <w:r w:rsidRPr="0026269F">
        <w:rPr>
          <w:highlight w:val="green"/>
          <w:u w:val="single"/>
        </w:rPr>
        <w:t>are generally seen</w:t>
      </w:r>
      <w:r w:rsidRPr="009D0447">
        <w:rPr>
          <w:u w:val="single"/>
        </w:rPr>
        <w:t xml:space="preserve"> in the US </w:t>
      </w:r>
      <w:r w:rsidRPr="0026269F">
        <w:rPr>
          <w:highlight w:val="green"/>
          <w:u w:val="single"/>
        </w:rPr>
        <w:t>as</w:t>
      </w:r>
      <w:r w:rsidRPr="009D0447">
        <w:rPr>
          <w:u w:val="single"/>
        </w:rPr>
        <w:t xml:space="preserve"> a form of </w:t>
      </w:r>
      <w:r w:rsidRPr="0026269F">
        <w:rPr>
          <w:highlight w:val="green"/>
          <w:u w:val="single"/>
        </w:rPr>
        <w:t>deterrence</w:t>
      </w:r>
      <w:r w:rsidRPr="00A6317F">
        <w:rPr>
          <w:sz w:val="16"/>
        </w:rPr>
        <w:t xml:space="preserve">. </w:t>
      </w:r>
      <w:r w:rsidRPr="0026269F">
        <w:rPr>
          <w:highlight w:val="green"/>
          <w:u w:val="single"/>
        </w:rPr>
        <w:t>If damages are awarded in Europe</w:t>
      </w:r>
      <w:r w:rsidRPr="009D0447">
        <w:rPr>
          <w:u w:val="single"/>
        </w:rPr>
        <w:t xml:space="preserve">, </w:t>
      </w:r>
      <w:r w:rsidRPr="0026269F">
        <w:rPr>
          <w:highlight w:val="green"/>
          <w:u w:val="single"/>
        </w:rPr>
        <w:t>courts</w:t>
      </w:r>
      <w:r w:rsidRPr="00A6317F">
        <w:rPr>
          <w:sz w:val="16"/>
        </w:rPr>
        <w:t xml:space="preserve"> generally </w:t>
      </w:r>
      <w:r w:rsidRPr="0026269F">
        <w:rPr>
          <w:rStyle w:val="Emphasis"/>
          <w:sz w:val="21"/>
          <w:szCs w:val="28"/>
          <w:highlight w:val="green"/>
        </w:rPr>
        <w:t>award single damages</w:t>
      </w:r>
      <w:r w:rsidRPr="00A6317F">
        <w:rPr>
          <w:sz w:val="16"/>
        </w:rPr>
        <w:t xml:space="preserve">, in other words, </w:t>
      </w:r>
      <w:r w:rsidRPr="009D0447">
        <w:rPr>
          <w:u w:val="single"/>
        </w:rPr>
        <w:t>compensation for harm suffered.</w:t>
      </w:r>
    </w:p>
    <w:p w14:paraId="0618FC59" w14:textId="3420F696" w:rsidR="008549AE" w:rsidRPr="008549AE" w:rsidRDefault="008549AE" w:rsidP="008549AE">
      <w:pPr>
        <w:rPr>
          <w:u w:val="single"/>
        </w:rPr>
      </w:pPr>
      <w:r w:rsidRPr="00A6317F">
        <w:rPr>
          <w:sz w:val="16"/>
        </w:rPr>
        <w:t xml:space="preserve">Our proposal for a directive on private enforcement of antitrust damages is based on the principle of full compensation, which has been recognised in the case-law of the Court of Justice. </w:t>
      </w:r>
      <w:r w:rsidRPr="0026269F">
        <w:rPr>
          <w:highlight w:val="green"/>
          <w:u w:val="single"/>
        </w:rPr>
        <w:t>Damages</w:t>
      </w:r>
      <w:r w:rsidRPr="009D0447">
        <w:rPr>
          <w:u w:val="single"/>
        </w:rPr>
        <w:t xml:space="preserve"> actions before civil courts are, in our view, </w:t>
      </w:r>
      <w:r w:rsidRPr="0026269F">
        <w:rPr>
          <w:highlight w:val="green"/>
          <w:u w:val="single"/>
        </w:rPr>
        <w:t xml:space="preserve">are about </w:t>
      </w:r>
      <w:r w:rsidRPr="0026269F">
        <w:rPr>
          <w:rStyle w:val="Emphasis"/>
          <w:highlight w:val="green"/>
        </w:rPr>
        <w:t>compensation</w:t>
      </w:r>
      <w:r w:rsidRPr="00A6317F">
        <w:rPr>
          <w:sz w:val="16"/>
        </w:rPr>
        <w:t xml:space="preserve">. </w:t>
      </w:r>
      <w:r w:rsidRPr="0026269F">
        <w:rPr>
          <w:highlight w:val="green"/>
          <w:u w:val="single"/>
        </w:rPr>
        <w:t xml:space="preserve">Deterrence is achieved </w:t>
      </w:r>
      <w:r w:rsidRPr="0026269F">
        <w:rPr>
          <w:rStyle w:val="Emphasis"/>
          <w:highlight w:val="green"/>
        </w:rPr>
        <w:t>through public enforcement proceedings</w:t>
      </w:r>
      <w:r w:rsidRPr="009D0447">
        <w:rPr>
          <w:u w:val="single"/>
        </w:rPr>
        <w:t>, in which fines can be</w:t>
      </w:r>
      <w:r>
        <w:rPr>
          <w:u w:val="single"/>
        </w:rPr>
        <w:t xml:space="preserve"> </w:t>
      </w:r>
      <w:r w:rsidRPr="009D0447">
        <w:rPr>
          <w:u w:val="single"/>
        </w:rPr>
        <w:t>imposed.</w:t>
      </w:r>
    </w:p>
    <w:p w14:paraId="0795A253" w14:textId="77777777" w:rsidR="008549AE" w:rsidRDefault="008549AE" w:rsidP="008549AE">
      <w:pPr>
        <w:pStyle w:val="Heading4"/>
      </w:pPr>
      <w:r>
        <w:t xml:space="preserve">That achieves </w:t>
      </w:r>
      <w:r w:rsidRPr="00064174">
        <w:rPr>
          <w:u w:val="single"/>
        </w:rPr>
        <w:t>optimal deterrence</w:t>
      </w:r>
      <w:r>
        <w:t xml:space="preserve"> because agencies can </w:t>
      </w:r>
      <w:r w:rsidRPr="00064174">
        <w:rPr>
          <w:u w:val="single"/>
        </w:rPr>
        <w:t xml:space="preserve">sue to stop bad </w:t>
      </w:r>
      <w:r>
        <w:rPr>
          <w:u w:val="single"/>
        </w:rPr>
        <w:t>conduct</w:t>
      </w:r>
      <w:r>
        <w:t xml:space="preserve"> without creating zealous liability regimes</w:t>
      </w:r>
    </w:p>
    <w:p w14:paraId="12810247" w14:textId="77777777" w:rsidR="008549AE" w:rsidRDefault="008549AE" w:rsidP="008549AE">
      <w:r w:rsidRPr="009D0447">
        <w:rPr>
          <w:rStyle w:val="Style13ptBold"/>
        </w:rPr>
        <w:t>Juška</w:t>
      </w:r>
      <w:r>
        <w:t xml:space="preserve">, </w:t>
      </w:r>
      <w:r w:rsidRPr="009D0447">
        <w:t>PhD candidate, Leiden Law School, Leiden University, Leiden</w:t>
      </w:r>
      <w:r>
        <w:t xml:space="preserve">, </w:t>
      </w:r>
      <w:r w:rsidRPr="009D0447">
        <w:rPr>
          <w:rStyle w:val="Style13ptBold"/>
        </w:rPr>
        <w:t>‘18</w:t>
      </w:r>
    </w:p>
    <w:p w14:paraId="7A411324" w14:textId="77777777" w:rsidR="008549AE" w:rsidRDefault="008549AE" w:rsidP="008549AE">
      <w:r>
        <w:t>(</w:t>
      </w:r>
      <w:r w:rsidRPr="009D0447">
        <w:t>Žygimantas</w:t>
      </w:r>
      <w:r>
        <w:t>, “</w:t>
      </w:r>
      <w:r w:rsidRPr="009D0447">
        <w:t>The Effectiveness of Antitrust Collective Litigation in the European Union: A Study of the Principle of Full Compensation</w:t>
      </w:r>
      <w:r>
        <w:t xml:space="preserve">,” </w:t>
      </w:r>
      <w:r w:rsidRPr="009D0447">
        <w:t>IIC - International Review of Intellectual Property and Competition Law volume 49, pages63–93</w:t>
      </w:r>
      <w:r>
        <w:t xml:space="preserve">) </w:t>
      </w:r>
    </w:p>
    <w:p w14:paraId="2D883282" w14:textId="77777777" w:rsidR="008549AE" w:rsidRPr="00A6317F" w:rsidRDefault="008549AE" w:rsidP="008549AE">
      <w:pPr>
        <w:rPr>
          <w:sz w:val="16"/>
        </w:rPr>
      </w:pPr>
      <w:r w:rsidRPr="00064174">
        <w:rPr>
          <w:u w:val="single"/>
        </w:rPr>
        <w:t xml:space="preserve">The </w:t>
      </w:r>
      <w:r w:rsidRPr="0026269F">
        <w:rPr>
          <w:highlight w:val="green"/>
          <w:u w:val="single"/>
        </w:rPr>
        <w:t>deterrent function is pursued through</w:t>
      </w:r>
      <w:r w:rsidRPr="00064174">
        <w:rPr>
          <w:u w:val="single"/>
        </w:rPr>
        <w:t xml:space="preserve"> the </w:t>
      </w:r>
      <w:r w:rsidRPr="00064174">
        <w:rPr>
          <w:rStyle w:val="Emphasis"/>
        </w:rPr>
        <w:t xml:space="preserve">imposition of competition </w:t>
      </w:r>
      <w:r w:rsidRPr="0026269F">
        <w:rPr>
          <w:rStyle w:val="Emphasis"/>
          <w:highlight w:val="green"/>
        </w:rPr>
        <w:t>fines</w:t>
      </w:r>
      <w:r w:rsidRPr="00A6317F">
        <w:rPr>
          <w:sz w:val="16"/>
        </w:rPr>
        <w:t xml:space="preserve">, </w:t>
      </w:r>
      <w:r w:rsidRPr="00064174">
        <w:rPr>
          <w:rStyle w:val="Emphasis"/>
        </w:rPr>
        <w:t>which punish the infringer</w:t>
      </w:r>
      <w:r w:rsidRPr="00A6317F">
        <w:rPr>
          <w:sz w:val="16"/>
        </w:rPr>
        <w:t xml:space="preserve"> (</w:t>
      </w:r>
      <w:r w:rsidRPr="00064174">
        <w:rPr>
          <w:u w:val="single"/>
        </w:rPr>
        <w:t xml:space="preserve">in other words, </w:t>
      </w:r>
      <w:r w:rsidRPr="00064174">
        <w:rPr>
          <w:rStyle w:val="Emphasis"/>
        </w:rPr>
        <w:t>specific deterrence</w:t>
      </w:r>
      <w:r w:rsidRPr="00A6317F">
        <w:rPr>
          <w:sz w:val="16"/>
        </w:rPr>
        <w:t xml:space="preserve">). </w:t>
      </w:r>
      <w:r w:rsidRPr="0026269F">
        <w:rPr>
          <w:highlight w:val="green"/>
          <w:u w:val="single"/>
        </w:rPr>
        <w:t>It</w:t>
      </w:r>
      <w:r w:rsidRPr="00064174">
        <w:rPr>
          <w:u w:val="single"/>
        </w:rPr>
        <w:t xml:space="preserve"> also </w:t>
      </w:r>
      <w:r w:rsidRPr="0026269F">
        <w:rPr>
          <w:highlight w:val="green"/>
          <w:u w:val="single"/>
        </w:rPr>
        <w:t>deters</w:t>
      </w:r>
      <w:r w:rsidRPr="00064174">
        <w:rPr>
          <w:u w:val="single"/>
        </w:rPr>
        <w:t xml:space="preserve"> other </w:t>
      </w:r>
      <w:r w:rsidRPr="0026269F">
        <w:rPr>
          <w:highlight w:val="green"/>
          <w:u w:val="single"/>
        </w:rPr>
        <w:t>persons from engaging in</w:t>
      </w:r>
      <w:r w:rsidRPr="00064174">
        <w:rPr>
          <w:u w:val="single"/>
        </w:rPr>
        <w:t xml:space="preserve"> or </w:t>
      </w:r>
      <w:r w:rsidRPr="00064174">
        <w:rPr>
          <w:rStyle w:val="Emphasis"/>
        </w:rPr>
        <w:t xml:space="preserve">continuing </w:t>
      </w:r>
      <w:r w:rsidRPr="0026269F">
        <w:rPr>
          <w:rStyle w:val="Emphasis"/>
          <w:highlight w:val="green"/>
        </w:rPr>
        <w:t>behaviour contrary to</w:t>
      </w:r>
      <w:r w:rsidRPr="00064174">
        <w:rPr>
          <w:rStyle w:val="Emphasis"/>
        </w:rPr>
        <w:t xml:space="preserve"> competition </w:t>
      </w:r>
      <w:r w:rsidRPr="0026269F">
        <w:rPr>
          <w:rStyle w:val="Emphasis"/>
          <w:highlight w:val="green"/>
        </w:rPr>
        <w:t>rules</w:t>
      </w:r>
      <w:r w:rsidRPr="00A6317F">
        <w:rPr>
          <w:sz w:val="16"/>
        </w:rPr>
        <w:t xml:space="preserve"> (in other words, general deterrence).Footnote9 </w:t>
      </w:r>
      <w:r w:rsidRPr="00064174">
        <w:rPr>
          <w:u w:val="single"/>
        </w:rPr>
        <w:t xml:space="preserve">According to the EU, </w:t>
      </w:r>
      <w:r w:rsidRPr="0026269F">
        <w:rPr>
          <w:highlight w:val="green"/>
          <w:u w:val="single"/>
        </w:rPr>
        <w:t>public enforcement</w:t>
      </w:r>
      <w:r w:rsidRPr="00064174">
        <w:rPr>
          <w:u w:val="single"/>
        </w:rPr>
        <w:t xml:space="preserve"> is considered to </w:t>
      </w:r>
      <w:r w:rsidRPr="0026269F">
        <w:rPr>
          <w:highlight w:val="green"/>
          <w:u w:val="single"/>
        </w:rPr>
        <w:t xml:space="preserve">have </w:t>
      </w:r>
      <w:r w:rsidRPr="0026269F">
        <w:rPr>
          <w:rStyle w:val="Emphasis"/>
          <w:highlight w:val="green"/>
        </w:rPr>
        <w:t>sufficient means</w:t>
      </w:r>
      <w:r w:rsidRPr="0026269F">
        <w:rPr>
          <w:highlight w:val="green"/>
          <w:u w:val="single"/>
        </w:rPr>
        <w:t xml:space="preserve"> for </w:t>
      </w:r>
      <w:r w:rsidRPr="007474B2">
        <w:rPr>
          <w:u w:val="single"/>
        </w:rPr>
        <w:t xml:space="preserve">achieving </w:t>
      </w:r>
      <w:r w:rsidRPr="0026269F">
        <w:rPr>
          <w:highlight w:val="green"/>
          <w:u w:val="single"/>
        </w:rPr>
        <w:t>deterrence</w:t>
      </w:r>
      <w:r w:rsidRPr="00A6317F">
        <w:rPr>
          <w:sz w:val="16"/>
        </w:rPr>
        <w:t xml:space="preserve">.Footnote10 In this respect, it must be borne in mind that </w:t>
      </w:r>
      <w:r w:rsidRPr="0026269F">
        <w:rPr>
          <w:highlight w:val="green"/>
          <w:u w:val="single"/>
        </w:rPr>
        <w:t>EU</w:t>
      </w:r>
      <w:r w:rsidRPr="00064174">
        <w:rPr>
          <w:u w:val="single"/>
        </w:rPr>
        <w:t xml:space="preserve"> competition </w:t>
      </w:r>
      <w:r w:rsidRPr="0026269F">
        <w:rPr>
          <w:highlight w:val="green"/>
          <w:u w:val="single"/>
        </w:rPr>
        <w:t xml:space="preserve">law focuses </w:t>
      </w:r>
      <w:r w:rsidRPr="0026269F">
        <w:rPr>
          <w:rStyle w:val="Emphasis"/>
          <w:highlight w:val="green"/>
        </w:rPr>
        <w:t>exclusively</w:t>
      </w:r>
      <w:r w:rsidRPr="0026269F">
        <w:rPr>
          <w:highlight w:val="green"/>
          <w:u w:val="single"/>
        </w:rPr>
        <w:t xml:space="preserve"> on</w:t>
      </w:r>
      <w:r w:rsidRPr="00064174">
        <w:rPr>
          <w:u w:val="single"/>
        </w:rPr>
        <w:t xml:space="preserve"> </w:t>
      </w:r>
      <w:r w:rsidRPr="007474B2">
        <w:rPr>
          <w:rStyle w:val="Emphasis"/>
        </w:rPr>
        <w:t>imposing</w:t>
      </w:r>
      <w:r w:rsidRPr="00064174">
        <w:rPr>
          <w:rStyle w:val="Emphasis"/>
        </w:rPr>
        <w:t xml:space="preserve"> </w:t>
      </w:r>
      <w:r w:rsidRPr="0026269F">
        <w:rPr>
          <w:rStyle w:val="Emphasis"/>
          <w:highlight w:val="green"/>
        </w:rPr>
        <w:t xml:space="preserve">fines </w:t>
      </w:r>
      <w:r w:rsidRPr="007474B2">
        <w:rPr>
          <w:rStyle w:val="Emphasis"/>
        </w:rPr>
        <w:t>on infringing businesses</w:t>
      </w:r>
      <w:r w:rsidRPr="00A6317F">
        <w:rPr>
          <w:sz w:val="16"/>
        </w:rPr>
        <w:t>, but Member States are given space to introduce other types of penalties.Footnote11 In order to combat cartels, a majority of EU Member States have incorporated criminal sanctions on individuals (such as imprisonment or criminal fines) in their antitrust enforcement schemes.Footnote12 However, these sanctions have very rarely been imposed in practice.Footnote13 Therefore, public authorities in the EU jurisdictions have failed in setting an example for criminal penalties being effectively utilized in public enforcement.</w:t>
      </w:r>
    </w:p>
    <w:p w14:paraId="5D066464" w14:textId="77777777" w:rsidR="008549AE" w:rsidRPr="00A6317F" w:rsidRDefault="008549AE" w:rsidP="008549AE">
      <w:pPr>
        <w:rPr>
          <w:sz w:val="16"/>
          <w:szCs w:val="16"/>
        </w:rPr>
      </w:pPr>
      <w:r w:rsidRPr="00A6317F">
        <w:rPr>
          <w:sz w:val="16"/>
          <w:szCs w:val="16"/>
        </w:rPr>
        <w:t>Achieve Corrective Justice When the Infringement Has Taken Place</w:t>
      </w:r>
    </w:p>
    <w:p w14:paraId="59462EE3" w14:textId="77777777" w:rsidR="008549AE" w:rsidRPr="00A6317F" w:rsidRDefault="008549AE" w:rsidP="008549AE">
      <w:pPr>
        <w:rPr>
          <w:sz w:val="16"/>
        </w:rPr>
      </w:pPr>
      <w:r w:rsidRPr="00A6317F">
        <w:rPr>
          <w:sz w:val="16"/>
        </w:rPr>
        <w:t xml:space="preserve">This goal can be pursued if two conditions are </w:t>
      </w:r>
      <w:proofErr w:type="gramStart"/>
      <w:r w:rsidRPr="00A6317F">
        <w:rPr>
          <w:sz w:val="16"/>
        </w:rPr>
        <w:t>met.Footnote</w:t>
      </w:r>
      <w:proofErr w:type="gramEnd"/>
      <w:r w:rsidRPr="00A6317F">
        <w:rPr>
          <w:sz w:val="16"/>
        </w:rPr>
        <w:t xml:space="preserve">14 First, </w:t>
      </w:r>
      <w:r w:rsidRPr="00064174">
        <w:rPr>
          <w:u w:val="single"/>
        </w:rPr>
        <w:t xml:space="preserve">corrective </w:t>
      </w:r>
      <w:r w:rsidRPr="0026269F">
        <w:rPr>
          <w:highlight w:val="green"/>
          <w:u w:val="single"/>
        </w:rPr>
        <w:t>justice is achieved if the</w:t>
      </w:r>
      <w:r w:rsidRPr="00064174">
        <w:rPr>
          <w:u w:val="single"/>
        </w:rPr>
        <w:t xml:space="preserve"> </w:t>
      </w:r>
      <w:r w:rsidRPr="007474B2">
        <w:rPr>
          <w:u w:val="single"/>
        </w:rPr>
        <w:t>monetary</w:t>
      </w:r>
      <w:r w:rsidRPr="00064174">
        <w:rPr>
          <w:u w:val="single"/>
        </w:rPr>
        <w:t xml:space="preserve"> </w:t>
      </w:r>
      <w:r w:rsidRPr="0026269F">
        <w:rPr>
          <w:highlight w:val="green"/>
          <w:u w:val="single"/>
        </w:rPr>
        <w:t>remedy deprives</w:t>
      </w:r>
      <w:r w:rsidRPr="00064174">
        <w:rPr>
          <w:u w:val="single"/>
        </w:rPr>
        <w:t xml:space="preserve"> the </w:t>
      </w:r>
      <w:r w:rsidRPr="0026269F">
        <w:rPr>
          <w:highlight w:val="green"/>
          <w:u w:val="single"/>
        </w:rPr>
        <w:t>wrongdoer of</w:t>
      </w:r>
      <w:r w:rsidRPr="00064174">
        <w:rPr>
          <w:u w:val="single"/>
        </w:rPr>
        <w:t xml:space="preserve"> any </w:t>
      </w:r>
      <w:r w:rsidRPr="0026269F">
        <w:rPr>
          <w:highlight w:val="green"/>
          <w:u w:val="single"/>
        </w:rPr>
        <w:t>benefit</w:t>
      </w:r>
      <w:r w:rsidRPr="00064174">
        <w:rPr>
          <w:u w:val="single"/>
        </w:rPr>
        <w:t xml:space="preserve"> gained from illegal conduct</w:t>
      </w:r>
      <w:r w:rsidRPr="00A6317F">
        <w:rPr>
          <w:sz w:val="16"/>
        </w:rPr>
        <w:t xml:space="preserve">. This measure may be used when public enforcers impose a sub-optimal fine. As such, the enforcement may be reinforced by imposing additional fines on the wrongdoer </w:t>
      </w:r>
      <w:proofErr w:type="gramStart"/>
      <w:r w:rsidRPr="00A6317F">
        <w:rPr>
          <w:sz w:val="16"/>
        </w:rPr>
        <w:t>in order to</w:t>
      </w:r>
      <w:proofErr w:type="gramEnd"/>
      <w:r w:rsidRPr="00A6317F">
        <w:rPr>
          <w:sz w:val="16"/>
        </w:rPr>
        <w:t xml:space="preserve"> fully remedy the anti-competitive situation. Second, </w:t>
      </w:r>
      <w:r w:rsidRPr="00064174">
        <w:rPr>
          <w:u w:val="single"/>
        </w:rPr>
        <w:t>corrective justice is achieved when victims are compensated for the harm suffered</w:t>
      </w:r>
      <w:r w:rsidRPr="00A6317F">
        <w:rPr>
          <w:sz w:val="16"/>
        </w:rPr>
        <w:t xml:space="preserve">. According to the Directive on damages actions, </w:t>
      </w:r>
      <w:r w:rsidRPr="00064174">
        <w:rPr>
          <w:u w:val="single"/>
        </w:rPr>
        <w:t xml:space="preserve">the </w:t>
      </w:r>
      <w:r w:rsidRPr="00064174">
        <w:rPr>
          <w:rStyle w:val="Emphasis"/>
        </w:rPr>
        <w:t>objective</w:t>
      </w:r>
      <w:r w:rsidRPr="00064174">
        <w:rPr>
          <w:u w:val="single"/>
        </w:rPr>
        <w:t xml:space="preserve"> of compensation</w:t>
      </w:r>
      <w:r w:rsidRPr="00A6317F">
        <w:rPr>
          <w:sz w:val="16"/>
        </w:rPr>
        <w:t xml:space="preserve"> is </w:t>
      </w:r>
      <w:r w:rsidRPr="00064174">
        <w:rPr>
          <w:rStyle w:val="Emphasis"/>
        </w:rPr>
        <w:t>fulfilled</w:t>
      </w:r>
      <w:r w:rsidRPr="00064174">
        <w:rPr>
          <w:u w:val="single"/>
        </w:rPr>
        <w:t xml:space="preserve"> when victims effectively exercise the right to claim and to obtain full compensation for the harm suffered</w:t>
      </w:r>
      <w:r w:rsidRPr="00A6317F">
        <w:rPr>
          <w:sz w:val="16"/>
        </w:rPr>
        <w:t xml:space="preserve">. However, </w:t>
      </w:r>
      <w:r w:rsidRPr="0026269F">
        <w:rPr>
          <w:rStyle w:val="Emphasis"/>
          <w:highlight w:val="green"/>
        </w:rPr>
        <w:t>this</w:t>
      </w:r>
      <w:r w:rsidRPr="00064174">
        <w:rPr>
          <w:rStyle w:val="Emphasis"/>
        </w:rPr>
        <w:t xml:space="preserve"> objective </w:t>
      </w:r>
      <w:r w:rsidRPr="0026269F">
        <w:rPr>
          <w:rStyle w:val="Emphasis"/>
          <w:highlight w:val="green"/>
        </w:rPr>
        <w:t>should not lead to overcompensation of the claimants</w:t>
      </w:r>
      <w:r w:rsidRPr="00A6317F">
        <w:rPr>
          <w:sz w:val="16"/>
        </w:rPr>
        <w:t xml:space="preserve">, </w:t>
      </w:r>
      <w:r w:rsidRPr="00064174">
        <w:rPr>
          <w:u w:val="single"/>
        </w:rPr>
        <w:t xml:space="preserve">whether by means of punitive, </w:t>
      </w:r>
      <w:r w:rsidRPr="00064174">
        <w:rPr>
          <w:rStyle w:val="Emphasis"/>
        </w:rPr>
        <w:t>multiple</w:t>
      </w:r>
      <w:r w:rsidRPr="00064174">
        <w:rPr>
          <w:u w:val="single"/>
        </w:rPr>
        <w:t xml:space="preserve"> or </w:t>
      </w:r>
      <w:r w:rsidRPr="00064174">
        <w:rPr>
          <w:rStyle w:val="Emphasis"/>
        </w:rPr>
        <w:t xml:space="preserve">other kinds of </w:t>
      </w:r>
      <w:proofErr w:type="gramStart"/>
      <w:r w:rsidRPr="00064174">
        <w:rPr>
          <w:rStyle w:val="Emphasis"/>
        </w:rPr>
        <w:t>damages</w:t>
      </w:r>
      <w:r w:rsidRPr="00A6317F">
        <w:rPr>
          <w:sz w:val="16"/>
        </w:rPr>
        <w:t>.Footnote</w:t>
      </w:r>
      <w:proofErr w:type="gramEnd"/>
      <w:r w:rsidRPr="00A6317F">
        <w:rPr>
          <w:sz w:val="16"/>
        </w:rPr>
        <w:t xml:space="preserve">15 For this reason, the enforcement of the first condition may not comply with the principle of full compensation, as additional fines (besides damages on fully compensating victims) may be required to ensure corrective justice. </w:t>
      </w:r>
      <w:proofErr w:type="gramStart"/>
      <w:r w:rsidRPr="00A6317F">
        <w:rPr>
          <w:sz w:val="16"/>
        </w:rPr>
        <w:t>As a consequence</w:t>
      </w:r>
      <w:proofErr w:type="gramEnd"/>
      <w:r w:rsidRPr="00A6317F">
        <w:rPr>
          <w:sz w:val="16"/>
        </w:rPr>
        <w:t>, only the second condition will be further discussed in this paper.</w:t>
      </w:r>
    </w:p>
    <w:p w14:paraId="6FAD0A11" w14:textId="77777777" w:rsidR="008549AE" w:rsidRPr="00360C89" w:rsidRDefault="008549AE" w:rsidP="008549AE">
      <w:pPr>
        <w:pStyle w:val="Heading4"/>
        <w:rPr>
          <w:u w:val="single"/>
        </w:rPr>
      </w:pPr>
      <w:r>
        <w:t xml:space="preserve">An expansion of the scope of the antitrust laws requires private suits—CP is germane because it’s a </w:t>
      </w:r>
      <w:r w:rsidRPr="00360C89">
        <w:rPr>
          <w:u w:val="single"/>
        </w:rPr>
        <w:t>distinct model</w:t>
      </w:r>
    </w:p>
    <w:p w14:paraId="5C681FEA" w14:textId="77777777" w:rsidR="008549AE" w:rsidRDefault="008549AE" w:rsidP="008549AE">
      <w:r w:rsidRPr="00360C89">
        <w:t xml:space="preserve">Kenneth </w:t>
      </w:r>
      <w:r w:rsidRPr="00360C89">
        <w:rPr>
          <w:rStyle w:val="Style13ptBold"/>
        </w:rPr>
        <w:t>Ewing</w:t>
      </w:r>
      <w:r w:rsidRPr="00360C89">
        <w:t>,</w:t>
      </w:r>
      <w:r>
        <w:t xml:space="preserve"> JD,</w:t>
      </w:r>
      <w:r w:rsidRPr="00360C89">
        <w:t xml:space="preserve"> Steptoe &amp; Johnson LLP</w:t>
      </w:r>
      <w:r>
        <w:t>, Private anti-trust remedies under</w:t>
      </w:r>
    </w:p>
    <w:p w14:paraId="219D4A06" w14:textId="77777777" w:rsidR="008549AE" w:rsidRDefault="008549AE" w:rsidP="008549AE">
      <w:r>
        <w:t>US law, 20</w:t>
      </w:r>
      <w:r w:rsidRPr="00360C89">
        <w:rPr>
          <w:rStyle w:val="Style13ptBold"/>
        </w:rPr>
        <w:t>07</w:t>
      </w:r>
      <w:r>
        <w:t xml:space="preserve">, </w:t>
      </w:r>
      <w:hyperlink r:id="rId19" w:history="1">
        <w:r w:rsidRPr="004C34D2">
          <w:rPr>
            <w:rStyle w:val="Hyperlink"/>
          </w:rPr>
          <w:t>https://www.steptoe.com/images/content/1/7/v1/1731/2804.pdf</w:t>
        </w:r>
      </w:hyperlink>
    </w:p>
    <w:p w14:paraId="2A2D7EE1" w14:textId="77777777" w:rsidR="008549AE" w:rsidRPr="00A6317F" w:rsidRDefault="008549AE" w:rsidP="008549AE">
      <w:pPr>
        <w:rPr>
          <w:sz w:val="16"/>
        </w:rPr>
      </w:pPr>
      <w:r w:rsidRPr="007A0DEC">
        <w:rPr>
          <w:highlight w:val="green"/>
          <w:u w:val="single"/>
        </w:rPr>
        <w:t>One of the</w:t>
      </w:r>
      <w:r w:rsidRPr="00360C89">
        <w:rPr>
          <w:u w:val="single"/>
        </w:rPr>
        <w:t xml:space="preserve"> </w:t>
      </w:r>
      <w:r w:rsidRPr="00360C89">
        <w:rPr>
          <w:rStyle w:val="Emphasis"/>
          <w:sz w:val="21"/>
          <w:szCs w:val="28"/>
        </w:rPr>
        <w:t xml:space="preserve">most </w:t>
      </w:r>
      <w:r w:rsidRPr="007A0DEC">
        <w:rPr>
          <w:rStyle w:val="Emphasis"/>
          <w:sz w:val="21"/>
          <w:szCs w:val="28"/>
          <w:highlight w:val="green"/>
        </w:rPr>
        <w:t>important features of anti-trust</w:t>
      </w:r>
      <w:r w:rsidRPr="00360C89">
        <w:rPr>
          <w:rStyle w:val="Emphasis"/>
          <w:sz w:val="21"/>
          <w:szCs w:val="28"/>
        </w:rPr>
        <w:t xml:space="preserve"> enforcement </w:t>
      </w:r>
      <w:r w:rsidRPr="007A0DEC">
        <w:rPr>
          <w:rStyle w:val="Emphasis"/>
          <w:sz w:val="21"/>
          <w:szCs w:val="28"/>
          <w:highlight w:val="green"/>
        </w:rPr>
        <w:t>in the US</w:t>
      </w:r>
      <w:r w:rsidRPr="007A0DEC">
        <w:rPr>
          <w:sz w:val="21"/>
          <w:szCs w:val="28"/>
          <w:highlight w:val="green"/>
          <w:u w:val="single"/>
        </w:rPr>
        <w:t xml:space="preserve"> </w:t>
      </w:r>
      <w:r w:rsidRPr="007A0DEC">
        <w:rPr>
          <w:highlight w:val="green"/>
          <w:u w:val="single"/>
        </w:rPr>
        <w:t>is</w:t>
      </w:r>
      <w:r w:rsidRPr="00360C89">
        <w:rPr>
          <w:u w:val="single"/>
        </w:rPr>
        <w:t xml:space="preserve"> t</w:t>
      </w:r>
      <w:r w:rsidRPr="00A6317F">
        <w:rPr>
          <w:sz w:val="16"/>
        </w:rPr>
        <w:t xml:space="preserve">he large and complicated </w:t>
      </w:r>
      <w:r w:rsidRPr="00360C89">
        <w:rPr>
          <w:rStyle w:val="Emphasis"/>
        </w:rPr>
        <w:t xml:space="preserve">role played by </w:t>
      </w:r>
      <w:r w:rsidRPr="007A0DEC">
        <w:rPr>
          <w:rStyle w:val="Emphasis"/>
          <w:highlight w:val="green"/>
        </w:rPr>
        <w:t>private remedies</w:t>
      </w:r>
      <w:r w:rsidRPr="00A6317F">
        <w:rPr>
          <w:sz w:val="16"/>
        </w:rPr>
        <w:t xml:space="preserve">. </w:t>
      </w:r>
      <w:r w:rsidRPr="00360C89">
        <w:rPr>
          <w:u w:val="single"/>
        </w:rPr>
        <w:t>Unlike most jurisdictions around the world</w:t>
      </w:r>
      <w:r w:rsidRPr="00A6317F">
        <w:rPr>
          <w:sz w:val="16"/>
        </w:rPr>
        <w:t xml:space="preserve">, </w:t>
      </w:r>
      <w:r w:rsidRPr="00360C89">
        <w:rPr>
          <w:u w:val="single"/>
        </w:rPr>
        <w:t>in which only governmental enforcement must be considered</w:t>
      </w:r>
      <w:r w:rsidRPr="00A6317F">
        <w:rPr>
          <w:sz w:val="16"/>
        </w:rPr>
        <w:t xml:space="preserve">, </w:t>
      </w:r>
      <w:r w:rsidRPr="007A0DEC">
        <w:rPr>
          <w:highlight w:val="green"/>
          <w:u w:val="single"/>
        </w:rPr>
        <w:t>the US grants private parties</w:t>
      </w:r>
      <w:r w:rsidRPr="00A6317F">
        <w:rPr>
          <w:sz w:val="16"/>
        </w:rPr>
        <w:t xml:space="preserve"> (and all state governments, acting on behalf of their citizens) </w:t>
      </w:r>
      <w:r w:rsidRPr="007A0DEC">
        <w:rPr>
          <w:rStyle w:val="Emphasis"/>
          <w:highlight w:val="green"/>
        </w:rPr>
        <w:t>a</w:t>
      </w:r>
      <w:r w:rsidRPr="00360C89">
        <w:rPr>
          <w:rStyle w:val="Emphasis"/>
        </w:rPr>
        <w:t xml:space="preserve"> wholly independent </w:t>
      </w:r>
      <w:r w:rsidRPr="007A0DEC">
        <w:rPr>
          <w:rStyle w:val="Emphasis"/>
          <w:highlight w:val="green"/>
        </w:rPr>
        <w:t>right to seek</w:t>
      </w:r>
      <w:r w:rsidRPr="00A6317F">
        <w:rPr>
          <w:sz w:val="16"/>
        </w:rPr>
        <w:t>:</w:t>
      </w:r>
    </w:p>
    <w:p w14:paraId="2E694825" w14:textId="77777777" w:rsidR="008549AE" w:rsidRPr="00A6317F" w:rsidRDefault="008549AE" w:rsidP="008549AE">
      <w:pPr>
        <w:rPr>
          <w:sz w:val="16"/>
        </w:rPr>
      </w:pPr>
      <w:r w:rsidRPr="007A0DEC">
        <w:rPr>
          <w:u w:val="single"/>
        </w:rPr>
        <w:t>Monetary damages</w:t>
      </w:r>
      <w:r w:rsidRPr="00A6317F">
        <w:rPr>
          <w:sz w:val="16"/>
        </w:rPr>
        <w:t>.</w:t>
      </w:r>
    </w:p>
    <w:p w14:paraId="18017515" w14:textId="77777777" w:rsidR="008549AE" w:rsidRDefault="008549AE" w:rsidP="008549AE">
      <w:r w:rsidRPr="007A0DEC">
        <w:rPr>
          <w:u w:val="single"/>
        </w:rPr>
        <w:t>Court injunctions</w:t>
      </w:r>
      <w:r w:rsidRPr="00360C89">
        <w:rPr>
          <w:u w:val="single"/>
        </w:rPr>
        <w:t xml:space="preserve"> to order potentially far-reaching changes in anti-trust defendants’ conduct</w:t>
      </w:r>
      <w:r>
        <w:t>.</w:t>
      </w:r>
    </w:p>
    <w:p w14:paraId="0AF55E9B" w14:textId="77777777" w:rsidR="008549AE" w:rsidRPr="00025A63" w:rsidRDefault="008549AE" w:rsidP="008549AE">
      <w:pPr>
        <w:rPr>
          <w:sz w:val="16"/>
        </w:rPr>
      </w:pPr>
      <w:r w:rsidRPr="00A6317F">
        <w:rPr>
          <w:sz w:val="16"/>
        </w:rPr>
        <w:t xml:space="preserve">In addition, </w:t>
      </w:r>
      <w:r w:rsidRPr="00360C89">
        <w:rPr>
          <w:u w:val="single"/>
        </w:rPr>
        <w:t>special rules,</w:t>
      </w:r>
      <w:r w:rsidRPr="00A6317F">
        <w:rPr>
          <w:sz w:val="16"/>
        </w:rPr>
        <w:t xml:space="preserve"> </w:t>
      </w:r>
      <w:r w:rsidRPr="00360C89">
        <w:rPr>
          <w:rStyle w:val="Emphasis"/>
        </w:rPr>
        <w:t xml:space="preserve">such as the automatic </w:t>
      </w:r>
      <w:r w:rsidRPr="007A0DEC">
        <w:rPr>
          <w:rStyle w:val="Emphasis"/>
          <w:highlight w:val="green"/>
        </w:rPr>
        <w:t>trebling of damages</w:t>
      </w:r>
      <w:r w:rsidRPr="00A6317F">
        <w:rPr>
          <w:sz w:val="16"/>
        </w:rPr>
        <w:t xml:space="preserve">, </w:t>
      </w:r>
      <w:r w:rsidRPr="00360C89">
        <w:rPr>
          <w:u w:val="single"/>
        </w:rPr>
        <w:t xml:space="preserve">award of </w:t>
      </w:r>
      <w:r w:rsidRPr="007A0DEC">
        <w:rPr>
          <w:u w:val="single"/>
        </w:rPr>
        <w:t>attorneys’ fees</w:t>
      </w:r>
      <w:r w:rsidRPr="00360C89">
        <w:rPr>
          <w:u w:val="single"/>
        </w:rPr>
        <w:t xml:space="preserve"> and costs</w:t>
      </w:r>
      <w:r w:rsidRPr="00A6317F">
        <w:rPr>
          <w:sz w:val="16"/>
        </w:rPr>
        <w:t>, and a</w:t>
      </w:r>
      <w:r w:rsidRPr="00360C89">
        <w:rPr>
          <w:u w:val="single"/>
        </w:rPr>
        <w:t>ggregation of hundreds to thousands or more claims within a single action</w:t>
      </w:r>
      <w:r w:rsidRPr="00A6317F">
        <w:rPr>
          <w:sz w:val="16"/>
        </w:rPr>
        <w:t xml:space="preserve"> on behalf of a class of similarly placed claimants, </w:t>
      </w:r>
      <w:r w:rsidRPr="00360C89">
        <w:rPr>
          <w:u w:val="single"/>
        </w:rPr>
        <w:t xml:space="preserve">dramatically </w:t>
      </w:r>
      <w:r w:rsidRPr="007A0DEC">
        <w:rPr>
          <w:rStyle w:val="Emphasis"/>
          <w:highlight w:val="green"/>
        </w:rPr>
        <w:t>increase</w:t>
      </w:r>
      <w:r w:rsidRPr="00360C89">
        <w:rPr>
          <w:rStyle w:val="Emphasis"/>
        </w:rPr>
        <w:t xml:space="preserve"> both the </w:t>
      </w:r>
      <w:r w:rsidRPr="007A0DEC">
        <w:rPr>
          <w:rStyle w:val="Emphasis"/>
          <w:highlight w:val="green"/>
        </w:rPr>
        <w:t>attractiveness of bringing private claims</w:t>
      </w:r>
      <w:r w:rsidRPr="00360C89">
        <w:rPr>
          <w:rStyle w:val="Emphasis"/>
        </w:rPr>
        <w:t xml:space="preserve"> and the stakes for </w:t>
      </w:r>
      <w:r w:rsidRPr="005F647B">
        <w:rPr>
          <w:rStyle w:val="Emphasis"/>
        </w:rPr>
        <w:t>defendants</w:t>
      </w:r>
      <w:r w:rsidRPr="00A6317F">
        <w:rPr>
          <w:sz w:val="16"/>
        </w:rPr>
        <w:t>.</w:t>
      </w:r>
    </w:p>
    <w:p w14:paraId="30764CE3" w14:textId="4724E36B" w:rsidR="008549AE" w:rsidRDefault="008549AE" w:rsidP="008549AE">
      <w:pPr>
        <w:pStyle w:val="Heading4"/>
      </w:pPr>
      <w:r>
        <w:t xml:space="preserve">Margins---no reason the aff is </w:t>
      </w:r>
      <w:r w:rsidRPr="009D0447">
        <w:rPr>
          <w:u w:val="single"/>
        </w:rPr>
        <w:t>net</w:t>
      </w:r>
      <w:r>
        <w:t xml:space="preserve"> better---the system is </w:t>
      </w:r>
      <w:r w:rsidRPr="009D0447">
        <w:rPr>
          <w:u w:val="single"/>
        </w:rPr>
        <w:t>already</w:t>
      </w:r>
      <w:r>
        <w:t xml:space="preserve"> overdeterrent, adding another layer only has downside for innovation</w:t>
      </w:r>
    </w:p>
    <w:p w14:paraId="45705AAF" w14:textId="77777777" w:rsidR="008549AE" w:rsidRDefault="008549AE" w:rsidP="008549AE">
      <w:r w:rsidRPr="00E46BE6">
        <w:rPr>
          <w:rStyle w:val="Style13ptBold"/>
        </w:rPr>
        <w:t>Nuechterlein</w:t>
      </w:r>
      <w:r w:rsidRPr="00E46BE6">
        <w:t xml:space="preserve">, </w:t>
      </w:r>
      <w:r>
        <w:t>JD,</w:t>
      </w:r>
      <w:r w:rsidRPr="00E46BE6">
        <w:t xml:space="preserve"> partner and co-leader of Sidley's Telecom and Internet Competition practice</w:t>
      </w:r>
      <w:r>
        <w:t xml:space="preserve">, </w:t>
      </w:r>
      <w:r w:rsidRPr="00E46BE6">
        <w:rPr>
          <w:rStyle w:val="Style13ptBold"/>
        </w:rPr>
        <w:t>and</w:t>
      </w:r>
      <w:r>
        <w:t xml:space="preserve"> </w:t>
      </w:r>
      <w:r w:rsidRPr="00E46BE6">
        <w:rPr>
          <w:rStyle w:val="Style13ptBold"/>
        </w:rPr>
        <w:t>Muris</w:t>
      </w:r>
      <w:r>
        <w:t xml:space="preserve">, </w:t>
      </w:r>
      <w:r w:rsidRPr="00E46BE6">
        <w:t>George Mason University Foundation Professor of Law, served from 2000-2004 as Chairman of the Federal Trade Commission</w:t>
      </w:r>
      <w:r>
        <w:t xml:space="preserve">, </w:t>
      </w:r>
      <w:r w:rsidRPr="00E46BE6">
        <w:rPr>
          <w:rStyle w:val="Style13ptBold"/>
        </w:rPr>
        <w:t>‘21</w:t>
      </w:r>
    </w:p>
    <w:p w14:paraId="0253CA96" w14:textId="77777777" w:rsidR="008549AE" w:rsidRDefault="008549AE" w:rsidP="008549AE">
      <w:r>
        <w:t xml:space="preserve">(Jon and Timothy J., “Private Antitrust Remedies: An Argument Against Further Stacking the Deck,” March, </w:t>
      </w:r>
      <w:hyperlink r:id="rId20" w:history="1">
        <w:r w:rsidRPr="004C34D2">
          <w:rPr>
            <w:rStyle w:val="Hyperlink"/>
          </w:rPr>
          <w:t>https://instituteforlegalreform.com/wp-content/uploads/2021/03/March-2021-Antitrust-Paper-FINAL.pdf</w:t>
        </w:r>
      </w:hyperlink>
      <w:r>
        <w:t xml:space="preserve">) </w:t>
      </w:r>
    </w:p>
    <w:p w14:paraId="638F9C41" w14:textId="77777777" w:rsidR="008549AE" w:rsidRPr="00A6317F" w:rsidRDefault="008549AE" w:rsidP="008549AE">
      <w:pPr>
        <w:rPr>
          <w:sz w:val="16"/>
        </w:rPr>
      </w:pPr>
      <w:r w:rsidRPr="009D0447">
        <w:rPr>
          <w:u w:val="single"/>
        </w:rPr>
        <w:t xml:space="preserve">A </w:t>
      </w:r>
      <w:r w:rsidRPr="00157EB9">
        <w:rPr>
          <w:highlight w:val="green"/>
          <w:u w:val="single"/>
        </w:rPr>
        <w:t>defendant’s conduct</w:t>
      </w:r>
      <w:r w:rsidRPr="009D0447">
        <w:rPr>
          <w:u w:val="single"/>
        </w:rPr>
        <w:t xml:space="preserve"> in such cases </w:t>
      </w:r>
      <w:r w:rsidRPr="00157EB9">
        <w:rPr>
          <w:highlight w:val="green"/>
          <w:u w:val="single"/>
        </w:rPr>
        <w:t>generally lacks</w:t>
      </w:r>
      <w:r w:rsidRPr="009D0447">
        <w:rPr>
          <w:u w:val="single"/>
        </w:rPr>
        <w:t xml:space="preserve"> the </w:t>
      </w:r>
      <w:r w:rsidRPr="00157EB9">
        <w:rPr>
          <w:highlight w:val="green"/>
          <w:u w:val="single"/>
        </w:rPr>
        <w:t>features that</w:t>
      </w:r>
      <w:r w:rsidRPr="009D0447">
        <w:rPr>
          <w:u w:val="single"/>
        </w:rPr>
        <w:t xml:space="preserve"> </w:t>
      </w:r>
      <w:r w:rsidRPr="009D0447">
        <w:rPr>
          <w:rStyle w:val="Emphasis"/>
          <w:sz w:val="21"/>
          <w:szCs w:val="28"/>
        </w:rPr>
        <w:t xml:space="preserve">could possibly </w:t>
      </w:r>
      <w:r w:rsidRPr="00157EB9">
        <w:rPr>
          <w:rStyle w:val="Emphasis"/>
          <w:sz w:val="21"/>
          <w:szCs w:val="28"/>
          <w:highlight w:val="green"/>
        </w:rPr>
        <w:t>justify punitive damages</w:t>
      </w:r>
      <w:r w:rsidRPr="00A6317F">
        <w:rPr>
          <w:sz w:val="16"/>
        </w:rPr>
        <w:t xml:space="preserve">. In most, </w:t>
      </w:r>
      <w:r w:rsidRPr="00157EB9">
        <w:rPr>
          <w:highlight w:val="green"/>
          <w:u w:val="single"/>
        </w:rPr>
        <w:t>there was nothing surreptitious</w:t>
      </w:r>
      <w:r w:rsidRPr="009D0447">
        <w:rPr>
          <w:u w:val="single"/>
        </w:rPr>
        <w:t xml:space="preserve"> about the defendant’s conduct</w:t>
      </w:r>
      <w:r w:rsidRPr="00A6317F">
        <w:rPr>
          <w:sz w:val="16"/>
        </w:rPr>
        <w:t xml:space="preserve">; indeed, it may have been common knowledge to everyone in the relevant business community. </w:t>
      </w:r>
      <w:r w:rsidRPr="009D0447">
        <w:rPr>
          <w:u w:val="single"/>
        </w:rPr>
        <w:t>Like defendants in many negligence cases,</w:t>
      </w:r>
      <w:r w:rsidRPr="00A6317F">
        <w:rPr>
          <w:sz w:val="16"/>
        </w:rPr>
        <w:t xml:space="preserve"> </w:t>
      </w:r>
      <w:r w:rsidRPr="00157EB9">
        <w:rPr>
          <w:highlight w:val="green"/>
          <w:u w:val="single"/>
        </w:rPr>
        <w:t>defendants in</w:t>
      </w:r>
      <w:r w:rsidRPr="009D0447">
        <w:rPr>
          <w:u w:val="single"/>
        </w:rPr>
        <w:t xml:space="preserve"> rule-of-reason </w:t>
      </w:r>
      <w:r w:rsidRPr="00157EB9">
        <w:rPr>
          <w:highlight w:val="green"/>
          <w:u w:val="single"/>
        </w:rPr>
        <w:t>antitrust</w:t>
      </w:r>
      <w:r w:rsidRPr="009D0447">
        <w:rPr>
          <w:u w:val="single"/>
        </w:rPr>
        <w:t xml:space="preserve"> cases </w:t>
      </w:r>
      <w:r w:rsidRPr="00157EB9">
        <w:rPr>
          <w:highlight w:val="green"/>
          <w:u w:val="single"/>
        </w:rPr>
        <w:t>could not have predicted with</w:t>
      </w:r>
      <w:r w:rsidRPr="009D0447">
        <w:rPr>
          <w:u w:val="single"/>
        </w:rPr>
        <w:t xml:space="preserve"> any </w:t>
      </w:r>
      <w:r w:rsidRPr="00157EB9">
        <w:rPr>
          <w:highlight w:val="green"/>
          <w:u w:val="single"/>
        </w:rPr>
        <w:t>reasonable</w:t>
      </w:r>
      <w:r w:rsidRPr="009D0447">
        <w:rPr>
          <w:u w:val="single"/>
        </w:rPr>
        <w:t xml:space="preserve"> degree of </w:t>
      </w:r>
      <w:r w:rsidRPr="00157EB9">
        <w:rPr>
          <w:highlight w:val="green"/>
          <w:u w:val="single"/>
        </w:rPr>
        <w:t xml:space="preserve">certainty that their conduct would </w:t>
      </w:r>
      <w:r w:rsidRPr="00157EB9">
        <w:rPr>
          <w:u w:val="single"/>
        </w:rPr>
        <w:t xml:space="preserve">later </w:t>
      </w:r>
      <w:r w:rsidRPr="00157EB9">
        <w:rPr>
          <w:highlight w:val="green"/>
          <w:u w:val="single"/>
        </w:rPr>
        <w:t>be</w:t>
      </w:r>
      <w:r w:rsidRPr="00157EB9">
        <w:rPr>
          <w:u w:val="single"/>
        </w:rPr>
        <w:t xml:space="preserve"> deemed </w:t>
      </w:r>
      <w:r w:rsidRPr="00157EB9">
        <w:rPr>
          <w:highlight w:val="green"/>
          <w:u w:val="single"/>
        </w:rPr>
        <w:t>unlawful</w:t>
      </w:r>
      <w:r w:rsidRPr="00157EB9">
        <w:rPr>
          <w:sz w:val="16"/>
        </w:rPr>
        <w:t>. “The line between winning and losing may be exceedingly fine in such cases,”16 but “</w:t>
      </w:r>
      <w:r w:rsidRPr="00157EB9">
        <w:rPr>
          <w:rStyle w:val="Emphasis"/>
          <w:highlight w:val="green"/>
        </w:rPr>
        <w:t>no matter how close the case</w:t>
      </w:r>
      <w:r w:rsidRPr="00157EB9">
        <w:rPr>
          <w:u w:val="single"/>
        </w:rPr>
        <w:t xml:space="preserve">, </w:t>
      </w:r>
      <w:r w:rsidRPr="00157EB9">
        <w:rPr>
          <w:highlight w:val="green"/>
          <w:u w:val="single"/>
        </w:rPr>
        <w:t xml:space="preserve">the winner gets </w:t>
      </w:r>
      <w:r w:rsidRPr="00157EB9">
        <w:rPr>
          <w:u w:val="single"/>
        </w:rPr>
        <w:t xml:space="preserve">a </w:t>
      </w:r>
      <w:proofErr w:type="gramStart"/>
      <w:r w:rsidRPr="00157EB9">
        <w:rPr>
          <w:rStyle w:val="Emphasis"/>
        </w:rPr>
        <w:t>bounty</w:t>
      </w:r>
      <w:proofErr w:type="gramEnd"/>
      <w:r w:rsidRPr="00157EB9">
        <w:rPr>
          <w:rStyle w:val="Emphasis"/>
        </w:rPr>
        <w:t xml:space="preserve"> and the loser</w:t>
      </w:r>
      <w:r w:rsidRPr="009D0447">
        <w:rPr>
          <w:rStyle w:val="Emphasis"/>
        </w:rPr>
        <w:t xml:space="preserve"> gets a penalty”</w:t>
      </w:r>
      <w:r w:rsidRPr="009D0447">
        <w:rPr>
          <w:u w:val="single"/>
        </w:rPr>
        <w:t xml:space="preserve"> in the form of </w:t>
      </w:r>
      <w:r w:rsidRPr="00157EB9">
        <w:rPr>
          <w:rStyle w:val="Emphasis"/>
          <w:highlight w:val="green"/>
        </w:rPr>
        <w:t>treble damages</w:t>
      </w:r>
      <w:r w:rsidRPr="00A6317F">
        <w:rPr>
          <w:sz w:val="16"/>
        </w:rPr>
        <w:t>.17</w:t>
      </w:r>
    </w:p>
    <w:p w14:paraId="176A5990" w14:textId="77777777" w:rsidR="008549AE" w:rsidRPr="00A6317F" w:rsidRDefault="008549AE" w:rsidP="008549AE">
      <w:pPr>
        <w:rPr>
          <w:sz w:val="16"/>
        </w:rPr>
      </w:pPr>
      <w:r w:rsidRPr="009D0447">
        <w:rPr>
          <w:u w:val="single"/>
        </w:rPr>
        <w:t xml:space="preserve">The </w:t>
      </w:r>
      <w:r w:rsidRPr="00157EB9">
        <w:rPr>
          <w:u w:val="single"/>
        </w:rPr>
        <w:t>leading</w:t>
      </w:r>
      <w:r w:rsidRPr="009D0447">
        <w:rPr>
          <w:u w:val="single"/>
        </w:rPr>
        <w:t xml:space="preserve"> antitrust treatise describes that outcome</w:t>
      </w:r>
      <w:r w:rsidRPr="00A6317F">
        <w:rPr>
          <w:sz w:val="16"/>
        </w:rPr>
        <w:t xml:space="preserve"> as </w:t>
      </w:r>
      <w:r w:rsidRPr="009D0447">
        <w:rPr>
          <w:rStyle w:val="Emphasis"/>
        </w:rPr>
        <w:t>“an embarrassment to antitrust policy,”</w:t>
      </w:r>
      <w:r w:rsidRPr="00A6317F">
        <w:rPr>
          <w:sz w:val="16"/>
        </w:rPr>
        <w:t xml:space="preserve"> </w:t>
      </w:r>
      <w:r w:rsidRPr="009D0447">
        <w:rPr>
          <w:u w:val="single"/>
        </w:rPr>
        <w:t xml:space="preserve">given “the law’s usual discomfort with imposing </w:t>
      </w:r>
      <w:r w:rsidRPr="009D0447">
        <w:rPr>
          <w:rStyle w:val="Emphasis"/>
        </w:rPr>
        <w:t>unforeseen liability</w:t>
      </w:r>
      <w:r w:rsidRPr="00A6317F">
        <w:rPr>
          <w:sz w:val="16"/>
        </w:rPr>
        <w:t xml:space="preserve">.”18 Moreover, </w:t>
      </w:r>
      <w:r w:rsidRPr="00157EB9">
        <w:rPr>
          <w:sz w:val="16"/>
        </w:rPr>
        <w:t>“</w:t>
      </w:r>
      <w:r w:rsidRPr="00157EB9">
        <w:rPr>
          <w:sz w:val="16"/>
          <w:highlight w:val="green"/>
        </w:rPr>
        <w:t>[</w:t>
      </w:r>
      <w:r w:rsidRPr="00157EB9">
        <w:rPr>
          <w:highlight w:val="green"/>
          <w:u w:val="single"/>
        </w:rPr>
        <w:t xml:space="preserve">t]he </w:t>
      </w:r>
      <w:r w:rsidRPr="00157EB9">
        <w:rPr>
          <w:rStyle w:val="Emphasis"/>
          <w:highlight w:val="green"/>
        </w:rPr>
        <w:t>practical effect</w:t>
      </w:r>
      <w:r w:rsidRPr="009D0447">
        <w:rPr>
          <w:rStyle w:val="Emphasis"/>
        </w:rPr>
        <w:t xml:space="preserve"> of</w:t>
      </w:r>
      <w:r w:rsidRPr="009D0447">
        <w:rPr>
          <w:u w:val="single"/>
        </w:rPr>
        <w:t xml:space="preserve"> </w:t>
      </w:r>
      <w:r w:rsidRPr="009D0447">
        <w:rPr>
          <w:rStyle w:val="Emphasis"/>
        </w:rPr>
        <w:t>mandatory trebling</w:t>
      </w:r>
      <w:r w:rsidRPr="009D0447">
        <w:rPr>
          <w:u w:val="single"/>
        </w:rPr>
        <w:t xml:space="preserve"> </w:t>
      </w:r>
      <w:r w:rsidRPr="00157EB9">
        <w:rPr>
          <w:highlight w:val="green"/>
          <w:u w:val="single"/>
        </w:rPr>
        <w:t>is to tilt the</w:t>
      </w:r>
      <w:r w:rsidRPr="009D0447">
        <w:rPr>
          <w:u w:val="single"/>
        </w:rPr>
        <w:t xml:space="preserve"> settlement </w:t>
      </w:r>
      <w:r w:rsidRPr="00157EB9">
        <w:rPr>
          <w:highlight w:val="green"/>
          <w:u w:val="single"/>
        </w:rPr>
        <w:t>process in the plaintiff’s favor</w:t>
      </w:r>
      <w:r w:rsidRPr="00157EB9">
        <w:rPr>
          <w:sz w:val="16"/>
          <w:highlight w:val="green"/>
        </w:rPr>
        <w:t xml:space="preserve"> </w:t>
      </w:r>
      <w:r w:rsidRPr="00157EB9">
        <w:rPr>
          <w:highlight w:val="green"/>
          <w:u w:val="single"/>
        </w:rPr>
        <w:t>because</w:t>
      </w:r>
      <w:r w:rsidRPr="009D0447">
        <w:rPr>
          <w:u w:val="single"/>
        </w:rPr>
        <w:t xml:space="preserve"> mandatory </w:t>
      </w:r>
      <w:r w:rsidRPr="00157EB9">
        <w:rPr>
          <w:highlight w:val="green"/>
          <w:u w:val="single"/>
        </w:rPr>
        <w:t>trebling</w:t>
      </w:r>
      <w:r w:rsidRPr="009D0447">
        <w:rPr>
          <w:u w:val="single"/>
        </w:rPr>
        <w:t xml:space="preserve"> </w:t>
      </w:r>
      <w:r w:rsidRPr="009D0447">
        <w:rPr>
          <w:rStyle w:val="Emphasis"/>
        </w:rPr>
        <w:t xml:space="preserve">so </w:t>
      </w:r>
      <w:r w:rsidRPr="00157EB9">
        <w:rPr>
          <w:rStyle w:val="Emphasis"/>
          <w:highlight w:val="green"/>
        </w:rPr>
        <w:t>inflates</w:t>
      </w:r>
      <w:r w:rsidRPr="009D0447">
        <w:rPr>
          <w:rStyle w:val="Emphasis"/>
        </w:rPr>
        <w:t xml:space="preserve"> the defendant’s </w:t>
      </w:r>
      <w:r w:rsidRPr="00157EB9">
        <w:rPr>
          <w:rStyle w:val="Emphasis"/>
          <w:highlight w:val="green"/>
        </w:rPr>
        <w:t>cost of losing</w:t>
      </w:r>
      <w:r w:rsidRPr="009D0447">
        <w:rPr>
          <w:u w:val="single"/>
        </w:rPr>
        <w:t xml:space="preserve"> and the </w:t>
      </w:r>
      <w:r w:rsidRPr="00157EB9">
        <w:rPr>
          <w:u w:val="single"/>
        </w:rPr>
        <w:t>plaintiff’s</w:t>
      </w:r>
      <w:r w:rsidRPr="009D0447">
        <w:rPr>
          <w:u w:val="single"/>
        </w:rPr>
        <w:t xml:space="preserve"> </w:t>
      </w:r>
      <w:r w:rsidRPr="009D0447">
        <w:rPr>
          <w:rStyle w:val="Emphasis"/>
        </w:rPr>
        <w:t>value of a victory in a rule of reason case</w:t>
      </w:r>
      <w:r w:rsidRPr="00A6317F">
        <w:rPr>
          <w:sz w:val="16"/>
        </w:rPr>
        <w:t>.”19</w:t>
      </w:r>
    </w:p>
    <w:p w14:paraId="65FA9BAA" w14:textId="77777777" w:rsidR="008549AE" w:rsidRDefault="008549AE" w:rsidP="008549AE"/>
    <w:p w14:paraId="5A32A4FE" w14:textId="3363FBB0" w:rsidR="008549AE" w:rsidRDefault="008549AE" w:rsidP="008549AE">
      <w:pPr>
        <w:pStyle w:val="Heading4"/>
      </w:pPr>
      <w:r w:rsidRPr="0010010E">
        <w:rPr>
          <w:u w:val="single"/>
        </w:rPr>
        <w:t>“Toxic cocktail”</w:t>
      </w:r>
      <w:r>
        <w:t xml:space="preserve"> of procedural benefits---magnifies unpredictable negative effects</w:t>
      </w:r>
    </w:p>
    <w:p w14:paraId="63F0951D" w14:textId="77777777" w:rsidR="008549AE" w:rsidRDefault="008549AE" w:rsidP="008549AE">
      <w:r w:rsidRPr="0010010E">
        <w:rPr>
          <w:rStyle w:val="Style13ptBold"/>
        </w:rPr>
        <w:t>Briggs</w:t>
      </w:r>
      <w:r>
        <w:t xml:space="preserve">, partner in the law firm of Axinn, Veltrop &amp; Harkrider, and co-chair of the firm’s Antitrust and Competition Group, Managing Partner of the firm's Washington, DC office, and an Adjunct Professor of International Competition Law at The George Washington University Law School. He is also a former Chair of the American Bar Association's Section of Antitrust Law, </w:t>
      </w:r>
      <w:r w:rsidRPr="0010010E">
        <w:rPr>
          <w:rStyle w:val="Style13ptBold"/>
        </w:rPr>
        <w:t>‘18</w:t>
      </w:r>
    </w:p>
    <w:p w14:paraId="1F956882" w14:textId="77777777" w:rsidR="008549AE" w:rsidRDefault="008549AE" w:rsidP="008549AE">
      <w:r>
        <w:t xml:space="preserve">(John Deq., “Re-Designing the American Antitrust Machine Part I: Treble Damages, Contribution and Claim Reduction,” </w:t>
      </w:r>
      <w:hyperlink r:id="rId21" w:history="1">
        <w:r w:rsidRPr="004C34D2">
          <w:rPr>
            <w:rStyle w:val="Hyperlink"/>
          </w:rPr>
          <w:t>http://awa2018.concurrences.com/IMG/pdf/re-designing_the_american_antitrust_machine.pdf</w:t>
        </w:r>
      </w:hyperlink>
      <w:r>
        <w:t xml:space="preserve">) </w:t>
      </w:r>
    </w:p>
    <w:p w14:paraId="41D6F714" w14:textId="77777777" w:rsidR="008549AE" w:rsidRDefault="008549AE" w:rsidP="008549AE"/>
    <w:p w14:paraId="6ED1886A" w14:textId="77777777" w:rsidR="008549AE" w:rsidRPr="00A6317F" w:rsidRDefault="008549AE" w:rsidP="008549AE">
      <w:pPr>
        <w:rPr>
          <w:sz w:val="16"/>
        </w:rPr>
      </w:pPr>
      <w:r w:rsidRPr="00A6317F">
        <w:rPr>
          <w:sz w:val="16"/>
        </w:rPr>
        <w:t xml:space="preserve">Other regimes, most notably the Chinese, the United Kingdom and the Europeans (through the European Commission) have spent years3 studying these matters and have tended to come to relatively clear points of view that are not consistent with the American approach, which itself was the product of a very different time when the Sherman Act was a misdemeanor, the maximum fine was $5,000, no funds were budgeted for enforcement of the antitrust laws and public enforcement was toothless in various ways and focusing often in fact on labor unions as unlawful combinations. 4 Since the advent of this century, </w:t>
      </w:r>
      <w:r w:rsidRPr="0010010E">
        <w:rPr>
          <w:u w:val="single"/>
        </w:rPr>
        <w:t xml:space="preserve">most </w:t>
      </w:r>
      <w:r w:rsidRPr="00E77B9D">
        <w:rPr>
          <w:highlight w:val="green"/>
          <w:u w:val="single"/>
        </w:rPr>
        <w:t>of</w:t>
      </w:r>
      <w:r w:rsidRPr="0010010E">
        <w:rPr>
          <w:u w:val="single"/>
        </w:rPr>
        <w:t xml:space="preserve"> the world’s </w:t>
      </w:r>
      <w:r w:rsidRPr="00E77B9D">
        <w:rPr>
          <w:highlight w:val="green"/>
          <w:u w:val="single"/>
        </w:rPr>
        <w:t>governments</w:t>
      </w:r>
      <w:r w:rsidRPr="0010010E">
        <w:rPr>
          <w:u w:val="single"/>
        </w:rPr>
        <w:t xml:space="preserve"> have addressed the matters</w:t>
      </w:r>
      <w:r w:rsidRPr="00A6317F">
        <w:rPr>
          <w:sz w:val="16"/>
        </w:rPr>
        <w:t xml:space="preserve"> above and more. </w:t>
      </w:r>
      <w:r w:rsidRPr="0010010E">
        <w:rPr>
          <w:u w:val="single"/>
        </w:rPr>
        <w:t xml:space="preserve">In doing so, they have </w:t>
      </w:r>
      <w:r w:rsidRPr="0010010E">
        <w:rPr>
          <w:rStyle w:val="Emphasis"/>
        </w:rPr>
        <w:t>fled</w:t>
      </w:r>
      <w:r w:rsidRPr="0010010E">
        <w:rPr>
          <w:u w:val="single"/>
        </w:rPr>
        <w:t xml:space="preserve"> from many of the most familiar features of the </w:t>
      </w:r>
      <w:r w:rsidRPr="00E77B9D">
        <w:rPr>
          <w:u w:val="single"/>
        </w:rPr>
        <w:t>American</w:t>
      </w:r>
      <w:r w:rsidRPr="0010010E">
        <w:rPr>
          <w:u w:val="single"/>
        </w:rPr>
        <w:t xml:space="preserve"> antitrust machine</w:t>
      </w:r>
      <w:r w:rsidRPr="00A6317F">
        <w:rPr>
          <w:sz w:val="16"/>
        </w:rPr>
        <w:t xml:space="preserve">. Indeed, when the European Commission was deeply focused on encouraging private actions, </w:t>
      </w:r>
      <w:r w:rsidRPr="0010010E">
        <w:rPr>
          <w:u w:val="single"/>
        </w:rPr>
        <w:t>many</w:t>
      </w:r>
      <w:r w:rsidRPr="00A6317F">
        <w:rPr>
          <w:sz w:val="16"/>
        </w:rPr>
        <w:t xml:space="preserve"> of the papers and speeches </w:t>
      </w:r>
      <w:r w:rsidRPr="00E77B9D">
        <w:rPr>
          <w:highlight w:val="green"/>
          <w:u w:val="single"/>
        </w:rPr>
        <w:t>expressed</w:t>
      </w:r>
      <w:r w:rsidRPr="0010010E">
        <w:rPr>
          <w:u w:val="single"/>
        </w:rPr>
        <w:t xml:space="preserve"> a </w:t>
      </w:r>
      <w:r w:rsidRPr="00E77B9D">
        <w:rPr>
          <w:highlight w:val="green"/>
          <w:u w:val="single"/>
        </w:rPr>
        <w:t>desire to create</w:t>
      </w:r>
      <w:r w:rsidRPr="0010010E">
        <w:rPr>
          <w:u w:val="single"/>
        </w:rPr>
        <w:t xml:space="preserve"> a viable </w:t>
      </w:r>
      <w:r w:rsidRPr="00E77B9D">
        <w:rPr>
          <w:highlight w:val="green"/>
          <w:u w:val="single"/>
        </w:rPr>
        <w:t>damages</w:t>
      </w:r>
      <w:r w:rsidRPr="0010010E">
        <w:rPr>
          <w:u w:val="single"/>
        </w:rPr>
        <w:t xml:space="preserve"> remedy </w:t>
      </w:r>
      <w:r w:rsidRPr="00E77B9D">
        <w:rPr>
          <w:highlight w:val="green"/>
          <w:u w:val="single"/>
        </w:rPr>
        <w:t>without</w:t>
      </w:r>
      <w:r w:rsidRPr="0010010E">
        <w:rPr>
          <w:u w:val="single"/>
        </w:rPr>
        <w:t xml:space="preserve"> the “</w:t>
      </w:r>
      <w:r w:rsidRPr="0010010E">
        <w:rPr>
          <w:rStyle w:val="Emphasis"/>
        </w:rPr>
        <w:t>excesses</w:t>
      </w:r>
      <w:r w:rsidRPr="0010010E">
        <w:rPr>
          <w:u w:val="single"/>
        </w:rPr>
        <w:t>” of the American system5</w:t>
      </w:r>
      <w:r w:rsidRPr="00A6317F">
        <w:rPr>
          <w:sz w:val="16"/>
        </w:rPr>
        <w:t xml:space="preserve"> </w:t>
      </w:r>
      <w:r w:rsidRPr="0010010E">
        <w:rPr>
          <w:u w:val="single"/>
        </w:rPr>
        <w:t xml:space="preserve">and </w:t>
      </w:r>
      <w:r w:rsidRPr="0010010E">
        <w:rPr>
          <w:rStyle w:val="Emphasis"/>
          <w:sz w:val="21"/>
          <w:szCs w:val="28"/>
        </w:rPr>
        <w:t xml:space="preserve">without </w:t>
      </w:r>
      <w:r w:rsidRPr="00E77B9D">
        <w:rPr>
          <w:rStyle w:val="Emphasis"/>
          <w:sz w:val="21"/>
          <w:szCs w:val="28"/>
          <w:highlight w:val="green"/>
        </w:rPr>
        <w:t>the</w:t>
      </w:r>
      <w:r w:rsidRPr="0010010E">
        <w:rPr>
          <w:rStyle w:val="Emphasis"/>
          <w:sz w:val="21"/>
          <w:szCs w:val="28"/>
        </w:rPr>
        <w:t xml:space="preserve"> “</w:t>
      </w:r>
      <w:r w:rsidRPr="00E77B9D">
        <w:rPr>
          <w:rStyle w:val="Emphasis"/>
          <w:sz w:val="21"/>
          <w:szCs w:val="28"/>
          <w:highlight w:val="green"/>
        </w:rPr>
        <w:t>toxic cocktail</w:t>
      </w:r>
      <w:r w:rsidRPr="0010010E">
        <w:rPr>
          <w:rStyle w:val="Emphasis"/>
          <w:sz w:val="21"/>
          <w:szCs w:val="28"/>
        </w:rPr>
        <w:t>”</w:t>
      </w:r>
      <w:r w:rsidRPr="00A6317F">
        <w:rPr>
          <w:sz w:val="16"/>
        </w:rPr>
        <w:t xml:space="preserve">6 </w:t>
      </w:r>
      <w:r w:rsidRPr="00E77B9D">
        <w:rPr>
          <w:highlight w:val="green"/>
          <w:u w:val="single"/>
        </w:rPr>
        <w:t>of</w:t>
      </w:r>
      <w:r w:rsidRPr="0010010E">
        <w:rPr>
          <w:u w:val="single"/>
        </w:rPr>
        <w:t xml:space="preserve"> procedural benefits that flow to the claimants</w:t>
      </w:r>
      <w:r w:rsidRPr="00A6317F">
        <w:rPr>
          <w:sz w:val="16"/>
        </w:rPr>
        <w:t xml:space="preserve">, and perhaps often to an even greater extent, their lawyers. </w:t>
      </w:r>
      <w:r w:rsidRPr="0010010E">
        <w:rPr>
          <w:u w:val="single"/>
        </w:rPr>
        <w:t xml:space="preserve">The principal elements of this </w:t>
      </w:r>
      <w:r w:rsidRPr="0010010E">
        <w:rPr>
          <w:rStyle w:val="Emphasis"/>
        </w:rPr>
        <w:t>“toxic cocktail”</w:t>
      </w:r>
      <w:r w:rsidRPr="0010010E">
        <w:rPr>
          <w:u w:val="single"/>
        </w:rPr>
        <w:t xml:space="preserve"> seem to refer to many features</w:t>
      </w:r>
      <w:r w:rsidRPr="00A6317F">
        <w:rPr>
          <w:sz w:val="16"/>
        </w:rPr>
        <w:t xml:space="preserve"> of the </w:t>
      </w:r>
      <w:r w:rsidRPr="00E77B9D">
        <w:rPr>
          <w:rStyle w:val="StyleUnderline"/>
          <w:highlight w:val="green"/>
        </w:rPr>
        <w:t>America</w:t>
      </w:r>
      <w:r w:rsidRPr="00A6317F">
        <w:rPr>
          <w:sz w:val="16"/>
        </w:rPr>
        <w:t xml:space="preserve">n legal system, </w:t>
      </w:r>
      <w:r w:rsidRPr="0010010E">
        <w:rPr>
          <w:u w:val="single"/>
        </w:rPr>
        <w:t xml:space="preserve">but </w:t>
      </w:r>
      <w:r w:rsidRPr="00E77B9D">
        <w:rPr>
          <w:highlight w:val="green"/>
          <w:u w:val="single"/>
        </w:rPr>
        <w:t>especially</w:t>
      </w:r>
      <w:r w:rsidRPr="0010010E">
        <w:rPr>
          <w:u w:val="single"/>
        </w:rPr>
        <w:t>:</w:t>
      </w:r>
      <w:r w:rsidRPr="00A6317F">
        <w:rPr>
          <w:sz w:val="16"/>
        </w:rPr>
        <w:t xml:space="preserve"> </w:t>
      </w:r>
    </w:p>
    <w:p w14:paraId="776B35A7" w14:textId="77777777" w:rsidR="008549AE" w:rsidRPr="00A6317F" w:rsidRDefault="008549AE" w:rsidP="008549AE">
      <w:pPr>
        <w:rPr>
          <w:sz w:val="16"/>
        </w:rPr>
      </w:pPr>
      <w:r w:rsidRPr="00A6317F">
        <w:rPr>
          <w:sz w:val="16"/>
        </w:rPr>
        <w:t xml:space="preserve">The </w:t>
      </w:r>
      <w:r w:rsidRPr="00E77B9D">
        <w:rPr>
          <w:rStyle w:val="Emphasis"/>
          <w:highlight w:val="green"/>
        </w:rPr>
        <w:t>mandatory</w:t>
      </w:r>
      <w:r w:rsidRPr="00A6317F">
        <w:rPr>
          <w:sz w:val="16"/>
        </w:rPr>
        <w:t xml:space="preserve"> award of </w:t>
      </w:r>
      <w:r w:rsidRPr="00E77B9D">
        <w:rPr>
          <w:highlight w:val="green"/>
          <w:u w:val="single"/>
        </w:rPr>
        <w:t xml:space="preserve">one-way attorneys’ fees </w:t>
      </w:r>
      <w:r w:rsidRPr="00E77B9D">
        <w:rPr>
          <w:u w:val="single"/>
        </w:rPr>
        <w:t>for</w:t>
      </w:r>
      <w:r w:rsidRPr="0010010E">
        <w:rPr>
          <w:u w:val="single"/>
        </w:rPr>
        <w:t xml:space="preserve"> plaintiffs</w:t>
      </w:r>
      <w:r w:rsidRPr="00A6317F">
        <w:rPr>
          <w:sz w:val="16"/>
        </w:rPr>
        <w:t xml:space="preserve">, </w:t>
      </w:r>
      <w:r w:rsidRPr="0010010E">
        <w:rPr>
          <w:u w:val="single"/>
        </w:rPr>
        <w:t>but not for prevailing</w:t>
      </w:r>
      <w:r>
        <w:rPr>
          <w:u w:val="single"/>
        </w:rPr>
        <w:t xml:space="preserve"> </w:t>
      </w:r>
      <w:r w:rsidRPr="0010010E">
        <w:rPr>
          <w:u w:val="single"/>
        </w:rPr>
        <w:t>defendants,</w:t>
      </w:r>
      <w:r w:rsidRPr="00A6317F">
        <w:rPr>
          <w:sz w:val="16"/>
        </w:rPr>
        <w:t xml:space="preserve"> </w:t>
      </w:r>
      <w:r w:rsidRPr="0010010E">
        <w:rPr>
          <w:u w:val="single"/>
        </w:rPr>
        <w:t xml:space="preserve">which is wholly inconsistent with the applicable rule </w:t>
      </w:r>
      <w:r w:rsidRPr="0010010E">
        <w:rPr>
          <w:rStyle w:val="Emphasis"/>
        </w:rPr>
        <w:t>in most all other</w:t>
      </w:r>
      <w:r>
        <w:rPr>
          <w:rStyle w:val="Emphasis"/>
        </w:rPr>
        <w:t xml:space="preserve"> </w:t>
      </w:r>
      <w:r w:rsidRPr="0010010E">
        <w:rPr>
          <w:rStyle w:val="Emphasis"/>
        </w:rPr>
        <w:t>countries.</w:t>
      </w:r>
      <w:r>
        <w:rPr>
          <w:rStyle w:val="Emphasis"/>
        </w:rPr>
        <w:t xml:space="preserve"> </w:t>
      </w:r>
      <w:r w:rsidRPr="0010010E">
        <w:rPr>
          <w:u w:val="single"/>
        </w:rPr>
        <w:t>The wide open</w:t>
      </w:r>
      <w:r w:rsidRPr="00A6317F">
        <w:rPr>
          <w:sz w:val="16"/>
        </w:rPr>
        <w:t xml:space="preserve">, </w:t>
      </w:r>
      <w:proofErr w:type="gramStart"/>
      <w:r w:rsidRPr="0010010E">
        <w:rPr>
          <w:rStyle w:val="Emphasis"/>
        </w:rPr>
        <w:t>expensive</w:t>
      </w:r>
      <w:proofErr w:type="gramEnd"/>
      <w:r w:rsidRPr="00A6317F">
        <w:rPr>
          <w:sz w:val="16"/>
        </w:rPr>
        <w:t xml:space="preserve"> and extraterritorial documentary and deposition </w:t>
      </w:r>
      <w:r w:rsidRPr="0010010E">
        <w:rPr>
          <w:rStyle w:val="Emphasis"/>
        </w:rPr>
        <w:t>discovery</w:t>
      </w:r>
      <w:r w:rsidRPr="00A6317F">
        <w:rPr>
          <w:sz w:val="16"/>
        </w:rPr>
        <w:t xml:space="preserve"> available in cases brought in the courts of the United States, but not generally elsewhere; along with the openness of US courts to exercise vast extraterritorial jurisdictional discovery against foreign persons </w:t>
      </w:r>
      <w:r w:rsidRPr="00E77B9D">
        <w:rPr>
          <w:rStyle w:val="StyleUnderline"/>
          <w:highlight w:val="green"/>
        </w:rPr>
        <w:t>and</w:t>
      </w:r>
      <w:r w:rsidRPr="00A6317F">
        <w:rPr>
          <w:sz w:val="16"/>
        </w:rPr>
        <w:t xml:space="preserve"> companies even before any jurisdiction is established.7 </w:t>
      </w:r>
    </w:p>
    <w:p w14:paraId="66F63E47" w14:textId="77777777" w:rsidR="008549AE" w:rsidRPr="00A6317F" w:rsidRDefault="008549AE" w:rsidP="008549AE">
      <w:pPr>
        <w:rPr>
          <w:sz w:val="16"/>
          <w:szCs w:val="16"/>
        </w:rPr>
      </w:pPr>
      <w:r w:rsidRPr="00A6317F">
        <w:rPr>
          <w:sz w:val="16"/>
          <w:szCs w:val="16"/>
        </w:rPr>
        <w:t>The existence of joint and several liability without any right of contribution or meaningful claim reduction.</w:t>
      </w:r>
    </w:p>
    <w:p w14:paraId="0FC01851" w14:textId="77777777" w:rsidR="008549AE" w:rsidRPr="00A6317F" w:rsidRDefault="008549AE" w:rsidP="008549AE">
      <w:pPr>
        <w:rPr>
          <w:sz w:val="16"/>
        </w:rPr>
      </w:pPr>
      <w:r w:rsidRPr="00E77B9D">
        <w:rPr>
          <w:highlight w:val="green"/>
          <w:u w:val="single"/>
        </w:rPr>
        <w:t>The fact that federal clearance</w:t>
      </w:r>
      <w:r w:rsidRPr="0010010E">
        <w:rPr>
          <w:u w:val="single"/>
        </w:rPr>
        <w:t xml:space="preserve"> of transactions or conduct </w:t>
      </w:r>
      <w:r w:rsidRPr="00E77B9D">
        <w:rPr>
          <w:highlight w:val="green"/>
          <w:u w:val="single"/>
        </w:rPr>
        <w:t>does not preempt</w:t>
      </w:r>
      <w:r w:rsidRPr="0010010E">
        <w:rPr>
          <w:u w:val="single"/>
        </w:rPr>
        <w:t xml:space="preserve"> or preclude</w:t>
      </w:r>
      <w:r>
        <w:rPr>
          <w:u w:val="single"/>
        </w:rPr>
        <w:t xml:space="preserve"> </w:t>
      </w:r>
      <w:r w:rsidRPr="0010010E">
        <w:rPr>
          <w:u w:val="single"/>
        </w:rPr>
        <w:t xml:space="preserve">any or </w:t>
      </w:r>
      <w:proofErr w:type="gramStart"/>
      <w:r w:rsidRPr="0010010E">
        <w:rPr>
          <w:u w:val="single"/>
        </w:rPr>
        <w:t>all of</w:t>
      </w:r>
      <w:proofErr w:type="gramEnd"/>
      <w:r w:rsidRPr="0010010E">
        <w:rPr>
          <w:u w:val="single"/>
        </w:rPr>
        <w:t xml:space="preserve"> the individual states</w:t>
      </w:r>
      <w:r w:rsidRPr="00A6317F">
        <w:rPr>
          <w:sz w:val="16"/>
        </w:rPr>
        <w:t xml:space="preserve">, </w:t>
      </w:r>
      <w:r w:rsidRPr="0010010E">
        <w:rPr>
          <w:rStyle w:val="Emphasis"/>
        </w:rPr>
        <w:t xml:space="preserve">or </w:t>
      </w:r>
      <w:r w:rsidRPr="00E77B9D">
        <w:rPr>
          <w:rStyle w:val="Emphasis"/>
          <w:highlight w:val="green"/>
        </w:rPr>
        <w:t>any individual</w:t>
      </w:r>
      <w:r w:rsidRPr="00A6317F">
        <w:rPr>
          <w:sz w:val="16"/>
        </w:rPr>
        <w:t xml:space="preserve">, </w:t>
      </w:r>
      <w:r w:rsidRPr="00E77B9D">
        <w:rPr>
          <w:highlight w:val="green"/>
          <w:u w:val="single"/>
        </w:rPr>
        <w:t>from attacking</w:t>
      </w:r>
      <w:r w:rsidRPr="0010010E">
        <w:rPr>
          <w:u w:val="single"/>
        </w:rPr>
        <w:t xml:space="preserve"> those transactions or</w:t>
      </w:r>
      <w:r>
        <w:rPr>
          <w:u w:val="single"/>
        </w:rPr>
        <w:t xml:space="preserve"> </w:t>
      </w:r>
      <w:r w:rsidRPr="00E77B9D">
        <w:rPr>
          <w:highlight w:val="green"/>
          <w:u w:val="single"/>
        </w:rPr>
        <w:t>conduct</w:t>
      </w:r>
      <w:r w:rsidRPr="0010010E">
        <w:rPr>
          <w:u w:val="single"/>
        </w:rPr>
        <w:t xml:space="preserve"> that have been approved</w:t>
      </w:r>
      <w:r w:rsidRPr="00A6317F">
        <w:rPr>
          <w:sz w:val="16"/>
        </w:rPr>
        <w:t xml:space="preserve"> or cleared at the federal level.</w:t>
      </w:r>
    </w:p>
    <w:p w14:paraId="57718BD4" w14:textId="77777777" w:rsidR="008549AE" w:rsidRPr="00A6317F" w:rsidRDefault="008549AE" w:rsidP="008549AE">
      <w:pPr>
        <w:rPr>
          <w:sz w:val="16"/>
        </w:rPr>
      </w:pPr>
      <w:r w:rsidRPr="0010010E">
        <w:rPr>
          <w:rStyle w:val="Emphasis"/>
        </w:rPr>
        <w:t xml:space="preserve">The </w:t>
      </w:r>
      <w:r w:rsidRPr="00E77B9D">
        <w:rPr>
          <w:rStyle w:val="Emphasis"/>
          <w:highlight w:val="green"/>
        </w:rPr>
        <w:t>policy chaos</w:t>
      </w:r>
      <w:r w:rsidRPr="00A6317F">
        <w:rPr>
          <w:sz w:val="16"/>
        </w:rPr>
        <w:t xml:space="preserve"> that has ensued </w:t>
      </w:r>
      <w:r w:rsidRPr="00E77B9D">
        <w:rPr>
          <w:highlight w:val="green"/>
          <w:u w:val="single"/>
        </w:rPr>
        <w:t>in</w:t>
      </w:r>
      <w:r w:rsidRPr="0010010E">
        <w:rPr>
          <w:u w:val="single"/>
        </w:rPr>
        <w:t xml:space="preserve"> the wake of the Supreme Court’s decision in </w:t>
      </w:r>
      <w:r w:rsidRPr="00E77B9D">
        <w:rPr>
          <w:highlight w:val="green"/>
          <w:u w:val="single"/>
        </w:rPr>
        <w:t>Illinois Brick</w:t>
      </w:r>
      <w:r w:rsidRPr="00A6317F">
        <w:rPr>
          <w:sz w:val="16"/>
        </w:rPr>
        <w:t xml:space="preserve">, 8 </w:t>
      </w:r>
      <w:r w:rsidRPr="0010010E">
        <w:rPr>
          <w:u w:val="single"/>
        </w:rPr>
        <w:t xml:space="preserve">which generated </w:t>
      </w:r>
      <w:r w:rsidRPr="00E77B9D">
        <w:rPr>
          <w:highlight w:val="green"/>
          <w:u w:val="single"/>
        </w:rPr>
        <w:t>state</w:t>
      </w:r>
      <w:r w:rsidRPr="0010010E">
        <w:rPr>
          <w:u w:val="single"/>
        </w:rPr>
        <w:t xml:space="preserve"> legislative or judicial </w:t>
      </w:r>
      <w:r w:rsidRPr="00E77B9D">
        <w:rPr>
          <w:highlight w:val="green"/>
          <w:u w:val="single"/>
        </w:rPr>
        <w:t>repealers</w:t>
      </w:r>
      <w:r w:rsidRPr="00A6317F">
        <w:rPr>
          <w:sz w:val="16"/>
        </w:rPr>
        <w:t xml:space="preserve"> </w:t>
      </w:r>
      <w:r w:rsidRPr="0010010E">
        <w:rPr>
          <w:u w:val="single"/>
        </w:rPr>
        <w:t>such that indirect purchaser</w:t>
      </w:r>
      <w:r>
        <w:rPr>
          <w:u w:val="single"/>
        </w:rPr>
        <w:t xml:space="preserve"> </w:t>
      </w:r>
      <w:r w:rsidRPr="0010010E">
        <w:rPr>
          <w:u w:val="single"/>
        </w:rPr>
        <w:t>actions</w:t>
      </w:r>
      <w:r w:rsidRPr="00A6317F">
        <w:rPr>
          <w:sz w:val="16"/>
        </w:rPr>
        <w:t xml:space="preserve"> prohibited under the Sherman Act </w:t>
      </w:r>
      <w:r w:rsidRPr="00E77B9D">
        <w:rPr>
          <w:highlight w:val="green"/>
          <w:u w:val="single"/>
        </w:rPr>
        <w:t>are</w:t>
      </w:r>
      <w:r w:rsidRPr="00A6317F">
        <w:rPr>
          <w:sz w:val="16"/>
        </w:rPr>
        <w:t xml:space="preserve"> nonetheless </w:t>
      </w:r>
      <w:r w:rsidRPr="00E77B9D">
        <w:rPr>
          <w:rStyle w:val="Emphasis"/>
          <w:highlight w:val="green"/>
        </w:rPr>
        <w:t>available under</w:t>
      </w:r>
      <w:r w:rsidRPr="0010010E">
        <w:rPr>
          <w:rStyle w:val="Emphasis"/>
        </w:rPr>
        <w:t xml:space="preserve"> the laws of</w:t>
      </w:r>
      <w:r>
        <w:rPr>
          <w:rStyle w:val="Emphasis"/>
        </w:rPr>
        <w:t xml:space="preserve"> </w:t>
      </w:r>
      <w:r w:rsidRPr="0010010E">
        <w:rPr>
          <w:rStyle w:val="Emphasis"/>
        </w:rPr>
        <w:t xml:space="preserve">more </w:t>
      </w:r>
      <w:r w:rsidRPr="00E77B9D">
        <w:rPr>
          <w:rStyle w:val="Emphasis"/>
          <w:highlight w:val="green"/>
        </w:rPr>
        <w:t>than half of</w:t>
      </w:r>
      <w:r w:rsidRPr="0010010E">
        <w:rPr>
          <w:rStyle w:val="Emphasis"/>
        </w:rPr>
        <w:t xml:space="preserve"> the </w:t>
      </w:r>
      <w:r w:rsidRPr="00E77B9D">
        <w:rPr>
          <w:rStyle w:val="Emphasis"/>
          <w:highlight w:val="green"/>
        </w:rPr>
        <w:t>states</w:t>
      </w:r>
      <w:r w:rsidRPr="00A6317F">
        <w:rPr>
          <w:sz w:val="16"/>
        </w:rPr>
        <w:t xml:space="preserve"> and are pursued in federal courts alongside the direct purchaser claims by virtue of diversity jurisdiction.9</w:t>
      </w:r>
    </w:p>
    <w:p w14:paraId="3A0E2AE5" w14:textId="77777777" w:rsidR="008549AE" w:rsidRPr="00A6317F" w:rsidRDefault="008549AE" w:rsidP="008549AE">
      <w:pPr>
        <w:rPr>
          <w:sz w:val="16"/>
        </w:rPr>
      </w:pPr>
      <w:r w:rsidRPr="0010010E">
        <w:rPr>
          <w:rStyle w:val="Emphasis"/>
        </w:rPr>
        <w:t>Whether taken wholly together</w:t>
      </w:r>
      <w:r w:rsidRPr="00A6317F">
        <w:rPr>
          <w:sz w:val="16"/>
        </w:rPr>
        <w:t xml:space="preserve">, </w:t>
      </w:r>
      <w:r w:rsidRPr="0010010E">
        <w:rPr>
          <w:u w:val="single"/>
        </w:rPr>
        <w:t>in small clusters</w:t>
      </w:r>
      <w:r w:rsidRPr="00A6317F">
        <w:rPr>
          <w:sz w:val="16"/>
        </w:rPr>
        <w:t xml:space="preserve">, </w:t>
      </w:r>
      <w:r w:rsidRPr="0010010E">
        <w:rPr>
          <w:rStyle w:val="Emphasis"/>
        </w:rPr>
        <w:t>or even individually</w:t>
      </w:r>
      <w:r w:rsidRPr="00A6317F">
        <w:rPr>
          <w:sz w:val="16"/>
        </w:rPr>
        <w:t xml:space="preserve">, </w:t>
      </w:r>
      <w:r w:rsidRPr="00E77B9D">
        <w:rPr>
          <w:highlight w:val="green"/>
          <w:u w:val="single"/>
        </w:rPr>
        <w:t>these</w:t>
      </w:r>
      <w:r w:rsidRPr="0010010E">
        <w:rPr>
          <w:u w:val="single"/>
        </w:rPr>
        <w:t xml:space="preserve"> uniquely </w:t>
      </w:r>
      <w:r w:rsidRPr="00E77B9D">
        <w:rPr>
          <w:highlight w:val="green"/>
          <w:u w:val="single"/>
        </w:rPr>
        <w:t>American</w:t>
      </w:r>
      <w:r w:rsidRPr="0010010E">
        <w:rPr>
          <w:u w:val="single"/>
        </w:rPr>
        <w:t xml:space="preserve"> procedural </w:t>
      </w:r>
      <w:r w:rsidRPr="00E77B9D">
        <w:rPr>
          <w:highlight w:val="green"/>
          <w:u w:val="single"/>
        </w:rPr>
        <w:t>features</w:t>
      </w:r>
      <w:r w:rsidRPr="00A6317F">
        <w:rPr>
          <w:sz w:val="16"/>
        </w:rPr>
        <w:t xml:space="preserve"> </w:t>
      </w:r>
      <w:r w:rsidRPr="0010010E">
        <w:rPr>
          <w:u w:val="single"/>
        </w:rPr>
        <w:t>of our competition system</w:t>
      </w:r>
      <w:r w:rsidRPr="00A6317F">
        <w:rPr>
          <w:sz w:val="16"/>
        </w:rPr>
        <w:t xml:space="preserve"> </w:t>
      </w:r>
      <w:r w:rsidRPr="00E77B9D">
        <w:rPr>
          <w:rStyle w:val="Emphasis"/>
          <w:highlight w:val="green"/>
        </w:rPr>
        <w:t>have a powerful impact on</w:t>
      </w:r>
      <w:r w:rsidRPr="0010010E">
        <w:rPr>
          <w:rStyle w:val="Emphasis"/>
        </w:rPr>
        <w:t xml:space="preserve"> the </w:t>
      </w:r>
      <w:r w:rsidRPr="00E77B9D">
        <w:rPr>
          <w:rStyle w:val="Emphasis"/>
          <w:highlight w:val="green"/>
        </w:rPr>
        <w:t>companies everywhere</w:t>
      </w:r>
      <w:r w:rsidRPr="00A6317F">
        <w:rPr>
          <w:sz w:val="16"/>
        </w:rPr>
        <w:t xml:space="preserve"> </w:t>
      </w:r>
      <w:proofErr w:type="gramStart"/>
      <w:r w:rsidRPr="0010010E">
        <w:rPr>
          <w:u w:val="single"/>
        </w:rPr>
        <w:t>and also</w:t>
      </w:r>
      <w:proofErr w:type="gramEnd"/>
      <w:r w:rsidRPr="0010010E">
        <w:rPr>
          <w:u w:val="single"/>
        </w:rPr>
        <w:t xml:space="preserve"> on the </w:t>
      </w:r>
      <w:r w:rsidRPr="0010010E">
        <w:rPr>
          <w:rStyle w:val="Emphasis"/>
        </w:rPr>
        <w:t>economy of the United States</w:t>
      </w:r>
      <w:r w:rsidRPr="00A6317F">
        <w:rPr>
          <w:sz w:val="16"/>
        </w:rPr>
        <w:t xml:space="preserve">. </w:t>
      </w:r>
      <w:r w:rsidRPr="0010010E">
        <w:rPr>
          <w:u w:val="single"/>
        </w:rPr>
        <w:t xml:space="preserve">The wealth transfers generated by this system are </w:t>
      </w:r>
      <w:r w:rsidRPr="0010010E">
        <w:rPr>
          <w:rStyle w:val="Emphasis"/>
        </w:rPr>
        <w:t>enormous</w:t>
      </w:r>
      <w:r w:rsidRPr="00A6317F">
        <w:rPr>
          <w:sz w:val="16"/>
        </w:rPr>
        <w:t>. One result is that the lawyers have come to have a truly outsized role in the American economy, a role unlike and far grander than the role they play outside the United States. The purpose of this modest paper is to put some focus upon those features of private damage litigation that seem to be an essential component of any rethinking of American antitrust and competition law and policy. This paper will address these issues at a relatively high policy level while bearing in mind the far larger context set forth in these introductory pages.</w:t>
      </w:r>
    </w:p>
    <w:p w14:paraId="4C9055BA" w14:textId="77777777" w:rsidR="008549AE" w:rsidRDefault="008549AE" w:rsidP="008549AE"/>
    <w:p w14:paraId="5835A5CC" w14:textId="049E0D61" w:rsidR="008549AE" w:rsidRDefault="008549AE" w:rsidP="008549AE">
      <w:pPr>
        <w:pStyle w:val="Heading4"/>
      </w:pPr>
      <w:r>
        <w:t xml:space="preserve">Settlements---private suits lead to tons of </w:t>
      </w:r>
      <w:r w:rsidRPr="005F647B">
        <w:rPr>
          <w:u w:val="single"/>
        </w:rPr>
        <w:t>costly settlements</w:t>
      </w:r>
      <w:r>
        <w:t xml:space="preserve">, but don’t result in </w:t>
      </w:r>
      <w:r w:rsidRPr="005F647B">
        <w:rPr>
          <w:u w:val="single"/>
        </w:rPr>
        <w:t>judgements</w:t>
      </w:r>
      <w:r>
        <w:t xml:space="preserve"> which means companies can keep doing the bad practice</w:t>
      </w:r>
    </w:p>
    <w:p w14:paraId="1D266C29" w14:textId="77777777" w:rsidR="008549AE" w:rsidRDefault="008549AE" w:rsidP="008549AE">
      <w:r w:rsidRPr="00BE70F1">
        <w:rPr>
          <w:rStyle w:val="Style13ptBold"/>
        </w:rPr>
        <w:t>McCarthy</w:t>
      </w:r>
      <w:r>
        <w:rPr>
          <w:rStyle w:val="Style13ptBold"/>
        </w:rPr>
        <w:t xml:space="preserve"> et al.</w:t>
      </w:r>
      <w:r w:rsidRPr="00BE70F1">
        <w:t xml:space="preserve">, </w:t>
      </w:r>
      <w:r>
        <w:t>GC</w:t>
      </w:r>
      <w:r w:rsidRPr="00BE70F1">
        <w:t xml:space="preserve"> &amp; Chief Legal Officer of Womble Bond Dickinson (US) LLP</w:t>
      </w:r>
      <w:r>
        <w:t xml:space="preserve">, </w:t>
      </w:r>
      <w:r w:rsidRPr="00BE70F1">
        <w:rPr>
          <w:rStyle w:val="Style13ptBold"/>
        </w:rPr>
        <w:t>‘07</w:t>
      </w:r>
    </w:p>
    <w:p w14:paraId="66102DB2" w14:textId="77777777" w:rsidR="008549AE" w:rsidRDefault="008549AE" w:rsidP="008549AE">
      <w:r>
        <w:t xml:space="preserve">(Eric, </w:t>
      </w:r>
      <w:r w:rsidRPr="00BE70F1">
        <w:t>Allyson Maltas, Matteo Bay and Javier Ruiz-Calzado</w:t>
      </w:r>
      <w:r>
        <w:t xml:space="preserve">, “Litigation culture versus enforcement culture A comparison of US and EU plaintiff recovery actions in antitrust cases,” </w:t>
      </w:r>
      <w:hyperlink r:id="rId22" w:history="1">
        <w:r w:rsidRPr="004C34D2">
          <w:rPr>
            <w:rStyle w:val="Hyperlink"/>
          </w:rPr>
          <w:t>https://www.lw.com/upload/pubContent/_pdf/pub1675_1.pdf</w:t>
        </w:r>
      </w:hyperlink>
      <w:r>
        <w:t xml:space="preserve">) </w:t>
      </w:r>
    </w:p>
    <w:p w14:paraId="15B5E679" w14:textId="77777777" w:rsidR="008549AE" w:rsidRDefault="008549AE" w:rsidP="008549AE"/>
    <w:p w14:paraId="7E577D81" w14:textId="77777777" w:rsidR="008549AE" w:rsidRPr="00A6317F" w:rsidRDefault="008549AE" w:rsidP="008549AE">
      <w:pPr>
        <w:rPr>
          <w:sz w:val="16"/>
        </w:rPr>
      </w:pPr>
      <w:r w:rsidRPr="00A6317F">
        <w:rPr>
          <w:sz w:val="16"/>
        </w:rPr>
        <w:t xml:space="preserve">Additionally, </w:t>
      </w:r>
      <w:r w:rsidRPr="005F647B">
        <w:rPr>
          <w:u w:val="single"/>
        </w:rPr>
        <w:t xml:space="preserve">the several </w:t>
      </w:r>
      <w:r w:rsidRPr="00E77B9D">
        <w:rPr>
          <w:highlight w:val="green"/>
          <w:u w:val="single"/>
        </w:rPr>
        <w:t>aspects of US litigation</w:t>
      </w:r>
      <w:r w:rsidRPr="005F647B">
        <w:rPr>
          <w:u w:val="single"/>
        </w:rPr>
        <w:t xml:space="preserve"> highlighted</w:t>
      </w:r>
      <w:r>
        <w:rPr>
          <w:u w:val="single"/>
        </w:rPr>
        <w:t xml:space="preserve"> </w:t>
      </w:r>
      <w:r w:rsidRPr="005F647B">
        <w:rPr>
          <w:u w:val="single"/>
        </w:rPr>
        <w:t xml:space="preserve">above </w:t>
      </w:r>
      <w:r w:rsidRPr="00E77B9D">
        <w:rPr>
          <w:highlight w:val="green"/>
          <w:u w:val="single"/>
        </w:rPr>
        <w:t xml:space="preserve">are a </w:t>
      </w:r>
      <w:r w:rsidRPr="00E77B9D">
        <w:rPr>
          <w:rStyle w:val="Emphasis"/>
          <w:highlight w:val="green"/>
        </w:rPr>
        <w:t>catalyst to settlement</w:t>
      </w:r>
      <w:r w:rsidRPr="00A6317F">
        <w:rPr>
          <w:sz w:val="16"/>
        </w:rPr>
        <w:t xml:space="preserve">. </w:t>
      </w:r>
      <w:r w:rsidRPr="005F647B">
        <w:rPr>
          <w:u w:val="single"/>
        </w:rPr>
        <w:t>Even before discovery begins</w:t>
      </w:r>
      <w:r w:rsidRPr="00A6317F">
        <w:rPr>
          <w:sz w:val="16"/>
        </w:rPr>
        <w:t xml:space="preserve">, some </w:t>
      </w:r>
      <w:r w:rsidRPr="00E77B9D">
        <w:rPr>
          <w:highlight w:val="green"/>
          <w:u w:val="single"/>
        </w:rPr>
        <w:t>defendants</w:t>
      </w:r>
      <w:r w:rsidRPr="00A6317F">
        <w:rPr>
          <w:sz w:val="16"/>
        </w:rPr>
        <w:t xml:space="preserve">, </w:t>
      </w:r>
      <w:r w:rsidRPr="00E77B9D">
        <w:rPr>
          <w:highlight w:val="green"/>
          <w:u w:val="single"/>
        </w:rPr>
        <w:t>confronted with</w:t>
      </w:r>
      <w:r w:rsidRPr="005F647B">
        <w:rPr>
          <w:u w:val="single"/>
        </w:rPr>
        <w:t xml:space="preserve"> the promise of </w:t>
      </w:r>
      <w:r w:rsidRPr="005F647B">
        <w:rPr>
          <w:rStyle w:val="Emphasis"/>
        </w:rPr>
        <w:t>invasive and</w:t>
      </w:r>
      <w:r>
        <w:rPr>
          <w:rStyle w:val="Emphasis"/>
        </w:rPr>
        <w:t xml:space="preserve"> </w:t>
      </w:r>
      <w:r w:rsidRPr="00E77B9D">
        <w:rPr>
          <w:rStyle w:val="Emphasis"/>
          <w:highlight w:val="green"/>
        </w:rPr>
        <w:t>expensive discovery</w:t>
      </w:r>
      <w:r w:rsidRPr="005F647B">
        <w:rPr>
          <w:rStyle w:val="Emphasis"/>
        </w:rPr>
        <w:t>,</w:t>
      </w:r>
      <w:r w:rsidRPr="00A6317F">
        <w:rPr>
          <w:sz w:val="16"/>
        </w:rPr>
        <w:t xml:space="preserve"> </w:t>
      </w:r>
      <w:r w:rsidRPr="005F647B">
        <w:rPr>
          <w:rStyle w:val="Emphasis"/>
        </w:rPr>
        <w:t xml:space="preserve">will </w:t>
      </w:r>
      <w:r w:rsidRPr="00E77B9D">
        <w:rPr>
          <w:rStyle w:val="Emphasis"/>
          <w:highlight w:val="green"/>
        </w:rPr>
        <w:t>choose to settle</w:t>
      </w:r>
      <w:r w:rsidRPr="00A6317F">
        <w:rPr>
          <w:sz w:val="16"/>
        </w:rPr>
        <w:t xml:space="preserve"> with plaintiffs </w:t>
      </w:r>
      <w:proofErr w:type="gramStart"/>
      <w:r w:rsidRPr="00A6317F">
        <w:rPr>
          <w:sz w:val="16"/>
        </w:rPr>
        <w:t xml:space="preserve">in order </w:t>
      </w:r>
      <w:r w:rsidRPr="005F647B">
        <w:rPr>
          <w:u w:val="single"/>
        </w:rPr>
        <w:t>to</w:t>
      </w:r>
      <w:proofErr w:type="gramEnd"/>
      <w:r w:rsidRPr="005F647B">
        <w:rPr>
          <w:u w:val="single"/>
        </w:rPr>
        <w:t xml:space="preserve"> spare their employees from intrusive discovery and to save on</w:t>
      </w:r>
      <w:r>
        <w:rPr>
          <w:u w:val="single"/>
        </w:rPr>
        <w:t xml:space="preserve"> </w:t>
      </w:r>
      <w:r w:rsidRPr="005F647B">
        <w:rPr>
          <w:u w:val="single"/>
        </w:rPr>
        <w:t>exorbitant legal fees</w:t>
      </w:r>
      <w:r w:rsidRPr="00A6317F">
        <w:rPr>
          <w:sz w:val="16"/>
        </w:rPr>
        <w:t xml:space="preserve">. </w:t>
      </w:r>
      <w:r w:rsidRPr="00E77B9D">
        <w:rPr>
          <w:highlight w:val="green"/>
          <w:u w:val="single"/>
        </w:rPr>
        <w:t>Plaintiffs</w:t>
      </w:r>
      <w:r w:rsidRPr="005F647B">
        <w:rPr>
          <w:u w:val="single"/>
        </w:rPr>
        <w:t xml:space="preserve"> routinely </w:t>
      </w:r>
      <w:r w:rsidRPr="00E77B9D">
        <w:rPr>
          <w:rStyle w:val="Emphasis"/>
          <w:highlight w:val="green"/>
        </w:rPr>
        <w:t>extract large settlements</w:t>
      </w:r>
      <w:r>
        <w:rPr>
          <w:rStyle w:val="Emphasis"/>
        </w:rPr>
        <w:t xml:space="preserve"> </w:t>
      </w:r>
      <w:r w:rsidRPr="005F647B">
        <w:rPr>
          <w:rStyle w:val="Emphasis"/>
        </w:rPr>
        <w:t xml:space="preserve">from </w:t>
      </w:r>
      <w:r w:rsidRPr="00E77B9D">
        <w:rPr>
          <w:rStyle w:val="Emphasis"/>
          <w:highlight w:val="green"/>
        </w:rPr>
        <w:t>defendants</w:t>
      </w:r>
      <w:r w:rsidRPr="00A6317F">
        <w:rPr>
          <w:sz w:val="16"/>
        </w:rPr>
        <w:t xml:space="preserve"> after gaining access to corporate documents </w:t>
      </w:r>
      <w:r w:rsidRPr="00E77B9D">
        <w:rPr>
          <w:u w:val="single"/>
        </w:rPr>
        <w:t>and</w:t>
      </w:r>
      <w:r w:rsidRPr="00A6317F">
        <w:rPr>
          <w:sz w:val="16"/>
        </w:rPr>
        <w:t xml:space="preserve"> information that, </w:t>
      </w:r>
      <w:r w:rsidRPr="005F647B">
        <w:rPr>
          <w:rStyle w:val="Emphasis"/>
          <w:sz w:val="21"/>
          <w:szCs w:val="28"/>
        </w:rPr>
        <w:t xml:space="preserve">although </w:t>
      </w:r>
      <w:r w:rsidRPr="00E77B9D">
        <w:rPr>
          <w:rStyle w:val="Emphasis"/>
          <w:sz w:val="21"/>
          <w:szCs w:val="28"/>
          <w:highlight w:val="green"/>
        </w:rPr>
        <w:t>not dispositive of</w:t>
      </w:r>
      <w:r w:rsidRPr="005F647B">
        <w:rPr>
          <w:rStyle w:val="Emphasis"/>
          <w:sz w:val="21"/>
          <w:szCs w:val="28"/>
        </w:rPr>
        <w:t xml:space="preserve"> any </w:t>
      </w:r>
      <w:r w:rsidRPr="00E77B9D">
        <w:rPr>
          <w:rStyle w:val="Emphasis"/>
          <w:sz w:val="21"/>
          <w:szCs w:val="28"/>
          <w:highlight w:val="green"/>
        </w:rPr>
        <w:t>wrongdoing</w:t>
      </w:r>
      <w:r w:rsidRPr="00A6317F">
        <w:rPr>
          <w:sz w:val="16"/>
        </w:rPr>
        <w:t xml:space="preserve">, </w:t>
      </w:r>
      <w:r w:rsidRPr="005F647B">
        <w:rPr>
          <w:u w:val="single"/>
        </w:rPr>
        <w:t>are</w:t>
      </w:r>
      <w:r>
        <w:rPr>
          <w:u w:val="single"/>
        </w:rPr>
        <w:t xml:space="preserve"> </w:t>
      </w:r>
      <w:r w:rsidRPr="005F647B">
        <w:rPr>
          <w:u w:val="single"/>
        </w:rPr>
        <w:t xml:space="preserve">damaging or embarrassing enough to </w:t>
      </w:r>
      <w:r w:rsidRPr="00E77B9D">
        <w:rPr>
          <w:highlight w:val="green"/>
          <w:u w:val="single"/>
        </w:rPr>
        <w:t>justify settlement</w:t>
      </w:r>
      <w:r w:rsidRPr="00A6317F">
        <w:rPr>
          <w:sz w:val="16"/>
        </w:rPr>
        <w:t xml:space="preserve">. </w:t>
      </w:r>
      <w:r w:rsidRPr="005F647B">
        <w:rPr>
          <w:u w:val="single"/>
        </w:rPr>
        <w:t>Similarly,</w:t>
      </w:r>
      <w:r>
        <w:rPr>
          <w:u w:val="single"/>
        </w:rPr>
        <w:t xml:space="preserve"> </w:t>
      </w:r>
      <w:r w:rsidRPr="00E77B9D">
        <w:rPr>
          <w:highlight w:val="green"/>
          <w:u w:val="single"/>
        </w:rPr>
        <w:t>class actions</w:t>
      </w:r>
      <w:r w:rsidRPr="005F647B">
        <w:rPr>
          <w:u w:val="single"/>
        </w:rPr>
        <w:t xml:space="preserve"> may </w:t>
      </w:r>
      <w:r w:rsidRPr="00E77B9D">
        <w:rPr>
          <w:highlight w:val="green"/>
          <w:u w:val="single"/>
        </w:rPr>
        <w:t>contribute to settlement</w:t>
      </w:r>
      <w:r w:rsidRPr="005F647B">
        <w:rPr>
          <w:u w:val="single"/>
        </w:rPr>
        <w:t xml:space="preserve"> of private damages actions</w:t>
      </w:r>
      <w:r>
        <w:rPr>
          <w:u w:val="single"/>
        </w:rPr>
        <w:t xml:space="preserve"> </w:t>
      </w:r>
      <w:r w:rsidRPr="005F647B">
        <w:rPr>
          <w:u w:val="single"/>
        </w:rPr>
        <w:t>because, if certified, defendants do not want to risk losing at trial</w:t>
      </w:r>
      <w:r>
        <w:rPr>
          <w:u w:val="single"/>
        </w:rPr>
        <w:t xml:space="preserve"> </w:t>
      </w:r>
      <w:r w:rsidRPr="00A6317F">
        <w:rPr>
          <w:sz w:val="16"/>
        </w:rPr>
        <w:t xml:space="preserve">and therefore pay treble damages. </w:t>
      </w:r>
      <w:r w:rsidRPr="005F647B">
        <w:rPr>
          <w:u w:val="single"/>
        </w:rPr>
        <w:t xml:space="preserve">The </w:t>
      </w:r>
      <w:r w:rsidRPr="00E77B9D">
        <w:rPr>
          <w:highlight w:val="green"/>
          <w:u w:val="single"/>
        </w:rPr>
        <w:t xml:space="preserve">same is true for state indirect </w:t>
      </w:r>
      <w:r w:rsidRPr="00E77B9D">
        <w:rPr>
          <w:u w:val="single"/>
        </w:rPr>
        <w:t xml:space="preserve">purchaser </w:t>
      </w:r>
      <w:r w:rsidRPr="00E77B9D">
        <w:rPr>
          <w:highlight w:val="green"/>
          <w:u w:val="single"/>
        </w:rPr>
        <w:t>actions</w:t>
      </w:r>
      <w:r w:rsidRPr="005F647B">
        <w:rPr>
          <w:u w:val="single"/>
        </w:rPr>
        <w:t xml:space="preserve">. </w:t>
      </w:r>
      <w:r w:rsidRPr="00E77B9D">
        <w:rPr>
          <w:highlight w:val="green"/>
          <w:u w:val="single"/>
        </w:rPr>
        <w:t>Defendants</w:t>
      </w:r>
      <w:r w:rsidRPr="005F647B">
        <w:rPr>
          <w:u w:val="single"/>
        </w:rPr>
        <w:t xml:space="preserve"> often settle these suits </w:t>
      </w:r>
      <w:proofErr w:type="gramStart"/>
      <w:r w:rsidRPr="005F647B">
        <w:rPr>
          <w:u w:val="single"/>
        </w:rPr>
        <w:t>in order to</w:t>
      </w:r>
      <w:proofErr w:type="gramEnd"/>
      <w:r>
        <w:rPr>
          <w:u w:val="single"/>
        </w:rPr>
        <w:t xml:space="preserve"> </w:t>
      </w:r>
      <w:r w:rsidRPr="00E77B9D">
        <w:rPr>
          <w:highlight w:val="green"/>
          <w:u w:val="single"/>
        </w:rPr>
        <w:t>avoid duplicative litigation</w:t>
      </w:r>
      <w:r w:rsidRPr="005F647B">
        <w:rPr>
          <w:u w:val="single"/>
        </w:rPr>
        <w:t xml:space="preserve"> cost</w:t>
      </w:r>
      <w:r w:rsidRPr="00A6317F">
        <w:rPr>
          <w:sz w:val="16"/>
        </w:rPr>
        <w:t xml:space="preserve">s.32 </w:t>
      </w:r>
      <w:r w:rsidRPr="005F647B">
        <w:rPr>
          <w:u w:val="single"/>
        </w:rPr>
        <w:t>Settlement is also preferable for</w:t>
      </w:r>
      <w:r>
        <w:rPr>
          <w:u w:val="single"/>
        </w:rPr>
        <w:t xml:space="preserve"> </w:t>
      </w:r>
      <w:r w:rsidRPr="005F647B">
        <w:rPr>
          <w:u w:val="single"/>
        </w:rPr>
        <w:t xml:space="preserve">many </w:t>
      </w:r>
      <w:r w:rsidRPr="00E77B9D">
        <w:rPr>
          <w:highlight w:val="green"/>
          <w:u w:val="single"/>
        </w:rPr>
        <w:t>defendants</w:t>
      </w:r>
      <w:r w:rsidRPr="005F647B">
        <w:rPr>
          <w:u w:val="single"/>
        </w:rPr>
        <w:t xml:space="preserve"> in this situation who rightly </w:t>
      </w:r>
      <w:r w:rsidRPr="00E77B9D">
        <w:rPr>
          <w:rStyle w:val="Emphasis"/>
          <w:highlight w:val="green"/>
        </w:rPr>
        <w:t>fear</w:t>
      </w:r>
      <w:r w:rsidRPr="005F647B">
        <w:rPr>
          <w:rStyle w:val="Emphasis"/>
        </w:rPr>
        <w:t xml:space="preserve"> the application of</w:t>
      </w:r>
      <w:r>
        <w:rPr>
          <w:rStyle w:val="Emphasis"/>
        </w:rPr>
        <w:t xml:space="preserve"> </w:t>
      </w:r>
      <w:r w:rsidRPr="00E77B9D">
        <w:rPr>
          <w:rStyle w:val="Emphasis"/>
          <w:highlight w:val="green"/>
        </w:rPr>
        <w:t>collateral estoppel</w:t>
      </w:r>
      <w:r w:rsidRPr="005F647B">
        <w:rPr>
          <w:u w:val="single"/>
        </w:rPr>
        <w:t xml:space="preserve"> if they are </w:t>
      </w:r>
      <w:r w:rsidRPr="005F647B">
        <w:rPr>
          <w:rStyle w:val="Emphasis"/>
        </w:rPr>
        <w:t>adjudicated liable in even one state</w:t>
      </w:r>
      <w:r w:rsidRPr="00A6317F">
        <w:rPr>
          <w:sz w:val="16"/>
        </w:rPr>
        <w:t>.33</w:t>
      </w:r>
    </w:p>
    <w:p w14:paraId="4F638420" w14:textId="1E4F7410" w:rsidR="008549AE" w:rsidRDefault="008549AE" w:rsidP="008549AE">
      <w:pPr>
        <w:pStyle w:val="Heading4"/>
      </w:pPr>
      <w:r>
        <w:t xml:space="preserve">Kills solvency---private litigation conflicts with and undermines public enforcement so </w:t>
      </w:r>
      <w:r w:rsidRPr="0010010E">
        <w:rPr>
          <w:u w:val="single"/>
        </w:rPr>
        <w:t>both</w:t>
      </w:r>
      <w:r>
        <w:t xml:space="preserve"> fail </w:t>
      </w:r>
    </w:p>
    <w:p w14:paraId="37D0AB26" w14:textId="77777777" w:rsidR="008549AE" w:rsidRDefault="008549AE" w:rsidP="008549AE">
      <w:r w:rsidRPr="00BE70F1">
        <w:rPr>
          <w:rStyle w:val="Style13ptBold"/>
        </w:rPr>
        <w:t>Crane</w:t>
      </w:r>
      <w:r>
        <w:t xml:space="preserve">, </w:t>
      </w:r>
      <w:r w:rsidRPr="00BE70F1">
        <w:t>Frederick Paul Furth Sr. Professor of Law</w:t>
      </w:r>
      <w:r>
        <w:t xml:space="preserve">, Michigan Law, </w:t>
      </w:r>
      <w:r w:rsidRPr="00BE70F1">
        <w:rPr>
          <w:rStyle w:val="Style13ptBold"/>
        </w:rPr>
        <w:t>‘19</w:t>
      </w:r>
    </w:p>
    <w:p w14:paraId="5B429D61" w14:textId="77777777" w:rsidR="008549AE" w:rsidRDefault="008549AE" w:rsidP="008549AE">
      <w:r>
        <w:t>(Daniel A., “Toward a Realistic Comparative Assessment of Private Antitrust Enforcement,”</w:t>
      </w:r>
    </w:p>
    <w:p w14:paraId="259C8482" w14:textId="77777777" w:rsidR="008549AE" w:rsidRDefault="008549AE" w:rsidP="008549AE">
      <w:r w:rsidRPr="00BE70F1">
        <w:rPr>
          <w:i/>
          <w:iCs/>
        </w:rPr>
        <w:t>In Reconciling Efficiency and Equity: A Global Challenge for Competition Policy</w:t>
      </w:r>
      <w:r>
        <w:t xml:space="preserve">, edited by Damien Gerard, </w:t>
      </w:r>
      <w:r w:rsidRPr="009D0447">
        <w:t>and Ioannis Lianos, 341-54. Cambridge: Cambridge University Press, 2019</w:t>
      </w:r>
      <w:r>
        <w:t>)</w:t>
      </w:r>
    </w:p>
    <w:p w14:paraId="009422C8" w14:textId="77777777" w:rsidR="008549AE" w:rsidRDefault="008549AE" w:rsidP="008549AE"/>
    <w:p w14:paraId="4E0704EF" w14:textId="77777777" w:rsidR="008549AE" w:rsidRPr="00A6317F" w:rsidRDefault="008549AE" w:rsidP="008549AE">
      <w:pPr>
        <w:rPr>
          <w:sz w:val="16"/>
        </w:rPr>
      </w:pPr>
      <w:r w:rsidRPr="0010010E">
        <w:rPr>
          <w:u w:val="single"/>
        </w:rPr>
        <w:t xml:space="preserve">The </w:t>
      </w:r>
      <w:r w:rsidRPr="00094C2C">
        <w:rPr>
          <w:highlight w:val="green"/>
          <w:u w:val="single"/>
        </w:rPr>
        <w:t>private</w:t>
      </w:r>
      <w:r w:rsidRPr="0010010E">
        <w:rPr>
          <w:u w:val="single"/>
        </w:rPr>
        <w:t xml:space="preserve">-injunction </w:t>
      </w:r>
      <w:r w:rsidRPr="00094C2C">
        <w:rPr>
          <w:highlight w:val="green"/>
          <w:u w:val="single"/>
        </w:rPr>
        <w:t>action</w:t>
      </w:r>
      <w:r w:rsidRPr="00A6317F">
        <w:rPr>
          <w:sz w:val="16"/>
        </w:rPr>
        <w:t xml:space="preserve">, like the treble-damage action under s 4 of the Act, </w:t>
      </w:r>
      <w:r w:rsidRPr="00094C2C">
        <w:rPr>
          <w:highlight w:val="green"/>
          <w:u w:val="single"/>
        </w:rPr>
        <w:t>supplements Gov</w:t>
      </w:r>
      <w:r w:rsidRPr="0010010E">
        <w:rPr>
          <w:u w:val="single"/>
        </w:rPr>
        <w:t xml:space="preserve">ernment </w:t>
      </w:r>
      <w:r w:rsidRPr="00094C2C">
        <w:rPr>
          <w:highlight w:val="green"/>
          <w:u w:val="single"/>
        </w:rPr>
        <w:t>enforcement</w:t>
      </w:r>
      <w:r w:rsidRPr="00A6317F">
        <w:rPr>
          <w:sz w:val="16"/>
        </w:rPr>
        <w:t xml:space="preserve"> of the antitrust laws; </w:t>
      </w:r>
      <w:r w:rsidRPr="0010010E">
        <w:rPr>
          <w:u w:val="single"/>
        </w:rPr>
        <w:t>but</w:t>
      </w:r>
      <w:r w:rsidRPr="00A6317F">
        <w:rPr>
          <w:sz w:val="16"/>
        </w:rPr>
        <w:t xml:space="preserve"> </w:t>
      </w:r>
      <w:r w:rsidRPr="0010010E">
        <w:rPr>
          <w:u w:val="single"/>
        </w:rPr>
        <w:t>it is the Attorney General</w:t>
      </w:r>
      <w:r w:rsidRPr="00A6317F">
        <w:rPr>
          <w:sz w:val="16"/>
        </w:rPr>
        <w:t xml:space="preserve"> and the United States district attorneys who are </w:t>
      </w:r>
      <w:r w:rsidRPr="0010010E">
        <w:rPr>
          <w:u w:val="single"/>
        </w:rPr>
        <w:t>primarily charged by Congress with the duty of protecting the public interes</w:t>
      </w:r>
      <w:r w:rsidRPr="00A6317F">
        <w:rPr>
          <w:sz w:val="16"/>
        </w:rPr>
        <w:t xml:space="preserve">t under these laws. </w:t>
      </w:r>
      <w:r w:rsidRPr="0010010E">
        <w:rPr>
          <w:u w:val="single"/>
        </w:rPr>
        <w:t>The Government seeks its injunctive remedies</w:t>
      </w:r>
      <w:r w:rsidRPr="00A6317F">
        <w:rPr>
          <w:sz w:val="16"/>
        </w:rPr>
        <w:t xml:space="preserve"> </w:t>
      </w:r>
      <w:r w:rsidRPr="0010010E">
        <w:rPr>
          <w:rStyle w:val="Emphasis"/>
        </w:rPr>
        <w:t xml:space="preserve">on behalf of the </w:t>
      </w:r>
      <w:proofErr w:type="gramStart"/>
      <w:r w:rsidRPr="0010010E">
        <w:rPr>
          <w:rStyle w:val="Emphasis"/>
        </w:rPr>
        <w:t>general public</w:t>
      </w:r>
      <w:proofErr w:type="gramEnd"/>
      <w:r w:rsidRPr="00A6317F">
        <w:rPr>
          <w:sz w:val="16"/>
        </w:rPr>
        <w:t xml:space="preserve">; </w:t>
      </w:r>
      <w:r w:rsidRPr="0010010E">
        <w:rPr>
          <w:u w:val="single"/>
        </w:rPr>
        <w:t xml:space="preserve">the </w:t>
      </w:r>
      <w:r w:rsidRPr="00094C2C">
        <w:rPr>
          <w:highlight w:val="green"/>
          <w:u w:val="single"/>
        </w:rPr>
        <w:t>private plaintiff</w:t>
      </w:r>
      <w:r w:rsidRPr="00A6317F">
        <w:rPr>
          <w:sz w:val="16"/>
        </w:rPr>
        <w:t xml:space="preserve">, though his remedy is made available pursuant to public policy as determined by Congress, </w:t>
      </w:r>
      <w:r w:rsidRPr="0010010E">
        <w:rPr>
          <w:u w:val="single"/>
        </w:rPr>
        <w:t xml:space="preserve">may be expected to </w:t>
      </w:r>
      <w:r w:rsidRPr="00094C2C">
        <w:rPr>
          <w:highlight w:val="green"/>
          <w:u w:val="single"/>
        </w:rPr>
        <w:t>exercise</w:t>
      </w:r>
      <w:r w:rsidRPr="0010010E">
        <w:rPr>
          <w:u w:val="single"/>
        </w:rPr>
        <w:t xml:space="preserve"> it </w:t>
      </w:r>
      <w:r w:rsidRPr="00094C2C">
        <w:rPr>
          <w:highlight w:val="green"/>
          <w:u w:val="single"/>
        </w:rPr>
        <w:t>only when</w:t>
      </w:r>
      <w:r w:rsidRPr="0010010E">
        <w:rPr>
          <w:u w:val="single"/>
        </w:rPr>
        <w:t xml:space="preserve"> his </w:t>
      </w:r>
      <w:r w:rsidRPr="00094C2C">
        <w:rPr>
          <w:rStyle w:val="Emphasis"/>
          <w:highlight w:val="green"/>
        </w:rPr>
        <w:t>personal interest will be served</w:t>
      </w:r>
      <w:r w:rsidRPr="00A6317F">
        <w:rPr>
          <w:sz w:val="16"/>
        </w:rPr>
        <w:t>. These private and public actions were designed to be cumulative, not mutually exclusive.30</w:t>
      </w:r>
    </w:p>
    <w:p w14:paraId="7E551A17" w14:textId="77777777" w:rsidR="008549AE" w:rsidRPr="00BB19E0" w:rsidRDefault="008549AE" w:rsidP="008549AE">
      <w:pPr>
        <w:rPr>
          <w:rStyle w:val="Emphasis"/>
          <w:sz w:val="21"/>
          <w:szCs w:val="28"/>
        </w:rPr>
      </w:pPr>
      <w:r w:rsidRPr="00A6317F">
        <w:rPr>
          <w:sz w:val="16"/>
        </w:rPr>
        <w:t xml:space="preserve">The EU Directive also shows sensitivity to the relationship between public and private enforcement, asserting the need for “coordination of these two forms of enforcement in a coherent manner,”31 and proposing mechanisms for preventing private enforcement from undermining public enforcement, such as limiting private access to self-incriminating materials received as part of leniency applications.32 </w:t>
      </w:r>
      <w:r w:rsidRPr="0010010E">
        <w:rPr>
          <w:u w:val="single"/>
        </w:rPr>
        <w:t>The reality</w:t>
      </w:r>
      <w:r w:rsidRPr="00A6317F">
        <w:rPr>
          <w:sz w:val="16"/>
        </w:rPr>
        <w:t xml:space="preserve">, however, </w:t>
      </w:r>
      <w:r w:rsidRPr="0010010E">
        <w:rPr>
          <w:u w:val="single"/>
        </w:rPr>
        <w:t xml:space="preserve">is that </w:t>
      </w:r>
      <w:r w:rsidRPr="001C2B9C">
        <w:rPr>
          <w:highlight w:val="green"/>
          <w:u w:val="single"/>
        </w:rPr>
        <w:t>private enforcement</w:t>
      </w:r>
      <w:r w:rsidRPr="0010010E">
        <w:rPr>
          <w:u w:val="single"/>
        </w:rPr>
        <w:t xml:space="preserve"> </w:t>
      </w:r>
      <w:r w:rsidRPr="0010010E">
        <w:rPr>
          <w:rStyle w:val="Emphasis"/>
        </w:rPr>
        <w:t xml:space="preserve">cannot help but </w:t>
      </w:r>
      <w:r w:rsidRPr="001C2B9C">
        <w:rPr>
          <w:rStyle w:val="Emphasis"/>
          <w:highlight w:val="green"/>
        </w:rPr>
        <w:t>have spillover effects</w:t>
      </w:r>
      <w:r w:rsidRPr="0010010E">
        <w:rPr>
          <w:u w:val="single"/>
        </w:rPr>
        <w:t xml:space="preserve"> on public enforcement</w:t>
      </w:r>
      <w:r w:rsidRPr="00A6317F">
        <w:rPr>
          <w:sz w:val="16"/>
        </w:rPr>
        <w:t xml:space="preserve"> – </w:t>
      </w:r>
      <w:r w:rsidRPr="001C2B9C">
        <w:rPr>
          <w:u w:val="single"/>
        </w:rPr>
        <w:t>not</w:t>
      </w:r>
      <w:r w:rsidRPr="0010010E">
        <w:rPr>
          <w:u w:val="single"/>
        </w:rPr>
        <w:t xml:space="preserve"> all </w:t>
      </w:r>
      <w:r w:rsidRPr="001C2B9C">
        <w:rPr>
          <w:u w:val="single"/>
        </w:rPr>
        <w:t>in the direction of making public enforcement more effective</w:t>
      </w:r>
      <w:r w:rsidRPr="00A6317F">
        <w:rPr>
          <w:sz w:val="16"/>
        </w:rPr>
        <w:t xml:space="preserve">. </w:t>
      </w:r>
      <w:r w:rsidRPr="0010010E">
        <w:rPr>
          <w:rStyle w:val="Emphasis"/>
        </w:rPr>
        <w:t>To the contrary</w:t>
      </w:r>
      <w:r w:rsidRPr="00A6317F">
        <w:rPr>
          <w:sz w:val="16"/>
        </w:rPr>
        <w:t xml:space="preserve">, </w:t>
      </w:r>
      <w:r w:rsidRPr="0010010E">
        <w:rPr>
          <w:u w:val="single"/>
        </w:rPr>
        <w:t xml:space="preserve">the US experience shows that a </w:t>
      </w:r>
      <w:r w:rsidRPr="0010010E">
        <w:rPr>
          <w:rStyle w:val="Emphasis"/>
        </w:rPr>
        <w:t xml:space="preserve">swell of </w:t>
      </w:r>
      <w:r w:rsidRPr="00094C2C">
        <w:rPr>
          <w:rStyle w:val="Emphasis"/>
          <w:highlight w:val="green"/>
        </w:rPr>
        <w:t>private enforcement</w:t>
      </w:r>
      <w:r w:rsidRPr="00094C2C">
        <w:rPr>
          <w:sz w:val="16"/>
          <w:highlight w:val="green"/>
        </w:rPr>
        <w:t xml:space="preserve"> </w:t>
      </w:r>
      <w:r w:rsidRPr="00094C2C">
        <w:rPr>
          <w:u w:val="single"/>
        </w:rPr>
        <w:t>can</w:t>
      </w:r>
      <w:r w:rsidRPr="00A6317F">
        <w:rPr>
          <w:sz w:val="16"/>
        </w:rPr>
        <w:t xml:space="preserve"> </w:t>
      </w:r>
      <w:r w:rsidRPr="0010010E">
        <w:rPr>
          <w:rStyle w:val="Emphasis"/>
          <w:sz w:val="21"/>
          <w:szCs w:val="28"/>
        </w:rPr>
        <w:t xml:space="preserve">subtly </w:t>
      </w:r>
      <w:r w:rsidRPr="001C2B9C">
        <w:rPr>
          <w:rStyle w:val="Emphasis"/>
          <w:sz w:val="21"/>
          <w:szCs w:val="28"/>
          <w:highlight w:val="green"/>
        </w:rPr>
        <w:t>undermine public enforcement</w:t>
      </w:r>
      <w:r w:rsidRPr="0010010E">
        <w:rPr>
          <w:rStyle w:val="Emphasis"/>
          <w:sz w:val="21"/>
          <w:szCs w:val="28"/>
        </w:rPr>
        <w:t xml:space="preserve">, </w:t>
      </w:r>
      <w:r w:rsidRPr="001C2B9C">
        <w:rPr>
          <w:rStyle w:val="Emphasis"/>
          <w:sz w:val="21"/>
          <w:szCs w:val="28"/>
          <w:highlight w:val="green"/>
        </w:rPr>
        <w:t xml:space="preserve">or even </w:t>
      </w:r>
      <w:r w:rsidRPr="001C2B9C">
        <w:rPr>
          <w:rStyle w:val="Emphasis"/>
          <w:sz w:val="21"/>
          <w:szCs w:val="28"/>
        </w:rPr>
        <w:t>choke it off altogether</w:t>
      </w:r>
      <w:r w:rsidRPr="00A6317F">
        <w:rPr>
          <w:sz w:val="16"/>
        </w:rPr>
        <w:t xml:space="preserve">.33 </w:t>
      </w:r>
      <w:r w:rsidRPr="00BB19E0">
        <w:rPr>
          <w:u w:val="single"/>
        </w:rPr>
        <w:t xml:space="preserve">Particularly if private enforcement in particular areas </w:t>
      </w:r>
      <w:proofErr w:type="gramStart"/>
      <w:r w:rsidRPr="00BB19E0">
        <w:rPr>
          <w:u w:val="single"/>
        </w:rPr>
        <w:t>comes</w:t>
      </w:r>
      <w:proofErr w:type="gramEnd"/>
      <w:r w:rsidRPr="00BB19E0">
        <w:rPr>
          <w:u w:val="single"/>
        </w:rPr>
        <w:t xml:space="preserve"> to significantly outstrip</w:t>
      </w:r>
      <w:r w:rsidRPr="00A6317F">
        <w:rPr>
          <w:sz w:val="16"/>
        </w:rPr>
        <w:t xml:space="preserve"> </w:t>
      </w:r>
      <w:r w:rsidRPr="00BB19E0">
        <w:rPr>
          <w:u w:val="single"/>
        </w:rPr>
        <w:t>public enforcement</w:t>
      </w:r>
      <w:r w:rsidRPr="00A6317F">
        <w:rPr>
          <w:sz w:val="16"/>
        </w:rPr>
        <w:t xml:space="preserve"> in frequency, </w:t>
      </w:r>
      <w:r w:rsidRPr="00BB19E0">
        <w:rPr>
          <w:u w:val="single"/>
        </w:rPr>
        <w:t>with the governing liability</w:t>
      </w:r>
      <w:r>
        <w:rPr>
          <w:u w:val="single"/>
        </w:rPr>
        <w:t xml:space="preserve"> </w:t>
      </w:r>
      <w:r w:rsidRPr="00BB19E0">
        <w:rPr>
          <w:u w:val="single"/>
        </w:rPr>
        <w:t>norms</w:t>
      </w:r>
      <w:r w:rsidRPr="00A6317F">
        <w:rPr>
          <w:sz w:val="16"/>
        </w:rPr>
        <w:t xml:space="preserve"> being predominantly created in private litigation, pu</w:t>
      </w:r>
      <w:r w:rsidRPr="00BB19E0">
        <w:rPr>
          <w:u w:val="single"/>
        </w:rPr>
        <w:t xml:space="preserve">blic </w:t>
      </w:r>
      <w:r w:rsidRPr="001C2B9C">
        <w:rPr>
          <w:u w:val="single"/>
        </w:rPr>
        <w:t>litigation can become laden with</w:t>
      </w:r>
      <w:r w:rsidRPr="00BB19E0">
        <w:rPr>
          <w:u w:val="single"/>
        </w:rPr>
        <w:t xml:space="preserve"> the </w:t>
      </w:r>
      <w:r w:rsidRPr="001C2B9C">
        <w:rPr>
          <w:u w:val="single"/>
        </w:rPr>
        <w:t>baggage</w:t>
      </w:r>
      <w:r w:rsidRPr="00BB19E0">
        <w:rPr>
          <w:u w:val="single"/>
        </w:rPr>
        <w:t xml:space="preserve"> of private litigation</w:t>
      </w:r>
      <w:r>
        <w:t xml:space="preserve"> </w:t>
      </w:r>
      <w:r w:rsidRPr="001C2B9C">
        <w:rPr>
          <w:rStyle w:val="Emphasis"/>
          <w:sz w:val="21"/>
          <w:szCs w:val="28"/>
        </w:rPr>
        <w:t>to the point</w:t>
      </w:r>
      <w:r w:rsidRPr="00BB19E0">
        <w:rPr>
          <w:rStyle w:val="Emphasis"/>
          <w:sz w:val="21"/>
          <w:szCs w:val="28"/>
        </w:rPr>
        <w:t xml:space="preserve"> if ineffectiveness</w:t>
      </w:r>
      <w:r>
        <w:rPr>
          <w:rStyle w:val="Emphasis"/>
          <w:sz w:val="21"/>
          <w:szCs w:val="28"/>
        </w:rPr>
        <w:t xml:space="preserve"> </w:t>
      </w:r>
      <w:r w:rsidRPr="00BB19E0">
        <w:rPr>
          <w:rStyle w:val="Emphasis"/>
          <w:sz w:val="21"/>
          <w:szCs w:val="28"/>
        </w:rPr>
        <w:t xml:space="preserve">or practical </w:t>
      </w:r>
      <w:r w:rsidRPr="001C2B9C">
        <w:rPr>
          <w:rStyle w:val="Emphasis"/>
          <w:sz w:val="21"/>
          <w:szCs w:val="28"/>
          <w:highlight w:val="green"/>
        </w:rPr>
        <w:t>disappea</w:t>
      </w:r>
      <w:r w:rsidRPr="00BB19E0">
        <w:rPr>
          <w:rStyle w:val="Emphasis"/>
          <w:sz w:val="21"/>
          <w:szCs w:val="28"/>
        </w:rPr>
        <w:t>rance.</w:t>
      </w:r>
    </w:p>
    <w:p w14:paraId="21D6E4C9" w14:textId="77777777" w:rsidR="008549AE" w:rsidRPr="00A6317F" w:rsidRDefault="008549AE" w:rsidP="008549AE">
      <w:pPr>
        <w:rPr>
          <w:sz w:val="16"/>
        </w:rPr>
      </w:pPr>
      <w:r w:rsidRPr="00A6317F">
        <w:rPr>
          <w:sz w:val="16"/>
        </w:rPr>
        <w:t xml:space="preserve">US </w:t>
      </w:r>
      <w:r w:rsidRPr="008065A6">
        <w:rPr>
          <w:highlight w:val="green"/>
          <w:u w:val="single"/>
        </w:rPr>
        <w:t>monopolization</w:t>
      </w:r>
      <w:r w:rsidRPr="00A6317F">
        <w:rPr>
          <w:sz w:val="16"/>
        </w:rPr>
        <w:t xml:space="preserve"> law </w:t>
      </w:r>
      <w:r w:rsidRPr="00A6317F">
        <w:rPr>
          <w:rStyle w:val="Emphasis"/>
        </w:rPr>
        <w:t>is a case in point</w:t>
      </w:r>
      <w:r w:rsidRPr="00A6317F">
        <w:rPr>
          <w:sz w:val="16"/>
        </w:rPr>
        <w:t xml:space="preserve">. Historically, </w:t>
      </w:r>
      <w:r w:rsidRPr="008065A6">
        <w:rPr>
          <w:highlight w:val="green"/>
          <w:u w:val="single"/>
        </w:rPr>
        <w:t>public</w:t>
      </w:r>
      <w:r w:rsidRPr="00A6317F">
        <w:rPr>
          <w:u w:val="single"/>
        </w:rPr>
        <w:t xml:space="preserve"> antitrust </w:t>
      </w:r>
      <w:r w:rsidRPr="008065A6">
        <w:rPr>
          <w:highlight w:val="green"/>
          <w:u w:val="single"/>
        </w:rPr>
        <w:t>enforcement</w:t>
      </w:r>
      <w:r w:rsidRPr="00A6317F">
        <w:rPr>
          <w:sz w:val="16"/>
        </w:rPr>
        <w:t xml:space="preserve"> of s. 2 of the Sherman Act has </w:t>
      </w:r>
      <w:r w:rsidRPr="008065A6">
        <w:rPr>
          <w:highlight w:val="green"/>
          <w:u w:val="single"/>
        </w:rPr>
        <w:t>declined since</w:t>
      </w:r>
      <w:r w:rsidRPr="00A6317F">
        <w:rPr>
          <w:u w:val="single"/>
        </w:rPr>
        <w:t xml:space="preserve"> a high in </w:t>
      </w:r>
      <w:r w:rsidRPr="008065A6">
        <w:rPr>
          <w:highlight w:val="green"/>
          <w:u w:val="single"/>
        </w:rPr>
        <w:t>the</w:t>
      </w:r>
      <w:r w:rsidRPr="00A6317F">
        <w:rPr>
          <w:u w:val="single"/>
        </w:rPr>
        <w:t xml:space="preserve"> 19</w:t>
      </w:r>
      <w:r w:rsidRPr="008065A6">
        <w:rPr>
          <w:highlight w:val="green"/>
          <w:u w:val="single"/>
        </w:rPr>
        <w:t>70s</w:t>
      </w:r>
      <w:r w:rsidRPr="00A6317F">
        <w:rPr>
          <w:sz w:val="16"/>
        </w:rPr>
        <w:t xml:space="preserve">, </w:t>
      </w:r>
      <w:r w:rsidRPr="00A6317F">
        <w:rPr>
          <w:u w:val="single"/>
        </w:rPr>
        <w:t>when</w:t>
      </w:r>
      <w:r w:rsidRPr="00A6317F">
        <w:rPr>
          <w:sz w:val="16"/>
        </w:rPr>
        <w:t xml:space="preserve"> the </w:t>
      </w:r>
      <w:r w:rsidRPr="00A6317F">
        <w:rPr>
          <w:u w:val="single"/>
        </w:rPr>
        <w:t>agencies</w:t>
      </w:r>
      <w:r w:rsidRPr="00A6317F">
        <w:rPr>
          <w:sz w:val="16"/>
        </w:rPr>
        <w:t xml:space="preserve"> </w:t>
      </w:r>
      <w:r w:rsidRPr="00A6317F">
        <w:rPr>
          <w:u w:val="single"/>
        </w:rPr>
        <w:t>were bringing over three cases a year</w:t>
      </w:r>
      <w:r w:rsidRPr="00A6317F">
        <w:rPr>
          <w:sz w:val="16"/>
        </w:rPr>
        <w:t>,34 to the last several administrations where very few monopolization cases have been brought. Over the eight years of the Bush administration, the Justice Department filed no monopolization cases. While running for office in 2007, Senator Barak Obama singled out this ostensibly weak enforcement record for condemnation, characterizing the failure to pursue monopolization cases as “lax enforcement” that harmed consumer interests.35 His Antitrust Division immediately withdrew a report on monopolization offenses disseminated by the Bush administration and promised that the Justice department would be “aggressively pursuing” monopolization cases.36 But, then, over seven and a half years, the Justice Department brought only one monopolization case. The case, against United Regional Health Care System of Wichita, Texas, was hardly a blockbuster antimonopoly action of the earlier Standard Oil, IBM, AT&amp;T, or Microsoft variety. The Justice Department alleged that the relevant market was for the sale of inpatient hospital services to insurance companies in a geographic area “no larger than the Wichita Falls Metropolitan Statistical Area.”37 The government’s theory – that United had a 90% market share in acute inpatient services and used exclusive dealing contracts with insurance companies to stifle competitors – broke no new theoretical or practical ground.</w:t>
      </w:r>
    </w:p>
    <w:p w14:paraId="4C13B362" w14:textId="77777777" w:rsidR="008549AE" w:rsidRPr="00A6317F" w:rsidRDefault="008549AE" w:rsidP="008549AE">
      <w:pPr>
        <w:rPr>
          <w:sz w:val="16"/>
        </w:rPr>
      </w:pPr>
      <w:r w:rsidRPr="00BB19E0">
        <w:rPr>
          <w:u w:val="single"/>
        </w:rPr>
        <w:t>What happened to public enforcement against monopolization</w:t>
      </w:r>
      <w:r w:rsidRPr="00A6317F">
        <w:rPr>
          <w:sz w:val="16"/>
        </w:rPr>
        <w:t xml:space="preserve">? </w:t>
      </w:r>
      <w:r w:rsidRPr="00BB19E0">
        <w:rPr>
          <w:u w:val="single"/>
        </w:rPr>
        <w:t>Among the</w:t>
      </w:r>
      <w:r>
        <w:rPr>
          <w:u w:val="single"/>
        </w:rPr>
        <w:t xml:space="preserve"> </w:t>
      </w:r>
      <w:r w:rsidRPr="00BB19E0">
        <w:rPr>
          <w:u w:val="single"/>
        </w:rPr>
        <w:t xml:space="preserve">several contributing factors is the dramatic </w:t>
      </w:r>
      <w:r w:rsidRPr="00BB19E0">
        <w:rPr>
          <w:rStyle w:val="Emphasis"/>
        </w:rPr>
        <w:t>rise of private monopolization actions</w:t>
      </w:r>
      <w:r w:rsidRPr="00A6317F">
        <w:rPr>
          <w:sz w:val="16"/>
        </w:rPr>
        <w:t xml:space="preserve"> in the later part of the twentieth century. Figure 17.2 below provides a statistical summary of public and private monopolization cases in the federal appellate courts in the post-war period. From the 1950s to the 1970s, </w:t>
      </w:r>
      <w:r w:rsidRPr="00BB19E0">
        <w:rPr>
          <w:u w:val="single"/>
        </w:rPr>
        <w:t>the federal agencies filed</w:t>
      </w:r>
      <w:r>
        <w:rPr>
          <w:u w:val="single"/>
        </w:rPr>
        <w:t xml:space="preserve"> </w:t>
      </w:r>
      <w:r w:rsidRPr="00BB19E0">
        <w:rPr>
          <w:u w:val="single"/>
        </w:rPr>
        <w:t>a modest number of monopolization cases during each five-year period</w:t>
      </w:r>
      <w:r w:rsidRPr="00A6317F">
        <w:rPr>
          <w:sz w:val="16"/>
        </w:rPr>
        <w:t xml:space="preserve"> – far fewer than private monopolization cases, but still enough to make a significant impact on the formation of legal norms and market circumstances. </w:t>
      </w:r>
      <w:proofErr w:type="gramStart"/>
      <w:r w:rsidRPr="00BB19E0">
        <w:rPr>
          <w:u w:val="single"/>
        </w:rPr>
        <w:t>But,</w:t>
      </w:r>
      <w:proofErr w:type="gramEnd"/>
      <w:r w:rsidRPr="00BB19E0">
        <w:rPr>
          <w:u w:val="single"/>
        </w:rPr>
        <w:t xml:space="preserve"> </w:t>
      </w:r>
      <w:r w:rsidRPr="0086353F">
        <w:rPr>
          <w:highlight w:val="green"/>
          <w:u w:val="single"/>
        </w:rPr>
        <w:t>as private</w:t>
      </w:r>
      <w:r w:rsidRPr="00BB19E0">
        <w:rPr>
          <w:u w:val="single"/>
        </w:rPr>
        <w:t xml:space="preserve"> monopolization </w:t>
      </w:r>
      <w:r w:rsidRPr="0086353F">
        <w:rPr>
          <w:highlight w:val="green"/>
          <w:u w:val="single"/>
        </w:rPr>
        <w:t>litigation skyrocketed</w:t>
      </w:r>
      <w:r w:rsidRPr="00BB19E0">
        <w:rPr>
          <w:u w:val="single"/>
        </w:rPr>
        <w:t xml:space="preserve"> from the mid 1970s to the early 1990s</w:t>
      </w:r>
      <w:r w:rsidRPr="00A6317F">
        <w:rPr>
          <w:sz w:val="16"/>
        </w:rPr>
        <w:t xml:space="preserve">, </w:t>
      </w:r>
      <w:r w:rsidRPr="0086353F">
        <w:rPr>
          <w:highlight w:val="green"/>
          <w:u w:val="single"/>
        </w:rPr>
        <w:t>public</w:t>
      </w:r>
      <w:r w:rsidRPr="00BB19E0">
        <w:rPr>
          <w:u w:val="single"/>
        </w:rPr>
        <w:t xml:space="preserve"> monopolization </w:t>
      </w:r>
      <w:r w:rsidRPr="0086353F">
        <w:rPr>
          <w:highlight w:val="green"/>
          <w:u w:val="single"/>
        </w:rPr>
        <w:t>enforcement receded</w:t>
      </w:r>
      <w:r w:rsidRPr="00BB19E0">
        <w:rPr>
          <w:u w:val="single"/>
        </w:rPr>
        <w:t xml:space="preserve">, both </w:t>
      </w:r>
      <w:r w:rsidRPr="00BB19E0">
        <w:rPr>
          <w:rStyle w:val="Emphasis"/>
        </w:rPr>
        <w:t xml:space="preserve">proportionally and </w:t>
      </w:r>
      <w:r w:rsidRPr="0086353F">
        <w:rPr>
          <w:rStyle w:val="Emphasis"/>
          <w:highlight w:val="green"/>
        </w:rPr>
        <w:t>absolutely</w:t>
      </w:r>
      <w:r w:rsidRPr="00A6317F">
        <w:rPr>
          <w:sz w:val="16"/>
        </w:rPr>
        <w:t xml:space="preserve">. With a few notable exceptions such as the DC Circuit’s en banc Microsoft decision, </w:t>
      </w:r>
      <w:r w:rsidRPr="00BB19E0">
        <w:rPr>
          <w:u w:val="single"/>
        </w:rPr>
        <w:t xml:space="preserve">the </w:t>
      </w:r>
      <w:r w:rsidRPr="0086353F">
        <w:rPr>
          <w:highlight w:val="green"/>
          <w:u w:val="single"/>
        </w:rPr>
        <w:t>monopolization law</w:t>
      </w:r>
      <w:r w:rsidRPr="00BB19E0">
        <w:rPr>
          <w:u w:val="single"/>
        </w:rPr>
        <w:t xml:space="preserve"> made from the 1970s forward </w:t>
      </w:r>
      <w:r w:rsidRPr="0086353F">
        <w:rPr>
          <w:highlight w:val="green"/>
          <w:u w:val="single"/>
        </w:rPr>
        <w:t>was made in</w:t>
      </w:r>
      <w:r w:rsidRPr="00BB19E0">
        <w:rPr>
          <w:u w:val="single"/>
        </w:rPr>
        <w:t xml:space="preserve"> the </w:t>
      </w:r>
      <w:r w:rsidRPr="0086353F">
        <w:rPr>
          <w:highlight w:val="green"/>
          <w:u w:val="single"/>
        </w:rPr>
        <w:t>context of private litigation</w:t>
      </w:r>
      <w:r w:rsidRPr="00A6317F">
        <w:rPr>
          <w:sz w:val="16"/>
        </w:rPr>
        <w:t xml:space="preserve">. As the courts reacted to the dramatic rise of private monopolization cases by announcing new restrictions on a variety of exclusion theories – from predatory pricing, to </w:t>
      </w:r>
      <w:proofErr w:type="gramStart"/>
      <w:r w:rsidRPr="00A6317F">
        <w:rPr>
          <w:sz w:val="16"/>
        </w:rPr>
        <w:t>tying,</w:t>
      </w:r>
      <w:proofErr w:type="gramEnd"/>
      <w:r w:rsidRPr="00A6317F">
        <w:rPr>
          <w:sz w:val="16"/>
        </w:rPr>
        <w:t xml:space="preserve"> to duties to deal – private monopolization cases began to recede, reaching an apparently stable equilibrium at about half of their peak levels for the last two decades. </w:t>
      </w:r>
      <w:r w:rsidRPr="00BB19E0">
        <w:rPr>
          <w:u w:val="single"/>
        </w:rPr>
        <w:t xml:space="preserve">This dramatic rise and then significant reduction of private monopolization litigation left in its wake public monopolization enforcement, which </w:t>
      </w:r>
      <w:r w:rsidRPr="00BB19E0">
        <w:rPr>
          <w:rStyle w:val="Emphasis"/>
        </w:rPr>
        <w:t>all but</w:t>
      </w:r>
      <w:r>
        <w:rPr>
          <w:rStyle w:val="Emphasis"/>
        </w:rPr>
        <w:t xml:space="preserve"> </w:t>
      </w:r>
      <w:r w:rsidRPr="00BB19E0">
        <w:rPr>
          <w:rStyle w:val="Emphasis"/>
        </w:rPr>
        <w:t>disappeared</w:t>
      </w:r>
      <w:r w:rsidRPr="00A6317F">
        <w:rPr>
          <w:sz w:val="16"/>
        </w:rPr>
        <w:t>.</w:t>
      </w:r>
    </w:p>
    <w:p w14:paraId="2AD59191" w14:textId="77777777" w:rsidR="008549AE" w:rsidRDefault="008549AE" w:rsidP="008549AE"/>
    <w:p w14:paraId="5E3E2EC8" w14:textId="1F889B63" w:rsidR="008549AE" w:rsidRDefault="008549AE" w:rsidP="008549AE">
      <w:pPr>
        <w:pStyle w:val="Heading4"/>
      </w:pPr>
      <w:r>
        <w:t>Frivolous litigation---private companies stick their competitors with the cost---turns case</w:t>
      </w:r>
    </w:p>
    <w:p w14:paraId="129596F6" w14:textId="77777777" w:rsidR="008549AE" w:rsidRDefault="008549AE" w:rsidP="008549AE">
      <w:r>
        <w:rPr>
          <w:rStyle w:val="Style13ptBold"/>
        </w:rPr>
        <w:t>Dorsey et al.</w:t>
      </w:r>
      <w:r w:rsidRPr="002138ED">
        <w:t>,</w:t>
      </w:r>
      <w:r>
        <w:t xml:space="preserve"> </w:t>
      </w:r>
      <w:r w:rsidRPr="002138ED">
        <w:t>Associate at Wilson Sonsini Goodric</w:t>
      </w:r>
      <w:r>
        <w:t xml:space="preserve">h, </w:t>
      </w:r>
      <w:r w:rsidRPr="002138ED">
        <w:rPr>
          <w:rStyle w:val="Style13ptBold"/>
        </w:rPr>
        <w:t>‘18</w:t>
      </w:r>
    </w:p>
    <w:p w14:paraId="0FCD08DA" w14:textId="77777777" w:rsidR="008549AE" w:rsidRDefault="008549AE" w:rsidP="008549AE">
      <w:r>
        <w:t xml:space="preserve">(Elyse, </w:t>
      </w:r>
      <w:r w:rsidRPr="002138ED">
        <w:t>Rosati. Jan M. Rybnicek is a Senior Associate at Freshfields Bruckhaus Deringer</w:t>
      </w:r>
      <w:r>
        <w:t xml:space="preserve">, and Joshua D. Wright, JD, PhD, University </w:t>
      </w:r>
      <w:proofErr w:type="gramStart"/>
      <w:r>
        <w:t>Professor</w:t>
      </w:r>
      <w:proofErr w:type="gramEnd"/>
      <w:r>
        <w:t xml:space="preserve"> and the Executive Director, Global Antitrust</w:t>
      </w:r>
    </w:p>
    <w:p w14:paraId="47D9507D" w14:textId="77777777" w:rsidR="008549AE" w:rsidRDefault="008549AE" w:rsidP="008549AE">
      <w:r>
        <w:t xml:space="preserve">Institute, Scalia Law School at George Mason University, Former FTC Commissioner, “Hipster Antitrust Meets Public Choice Economics: The Consumer Welfare Standard, Rule of Law, and Rent Seeking,” </w:t>
      </w:r>
      <w:r w:rsidRPr="00AF7CB1">
        <w:t>CPI Antitrust Chronicle</w:t>
      </w:r>
      <w:r>
        <w:t>,</w:t>
      </w:r>
      <w:r w:rsidRPr="00AF7CB1">
        <w:t xml:space="preserve"> April</w:t>
      </w:r>
      <w:r>
        <w:t xml:space="preserve">) </w:t>
      </w:r>
    </w:p>
    <w:p w14:paraId="76F19536" w14:textId="77777777" w:rsidR="008549AE" w:rsidRPr="00A6317F" w:rsidRDefault="008549AE" w:rsidP="008549AE">
      <w:pPr>
        <w:rPr>
          <w:sz w:val="16"/>
        </w:rPr>
      </w:pPr>
      <w:r w:rsidRPr="00A6317F">
        <w:rPr>
          <w:sz w:val="16"/>
        </w:rPr>
        <w:t xml:space="preserve">Additionally, </w:t>
      </w:r>
      <w:r w:rsidRPr="00482278">
        <w:rPr>
          <w:u w:val="single"/>
        </w:rPr>
        <w:t xml:space="preserve">the </w:t>
      </w:r>
      <w:r w:rsidRPr="00482278">
        <w:rPr>
          <w:rStyle w:val="Emphasis"/>
        </w:rPr>
        <w:t xml:space="preserve">incredibly </w:t>
      </w:r>
      <w:r w:rsidRPr="007A0DEC">
        <w:rPr>
          <w:rStyle w:val="Emphasis"/>
          <w:highlight w:val="green"/>
        </w:rPr>
        <w:t>costly nature</w:t>
      </w:r>
      <w:r w:rsidRPr="007A0DEC">
        <w:rPr>
          <w:highlight w:val="green"/>
          <w:u w:val="single"/>
        </w:rPr>
        <w:t xml:space="preserve"> of antitrust</w:t>
      </w:r>
      <w:r w:rsidRPr="00482278">
        <w:rPr>
          <w:u w:val="single"/>
        </w:rPr>
        <w:t xml:space="preserve"> proceedings</w:t>
      </w:r>
      <w:r w:rsidRPr="00A6317F">
        <w:rPr>
          <w:sz w:val="16"/>
        </w:rPr>
        <w:t xml:space="preserve"> </w:t>
      </w:r>
      <w:r w:rsidRPr="007A0DEC">
        <w:rPr>
          <w:highlight w:val="green"/>
          <w:u w:val="single"/>
        </w:rPr>
        <w:t>exacerbates</w:t>
      </w:r>
      <w:r w:rsidRPr="00482278">
        <w:rPr>
          <w:u w:val="single"/>
        </w:rPr>
        <w:t xml:space="preserve"> its </w:t>
      </w:r>
      <w:r w:rsidRPr="007A0DEC">
        <w:rPr>
          <w:rStyle w:val="Emphasis"/>
          <w:highlight w:val="green"/>
        </w:rPr>
        <w:t>vulnerability to rent seeking</w:t>
      </w:r>
      <w:r w:rsidRPr="00A6317F">
        <w:rPr>
          <w:sz w:val="16"/>
        </w:rPr>
        <w:t xml:space="preserve">.39 </w:t>
      </w:r>
      <w:r w:rsidRPr="00482278">
        <w:rPr>
          <w:u w:val="single"/>
        </w:rPr>
        <w:t>Antitrust cases</w:t>
      </w:r>
      <w:r w:rsidRPr="00A6317F">
        <w:rPr>
          <w:sz w:val="16"/>
        </w:rPr>
        <w:t xml:space="preserve"> and investigations can </w:t>
      </w:r>
      <w:r w:rsidRPr="00482278">
        <w:rPr>
          <w:rStyle w:val="Emphasis"/>
        </w:rPr>
        <w:t>drag on for years</w:t>
      </w:r>
      <w:r w:rsidRPr="00A6317F">
        <w:rPr>
          <w:sz w:val="16"/>
        </w:rPr>
        <w:t xml:space="preserve">, </w:t>
      </w:r>
      <w:r w:rsidRPr="00482278">
        <w:rPr>
          <w:u w:val="single"/>
        </w:rPr>
        <w:t>entail the collecting, processing, and production</w:t>
      </w:r>
      <w:r w:rsidRPr="00A6317F">
        <w:rPr>
          <w:sz w:val="16"/>
        </w:rPr>
        <w:t xml:space="preserve"> </w:t>
      </w:r>
      <w:r w:rsidRPr="00482278">
        <w:rPr>
          <w:u w:val="single"/>
        </w:rPr>
        <w:t xml:space="preserve">of </w:t>
      </w:r>
      <w:r w:rsidRPr="00482278">
        <w:rPr>
          <w:rStyle w:val="Emphasis"/>
        </w:rPr>
        <w:t>millions of documents</w:t>
      </w:r>
      <w:r w:rsidRPr="00A6317F">
        <w:rPr>
          <w:sz w:val="16"/>
        </w:rPr>
        <w:t xml:space="preserve">, and involve tremendous attorneys’ fees. </w:t>
      </w:r>
      <w:r w:rsidRPr="007A0DEC">
        <w:rPr>
          <w:highlight w:val="green"/>
          <w:u w:val="single"/>
        </w:rPr>
        <w:t>Remedies</w:t>
      </w:r>
      <w:r w:rsidRPr="00A6317F">
        <w:rPr>
          <w:sz w:val="16"/>
        </w:rPr>
        <w:t xml:space="preserve"> (or consent terms) </w:t>
      </w:r>
      <w:r w:rsidRPr="007A0DEC">
        <w:rPr>
          <w:highlight w:val="green"/>
          <w:u w:val="single"/>
        </w:rPr>
        <w:t xml:space="preserve">can be </w:t>
      </w:r>
      <w:r w:rsidRPr="007A0DEC">
        <w:rPr>
          <w:rStyle w:val="Emphasis"/>
          <w:highlight w:val="green"/>
        </w:rPr>
        <w:t>invasive</w:t>
      </w:r>
      <w:r w:rsidRPr="00A6317F">
        <w:rPr>
          <w:sz w:val="16"/>
        </w:rPr>
        <w:t xml:space="preserve">, </w:t>
      </w:r>
      <w:r w:rsidRPr="00482278">
        <w:rPr>
          <w:rStyle w:val="Emphasis"/>
        </w:rPr>
        <w:t>last for years</w:t>
      </w:r>
      <w:r w:rsidRPr="00A6317F">
        <w:rPr>
          <w:sz w:val="16"/>
        </w:rPr>
        <w:t xml:space="preserve">, </w:t>
      </w:r>
      <w:r w:rsidRPr="007A0DEC">
        <w:rPr>
          <w:highlight w:val="green"/>
          <w:u w:val="single"/>
        </w:rPr>
        <w:t>and impair</w:t>
      </w:r>
      <w:r w:rsidRPr="00482278">
        <w:rPr>
          <w:u w:val="single"/>
        </w:rPr>
        <w:t xml:space="preserve"> a</w:t>
      </w:r>
      <w:r w:rsidRPr="00A6317F">
        <w:rPr>
          <w:sz w:val="16"/>
        </w:rPr>
        <w:t xml:space="preserve"> </w:t>
      </w:r>
      <w:r w:rsidRPr="00482278">
        <w:rPr>
          <w:u w:val="single"/>
        </w:rPr>
        <w:t>defendant’s</w:t>
      </w:r>
      <w:r w:rsidRPr="00A6317F">
        <w:rPr>
          <w:sz w:val="16"/>
        </w:rPr>
        <w:t xml:space="preserve"> </w:t>
      </w:r>
      <w:r w:rsidRPr="007A0DEC">
        <w:rPr>
          <w:rStyle w:val="Emphasis"/>
          <w:highlight w:val="green"/>
        </w:rPr>
        <w:t>ability to</w:t>
      </w:r>
      <w:r w:rsidRPr="00482278">
        <w:rPr>
          <w:rStyle w:val="Emphasis"/>
        </w:rPr>
        <w:t xml:space="preserve"> adapt</w:t>
      </w:r>
      <w:r w:rsidRPr="00A6317F">
        <w:rPr>
          <w:sz w:val="16"/>
        </w:rPr>
        <w:t xml:space="preserve"> to changing circumstances </w:t>
      </w:r>
      <w:r w:rsidRPr="00482278">
        <w:rPr>
          <w:u w:val="single"/>
        </w:rPr>
        <w:t>and</w:t>
      </w:r>
      <w:r w:rsidRPr="00A6317F">
        <w:rPr>
          <w:sz w:val="16"/>
        </w:rPr>
        <w:t xml:space="preserve"> thus </w:t>
      </w:r>
      <w:r w:rsidRPr="00482278">
        <w:rPr>
          <w:u w:val="single"/>
        </w:rPr>
        <w:t xml:space="preserve">to </w:t>
      </w:r>
      <w:r w:rsidRPr="007A0DEC">
        <w:rPr>
          <w:highlight w:val="green"/>
          <w:u w:val="single"/>
        </w:rPr>
        <w:t>remain competitive</w:t>
      </w:r>
      <w:r w:rsidRPr="00482278">
        <w:rPr>
          <w:u w:val="single"/>
        </w:rPr>
        <w:t>ly viable</w:t>
      </w:r>
      <w:r w:rsidRPr="00A6317F">
        <w:rPr>
          <w:sz w:val="16"/>
        </w:rPr>
        <w:t xml:space="preserve">. </w:t>
      </w:r>
      <w:r w:rsidRPr="007A0DEC">
        <w:rPr>
          <w:highlight w:val="green"/>
          <w:u w:val="single"/>
        </w:rPr>
        <w:t>Looming</w:t>
      </w:r>
      <w:r w:rsidRPr="00482278">
        <w:rPr>
          <w:u w:val="single"/>
        </w:rPr>
        <w:t xml:space="preserve"> in the background</w:t>
      </w:r>
      <w:r w:rsidRPr="00A6317F">
        <w:rPr>
          <w:sz w:val="16"/>
        </w:rPr>
        <w:t xml:space="preserve"> </w:t>
      </w:r>
      <w:r w:rsidRPr="007A0DEC">
        <w:rPr>
          <w:highlight w:val="green"/>
          <w:u w:val="single"/>
        </w:rPr>
        <w:t>is</w:t>
      </w:r>
      <w:r w:rsidRPr="00482278">
        <w:rPr>
          <w:u w:val="single"/>
        </w:rPr>
        <w:t xml:space="preserve"> the possibility</w:t>
      </w:r>
      <w:r w:rsidRPr="00A6317F">
        <w:rPr>
          <w:sz w:val="16"/>
        </w:rPr>
        <w:t xml:space="preserve"> </w:t>
      </w:r>
      <w:r w:rsidRPr="00482278">
        <w:rPr>
          <w:rStyle w:val="Emphasis"/>
        </w:rPr>
        <w:t xml:space="preserve">of </w:t>
      </w:r>
      <w:r w:rsidRPr="007A0DEC">
        <w:rPr>
          <w:rStyle w:val="Emphasis"/>
          <w:highlight w:val="green"/>
        </w:rPr>
        <w:t>treble</w:t>
      </w:r>
      <w:r w:rsidRPr="007A0DEC">
        <w:rPr>
          <w:rStyle w:val="Emphasis"/>
        </w:rPr>
        <w:t>d</w:t>
      </w:r>
      <w:r w:rsidRPr="007A0DEC">
        <w:rPr>
          <w:rStyle w:val="Emphasis"/>
          <w:highlight w:val="green"/>
        </w:rPr>
        <w:t xml:space="preserve"> damages</w:t>
      </w:r>
      <w:r w:rsidRPr="00A6317F">
        <w:rPr>
          <w:sz w:val="16"/>
        </w:rPr>
        <w:t xml:space="preserve"> at the end of the day. </w:t>
      </w:r>
      <w:r w:rsidRPr="00482278">
        <w:rPr>
          <w:u w:val="single"/>
        </w:rPr>
        <w:t>Consider</w:t>
      </w:r>
      <w:r w:rsidRPr="00A6317F">
        <w:rPr>
          <w:sz w:val="16"/>
        </w:rPr>
        <w:t xml:space="preserve"> that </w:t>
      </w:r>
      <w:r w:rsidRPr="007A0DEC">
        <w:rPr>
          <w:rStyle w:val="Emphasis"/>
          <w:highlight w:val="green"/>
        </w:rPr>
        <w:t>an unhappy competitor could embroil a rival in</w:t>
      </w:r>
      <w:r w:rsidRPr="00482278">
        <w:rPr>
          <w:rStyle w:val="Emphasis"/>
        </w:rPr>
        <w:t xml:space="preserve"> an </w:t>
      </w:r>
      <w:r w:rsidRPr="007A0DEC">
        <w:rPr>
          <w:rStyle w:val="Emphasis"/>
          <w:highlight w:val="green"/>
        </w:rPr>
        <w:t>antitrust</w:t>
      </w:r>
      <w:r w:rsidRPr="00482278">
        <w:rPr>
          <w:rStyle w:val="Emphasis"/>
        </w:rPr>
        <w:t xml:space="preserve"> quagmire</w:t>
      </w:r>
      <w:r w:rsidRPr="00A6317F">
        <w:rPr>
          <w:sz w:val="16"/>
        </w:rPr>
        <w:t xml:space="preserve"> </w:t>
      </w:r>
      <w:r w:rsidRPr="007A0DEC">
        <w:rPr>
          <w:highlight w:val="green"/>
          <w:u w:val="single"/>
        </w:rPr>
        <w:t>via its own litigation</w:t>
      </w:r>
      <w:r w:rsidRPr="00A6317F">
        <w:rPr>
          <w:sz w:val="16"/>
        </w:rPr>
        <w:t xml:space="preserve">, </w:t>
      </w:r>
      <w:r w:rsidRPr="007A0DEC">
        <w:rPr>
          <w:sz w:val="16"/>
          <w:szCs w:val="16"/>
        </w:rPr>
        <w:t>or</w:t>
      </w:r>
      <w:r w:rsidRPr="007A0DEC">
        <w:rPr>
          <w:sz w:val="10"/>
          <w:szCs w:val="16"/>
        </w:rPr>
        <w:t xml:space="preserve"> </w:t>
      </w:r>
      <w:r w:rsidRPr="007A0DEC">
        <w:rPr>
          <w:sz w:val="16"/>
          <w:szCs w:val="16"/>
        </w:rPr>
        <w:t xml:space="preserve">by </w:t>
      </w:r>
      <w:r w:rsidRPr="007A0DEC">
        <w:rPr>
          <w:rStyle w:val="Emphasis"/>
          <w:b w:val="0"/>
          <w:bCs/>
          <w:sz w:val="16"/>
          <w:szCs w:val="16"/>
          <w:u w:val="none"/>
        </w:rPr>
        <w:t>complaining to a government agency</w:t>
      </w:r>
      <w:r w:rsidRPr="007A0DEC">
        <w:rPr>
          <w:sz w:val="10"/>
          <w:szCs w:val="16"/>
        </w:rPr>
        <w:t xml:space="preserve"> </w:t>
      </w:r>
      <w:r w:rsidRPr="007A0DEC">
        <w:rPr>
          <w:u w:val="single"/>
        </w:rPr>
        <w:t>and</w:t>
      </w:r>
      <w:r w:rsidRPr="00A6317F">
        <w:rPr>
          <w:sz w:val="16"/>
        </w:rPr>
        <w:t xml:space="preserve"> potentially </w:t>
      </w:r>
      <w:r w:rsidRPr="00482278">
        <w:rPr>
          <w:rStyle w:val="Emphasis"/>
        </w:rPr>
        <w:t>triggering an investigation</w:t>
      </w:r>
      <w:r w:rsidRPr="00A6317F">
        <w:rPr>
          <w:sz w:val="16"/>
        </w:rPr>
        <w:t xml:space="preserve">, </w:t>
      </w:r>
      <w:r w:rsidRPr="007A0DEC">
        <w:rPr>
          <w:highlight w:val="green"/>
          <w:u w:val="single"/>
        </w:rPr>
        <w:t>that would divert</w:t>
      </w:r>
      <w:r w:rsidRPr="00482278">
        <w:rPr>
          <w:u w:val="single"/>
        </w:rPr>
        <w:t xml:space="preserve"> significant amounts of that </w:t>
      </w:r>
      <w:r w:rsidRPr="007A0DEC">
        <w:rPr>
          <w:highlight w:val="green"/>
          <w:u w:val="single"/>
        </w:rPr>
        <w:t>rival’s resources for years</w:t>
      </w:r>
      <w:r w:rsidRPr="00A6317F">
        <w:rPr>
          <w:sz w:val="16"/>
        </w:rPr>
        <w:t xml:space="preserve"> — thereby </w:t>
      </w:r>
      <w:r w:rsidRPr="00482278">
        <w:rPr>
          <w:rStyle w:val="Emphasis"/>
        </w:rPr>
        <w:t>crippling a rival</w:t>
      </w:r>
      <w:r w:rsidRPr="00A6317F">
        <w:rPr>
          <w:sz w:val="16"/>
        </w:rPr>
        <w:t xml:space="preserve"> </w:t>
      </w:r>
      <w:r w:rsidRPr="00482278">
        <w:rPr>
          <w:u w:val="single"/>
        </w:rPr>
        <w:t xml:space="preserve">and diminishing </w:t>
      </w:r>
      <w:r w:rsidRPr="00A6317F">
        <w:rPr>
          <w:sz w:val="16"/>
        </w:rPr>
        <w:t xml:space="preserve">the amount of </w:t>
      </w:r>
      <w:r w:rsidRPr="00482278">
        <w:rPr>
          <w:u w:val="single"/>
        </w:rPr>
        <w:t>competition</w:t>
      </w:r>
      <w:r w:rsidRPr="00A6317F">
        <w:rPr>
          <w:sz w:val="16"/>
        </w:rPr>
        <w:t xml:space="preserve"> it faces. With so much at stake, </w:t>
      </w:r>
      <w:r w:rsidRPr="007A0DEC">
        <w:rPr>
          <w:highlight w:val="green"/>
          <w:u w:val="single"/>
        </w:rPr>
        <w:t xml:space="preserve">conditions are </w:t>
      </w:r>
      <w:r w:rsidRPr="007A0DEC">
        <w:rPr>
          <w:rStyle w:val="Emphasis"/>
          <w:highlight w:val="green"/>
        </w:rPr>
        <w:t>ripe</w:t>
      </w:r>
      <w:r w:rsidRPr="00482278">
        <w:rPr>
          <w:u w:val="single"/>
        </w:rPr>
        <w:t xml:space="preserve"> for actors </w:t>
      </w:r>
      <w:r w:rsidRPr="007A0DEC">
        <w:rPr>
          <w:highlight w:val="green"/>
          <w:u w:val="single"/>
        </w:rPr>
        <w:t>to engage in</w:t>
      </w:r>
      <w:r w:rsidRPr="00482278">
        <w:rPr>
          <w:u w:val="single"/>
        </w:rPr>
        <w:t xml:space="preserve"> </w:t>
      </w:r>
      <w:r w:rsidRPr="00482278">
        <w:rPr>
          <w:rStyle w:val="Emphasis"/>
        </w:rPr>
        <w:t xml:space="preserve">just such </w:t>
      </w:r>
      <w:r w:rsidRPr="007A0DEC">
        <w:rPr>
          <w:rStyle w:val="Emphasis"/>
          <w:highlight w:val="green"/>
        </w:rPr>
        <w:t>rent-seeking</w:t>
      </w:r>
      <w:r w:rsidRPr="00A6317F">
        <w:rPr>
          <w:sz w:val="16"/>
        </w:rPr>
        <w:t xml:space="preserve"> activities </w:t>
      </w:r>
      <w:proofErr w:type="gramStart"/>
      <w:r w:rsidRPr="00482278">
        <w:rPr>
          <w:u w:val="single"/>
        </w:rPr>
        <w:t>in an attempt to</w:t>
      </w:r>
      <w:proofErr w:type="gramEnd"/>
      <w:r w:rsidRPr="00482278">
        <w:rPr>
          <w:u w:val="single"/>
        </w:rPr>
        <w:t xml:space="preserve"> appropriate some of this vast wealth</w:t>
      </w:r>
      <w:r w:rsidRPr="00A6317F">
        <w:rPr>
          <w:sz w:val="16"/>
        </w:rPr>
        <w:t xml:space="preserve"> for themselves. </w:t>
      </w:r>
      <w:r w:rsidRPr="00482278">
        <w:rPr>
          <w:u w:val="single"/>
        </w:rPr>
        <w:t xml:space="preserve">The </w:t>
      </w:r>
      <w:r w:rsidRPr="007A0DEC">
        <w:rPr>
          <w:rStyle w:val="Emphasis"/>
          <w:highlight w:val="green"/>
        </w:rPr>
        <w:t>empirical evidence</w:t>
      </w:r>
      <w:r w:rsidRPr="00482278">
        <w:rPr>
          <w:u w:val="single"/>
        </w:rPr>
        <w:t xml:space="preserve"> and </w:t>
      </w:r>
      <w:r w:rsidRPr="00482278">
        <w:rPr>
          <w:rStyle w:val="Emphasis"/>
        </w:rPr>
        <w:t>historical record</w:t>
      </w:r>
      <w:r w:rsidRPr="00482278">
        <w:rPr>
          <w:u w:val="single"/>
        </w:rPr>
        <w:t xml:space="preserve"> </w:t>
      </w:r>
      <w:r w:rsidRPr="00A6317F">
        <w:rPr>
          <w:sz w:val="16"/>
        </w:rPr>
        <w:t xml:space="preserve">of antitrust actions — </w:t>
      </w:r>
      <w:r w:rsidRPr="007A0DEC">
        <w:rPr>
          <w:highlight w:val="green"/>
          <w:u w:val="single"/>
        </w:rPr>
        <w:t>particularly</w:t>
      </w:r>
      <w:r w:rsidRPr="00482278">
        <w:rPr>
          <w:u w:val="single"/>
        </w:rPr>
        <w:t xml:space="preserve"> during the era </w:t>
      </w:r>
      <w:r w:rsidRPr="007A0DEC">
        <w:rPr>
          <w:highlight w:val="green"/>
          <w:u w:val="single"/>
        </w:rPr>
        <w:t>when</w:t>
      </w:r>
      <w:r w:rsidRPr="007A0DEC">
        <w:rPr>
          <w:sz w:val="16"/>
          <w:highlight w:val="green"/>
        </w:rPr>
        <w:t xml:space="preserve"> </w:t>
      </w:r>
      <w:r w:rsidRPr="007A0DEC">
        <w:rPr>
          <w:highlight w:val="green"/>
          <w:u w:val="single"/>
        </w:rPr>
        <w:t>antitrust</w:t>
      </w:r>
      <w:r w:rsidRPr="007A0DEC">
        <w:rPr>
          <w:sz w:val="16"/>
          <w:highlight w:val="green"/>
        </w:rPr>
        <w:t xml:space="preserve"> </w:t>
      </w:r>
      <w:r w:rsidRPr="007A0DEC">
        <w:rPr>
          <w:highlight w:val="green"/>
          <w:u w:val="single"/>
        </w:rPr>
        <w:t>was</w:t>
      </w:r>
      <w:r w:rsidRPr="00A6317F">
        <w:rPr>
          <w:sz w:val="16"/>
        </w:rPr>
        <w:t xml:space="preserve"> explicitly </w:t>
      </w:r>
      <w:r w:rsidRPr="007A0DEC">
        <w:rPr>
          <w:highlight w:val="green"/>
          <w:u w:val="single"/>
        </w:rPr>
        <w:t>governed</w:t>
      </w:r>
      <w:r w:rsidRPr="007A0DEC">
        <w:rPr>
          <w:sz w:val="16"/>
          <w:highlight w:val="green"/>
        </w:rPr>
        <w:t xml:space="preserve"> </w:t>
      </w:r>
      <w:r w:rsidRPr="007A0DEC">
        <w:rPr>
          <w:highlight w:val="green"/>
          <w:u w:val="single"/>
        </w:rPr>
        <w:t>by</w:t>
      </w:r>
      <w:r w:rsidRPr="00482278">
        <w:rPr>
          <w:u w:val="single"/>
        </w:rPr>
        <w:t xml:space="preserve"> a</w:t>
      </w:r>
      <w:r w:rsidRPr="00A6317F">
        <w:rPr>
          <w:sz w:val="16"/>
        </w:rPr>
        <w:t xml:space="preserve"> vague, </w:t>
      </w:r>
      <w:r w:rsidRPr="007A0DEC">
        <w:rPr>
          <w:rStyle w:val="Emphasis"/>
          <w:highlight w:val="green"/>
        </w:rPr>
        <w:t>multi-faceted standard</w:t>
      </w:r>
      <w:r w:rsidRPr="00A6317F">
        <w:rPr>
          <w:sz w:val="16"/>
        </w:rPr>
        <w:t xml:space="preserve"> — </w:t>
      </w:r>
      <w:r w:rsidRPr="007A0DEC">
        <w:rPr>
          <w:rStyle w:val="Emphasis"/>
          <w:highlight w:val="green"/>
        </w:rPr>
        <w:t>provide</w:t>
      </w:r>
      <w:r w:rsidRPr="00482278">
        <w:rPr>
          <w:rStyle w:val="Emphasis"/>
        </w:rPr>
        <w:t xml:space="preserve"> ample </w:t>
      </w:r>
      <w:r w:rsidRPr="007A0DEC">
        <w:rPr>
          <w:rStyle w:val="Emphasis"/>
          <w:highlight w:val="green"/>
        </w:rPr>
        <w:t>support for public choice theory</w:t>
      </w:r>
      <w:r w:rsidRPr="00A6317F">
        <w:rPr>
          <w:sz w:val="16"/>
        </w:rPr>
        <w:t xml:space="preserve"> and the economic theory of regulation, </w:t>
      </w:r>
      <w:r w:rsidRPr="00482278">
        <w:rPr>
          <w:u w:val="single"/>
        </w:rPr>
        <w:t>while tending to reject the public interest account of regulatory behavior</w:t>
      </w:r>
      <w:r w:rsidRPr="00A6317F">
        <w:rPr>
          <w:sz w:val="16"/>
        </w:rPr>
        <w:t>.40</w:t>
      </w:r>
    </w:p>
    <w:p w14:paraId="2CF63599" w14:textId="77777777" w:rsidR="008549AE" w:rsidRPr="00A6317F" w:rsidRDefault="008549AE" w:rsidP="008549AE">
      <w:pPr>
        <w:rPr>
          <w:sz w:val="16"/>
        </w:rPr>
      </w:pPr>
      <w:r w:rsidRPr="00A6317F">
        <w:rPr>
          <w:sz w:val="16"/>
        </w:rPr>
        <w:t xml:space="preserve">Finally, given this reality, </w:t>
      </w:r>
      <w:r w:rsidRPr="00482278">
        <w:rPr>
          <w:rStyle w:val="Emphasis"/>
        </w:rPr>
        <w:t>what can be done</w:t>
      </w:r>
      <w:r w:rsidRPr="00A6317F">
        <w:rPr>
          <w:sz w:val="16"/>
        </w:rPr>
        <w:t xml:space="preserve"> to mitigate rent seeking? Public choice economics instructs that </w:t>
      </w:r>
      <w:r w:rsidRPr="007A0DEC">
        <w:rPr>
          <w:u w:val="single"/>
        </w:rPr>
        <w:t>rent seeking</w:t>
      </w:r>
      <w:r w:rsidRPr="00482278">
        <w:rPr>
          <w:u w:val="single"/>
        </w:rPr>
        <w:t xml:space="preserve"> opportunities</w:t>
      </w:r>
      <w:r w:rsidRPr="00A6317F">
        <w:rPr>
          <w:sz w:val="16"/>
        </w:rPr>
        <w:t xml:space="preserve"> </w:t>
      </w:r>
      <w:r w:rsidRPr="007A0DEC">
        <w:rPr>
          <w:u w:val="single"/>
        </w:rPr>
        <w:t xml:space="preserve">are </w:t>
      </w:r>
      <w:r w:rsidRPr="007A0DEC">
        <w:rPr>
          <w:rStyle w:val="Emphasis"/>
        </w:rPr>
        <w:t>diminished</w:t>
      </w:r>
      <w:r w:rsidRPr="007A0DEC">
        <w:rPr>
          <w:u w:val="single"/>
        </w:rPr>
        <w:t xml:space="preserve"> when</w:t>
      </w:r>
      <w:r w:rsidRPr="00482278">
        <w:rPr>
          <w:u w:val="single"/>
        </w:rPr>
        <w:t xml:space="preserve"> agencies have </w:t>
      </w:r>
      <w:r w:rsidRPr="00482278">
        <w:rPr>
          <w:rStyle w:val="Emphasis"/>
        </w:rPr>
        <w:t>less discretion</w:t>
      </w:r>
      <w:r w:rsidRPr="00A6317F">
        <w:rPr>
          <w:sz w:val="16"/>
        </w:rPr>
        <w:t xml:space="preserve"> (</w:t>
      </w:r>
      <w:proofErr w:type="gramStart"/>
      <w:r w:rsidRPr="00A6317F">
        <w:rPr>
          <w:sz w:val="16"/>
        </w:rPr>
        <w:t>e.g.</w:t>
      </w:r>
      <w:proofErr w:type="gramEnd"/>
      <w:r w:rsidRPr="00A6317F">
        <w:rPr>
          <w:sz w:val="16"/>
        </w:rPr>
        <w:t xml:space="preserve"> when rules are clearer) </w:t>
      </w:r>
      <w:r w:rsidRPr="00482278">
        <w:rPr>
          <w:u w:val="single"/>
        </w:rPr>
        <w:t>and when another body</w:t>
      </w:r>
      <w:r w:rsidRPr="00A6317F">
        <w:rPr>
          <w:sz w:val="16"/>
        </w:rPr>
        <w:t xml:space="preserve"> (e.g. the public, </w:t>
      </w:r>
      <w:r w:rsidRPr="00482278">
        <w:rPr>
          <w:rStyle w:val="Emphasis"/>
        </w:rPr>
        <w:t>a court</w:t>
      </w:r>
      <w:r w:rsidRPr="00A6317F">
        <w:rPr>
          <w:sz w:val="16"/>
        </w:rPr>
        <w:t xml:space="preserve">, Congress) </w:t>
      </w:r>
      <w:r w:rsidRPr="00482278">
        <w:rPr>
          <w:u w:val="single"/>
        </w:rPr>
        <w:t>can</w:t>
      </w:r>
      <w:r w:rsidRPr="00A6317F">
        <w:rPr>
          <w:sz w:val="16"/>
        </w:rPr>
        <w:t xml:space="preserve"> more </w:t>
      </w:r>
      <w:r w:rsidRPr="00482278">
        <w:rPr>
          <w:u w:val="single"/>
        </w:rPr>
        <w:t>easily</w:t>
      </w:r>
      <w:r w:rsidRPr="00A6317F">
        <w:rPr>
          <w:sz w:val="16"/>
        </w:rPr>
        <w:t xml:space="preserve"> </w:t>
      </w:r>
      <w:r w:rsidRPr="00482278">
        <w:rPr>
          <w:u w:val="single"/>
        </w:rPr>
        <w:t>hold them accountable</w:t>
      </w:r>
      <w:r w:rsidRPr="00A6317F">
        <w:rPr>
          <w:sz w:val="16"/>
        </w:rPr>
        <w:t xml:space="preserve"> for their actions — factors that tend to go hand-in-hand.41 </w:t>
      </w:r>
      <w:r w:rsidRPr="00482278">
        <w:rPr>
          <w:u w:val="single"/>
        </w:rPr>
        <w:t xml:space="preserve">The </w:t>
      </w:r>
      <w:r w:rsidRPr="007A0DEC">
        <w:rPr>
          <w:highlight w:val="green"/>
          <w:u w:val="single"/>
        </w:rPr>
        <w:t>rule of law</w:t>
      </w:r>
      <w:r w:rsidRPr="00A6317F">
        <w:rPr>
          <w:sz w:val="16"/>
        </w:rPr>
        <w:t xml:space="preserve"> thus </w:t>
      </w:r>
      <w:r w:rsidRPr="007A0DEC">
        <w:rPr>
          <w:rStyle w:val="Emphasis"/>
          <w:highlight w:val="green"/>
        </w:rPr>
        <w:t>diminishes</w:t>
      </w:r>
      <w:r w:rsidRPr="007A0DEC">
        <w:rPr>
          <w:sz w:val="16"/>
          <w:highlight w:val="green"/>
        </w:rPr>
        <w:t xml:space="preserve"> </w:t>
      </w:r>
      <w:r w:rsidRPr="007A0DEC">
        <w:rPr>
          <w:highlight w:val="green"/>
          <w:u w:val="single"/>
        </w:rPr>
        <w:t>incentives</w:t>
      </w:r>
      <w:r w:rsidRPr="00482278">
        <w:rPr>
          <w:u w:val="single"/>
        </w:rPr>
        <w:t xml:space="preserve"> for rent seeking</w:t>
      </w:r>
      <w:r w:rsidRPr="00A6317F">
        <w:rPr>
          <w:sz w:val="16"/>
        </w:rPr>
        <w:t xml:space="preserve"> and corruption. </w:t>
      </w:r>
      <w:r w:rsidRPr="00482278">
        <w:rPr>
          <w:u w:val="single"/>
        </w:rPr>
        <w:t>When</w:t>
      </w:r>
      <w:r w:rsidRPr="00A6317F">
        <w:rPr>
          <w:sz w:val="16"/>
        </w:rPr>
        <w:t xml:space="preserve"> these </w:t>
      </w:r>
      <w:r w:rsidRPr="00482278">
        <w:rPr>
          <w:rStyle w:val="Emphasis"/>
        </w:rPr>
        <w:t>constraining factors are in place</w:t>
      </w:r>
      <w:r w:rsidRPr="00A6317F">
        <w:rPr>
          <w:sz w:val="16"/>
        </w:rPr>
        <w:t xml:space="preserve">, </w:t>
      </w:r>
      <w:r w:rsidRPr="00482278">
        <w:rPr>
          <w:u w:val="single"/>
        </w:rPr>
        <w:t>agencies have lowered ability to depart from what is required</w:t>
      </w:r>
      <w:r w:rsidRPr="00A6317F">
        <w:rPr>
          <w:sz w:val="16"/>
        </w:rPr>
        <w:t xml:space="preserve"> of them or to otherwise manipulate outcomes to respond to rent-seeking incentives. As such, what antitrust enforcement craves is a clear, well-established standard by which the public and the courts can evaluate agency decisions and identify and correct any deviations that undermine consumer outcomes.</w:t>
      </w:r>
    </w:p>
    <w:p w14:paraId="7C76C304" w14:textId="0AF34B3A" w:rsidR="008549AE" w:rsidRDefault="008549AE" w:rsidP="008549AE">
      <w:pPr>
        <w:pStyle w:val="Heading3"/>
      </w:pPr>
      <w:r>
        <w:t>Case</w:t>
      </w:r>
    </w:p>
    <w:p w14:paraId="0B52E6C4" w14:textId="77777777" w:rsidR="008549AE" w:rsidRPr="0018606A" w:rsidRDefault="008549AE" w:rsidP="008549AE">
      <w:pPr>
        <w:pStyle w:val="Heading4"/>
      </w:pPr>
      <w:bookmarkStart w:id="1" w:name="_Hlk87725682"/>
      <w:r>
        <w:t>They’re wrong about productivity, its increased because of tech firms</w:t>
      </w:r>
    </w:p>
    <w:p w14:paraId="066BA52E" w14:textId="77777777" w:rsidR="008549AE" w:rsidRDefault="008549AE" w:rsidP="008549AE">
      <w:r w:rsidRPr="005B7C97">
        <w:rPr>
          <w:b/>
          <w:bCs/>
          <w:sz w:val="26"/>
          <w:szCs w:val="26"/>
          <w:lang w:val="fr-CA"/>
        </w:rPr>
        <w:t xml:space="preserve">Petit 21 </w:t>
      </w:r>
      <w:r w:rsidRPr="005B7C97">
        <w:rPr>
          <w:sz w:val="26"/>
          <w:szCs w:val="26"/>
          <w:lang w:val="fr-CA"/>
        </w:rPr>
        <w:t xml:space="preserve">– </w:t>
      </w:r>
      <w:r w:rsidRPr="005B7C97">
        <w:rPr>
          <w:lang w:val="fr-CA"/>
        </w:rPr>
        <w:t xml:space="preserve">Nicolas Petit European University Institute, Florence. </w:t>
      </w:r>
      <w:r>
        <w:t>David J. Teece, Institute for Business Innovation U.C. Berkeley and Berkeley Research Group Institute</w:t>
      </w:r>
    </w:p>
    <w:p w14:paraId="6AAC941D" w14:textId="77777777" w:rsidR="008549AE" w:rsidRDefault="008549AE" w:rsidP="008549AE">
      <w:r>
        <w:t xml:space="preserve">Nicolas Petit and David Teece, “INNOVATING BIG TECH FIRMS AND COMPETITION POLICY: FAVORING DYNAMIC OVER STATIC COMPETITION,” July 2021, </w:t>
      </w:r>
      <w:r w:rsidRPr="00D8139F">
        <w:t>https://ssrn.com/abstract=3229180</w:t>
      </w:r>
    </w:p>
    <w:p w14:paraId="79BB193E" w14:textId="77777777" w:rsidR="008549AE" w:rsidRPr="003B53CF" w:rsidRDefault="008549AE" w:rsidP="008549AE"/>
    <w:p w14:paraId="19C44A60" w14:textId="77777777" w:rsidR="008549AE" w:rsidRPr="003B53CF" w:rsidRDefault="008549AE" w:rsidP="008549AE">
      <w:pPr>
        <w:rPr>
          <w:sz w:val="14"/>
          <w:szCs w:val="14"/>
        </w:rPr>
      </w:pPr>
      <w:r w:rsidRPr="003B53CF">
        <w:rPr>
          <w:sz w:val="14"/>
          <w:szCs w:val="14"/>
        </w:rPr>
        <w:t xml:space="preserve">The rise of Big Tech firms is having the welcome effect of causing a resurgence of interest in industrial organization. The emerging scholarship is mixed. On the one hand, there is a tendency to treat big tech firms as different because innovation in general (both technological and business model), and technical </w:t>
      </w:r>
      <w:proofErr w:type="gramStart"/>
      <w:r w:rsidRPr="003B53CF">
        <w:rPr>
          <w:sz w:val="14"/>
          <w:szCs w:val="14"/>
        </w:rPr>
        <w:t>inputs in particular</w:t>
      </w:r>
      <w:proofErr w:type="gramEnd"/>
      <w:r w:rsidRPr="003B53CF">
        <w:rPr>
          <w:sz w:val="14"/>
          <w:szCs w:val="14"/>
        </w:rPr>
        <w:t xml:space="preserve"> (big data, intelligent algorithms, and skilled engineers), clearly impact market structure and economic performance. On the other hand, industrial age explanations like monopoly power, anticompetitive leveraging, and predatory mergers are often used to supply theories for the durability and diversification of big tech firms. There is little or no mention of the role of entrepreneurship and management or of new operating models which deliver value in new and better ways.</w:t>
      </w:r>
    </w:p>
    <w:p w14:paraId="1A65F941" w14:textId="77777777" w:rsidR="008549AE" w:rsidRDefault="008549AE" w:rsidP="008549AE">
      <w:r w:rsidRPr="003B53CF">
        <w:rPr>
          <w:rStyle w:val="StyleUnderline"/>
        </w:rPr>
        <w:t>We are skeptical about the power of these narratives to account for the totality of the competitive circumstances at hand</w:t>
      </w:r>
      <w:r>
        <w:t xml:space="preserve">. Our skepticism is aroused by </w:t>
      </w:r>
      <w:r w:rsidRPr="003B53CF">
        <w:rPr>
          <w:rStyle w:val="StyleUnderline"/>
        </w:rPr>
        <w:t>the record of the big tech firms</w:t>
      </w:r>
      <w:r>
        <w:t xml:space="preserve">.2 </w:t>
      </w:r>
      <w:r w:rsidRPr="0051136F">
        <w:rPr>
          <w:rStyle w:val="Emphasis"/>
          <w:highlight w:val="cyan"/>
        </w:rPr>
        <w:t>There are many indicators suggesting</w:t>
      </w:r>
      <w:r w:rsidRPr="003B53CF">
        <w:rPr>
          <w:rStyle w:val="Emphasis"/>
        </w:rPr>
        <w:t xml:space="preserve"> that </w:t>
      </w:r>
      <w:r w:rsidRPr="0051136F">
        <w:rPr>
          <w:rStyle w:val="Emphasis"/>
          <w:sz w:val="24"/>
          <w:szCs w:val="24"/>
          <w:highlight w:val="cyan"/>
        </w:rPr>
        <w:t>dynamism</w:t>
      </w:r>
      <w:r>
        <w:t xml:space="preserve">, </w:t>
      </w:r>
      <w:r w:rsidRPr="003B53CF">
        <w:rPr>
          <w:rStyle w:val="StyleUnderline"/>
        </w:rPr>
        <w:t>not a base of monopoly power</w:t>
      </w:r>
      <w:r>
        <w:t xml:space="preserve">, </w:t>
      </w:r>
      <w:r w:rsidRPr="0051136F">
        <w:rPr>
          <w:rStyle w:val="Emphasis"/>
          <w:highlight w:val="cyan"/>
        </w:rPr>
        <w:t xml:space="preserve">is what </w:t>
      </w:r>
      <w:r w:rsidRPr="0051136F">
        <w:rPr>
          <w:rStyle w:val="Emphasis"/>
          <w:sz w:val="24"/>
          <w:szCs w:val="24"/>
          <w:highlight w:val="cyan"/>
        </w:rPr>
        <w:t>is at work</w:t>
      </w:r>
      <w:r w:rsidRPr="0051136F">
        <w:rPr>
          <w:highlight w:val="cyan"/>
        </w:rPr>
        <w:t xml:space="preserve">. </w:t>
      </w:r>
      <w:r w:rsidRPr="0051136F">
        <w:rPr>
          <w:rStyle w:val="Emphasis"/>
          <w:highlight w:val="cyan"/>
        </w:rPr>
        <w:t>The</w:t>
      </w:r>
      <w:r w:rsidRPr="003B53CF">
        <w:rPr>
          <w:rStyle w:val="Emphasis"/>
        </w:rPr>
        <w:t xml:space="preserve"> digital </w:t>
      </w:r>
      <w:r w:rsidRPr="0051136F">
        <w:rPr>
          <w:rStyle w:val="Emphasis"/>
          <w:highlight w:val="cyan"/>
        </w:rPr>
        <w:t xml:space="preserve">economy shows unprecedented productivity </w:t>
      </w:r>
      <w:r w:rsidRPr="00B976C0">
        <w:rPr>
          <w:rStyle w:val="Emphasis"/>
          <w:highlight w:val="cyan"/>
        </w:rPr>
        <w:t>growth, rapid innovation, and new firm entry</w:t>
      </w:r>
      <w:r w:rsidRPr="00515A60">
        <w:rPr>
          <w:rStyle w:val="StyleUnderline"/>
        </w:rPr>
        <w:t>. In consumer digital goods</w:t>
      </w:r>
      <w:r>
        <w:t xml:space="preserve"> and services in telecommunications and broadcasting, </w:t>
      </w:r>
      <w:r w:rsidRPr="00B976C0">
        <w:rPr>
          <w:rStyle w:val="Emphasis"/>
          <w:highlight w:val="cyan"/>
        </w:rPr>
        <w:t>output has risen, quality</w:t>
      </w:r>
      <w:r w:rsidRPr="00515A60">
        <w:rPr>
          <w:rStyle w:val="Emphasis"/>
        </w:rPr>
        <w:t xml:space="preserve"> has </w:t>
      </w:r>
      <w:proofErr w:type="gramStart"/>
      <w:r w:rsidRPr="00B976C0">
        <w:rPr>
          <w:rStyle w:val="Emphasis"/>
          <w:highlight w:val="cyan"/>
        </w:rPr>
        <w:t>increased</w:t>
      </w:r>
      <w:proofErr w:type="gramEnd"/>
      <w:r w:rsidRPr="00515A60">
        <w:rPr>
          <w:rStyle w:val="Emphasis"/>
        </w:rPr>
        <w:t xml:space="preserve"> and </w:t>
      </w:r>
      <w:r w:rsidRPr="00B976C0">
        <w:rPr>
          <w:rStyle w:val="Emphasis"/>
          <w:highlight w:val="cyan"/>
        </w:rPr>
        <w:t>prices</w:t>
      </w:r>
      <w:r w:rsidRPr="00515A60">
        <w:rPr>
          <w:rStyle w:val="Emphasis"/>
        </w:rPr>
        <w:t xml:space="preserve"> have </w:t>
      </w:r>
      <w:r w:rsidRPr="00B976C0">
        <w:rPr>
          <w:rStyle w:val="Emphasis"/>
          <w:highlight w:val="cyan"/>
        </w:rPr>
        <w:t>declined</w:t>
      </w:r>
      <w:r>
        <w:t xml:space="preserve"> (Byrne and Corrado, 2020). </w:t>
      </w:r>
      <w:r w:rsidRPr="00B976C0">
        <w:rPr>
          <w:rStyle w:val="Emphasis"/>
          <w:highlight w:val="cyan"/>
        </w:rPr>
        <w:t xml:space="preserve">This </w:t>
      </w:r>
      <w:proofErr w:type="gramStart"/>
      <w:r w:rsidRPr="00B976C0">
        <w:rPr>
          <w:rStyle w:val="Emphasis"/>
          <w:highlight w:val="cyan"/>
        </w:rPr>
        <w:t>state of affairs</w:t>
      </w:r>
      <w:proofErr w:type="gramEnd"/>
      <w:r w:rsidRPr="00B976C0">
        <w:rPr>
          <w:rStyle w:val="Emphasis"/>
          <w:highlight w:val="cyan"/>
        </w:rPr>
        <w:t xml:space="preserve"> could not</w:t>
      </w:r>
      <w:r w:rsidRPr="00515A60">
        <w:rPr>
          <w:rStyle w:val="StyleUnderline"/>
        </w:rPr>
        <w:t xml:space="preserve"> </w:t>
      </w:r>
      <w:r w:rsidRPr="00515A60">
        <w:rPr>
          <w:rStyle w:val="Emphasis"/>
        </w:rPr>
        <w:t xml:space="preserve">reasonably </w:t>
      </w:r>
      <w:r w:rsidRPr="00B976C0">
        <w:rPr>
          <w:rStyle w:val="Emphasis"/>
          <w:highlight w:val="cyan"/>
        </w:rPr>
        <w:t>exist if</w:t>
      </w:r>
      <w:r w:rsidRPr="00515A60">
        <w:rPr>
          <w:rStyle w:val="StyleUnderline"/>
        </w:rPr>
        <w:t xml:space="preserve"> big </w:t>
      </w:r>
      <w:r w:rsidRPr="00B976C0">
        <w:rPr>
          <w:rStyle w:val="StyleUnderline"/>
          <w:highlight w:val="cyan"/>
        </w:rPr>
        <w:t xml:space="preserve">tech firms were </w:t>
      </w:r>
      <w:r w:rsidRPr="00B976C0">
        <w:rPr>
          <w:rStyle w:val="Emphasis"/>
          <w:highlight w:val="cyan"/>
        </w:rPr>
        <w:t>dominant</w:t>
      </w:r>
      <w:r w:rsidRPr="00515A60">
        <w:rPr>
          <w:rStyle w:val="Emphasis"/>
        </w:rPr>
        <w:t xml:space="preserve"> players</w:t>
      </w:r>
      <w:r w:rsidRPr="00515A60">
        <w:rPr>
          <w:rStyle w:val="StyleUnderline"/>
        </w:rPr>
        <w:t xml:space="preserve"> that </w:t>
      </w:r>
      <w:r w:rsidRPr="00515A60">
        <w:rPr>
          <w:rStyle w:val="Emphasis"/>
        </w:rPr>
        <w:t>suppressed competition</w:t>
      </w:r>
      <w:r w:rsidRPr="00515A60">
        <w:rPr>
          <w:rStyle w:val="StyleUnderline"/>
        </w:rPr>
        <w:t xml:space="preserve"> by using scale</w:t>
      </w:r>
      <w:r>
        <w:t xml:space="preserve">, supposedly like the large iron, oil and steel trusts of the industrial age. Admittedly, it is theoretically possible that absent big tech firms, the development and growth of the digital sector would be even higher, and welfare benefits greater. However, proponents of the monopoly argument are yet to articulate the “but for” ideal world that they imply would otherwise exist.3 Our intuition thus, strays, from the monopoly explanation. Instead, </w:t>
      </w:r>
      <w:r w:rsidRPr="00515A60">
        <w:rPr>
          <w:rStyle w:val="StyleUnderline"/>
        </w:rPr>
        <w:t>we might be observing a group of diversified big tech firms coexisting and competing in oligopoly with each other vigorously</w:t>
      </w:r>
      <w:r>
        <w:t xml:space="preserve">, </w:t>
      </w:r>
      <w:r w:rsidRPr="00515A60">
        <w:rPr>
          <w:rStyle w:val="StyleUnderline"/>
        </w:rPr>
        <w:t>and with new and adjacent firms entering the fray from time to time.</w:t>
      </w:r>
      <w:r>
        <w:t xml:space="preserve"> One of us referred to this broad-spectrum competition as the “moligopoly” hypothesis (Petit, 2020). A similar interpretation was given in 2021 by The Economist, which noted that </w:t>
      </w:r>
      <w:r w:rsidRPr="00B976C0">
        <w:rPr>
          <w:rStyle w:val="Emphasis"/>
          <w:highlight w:val="cyan"/>
        </w:rPr>
        <w:t>monopoly explanations were “getting harder to sustain</w:t>
      </w:r>
      <w:r w:rsidRPr="00515A60">
        <w:rPr>
          <w:rStyle w:val="Emphasis"/>
        </w:rPr>
        <w:t>”</w:t>
      </w:r>
      <w:r w:rsidRPr="00515A60">
        <w:rPr>
          <w:rStyle w:val="StyleUnderline"/>
        </w:rPr>
        <w:t xml:space="preserve"> as </w:t>
      </w:r>
      <w:r w:rsidRPr="00B976C0">
        <w:rPr>
          <w:rStyle w:val="StyleUnderline"/>
          <w:highlight w:val="cyan"/>
        </w:rPr>
        <w:t>digital markets</w:t>
      </w:r>
      <w:r w:rsidRPr="00515A60">
        <w:rPr>
          <w:rStyle w:val="StyleUnderline"/>
        </w:rPr>
        <w:t xml:space="preserve"> in the US </w:t>
      </w:r>
      <w:r w:rsidRPr="00B976C0">
        <w:rPr>
          <w:rStyle w:val="StyleUnderline"/>
          <w:highlight w:val="cyan"/>
        </w:rPr>
        <w:t>are “</w:t>
      </w:r>
      <w:r w:rsidRPr="00B976C0">
        <w:rPr>
          <w:rStyle w:val="Emphasis"/>
          <w:highlight w:val="cyan"/>
        </w:rPr>
        <w:t>shifting towards oligopolies</w:t>
      </w:r>
      <w:r w:rsidRPr="00515A60">
        <w:rPr>
          <w:rStyle w:val="StyleUnderline"/>
        </w:rPr>
        <w:t xml:space="preserve"> in </w:t>
      </w:r>
      <w:r w:rsidRPr="00B976C0">
        <w:rPr>
          <w:rStyle w:val="StyleUnderline"/>
          <w:highlight w:val="cyan"/>
        </w:rPr>
        <w:t>which</w:t>
      </w:r>
      <w:r w:rsidRPr="00515A60">
        <w:rPr>
          <w:rStyle w:val="StyleUnderline"/>
        </w:rPr>
        <w:t xml:space="preserve"> </w:t>
      </w:r>
      <w:r w:rsidRPr="00515A60">
        <w:rPr>
          <w:rStyle w:val="Emphasis"/>
        </w:rPr>
        <w:t xml:space="preserve">second and third </w:t>
      </w:r>
      <w:r w:rsidRPr="00B976C0">
        <w:rPr>
          <w:rStyle w:val="Emphasis"/>
          <w:highlight w:val="cyan"/>
        </w:rPr>
        <w:t>firms compete vigorously</w:t>
      </w:r>
      <w:r w:rsidRPr="00515A60">
        <w:rPr>
          <w:rStyle w:val="StyleUnderline"/>
        </w:rPr>
        <w:t xml:space="preserve"> against the incumbent”</w:t>
      </w:r>
      <w:r>
        <w:t xml:space="preserve"> (The Economist, 2021).</w:t>
      </w:r>
    </w:p>
    <w:p w14:paraId="5517E4D0" w14:textId="77777777" w:rsidR="008549AE" w:rsidRDefault="008549AE" w:rsidP="008549AE">
      <w:pPr>
        <w:pStyle w:val="Heading4"/>
      </w:pPr>
      <w:r>
        <w:t xml:space="preserve">Digital monopolists face </w:t>
      </w:r>
      <w:r w:rsidRPr="00722774">
        <w:rPr>
          <w:i/>
          <w:iCs w:val="0"/>
        </w:rPr>
        <w:t>constant</w:t>
      </w:r>
      <w:r w:rsidRPr="00722774">
        <w:t xml:space="preserve"> </w:t>
      </w:r>
      <w:r w:rsidRPr="00722774">
        <w:rPr>
          <w:u w:val="single"/>
        </w:rPr>
        <w:t>competitive pressure</w:t>
      </w:r>
      <w:r>
        <w:t xml:space="preserve"> – </w:t>
      </w:r>
      <w:r w:rsidRPr="00371B0C">
        <w:rPr>
          <w:b w:val="0"/>
          <w:bCs/>
        </w:rPr>
        <w:t>and break ups reduce competition</w:t>
      </w:r>
      <w:r>
        <w:t xml:space="preserve"> </w:t>
      </w:r>
    </w:p>
    <w:p w14:paraId="10B1F43B" w14:textId="77777777" w:rsidR="008549AE" w:rsidRDefault="008549AE" w:rsidP="008549AE">
      <w:r>
        <w:rPr>
          <w:b/>
          <w:bCs/>
          <w:sz w:val="26"/>
          <w:szCs w:val="26"/>
        </w:rPr>
        <w:t xml:space="preserve">Dolmans 18 </w:t>
      </w:r>
      <w:r>
        <w:rPr>
          <w:sz w:val="26"/>
          <w:szCs w:val="26"/>
        </w:rPr>
        <w:t xml:space="preserve">– </w:t>
      </w:r>
      <w:r>
        <w:t xml:space="preserve">LLM, Columbia Law School. Partner at Cleary Gottlieb. </w:t>
      </w:r>
    </w:p>
    <w:p w14:paraId="15F327CB" w14:textId="77777777" w:rsidR="008549AE" w:rsidRDefault="008549AE" w:rsidP="008549AE">
      <w:r>
        <w:t xml:space="preserve">(Maurits Dolmans and Tobias Pesch, “Should we disrupt antitrust law?” 2018, </w:t>
      </w:r>
      <w:r w:rsidRPr="001B6870">
        <w:t>https://www.clearygottlieb.com/-/media/files/should-we-disrupt-antitrust-law-pdf.pdf</w:t>
      </w:r>
      <w:r>
        <w:t>)</w:t>
      </w:r>
    </w:p>
    <w:p w14:paraId="2C4A5E9B" w14:textId="77777777" w:rsidR="008549AE" w:rsidRDefault="008549AE" w:rsidP="008549AE">
      <w:r>
        <w:t>Indeed, so-called “</w:t>
      </w:r>
      <w:r w:rsidRPr="00B976C0">
        <w:rPr>
          <w:rStyle w:val="StyleUnderline"/>
          <w:highlight w:val="cyan"/>
        </w:rPr>
        <w:t>digital monopolists” do not enjoy</w:t>
      </w:r>
      <w:r w:rsidRPr="001B6870">
        <w:rPr>
          <w:rStyle w:val="StyleUnderline"/>
        </w:rPr>
        <w:t xml:space="preserve"> a “</w:t>
      </w:r>
      <w:r w:rsidRPr="00B976C0">
        <w:rPr>
          <w:rStyle w:val="StyleUnderline"/>
          <w:highlight w:val="cyan"/>
        </w:rPr>
        <w:t>quiet life</w:t>
      </w:r>
      <w:r w:rsidRPr="001B6870">
        <w:rPr>
          <w:rStyle w:val="StyleUnderline"/>
        </w:rPr>
        <w:t>” like classical monopolists</w:t>
      </w:r>
      <w:r>
        <w:t xml:space="preserve">. The </w:t>
      </w:r>
      <w:r w:rsidRPr="001B6870">
        <w:rPr>
          <w:rStyle w:val="Emphasis"/>
        </w:rPr>
        <w:t xml:space="preserve">constant </w:t>
      </w:r>
      <w:r w:rsidRPr="00B976C0">
        <w:rPr>
          <w:rStyle w:val="Emphasis"/>
          <w:highlight w:val="cyan"/>
        </w:rPr>
        <w:t>innovation suggests there is plenty competitive pressure</w:t>
      </w:r>
      <w:r>
        <w:t xml:space="preserve">.29 </w:t>
      </w:r>
      <w:r w:rsidRPr="001B6870">
        <w:rPr>
          <w:rStyle w:val="StyleUnderline"/>
        </w:rPr>
        <w:t xml:space="preserve">This suggests that </w:t>
      </w:r>
      <w:r w:rsidRPr="00B976C0">
        <w:rPr>
          <w:rStyle w:val="StyleUnderline"/>
          <w:highlight w:val="cyan"/>
        </w:rPr>
        <w:t>there could</w:t>
      </w:r>
      <w:r w:rsidRPr="001B6870">
        <w:rPr>
          <w:rStyle w:val="StyleUnderline"/>
        </w:rPr>
        <w:t xml:space="preserve"> in fact </w:t>
      </w:r>
      <w:r w:rsidRPr="00B976C0">
        <w:rPr>
          <w:rStyle w:val="StyleUnderline"/>
          <w:highlight w:val="cyan"/>
        </w:rPr>
        <w:t>be</w:t>
      </w:r>
      <w:r w:rsidRPr="001B6870">
        <w:rPr>
          <w:rStyle w:val="StyleUnderline"/>
        </w:rPr>
        <w:t xml:space="preserve"> </w:t>
      </w:r>
      <w:r w:rsidRPr="001B6870">
        <w:rPr>
          <w:rStyle w:val="Emphasis"/>
        </w:rPr>
        <w:t xml:space="preserve">both </w:t>
      </w:r>
      <w:r w:rsidRPr="00B976C0">
        <w:rPr>
          <w:rStyle w:val="Emphasis"/>
          <w:highlight w:val="cyan"/>
        </w:rPr>
        <w:t>strong competition</w:t>
      </w:r>
      <w:r>
        <w:t xml:space="preserve"> (between online firms, and between online and offline firms) </w:t>
      </w:r>
      <w:r w:rsidRPr="00B976C0">
        <w:rPr>
          <w:rStyle w:val="StyleUnderline"/>
          <w:highlight w:val="cyan"/>
        </w:rPr>
        <w:t>and</w:t>
      </w:r>
      <w:r w:rsidRPr="001B6870">
        <w:rPr>
          <w:rStyle w:val="StyleUnderline"/>
        </w:rPr>
        <w:t xml:space="preserve"> </w:t>
      </w:r>
      <w:r w:rsidRPr="001B6870">
        <w:rPr>
          <w:rStyle w:val="Emphasis"/>
        </w:rPr>
        <w:t xml:space="preserve">increased </w:t>
      </w:r>
      <w:r w:rsidRPr="00B976C0">
        <w:rPr>
          <w:rStyle w:val="Emphasis"/>
          <w:highlight w:val="cyan"/>
        </w:rPr>
        <w:t>concentration</w:t>
      </w:r>
      <w:r w:rsidRPr="001B6870">
        <w:rPr>
          <w:rStyle w:val="Emphasis"/>
        </w:rPr>
        <w:t>.</w:t>
      </w:r>
      <w:r>
        <w:t xml:space="preserve"> If so, intensified competition enforcement based on an assumption of inadequate competition may not be the answer. Breaking up online firms may not increase competition either.30</w:t>
      </w:r>
    </w:p>
    <w:p w14:paraId="3C1C1B34" w14:textId="77777777" w:rsidR="008549AE" w:rsidRPr="001B6870" w:rsidRDefault="008549AE" w:rsidP="008549AE">
      <w:pPr>
        <w:rPr>
          <w:rStyle w:val="StyleUnderline"/>
        </w:rPr>
      </w:pPr>
      <w:r>
        <w:t xml:space="preserve">First, </w:t>
      </w:r>
      <w:r w:rsidRPr="00B976C0">
        <w:rPr>
          <w:rStyle w:val="StyleUnderline"/>
          <w:highlight w:val="cyan"/>
        </w:rPr>
        <w:t xml:space="preserve">large platforms engage </w:t>
      </w:r>
      <w:r w:rsidRPr="00B976C0">
        <w:rPr>
          <w:rStyle w:val="Emphasis"/>
          <w:highlight w:val="cyan"/>
        </w:rPr>
        <w:t>heavily in R&amp;D</w:t>
      </w:r>
      <w:r w:rsidRPr="00B976C0">
        <w:rPr>
          <w:rStyle w:val="StyleUnderline"/>
          <w:highlight w:val="cyan"/>
        </w:rPr>
        <w:t xml:space="preserve"> and release </w:t>
      </w:r>
      <w:r w:rsidRPr="00B976C0">
        <w:rPr>
          <w:rStyle w:val="Emphasis"/>
          <w:highlight w:val="cyan"/>
        </w:rPr>
        <w:t>new features</w:t>
      </w:r>
      <w:r w:rsidRPr="001B6870">
        <w:rPr>
          <w:rStyle w:val="StyleUnderline"/>
        </w:rPr>
        <w:t xml:space="preserve"> constantly</w:t>
      </w:r>
      <w:r>
        <w:t xml:space="preserve">.31 If </w:t>
      </w:r>
      <w:r w:rsidRPr="001B6870">
        <w:rPr>
          <w:rStyle w:val="StyleUnderline"/>
        </w:rPr>
        <w:t xml:space="preserve">we (threaten </w:t>
      </w:r>
      <w:r w:rsidRPr="00B976C0">
        <w:rPr>
          <w:rStyle w:val="StyleUnderline"/>
          <w:highlight w:val="cyan"/>
        </w:rPr>
        <w:t>to) break them up</w:t>
      </w:r>
      <w:r w:rsidRPr="001B6870">
        <w:rPr>
          <w:rStyle w:val="StyleUnderline"/>
        </w:rPr>
        <w:t xml:space="preserve">, </w:t>
      </w:r>
      <w:r w:rsidRPr="001B6870">
        <w:rPr>
          <w:rStyle w:val="Emphasis"/>
        </w:rPr>
        <w:t xml:space="preserve">we </w:t>
      </w:r>
      <w:r w:rsidRPr="00B976C0">
        <w:rPr>
          <w:rStyle w:val="Emphasis"/>
          <w:highlight w:val="cyan"/>
        </w:rPr>
        <w:t>reduce incentives</w:t>
      </w:r>
      <w:r w:rsidRPr="00B976C0">
        <w:rPr>
          <w:rStyle w:val="StyleUnderline"/>
          <w:highlight w:val="cyan"/>
        </w:rPr>
        <w:t xml:space="preserve"> to</w:t>
      </w:r>
      <w:r w:rsidRPr="001B6870">
        <w:rPr>
          <w:rStyle w:val="StyleUnderline"/>
        </w:rPr>
        <w:t xml:space="preserve"> keep </w:t>
      </w:r>
      <w:r w:rsidRPr="00B976C0">
        <w:rPr>
          <w:rStyle w:val="StyleUnderline"/>
          <w:highlight w:val="cyan"/>
        </w:rPr>
        <w:t>innovat</w:t>
      </w:r>
      <w:r w:rsidRPr="001B6870">
        <w:rPr>
          <w:rStyle w:val="StyleUnderline"/>
        </w:rPr>
        <w:t>ing.</w:t>
      </w:r>
    </w:p>
    <w:p w14:paraId="1D4C6AE4" w14:textId="77777777" w:rsidR="008549AE" w:rsidRPr="001B6870" w:rsidRDefault="008549AE" w:rsidP="008549AE">
      <w:pPr>
        <w:rPr>
          <w:rStyle w:val="Emphasis"/>
        </w:rPr>
      </w:pPr>
      <w:r>
        <w:t>Second, under the modern consumer welfare standard, competition law is primarily concerned with controlling abusive conduct. “</w:t>
      </w:r>
      <w:r w:rsidRPr="001B6870">
        <w:rPr>
          <w:rStyle w:val="StyleUnderline"/>
        </w:rPr>
        <w:t>The mere possession of monopoly power</w:t>
      </w:r>
      <w:r>
        <w:t xml:space="preserve">, and the concomitant charging of monopoly prices, </w:t>
      </w:r>
      <w:r w:rsidRPr="001B6870">
        <w:rPr>
          <w:rStyle w:val="StyleUnderline"/>
        </w:rPr>
        <w:t>is not only not unlawful</w:t>
      </w:r>
      <w:r w:rsidRPr="001B6870">
        <w:rPr>
          <w:rStyle w:val="Emphasis"/>
        </w:rPr>
        <w:t xml:space="preserve">; </w:t>
      </w:r>
      <w:r w:rsidRPr="00416B37">
        <w:rPr>
          <w:rStyle w:val="Emphasis"/>
          <w:highlight w:val="cyan"/>
        </w:rPr>
        <w:t>it is an important element of the free-market system</w:t>
      </w:r>
      <w:r w:rsidRPr="001B6870">
        <w:rPr>
          <w:rStyle w:val="StyleUnderline"/>
        </w:rPr>
        <w:t>. The opportunity to charge monopoly prices</w:t>
      </w:r>
      <w:r>
        <w:t>–at least for a short period–</w:t>
      </w:r>
      <w:r w:rsidRPr="001B6870">
        <w:rPr>
          <w:rStyle w:val="StyleUnderline"/>
        </w:rPr>
        <w:t xml:space="preserve">is what attracts </w:t>
      </w:r>
      <w:r w:rsidRPr="001B6870">
        <w:rPr>
          <w:rStyle w:val="Emphasis"/>
        </w:rPr>
        <w:t>“business acumen”</w:t>
      </w:r>
      <w:r w:rsidRPr="001B6870">
        <w:rPr>
          <w:rStyle w:val="StyleUnderline"/>
        </w:rPr>
        <w:t xml:space="preserve"> </w:t>
      </w:r>
      <w:r>
        <w:t xml:space="preserve">in the first place; it induces risk taking that produces innovation and economic growth. To safeguard the incentive to innovate, the possession of monopoly power will not be found unlawful unless it is accompanied by an element of anticompetitive conduct.” 32 </w:t>
      </w:r>
      <w:r w:rsidRPr="00416B37">
        <w:rPr>
          <w:rStyle w:val="Emphasis"/>
          <w:highlight w:val="cyan"/>
        </w:rPr>
        <w:t>A concentrated market</w:t>
      </w:r>
      <w:r w:rsidRPr="001B6870">
        <w:rPr>
          <w:rStyle w:val="Emphasis"/>
        </w:rPr>
        <w:t xml:space="preserve"> structure </w:t>
      </w:r>
      <w:r w:rsidRPr="00416B37">
        <w:rPr>
          <w:rStyle w:val="Emphasis"/>
          <w:highlight w:val="cyan"/>
        </w:rPr>
        <w:t>alone does not warrant intervention</w:t>
      </w:r>
      <w:r w:rsidRPr="001B6870">
        <w:rPr>
          <w:rStyle w:val="Emphasis"/>
        </w:rPr>
        <w:t>.</w:t>
      </w:r>
    </w:p>
    <w:p w14:paraId="17AD6DDE" w14:textId="77777777" w:rsidR="008549AE" w:rsidRDefault="008549AE" w:rsidP="008549AE">
      <w:r>
        <w:t xml:space="preserve">Third, </w:t>
      </w:r>
      <w:r w:rsidRPr="001B6870">
        <w:rPr>
          <w:rStyle w:val="StyleUnderline"/>
        </w:rPr>
        <w:t>it is by no means clear how a break-up could be achieved without undermining two-sided business models</w:t>
      </w:r>
      <w:r>
        <w:t xml:space="preserve"> (for instance, when separating advertising from a service) </w:t>
      </w:r>
      <w:r w:rsidRPr="001B6870">
        <w:rPr>
          <w:rStyle w:val="StyleUnderline"/>
        </w:rPr>
        <w:t>or even undermining the benefits of vertical integration; or whether breaking up would have any effect</w:t>
      </w:r>
      <w:r>
        <w:t xml:space="preserve"> (</w:t>
      </w:r>
      <w:r w:rsidRPr="001B6870">
        <w:rPr>
          <w:rStyle w:val="StyleUnderline"/>
        </w:rPr>
        <w:t>where there are no causal links between market power in one area and activities in another</w:t>
      </w:r>
      <w:r>
        <w:t xml:space="preserve">). </w:t>
      </w:r>
      <w:r w:rsidRPr="00416B37">
        <w:rPr>
          <w:rStyle w:val="Emphasis"/>
          <w:highlight w:val="cyan"/>
        </w:rPr>
        <w:t>A split could in fact reduce competition</w:t>
      </w:r>
      <w:r>
        <w:t>, for instance, if a market platform provider like Amazon were prohibited from itself selling products online.</w:t>
      </w:r>
    </w:p>
    <w:p w14:paraId="735CAA99" w14:textId="77777777" w:rsidR="008549AE" w:rsidRPr="0043297F" w:rsidRDefault="008549AE" w:rsidP="008549AE">
      <w:pPr>
        <w:rPr>
          <w:sz w:val="14"/>
          <w:szCs w:val="14"/>
        </w:rPr>
      </w:pPr>
      <w:r w:rsidRPr="0043297F">
        <w:rPr>
          <w:sz w:val="14"/>
          <w:szCs w:val="14"/>
        </w:rPr>
        <w:t>Fourth, international law and comity stand in the way: could a US authority break up Baidu or the EU break up Facebook? This extraterritorial exercise of jurisdiction would create legal issues and international tension.33 Breaking up Western IT firms while leaving Chinese or Indian firms untouched is not a solution either, since it could skew online competition in the long term.</w:t>
      </w:r>
    </w:p>
    <w:p w14:paraId="45099E53" w14:textId="77777777" w:rsidR="008549AE" w:rsidRDefault="008549AE" w:rsidP="008549AE">
      <w:r>
        <w:t xml:space="preserve">Finally, and most importantly, </w:t>
      </w:r>
      <w:r w:rsidRPr="00416B37">
        <w:rPr>
          <w:rStyle w:val="Emphasis"/>
          <w:sz w:val="24"/>
          <w:szCs w:val="24"/>
          <w:highlight w:val="cyan"/>
        </w:rPr>
        <w:t>it is unclear whether breaking up digital companies would be a solution</w:t>
      </w:r>
      <w:r w:rsidRPr="001B6870">
        <w:rPr>
          <w:rStyle w:val="Emphasis"/>
          <w:sz w:val="24"/>
          <w:szCs w:val="24"/>
        </w:rPr>
        <w:t xml:space="preserve"> at all.</w:t>
      </w:r>
      <w:r w:rsidRPr="001B6870">
        <w:rPr>
          <w:rStyle w:val="StyleUnderline"/>
        </w:rPr>
        <w:t xml:space="preserve"> If</w:t>
      </w:r>
      <w:r>
        <w:t xml:space="preserve"> it is true that </w:t>
      </w:r>
      <w:r w:rsidRPr="001B6870">
        <w:rPr>
          <w:rStyle w:val="StyleUnderline"/>
        </w:rPr>
        <w:t xml:space="preserve">they benefit from network, scale, and scope </w:t>
      </w:r>
      <w:r>
        <w:t xml:space="preserve">effects, and “winner takes all” or “tipping” dynamics, </w:t>
      </w:r>
      <w:r w:rsidRPr="001B6870">
        <w:rPr>
          <w:rStyle w:val="StyleUnderline"/>
        </w:rPr>
        <w:t xml:space="preserve">one of the successor entities would simply </w:t>
      </w:r>
      <w:r w:rsidRPr="001B6870">
        <w:rPr>
          <w:rStyle w:val="Emphasis"/>
        </w:rPr>
        <w:t>regain the market share</w:t>
      </w:r>
      <w:r w:rsidRPr="001B6870">
        <w:rPr>
          <w:rStyle w:val="StyleUnderline"/>
        </w:rPr>
        <w:t xml:space="preserve"> of their former parent company</w:t>
      </w:r>
      <w:r>
        <w:t xml:space="preserve">.34 </w:t>
      </w:r>
      <w:r w:rsidRPr="00416B37">
        <w:rPr>
          <w:rStyle w:val="StyleUnderline"/>
          <w:highlight w:val="cyan"/>
        </w:rPr>
        <w:t>That</w:t>
      </w:r>
      <w:r w:rsidRPr="001B6870">
        <w:rPr>
          <w:rStyle w:val="StyleUnderline"/>
        </w:rPr>
        <w:t xml:space="preserve"> </w:t>
      </w:r>
      <w:r w:rsidRPr="00416B37">
        <w:rPr>
          <w:rStyle w:val="StyleUnderline"/>
          <w:highlight w:val="cyan"/>
        </w:rPr>
        <w:t>process</w:t>
      </w:r>
      <w:r>
        <w:t xml:space="preserve"> of eliminating efficiencies </w:t>
      </w:r>
      <w:r w:rsidRPr="001B6870">
        <w:rPr>
          <w:rStyle w:val="StyleUnderline"/>
        </w:rPr>
        <w:t>is at best inefficient</w:t>
      </w:r>
      <w:r>
        <w:t xml:space="preserve"> with little social and political benefits, </w:t>
      </w:r>
      <w:r w:rsidRPr="001B6870">
        <w:rPr>
          <w:rStyle w:val="StyleUnderline"/>
        </w:rPr>
        <w:t xml:space="preserve">and at worst </w:t>
      </w:r>
      <w:r w:rsidRPr="00416B37">
        <w:rPr>
          <w:rStyle w:val="StyleUnderline"/>
          <w:highlight w:val="cyan"/>
        </w:rPr>
        <w:t xml:space="preserve">leads to </w:t>
      </w:r>
      <w:r w:rsidRPr="00416B37">
        <w:rPr>
          <w:rStyle w:val="Emphasis"/>
          <w:highlight w:val="cyan"/>
        </w:rPr>
        <w:t>capital destruction</w:t>
      </w:r>
      <w:r w:rsidRPr="00416B37">
        <w:rPr>
          <w:rStyle w:val="StyleUnderline"/>
          <w:highlight w:val="cyan"/>
        </w:rPr>
        <w:t xml:space="preserve"> and </w:t>
      </w:r>
      <w:r w:rsidRPr="00416B37">
        <w:rPr>
          <w:rStyle w:val="Emphasis"/>
          <w:highlight w:val="cyan"/>
        </w:rPr>
        <w:t>undermines trust</w:t>
      </w:r>
      <w:r w:rsidRPr="00416B37">
        <w:rPr>
          <w:rStyle w:val="StyleUnderline"/>
          <w:highlight w:val="cyan"/>
        </w:rPr>
        <w:t xml:space="preserve"> in Government</w:t>
      </w:r>
      <w:r>
        <w:t>.</w:t>
      </w:r>
    </w:p>
    <w:p w14:paraId="1D0BC1FA" w14:textId="77777777" w:rsidR="008549AE" w:rsidRPr="0063677B" w:rsidRDefault="008549AE" w:rsidP="008549AE">
      <w:pPr>
        <w:pStyle w:val="Heading4"/>
      </w:pPr>
      <w:r w:rsidRPr="00AC781B">
        <w:rPr>
          <w:u w:val="single"/>
        </w:rPr>
        <w:t>Every measure</w:t>
      </w:r>
      <w:r>
        <w:t xml:space="preserve"> of tech competition runs </w:t>
      </w:r>
      <w:r>
        <w:rPr>
          <w:u w:val="single"/>
        </w:rPr>
        <w:t>counter</w:t>
      </w:r>
      <w:r>
        <w:t xml:space="preserve"> to monopolistic behavior </w:t>
      </w:r>
    </w:p>
    <w:p w14:paraId="671D55E8" w14:textId="77777777" w:rsidR="008549AE" w:rsidRPr="00371B0C" w:rsidRDefault="008549AE" w:rsidP="008549AE">
      <w:r>
        <w:rPr>
          <w:b/>
          <w:bCs/>
          <w:sz w:val="26"/>
          <w:szCs w:val="26"/>
        </w:rPr>
        <w:t xml:space="preserve">Lane 19 </w:t>
      </w:r>
      <w:r>
        <w:rPr>
          <w:sz w:val="26"/>
          <w:szCs w:val="26"/>
        </w:rPr>
        <w:t xml:space="preserve">– </w:t>
      </w:r>
      <w:r>
        <w:t xml:space="preserve">JD, University of Florida. Bachelor’s from UF. Senior Director, InSight Public Affairs. </w:t>
      </w:r>
    </w:p>
    <w:p w14:paraId="6B75870F" w14:textId="77777777" w:rsidR="008549AE" w:rsidRDefault="008549AE" w:rsidP="008549AE">
      <w:r>
        <w:t>Matthew Lane</w:t>
      </w:r>
      <w:r w:rsidRPr="00371B0C">
        <w:t xml:space="preserve">, 7-29-2019, "How Competitive Is the Tech </w:t>
      </w:r>
      <w:proofErr w:type="gramStart"/>
      <w:r w:rsidRPr="00371B0C">
        <w:t>Industry?,</w:t>
      </w:r>
      <w:proofErr w:type="gramEnd"/>
      <w:r w:rsidRPr="00371B0C">
        <w:t>" https://www.project-disco.org/competition/072919-how-competitive-is-the-tech-industry/</w:t>
      </w:r>
    </w:p>
    <w:p w14:paraId="16CB4C3A" w14:textId="77777777" w:rsidR="008549AE" w:rsidRDefault="008549AE" w:rsidP="008549AE"/>
    <w:p w14:paraId="103817A1" w14:textId="77777777" w:rsidR="008549AE" w:rsidRDefault="008549AE" w:rsidP="008549AE">
      <w:r>
        <w:t>How competitive is the tech industry?</w:t>
      </w:r>
    </w:p>
    <w:p w14:paraId="52EF24B3" w14:textId="77777777" w:rsidR="008549AE" w:rsidRDefault="008549AE" w:rsidP="008549AE">
      <w:r w:rsidRPr="008F398E">
        <w:rPr>
          <w:rStyle w:val="StyleUnderline"/>
        </w:rPr>
        <w:t xml:space="preserve">These </w:t>
      </w:r>
      <w:r w:rsidRPr="00332762">
        <w:rPr>
          <w:rStyle w:val="StyleUnderline"/>
          <w:highlight w:val="cyan"/>
        </w:rPr>
        <w:t>traits</w:t>
      </w:r>
      <w:r>
        <w:t xml:space="preserve"> of the tech industry </w:t>
      </w:r>
      <w:r w:rsidRPr="00332762">
        <w:rPr>
          <w:rStyle w:val="Emphasis"/>
          <w:highlight w:val="cyan"/>
        </w:rPr>
        <w:t>make measuring competition challenging</w:t>
      </w:r>
      <w:r>
        <w:t xml:space="preserve">. </w:t>
      </w:r>
      <w:r w:rsidRPr="008F398E">
        <w:rPr>
          <w:rStyle w:val="StyleUnderline"/>
        </w:rPr>
        <w:t>By some metrics, competition is poor.</w:t>
      </w:r>
      <w:r>
        <w:t xml:space="preserve"> </w:t>
      </w:r>
      <w:r w:rsidRPr="008F398E">
        <w:rPr>
          <w:rStyle w:val="StyleUnderline"/>
        </w:rPr>
        <w:t xml:space="preserve">By others, </w:t>
      </w:r>
      <w:r w:rsidRPr="008F5CBA">
        <w:rPr>
          <w:rStyle w:val="StyleUnderline"/>
          <w:highlight w:val="cyan"/>
        </w:rPr>
        <w:t>competition is robust</w:t>
      </w:r>
      <w:r w:rsidRPr="008F398E">
        <w:rPr>
          <w:rStyle w:val="StyleUnderline"/>
        </w:rPr>
        <w:t xml:space="preserve">. Some </w:t>
      </w:r>
      <w:r w:rsidRPr="008F5CBA">
        <w:rPr>
          <w:rStyle w:val="StyleUnderline"/>
          <w:highlight w:val="cyan"/>
        </w:rPr>
        <w:t>tech companies tend to be</w:t>
      </w:r>
      <w:r w:rsidRPr="008F398E">
        <w:rPr>
          <w:rStyle w:val="StyleUnderline"/>
        </w:rPr>
        <w:t xml:space="preserve"> very </w:t>
      </w:r>
      <w:r w:rsidRPr="008F5CBA">
        <w:rPr>
          <w:rStyle w:val="StyleUnderline"/>
          <w:highlight w:val="cyan"/>
        </w:rPr>
        <w:t>different</w:t>
      </w:r>
      <w:r>
        <w:t xml:space="preserve"> from each other </w:t>
      </w:r>
      <w:proofErr w:type="gramStart"/>
      <w:r>
        <w:t xml:space="preserve">as a whole </w:t>
      </w:r>
      <w:r w:rsidRPr="008F5CBA">
        <w:rPr>
          <w:rStyle w:val="StyleUnderline"/>
          <w:highlight w:val="cyan"/>
        </w:rPr>
        <w:t>but</w:t>
      </w:r>
      <w:proofErr w:type="gramEnd"/>
      <w:r w:rsidRPr="008F5CBA">
        <w:rPr>
          <w:rStyle w:val="StyleUnderline"/>
          <w:highlight w:val="cyan"/>
        </w:rPr>
        <w:t xml:space="preserve"> can compete vigorously</w:t>
      </w:r>
      <w:r w:rsidRPr="008F398E">
        <w:rPr>
          <w:rStyle w:val="StyleUnderline"/>
        </w:rPr>
        <w:t xml:space="preserve"> in different product or service categories</w:t>
      </w:r>
      <w:r>
        <w:t xml:space="preserve">. For example, </w:t>
      </w:r>
      <w:r w:rsidRPr="008F5CBA">
        <w:rPr>
          <w:rStyle w:val="StyleUnderline"/>
          <w:highlight w:val="cyan"/>
        </w:rPr>
        <w:t>Android ha</w:t>
      </w:r>
      <w:r w:rsidRPr="008F398E">
        <w:rPr>
          <w:rStyle w:val="StyleUnderline"/>
        </w:rPr>
        <w:t xml:space="preserve">s by far </w:t>
      </w:r>
      <w:r w:rsidRPr="008F5CBA">
        <w:rPr>
          <w:rStyle w:val="StyleUnderline"/>
          <w:highlight w:val="cyan"/>
        </w:rPr>
        <w:t>the biggest</w:t>
      </w:r>
      <w:r w:rsidRPr="008F398E">
        <w:rPr>
          <w:rStyle w:val="StyleUnderline"/>
        </w:rPr>
        <w:t xml:space="preserve"> overall </w:t>
      </w:r>
      <w:r w:rsidRPr="008F5CBA">
        <w:rPr>
          <w:rStyle w:val="StyleUnderline"/>
          <w:highlight w:val="cyan"/>
        </w:rPr>
        <w:t>install base, but Apple seems to own the</w:t>
      </w:r>
      <w:r w:rsidRPr="008F398E">
        <w:rPr>
          <w:rStyle w:val="StyleUnderline"/>
        </w:rPr>
        <w:t xml:space="preserve"> </w:t>
      </w:r>
      <w:proofErr w:type="gramStart"/>
      <w:r w:rsidRPr="008F398E">
        <w:rPr>
          <w:rStyle w:val="StyleUnderline"/>
        </w:rPr>
        <w:t>high income</w:t>
      </w:r>
      <w:proofErr w:type="gramEnd"/>
      <w:r w:rsidRPr="008F398E">
        <w:rPr>
          <w:rStyle w:val="StyleUnderline"/>
        </w:rPr>
        <w:t xml:space="preserve"> </w:t>
      </w:r>
      <w:r w:rsidRPr="008F5CBA">
        <w:rPr>
          <w:rStyle w:val="StyleUnderline"/>
          <w:highlight w:val="cyan"/>
        </w:rPr>
        <w:t>market</w:t>
      </w:r>
      <w:r>
        <w:t xml:space="preserve">. This could be why average app revenue has been much higher on iOS. </w:t>
      </w:r>
      <w:r w:rsidRPr="008F5CBA">
        <w:rPr>
          <w:rStyle w:val="Emphasis"/>
          <w:highlight w:val="cyan"/>
        </w:rPr>
        <w:t>This nuance</w:t>
      </w:r>
      <w:r w:rsidRPr="008F5CBA">
        <w:rPr>
          <w:rStyle w:val="StyleUnderline"/>
          <w:highlight w:val="cyan"/>
        </w:rPr>
        <w:t xml:space="preserve"> means</w:t>
      </w:r>
      <w:r w:rsidRPr="008F398E">
        <w:rPr>
          <w:rStyle w:val="StyleUnderline"/>
        </w:rPr>
        <w:t xml:space="preserve"> that </w:t>
      </w:r>
      <w:r w:rsidRPr="008F5CBA">
        <w:rPr>
          <w:rStyle w:val="Emphasis"/>
          <w:highlight w:val="cyan"/>
        </w:rPr>
        <w:t xml:space="preserve">there is </w:t>
      </w:r>
      <w:r w:rsidRPr="008F5CBA">
        <w:rPr>
          <w:rStyle w:val="Emphasis"/>
        </w:rPr>
        <w:t xml:space="preserve">much </w:t>
      </w:r>
      <w:r w:rsidRPr="008F5CBA">
        <w:rPr>
          <w:rStyle w:val="Emphasis"/>
          <w:highlight w:val="cyan"/>
        </w:rPr>
        <w:t>strong</w:t>
      </w:r>
      <w:r w:rsidRPr="008F5CBA">
        <w:rPr>
          <w:rStyle w:val="Emphasis"/>
        </w:rPr>
        <w:t>er</w:t>
      </w:r>
      <w:r w:rsidRPr="008F5CBA">
        <w:rPr>
          <w:rStyle w:val="Emphasis"/>
          <w:highlight w:val="cyan"/>
        </w:rPr>
        <w:t xml:space="preserve"> competition</w:t>
      </w:r>
      <w:r w:rsidRPr="008F5CBA">
        <w:rPr>
          <w:rStyle w:val="StyleUnderline"/>
          <w:highlight w:val="cyan"/>
        </w:rPr>
        <w:t xml:space="preserve"> for app developer</w:t>
      </w:r>
      <w:r w:rsidRPr="008F398E">
        <w:rPr>
          <w:rStyle w:val="StyleUnderline"/>
        </w:rPr>
        <w:t xml:space="preserve">s </w:t>
      </w:r>
      <w:r w:rsidRPr="008F398E">
        <w:rPr>
          <w:rStyle w:val="Emphasis"/>
        </w:rPr>
        <w:t>than one would expect</w:t>
      </w:r>
      <w:r w:rsidRPr="008F398E">
        <w:rPr>
          <w:rStyle w:val="StyleUnderline"/>
        </w:rPr>
        <w:t xml:space="preserve"> from looking purely at shares of mobile</w:t>
      </w:r>
      <w:r>
        <w:t xml:space="preserve"> operating system </w:t>
      </w:r>
      <w:r w:rsidRPr="008F398E">
        <w:rPr>
          <w:rStyle w:val="StyleUnderline"/>
        </w:rPr>
        <w:t>installs.</w:t>
      </w:r>
    </w:p>
    <w:p w14:paraId="3B5FBD1F" w14:textId="77777777" w:rsidR="008549AE" w:rsidRDefault="008549AE" w:rsidP="008549AE">
      <w:r w:rsidRPr="008F398E">
        <w:rPr>
          <w:rStyle w:val="StyleUnderline"/>
        </w:rPr>
        <w:t>New companies have</w:t>
      </w:r>
      <w:r>
        <w:t xml:space="preserve"> also </w:t>
      </w:r>
      <w:r w:rsidRPr="008F398E">
        <w:rPr>
          <w:rStyle w:val="StyleUnderline"/>
        </w:rPr>
        <w:t>been able to carve out successful markets and challenge established tech firms in specific categories</w:t>
      </w:r>
      <w:r>
        <w:t xml:space="preserve">. The Atlantic called </w:t>
      </w:r>
      <w:r w:rsidRPr="008F398E">
        <w:rPr>
          <w:rStyle w:val="Emphasis"/>
        </w:rPr>
        <w:t>TikTok</w:t>
      </w:r>
      <w:r>
        <w:t xml:space="preserve"> the biggest star of YouTube’s VidCon, and perhaps for good reason. It’s </w:t>
      </w:r>
      <w:r w:rsidRPr="008F398E">
        <w:rPr>
          <w:rStyle w:val="StyleUnderline"/>
        </w:rPr>
        <w:t>the third most installed app worldwide</w:t>
      </w:r>
      <w:r>
        <w:t>. Indeed, it was TikTok that gave us the summer’s biggest hit – Lil Nas X’s Old Town Road. The song was originally released independently and gained its popularity on TikTok. That led to a deal with Columbia Records, and now the single is dominating worldwide.</w:t>
      </w:r>
    </w:p>
    <w:p w14:paraId="62E71CC9" w14:textId="77777777" w:rsidR="008549AE" w:rsidRDefault="008549AE" w:rsidP="008549AE">
      <w:r w:rsidRPr="008F398E">
        <w:rPr>
          <w:rStyle w:val="StyleUnderline"/>
        </w:rPr>
        <w:t xml:space="preserve">Other </w:t>
      </w:r>
      <w:r w:rsidRPr="008F5CBA">
        <w:rPr>
          <w:rStyle w:val="StyleUnderline"/>
          <w:highlight w:val="cyan"/>
        </w:rPr>
        <w:t>young companies</w:t>
      </w:r>
      <w:r>
        <w:t xml:space="preserve"> are </w:t>
      </w:r>
      <w:r w:rsidRPr="008F5CBA">
        <w:rPr>
          <w:rStyle w:val="StyleUnderline"/>
          <w:highlight w:val="cyan"/>
        </w:rPr>
        <w:t>bring</w:t>
      </w:r>
      <w:r w:rsidRPr="008F5CBA">
        <w:rPr>
          <w:rStyle w:val="StyleUnderline"/>
        </w:rPr>
        <w:t>ing</w:t>
      </w:r>
      <w:r w:rsidRPr="008F398E">
        <w:rPr>
          <w:rStyle w:val="StyleUnderline"/>
        </w:rPr>
        <w:t xml:space="preserve"> </w:t>
      </w:r>
      <w:r w:rsidRPr="008F5CBA">
        <w:rPr>
          <w:rStyle w:val="StyleUnderline"/>
          <w:highlight w:val="cyan"/>
        </w:rPr>
        <w:t>fierce competition</w:t>
      </w:r>
      <w:r w:rsidRPr="008F398E">
        <w:rPr>
          <w:rStyle w:val="StyleUnderline"/>
        </w:rPr>
        <w:t xml:space="preserve"> to narrow products</w:t>
      </w:r>
      <w:r>
        <w:t xml:space="preserve"> that may generally be </w:t>
      </w:r>
      <w:r w:rsidRPr="008F398E">
        <w:rPr>
          <w:rStyle w:val="StyleUnderline"/>
        </w:rPr>
        <w:t xml:space="preserve">seen as features </w:t>
      </w:r>
      <w:r w:rsidRPr="008F5CBA">
        <w:rPr>
          <w:rStyle w:val="StyleUnderline"/>
          <w:highlight w:val="cyan"/>
        </w:rPr>
        <w:t>in</w:t>
      </w:r>
      <w:r w:rsidRPr="008F398E">
        <w:rPr>
          <w:rStyle w:val="StyleUnderline"/>
        </w:rPr>
        <w:t xml:space="preserve"> other companies’ offerings</w:t>
      </w:r>
      <w:r>
        <w:t xml:space="preserve">. </w:t>
      </w:r>
      <w:r w:rsidRPr="008F5CBA">
        <w:rPr>
          <w:rStyle w:val="StyleUnderline"/>
          <w:highlight w:val="cyan"/>
        </w:rPr>
        <w:t>Dropbox</w:t>
      </w:r>
      <w:r>
        <w:t xml:space="preserve">, for example, is a successful cloud backup and file sharing company. </w:t>
      </w:r>
      <w:r w:rsidRPr="008F5CBA">
        <w:rPr>
          <w:rStyle w:val="StyleUnderline"/>
          <w:highlight w:val="cyan"/>
        </w:rPr>
        <w:t>There are cloud storage services provided by Apple, Google, and Microsoft</w:t>
      </w:r>
      <w:r>
        <w:t xml:space="preserve"> as part of other products, </w:t>
      </w:r>
      <w:r w:rsidRPr="008F398E">
        <w:rPr>
          <w:rStyle w:val="StyleUnderline"/>
        </w:rPr>
        <w:t xml:space="preserve">and yet </w:t>
      </w:r>
      <w:r w:rsidRPr="008F5CBA">
        <w:rPr>
          <w:rStyle w:val="Emphasis"/>
          <w:highlight w:val="cyan"/>
        </w:rPr>
        <w:t>Dropbox still managed to double its revenue</w:t>
      </w:r>
      <w:r w:rsidRPr="008F398E">
        <w:rPr>
          <w:rStyle w:val="Emphasis"/>
        </w:rPr>
        <w:t xml:space="preserve"> to $1.2 billion</w:t>
      </w:r>
      <w:r>
        <w:t xml:space="preserve"> from 2015 to 2018. </w:t>
      </w:r>
      <w:r w:rsidRPr="008F5CBA">
        <w:rPr>
          <w:rStyle w:val="StyleUnderline"/>
          <w:highlight w:val="cyan"/>
        </w:rPr>
        <w:t>Slack is</w:t>
      </w:r>
      <w:r>
        <w:t xml:space="preserve"> also doing well </w:t>
      </w:r>
      <w:r w:rsidRPr="008F5CBA">
        <w:rPr>
          <w:rStyle w:val="StyleUnderline"/>
          <w:highlight w:val="cyan"/>
        </w:rPr>
        <w:t>providing</w:t>
      </w:r>
      <w:r w:rsidRPr="008F398E">
        <w:rPr>
          <w:rStyle w:val="StyleUnderline"/>
        </w:rPr>
        <w:t xml:space="preserve"> what is</w:t>
      </w:r>
      <w:r>
        <w:t xml:space="preserve"> essentially </w:t>
      </w:r>
      <w:r w:rsidRPr="008F398E">
        <w:rPr>
          <w:rStyle w:val="StyleUnderline"/>
        </w:rPr>
        <w:t xml:space="preserve">just </w:t>
      </w:r>
      <w:r w:rsidRPr="008F5CBA">
        <w:rPr>
          <w:rStyle w:val="StyleUnderline"/>
          <w:highlight w:val="cyan"/>
        </w:rPr>
        <w:t>a messaging platform</w:t>
      </w:r>
      <w:r>
        <w:t xml:space="preserve">, something that has been offered as part of other services since AOL Instant Messenger. </w:t>
      </w:r>
      <w:r w:rsidRPr="008F398E">
        <w:rPr>
          <w:rStyle w:val="StyleUnderline"/>
        </w:rPr>
        <w:t>But Slack focused on a new experience</w:t>
      </w:r>
      <w:r>
        <w:t xml:space="preserve">, providing the simplest and easiest way for teams to collaborate and engage in high volume chat. </w:t>
      </w:r>
      <w:r w:rsidRPr="001D32ED">
        <w:rPr>
          <w:rStyle w:val="StyleUnderline"/>
          <w:highlight w:val="cyan"/>
        </w:rPr>
        <w:t>Microsoft</w:t>
      </w:r>
      <w:r w:rsidRPr="008F398E">
        <w:rPr>
          <w:rStyle w:val="StyleUnderline"/>
        </w:rPr>
        <w:t xml:space="preserve"> has </w:t>
      </w:r>
      <w:r w:rsidRPr="001D32ED">
        <w:rPr>
          <w:rStyle w:val="StyleUnderline"/>
          <w:highlight w:val="cyan"/>
        </w:rPr>
        <w:t>made a</w:t>
      </w:r>
      <w:r w:rsidRPr="008F398E">
        <w:rPr>
          <w:rStyle w:val="StyleUnderline"/>
        </w:rPr>
        <w:t xml:space="preserve"> strong </w:t>
      </w:r>
      <w:r w:rsidRPr="001D32ED">
        <w:rPr>
          <w:rStyle w:val="StyleUnderline"/>
          <w:highlight w:val="cyan"/>
        </w:rPr>
        <w:t>push to compete</w:t>
      </w:r>
      <w:r>
        <w:t xml:space="preserve"> by bundling its messaging service with Office 365, </w:t>
      </w:r>
      <w:r w:rsidRPr="008F398E">
        <w:rPr>
          <w:rStyle w:val="StyleUnderline"/>
        </w:rPr>
        <w:t>but Slack CEO Stewart Butterfield said he wasn’t worried</w:t>
      </w:r>
      <w:r>
        <w:t xml:space="preserve"> and compared the effort to Bing or Google+.</w:t>
      </w:r>
    </w:p>
    <w:p w14:paraId="574832A5" w14:textId="77777777" w:rsidR="008549AE" w:rsidRPr="008F398E" w:rsidRDefault="008549AE" w:rsidP="008549AE">
      <w:pPr>
        <w:rPr>
          <w:rStyle w:val="Emphasis"/>
        </w:rPr>
      </w:pPr>
      <w:r w:rsidRPr="000C5B0B">
        <w:rPr>
          <w:rStyle w:val="Emphasis"/>
          <w:highlight w:val="cyan"/>
        </w:rPr>
        <w:t xml:space="preserve">Tech doesn’t display the </w:t>
      </w:r>
      <w:r w:rsidRPr="000C5B0B">
        <w:rPr>
          <w:rStyle w:val="Emphasis"/>
        </w:rPr>
        <w:t xml:space="preserve">typical </w:t>
      </w:r>
      <w:r w:rsidRPr="000C5B0B">
        <w:rPr>
          <w:rStyle w:val="Emphasis"/>
          <w:highlight w:val="cyan"/>
        </w:rPr>
        <w:t>symptoms of monopolies</w:t>
      </w:r>
    </w:p>
    <w:p w14:paraId="07CBC5CD" w14:textId="77777777" w:rsidR="008549AE" w:rsidRDefault="008549AE" w:rsidP="008549AE">
      <w:r>
        <w:t xml:space="preserve">There is one other problem with writing big tech off as simple monopolists. </w:t>
      </w:r>
      <w:r w:rsidRPr="008F398E">
        <w:rPr>
          <w:rStyle w:val="StyleUnderline"/>
        </w:rPr>
        <w:t>Monopolists are generally known for their laziness</w:t>
      </w:r>
      <w:r>
        <w:t xml:space="preserve">, it’s one of the key consumer harms antitrust laws seek to protect against. </w:t>
      </w:r>
      <w:r w:rsidRPr="008F398E">
        <w:rPr>
          <w:rStyle w:val="StyleUnderline"/>
        </w:rPr>
        <w:t>Their quality drops, their prices rise, and they innovate less</w:t>
      </w:r>
      <w:r>
        <w:t>. There is very little motivation for a company to develop and release a new product when consumers have no choice but to buy their current product.</w:t>
      </w:r>
    </w:p>
    <w:p w14:paraId="2F70057E" w14:textId="77777777" w:rsidR="008549AE" w:rsidRPr="008F398E" w:rsidRDefault="008549AE" w:rsidP="008549AE">
      <w:pPr>
        <w:rPr>
          <w:rStyle w:val="Emphasis"/>
          <w:sz w:val="24"/>
          <w:szCs w:val="24"/>
        </w:rPr>
      </w:pPr>
      <w:r>
        <w:t xml:space="preserve">However, </w:t>
      </w:r>
      <w:r w:rsidRPr="000C5B0B">
        <w:rPr>
          <w:rStyle w:val="Emphasis"/>
          <w:highlight w:val="cyan"/>
        </w:rPr>
        <w:t>the biggest R&amp;D spenders</w:t>
      </w:r>
      <w:r w:rsidRPr="008F398E">
        <w:rPr>
          <w:rStyle w:val="Emphasis"/>
        </w:rPr>
        <w:t xml:space="preserve"> worldwide </w:t>
      </w:r>
      <w:r w:rsidRPr="000C5B0B">
        <w:rPr>
          <w:rStyle w:val="Emphasis"/>
          <w:highlight w:val="cyan"/>
        </w:rPr>
        <w:t>are</w:t>
      </w:r>
      <w:r w:rsidRPr="008F398E">
        <w:rPr>
          <w:rStyle w:val="Emphasis"/>
        </w:rPr>
        <w:t xml:space="preserve"> </w:t>
      </w:r>
      <w:proofErr w:type="gramStart"/>
      <w:r w:rsidRPr="008F398E">
        <w:rPr>
          <w:rStyle w:val="Emphasis"/>
        </w:rPr>
        <w:t>fairly consistently</w:t>
      </w:r>
      <w:proofErr w:type="gramEnd"/>
      <w:r w:rsidRPr="008F398E">
        <w:rPr>
          <w:rStyle w:val="Emphasis"/>
        </w:rPr>
        <w:t xml:space="preserve"> </w:t>
      </w:r>
      <w:r w:rsidRPr="000C5B0B">
        <w:rPr>
          <w:rStyle w:val="Emphasis"/>
          <w:highlight w:val="cyan"/>
        </w:rPr>
        <w:t>large tech companies</w:t>
      </w:r>
      <w:r>
        <w:t xml:space="preserve">. </w:t>
      </w:r>
      <w:r w:rsidRPr="008F398E">
        <w:rPr>
          <w:rStyle w:val="StyleUnderline"/>
        </w:rPr>
        <w:t xml:space="preserve">Amazon and Alphabet top the list with Apple, </w:t>
      </w:r>
      <w:proofErr w:type="gramStart"/>
      <w:r w:rsidRPr="008F398E">
        <w:rPr>
          <w:rStyle w:val="StyleUnderline"/>
        </w:rPr>
        <w:t>Microsoft</w:t>
      </w:r>
      <w:proofErr w:type="gramEnd"/>
      <w:r w:rsidRPr="008F398E">
        <w:rPr>
          <w:rStyle w:val="StyleUnderline"/>
        </w:rPr>
        <w:t xml:space="preserve"> and Facebook not far behind</w:t>
      </w:r>
      <w:r>
        <w:t xml:space="preserve">. What’s more, </w:t>
      </w:r>
      <w:r w:rsidRPr="008F398E">
        <w:rPr>
          <w:rStyle w:val="StyleUnderline"/>
        </w:rPr>
        <w:t>many of these companies greatly increased their R&amp;D</w:t>
      </w:r>
      <w:r>
        <w:t xml:space="preserve"> spend from 2017 to 2018. Amazon’s R&amp;D spend jumped from $16.1 billion to $22.6 billion, and Facebook’s from $5.9 billion to $7.8 billion. </w:t>
      </w:r>
      <w:proofErr w:type="gramStart"/>
      <w:r w:rsidRPr="008F398E">
        <w:rPr>
          <w:rStyle w:val="StyleUnderline"/>
        </w:rPr>
        <w:t>So</w:t>
      </w:r>
      <w:proofErr w:type="gramEnd"/>
      <w:r w:rsidRPr="008F398E">
        <w:rPr>
          <w:rStyle w:val="StyleUnderline"/>
        </w:rPr>
        <w:t xml:space="preserve"> if these companies face no competition, </w:t>
      </w:r>
      <w:r w:rsidRPr="008F398E">
        <w:rPr>
          <w:rStyle w:val="Emphasis"/>
        </w:rPr>
        <w:t>what are they spending to get ahead of?</w:t>
      </w:r>
      <w:r w:rsidRPr="008F398E">
        <w:rPr>
          <w:rStyle w:val="StyleUnderline"/>
        </w:rPr>
        <w:t xml:space="preserve"> Amazon and Google are also the most loved brands of 2019, which doesn’t seem to indicate that they are skimping on quality or charging outrageous prices</w:t>
      </w:r>
      <w:r>
        <w:t>. Michael Mandel of the Progressive Policy Institute found th</w:t>
      </w:r>
      <w:r w:rsidRPr="000C5B0B">
        <w:rPr>
          <w:highlight w:val="cyan"/>
        </w:rPr>
        <w:t xml:space="preserve">at </w:t>
      </w:r>
      <w:r w:rsidRPr="000C5B0B">
        <w:rPr>
          <w:rStyle w:val="Emphasis"/>
          <w:sz w:val="24"/>
          <w:szCs w:val="24"/>
          <w:highlight w:val="cyan"/>
        </w:rPr>
        <w:t>tech seemed to outperform</w:t>
      </w:r>
      <w:r w:rsidRPr="008F398E">
        <w:rPr>
          <w:rStyle w:val="Emphasis"/>
          <w:sz w:val="24"/>
          <w:szCs w:val="24"/>
        </w:rPr>
        <w:t xml:space="preserve"> the rest </w:t>
      </w:r>
      <w:r w:rsidRPr="000C5B0B">
        <w:rPr>
          <w:rStyle w:val="Emphasis"/>
          <w:sz w:val="24"/>
          <w:szCs w:val="24"/>
          <w:highlight w:val="cyan"/>
        </w:rPr>
        <w:t>of the private sector on certain competitive factors.</w:t>
      </w:r>
    </w:p>
    <w:p w14:paraId="778F7934" w14:textId="77777777" w:rsidR="008549AE" w:rsidRPr="0063677B" w:rsidRDefault="008549AE" w:rsidP="008549AE">
      <w:pPr>
        <w:rPr>
          <w:sz w:val="14"/>
          <w:szCs w:val="14"/>
        </w:rPr>
      </w:pPr>
      <w:r w:rsidRPr="008F398E">
        <w:rPr>
          <w:rStyle w:val="StyleUnderline"/>
        </w:rPr>
        <w:t>What does this</w:t>
      </w:r>
      <w:r>
        <w:t xml:space="preserve"> data </w:t>
      </w:r>
      <w:r w:rsidRPr="008F398E">
        <w:rPr>
          <w:rStyle w:val="StyleUnderline"/>
        </w:rPr>
        <w:t xml:space="preserve">tell us? </w:t>
      </w:r>
      <w:r>
        <w:t xml:space="preserve">One answer could be </w:t>
      </w:r>
      <w:r w:rsidRPr="000C5B0B">
        <w:rPr>
          <w:highlight w:val="cyan"/>
        </w:rPr>
        <w:t xml:space="preserve">that </w:t>
      </w:r>
      <w:r w:rsidRPr="000C5B0B">
        <w:rPr>
          <w:rStyle w:val="Emphasis"/>
          <w:highlight w:val="cyan"/>
        </w:rPr>
        <w:t>big tech is afraid of being replaced by the next big thing</w:t>
      </w:r>
      <w:r>
        <w:t xml:space="preserve">. </w:t>
      </w:r>
      <w:r w:rsidRPr="008F398E">
        <w:rPr>
          <w:rStyle w:val="StyleUnderline"/>
        </w:rPr>
        <w:t xml:space="preserve">New technologies can claim markets in ways that are hard to </w:t>
      </w:r>
      <w:proofErr w:type="gramStart"/>
      <w:r w:rsidRPr="008F398E">
        <w:rPr>
          <w:rStyle w:val="StyleUnderline"/>
        </w:rPr>
        <w:t>predict</w:t>
      </w:r>
      <w:proofErr w:type="gramEnd"/>
      <w:r w:rsidRPr="008F398E">
        <w:rPr>
          <w:rStyle w:val="StyleUnderline"/>
        </w:rPr>
        <w:t xml:space="preserve"> and the innovation process usually brings disruptive new products and services to the markets</w:t>
      </w:r>
      <w:r>
        <w:t xml:space="preserve">. </w:t>
      </w:r>
      <w:r w:rsidRPr="0063677B">
        <w:rPr>
          <w:sz w:val="14"/>
          <w:szCs w:val="14"/>
        </w:rPr>
        <w:t>Voice assistants, for example, could replace many searches that consumers would ordinarily do through the search bar. [1] [2] Or maybe they won’t, and it will be a different technology that incumbents have to worry about. It could even be something that seems straight out of science fiction, like Elon Musk’s company that promises to build direct computer-brain interfaces.</w:t>
      </w:r>
    </w:p>
    <w:p w14:paraId="5629B634" w14:textId="77777777" w:rsidR="008549AE" w:rsidRPr="0063677B" w:rsidRDefault="008549AE" w:rsidP="008549AE">
      <w:pPr>
        <w:rPr>
          <w:sz w:val="14"/>
          <w:szCs w:val="14"/>
        </w:rPr>
      </w:pPr>
      <w:r w:rsidRPr="0063677B">
        <w:rPr>
          <w:sz w:val="14"/>
          <w:szCs w:val="14"/>
        </w:rPr>
        <w:t>BBC writes about another rising competitor – applications. Many companies are creating apps with new ways of interacting with data, like Tinder’s swipe function or Netflix’s recommendation engine. Companies like Uber and Lyft use their own algorithms to match drivers and riders. These applications allow access to information directly and used without any assistance from other internet onramps like Google Search, meaning less search bar searches are needed.</w:t>
      </w:r>
    </w:p>
    <w:p w14:paraId="193FBB8A" w14:textId="77777777" w:rsidR="008549AE" w:rsidRPr="0043297F" w:rsidRDefault="008549AE" w:rsidP="008549AE">
      <w:r>
        <w:t xml:space="preserve">Maybe </w:t>
      </w:r>
      <w:r w:rsidRPr="008F398E">
        <w:rPr>
          <w:rStyle w:val="StyleUnderline"/>
        </w:rPr>
        <w:t xml:space="preserve">the main reason big tech seems </w:t>
      </w:r>
      <w:r>
        <w:t xml:space="preserve">so </w:t>
      </w:r>
      <w:r w:rsidRPr="008F398E">
        <w:rPr>
          <w:rStyle w:val="StyleUnderline"/>
        </w:rPr>
        <w:t>unbeatable is</w:t>
      </w:r>
      <w:r>
        <w:t xml:space="preserve"> that t</w:t>
      </w:r>
      <w:r w:rsidRPr="008F398E">
        <w:rPr>
          <w:rStyle w:val="StyleUnderline"/>
        </w:rPr>
        <w:t xml:space="preserve">hey continue to compete based on the fear that they will get replaced </w:t>
      </w:r>
      <w:r>
        <w:t xml:space="preserve">in the same way they unseated other companies to get where they are now. Whether real or imagined, </w:t>
      </w:r>
      <w:r w:rsidRPr="000C5B0B">
        <w:rPr>
          <w:rStyle w:val="Emphasis"/>
          <w:highlight w:val="cyan"/>
        </w:rPr>
        <w:t>having companies compete to stay where they are isn’t</w:t>
      </w:r>
      <w:r w:rsidRPr="0063677B">
        <w:rPr>
          <w:rStyle w:val="Emphasis"/>
        </w:rPr>
        <w:t xml:space="preserve"> a </w:t>
      </w:r>
      <w:r w:rsidRPr="000C5B0B">
        <w:rPr>
          <w:rStyle w:val="Emphasis"/>
          <w:highlight w:val="cyan"/>
        </w:rPr>
        <w:t>bad</w:t>
      </w:r>
      <w:r w:rsidRPr="0063677B">
        <w:rPr>
          <w:rStyle w:val="Emphasis"/>
        </w:rPr>
        <w:t xml:space="preserve"> thing </w:t>
      </w:r>
      <w:r w:rsidRPr="000C5B0B">
        <w:rPr>
          <w:rStyle w:val="Emphasis"/>
          <w:highlight w:val="cyan"/>
        </w:rPr>
        <w:t>for consumers</w:t>
      </w:r>
      <w:r>
        <w:t xml:space="preserve"> </w:t>
      </w:r>
      <w:proofErr w:type="gramStart"/>
      <w:r>
        <w:t>as long as</w:t>
      </w:r>
      <w:proofErr w:type="gramEnd"/>
      <w:r>
        <w:t xml:space="preserve"> they aren’t blocking new companies from getting their chance to try to win the market.</w:t>
      </w:r>
    </w:p>
    <w:p w14:paraId="3D0A5E05" w14:textId="77777777" w:rsidR="008549AE" w:rsidRPr="00371B0C" w:rsidRDefault="008549AE" w:rsidP="008549AE">
      <w:pPr>
        <w:pStyle w:val="Heading4"/>
      </w:pPr>
      <w:r>
        <w:t xml:space="preserve">Their stats </w:t>
      </w:r>
      <w:r>
        <w:rPr>
          <w:u w:val="single"/>
        </w:rPr>
        <w:t>underestimate</w:t>
      </w:r>
      <w:r>
        <w:t xml:space="preserve"> the </w:t>
      </w:r>
      <w:r w:rsidRPr="00371B0C">
        <w:rPr>
          <w:i/>
          <w:iCs w:val="0"/>
        </w:rPr>
        <w:t>inherent instability</w:t>
      </w:r>
      <w:r>
        <w:t xml:space="preserve"> of tech dominance </w:t>
      </w:r>
    </w:p>
    <w:p w14:paraId="51C5CB32" w14:textId="77777777" w:rsidR="008549AE" w:rsidRPr="00AC2A3B" w:rsidRDefault="008549AE" w:rsidP="008549AE">
      <w:r>
        <w:rPr>
          <w:b/>
          <w:bCs/>
          <w:sz w:val="26"/>
          <w:szCs w:val="26"/>
        </w:rPr>
        <w:t xml:space="preserve">Murray 18 </w:t>
      </w:r>
      <w:r>
        <w:rPr>
          <w:sz w:val="26"/>
          <w:szCs w:val="26"/>
        </w:rPr>
        <w:t xml:space="preserve">– </w:t>
      </w:r>
      <w:r w:rsidRPr="00AC2A3B">
        <w:t>Iain Murray, Vice President for Strategy and senior fellow at the Competitive Enterprise Institute</w:t>
      </w:r>
      <w:r>
        <w:t>,</w:t>
      </w:r>
      <w:r w:rsidRPr="00AC2A3B">
        <w:t xml:space="preserve"> Master of Business Administration from the University of London and </w:t>
      </w:r>
      <w:proofErr w:type="gramStart"/>
      <w:r w:rsidRPr="00AC2A3B">
        <w:t>an</w:t>
      </w:r>
      <w:proofErr w:type="gramEnd"/>
      <w:r w:rsidRPr="00AC2A3B">
        <w:t xml:space="preserve"> Master of Arts from the University of Oxford</w:t>
      </w:r>
      <w:r>
        <w:t xml:space="preserve">. Ryan Khurana, research associate. </w:t>
      </w:r>
    </w:p>
    <w:p w14:paraId="2C110DCA" w14:textId="77777777" w:rsidR="008549AE" w:rsidRDefault="008549AE" w:rsidP="008549AE">
      <w:r w:rsidRPr="00AC2A3B">
        <w:t>I</w:t>
      </w:r>
      <w:r>
        <w:t>ain Murray and Ryan Khurana</w:t>
      </w:r>
      <w:r w:rsidRPr="00AC2A3B">
        <w:t xml:space="preserve">, 2-21-2018, "Competition In Technology Is More Vibrant Than It Looks," Investor's Business Daily, </w:t>
      </w:r>
      <w:hyperlink r:id="rId23" w:history="1">
        <w:r w:rsidRPr="00D43C66">
          <w:rPr>
            <w:rStyle w:val="Hyperlink"/>
          </w:rPr>
          <w:t>https://www.investors.com/politics/commentary/competition-in-technology-is-more-vibrant-than-it-looks/</w:t>
        </w:r>
      </w:hyperlink>
    </w:p>
    <w:p w14:paraId="254AC2F2" w14:textId="77777777" w:rsidR="008549AE" w:rsidRDefault="008549AE" w:rsidP="008549AE"/>
    <w:p w14:paraId="4025791C" w14:textId="77777777" w:rsidR="008549AE" w:rsidRDefault="008549AE" w:rsidP="008549AE">
      <w:r w:rsidRPr="00AC2A3B">
        <w:rPr>
          <w:rStyle w:val="StyleUnderline"/>
        </w:rPr>
        <w:t>At first glance, digital markets do seem fairly concentrated in just a few companies. Facebook owns the top three social media apps:</w:t>
      </w:r>
      <w:r>
        <w:t xml:space="preserve"> Facebook, WhatsApp, and Messenger, all of which exceed 1 billion unique monthly active users. The company captures 20.9% of total U.S. digital ad revenue, putting it only behind Alphabet's 42.2%. And given the fast growth rate of Amazon, this looks like it is only a matter of time before the three control the entire market.</w:t>
      </w:r>
    </w:p>
    <w:p w14:paraId="78A3EDAD" w14:textId="77777777" w:rsidR="008549AE" w:rsidRDefault="008549AE" w:rsidP="008549AE">
      <w:r w:rsidRPr="008F779D">
        <w:rPr>
          <w:rStyle w:val="Emphasis"/>
          <w:highlight w:val="cyan"/>
        </w:rPr>
        <w:t>Viewing</w:t>
      </w:r>
      <w:r w:rsidRPr="00371B0C">
        <w:rPr>
          <w:rStyle w:val="Emphasis"/>
        </w:rPr>
        <w:t xml:space="preserve"> these</w:t>
      </w:r>
      <w:r w:rsidRPr="00AC2A3B">
        <w:rPr>
          <w:rStyle w:val="StyleUnderline"/>
        </w:rPr>
        <w:t xml:space="preserve"> </w:t>
      </w:r>
      <w:r w:rsidRPr="008F779D">
        <w:rPr>
          <w:rStyle w:val="StyleUnderline"/>
          <w:highlight w:val="cyan"/>
        </w:rPr>
        <w:t xml:space="preserve">numbers </w:t>
      </w:r>
      <w:r w:rsidRPr="008F779D">
        <w:rPr>
          <w:rStyle w:val="Emphasis"/>
          <w:highlight w:val="cyan"/>
        </w:rPr>
        <w:t>in perspective</w:t>
      </w:r>
      <w:r>
        <w:t xml:space="preserve">, however, </w:t>
      </w:r>
      <w:r w:rsidRPr="008F779D">
        <w:rPr>
          <w:rStyle w:val="Emphasis"/>
          <w:highlight w:val="cyan"/>
        </w:rPr>
        <w:t>makes the picture</w:t>
      </w:r>
      <w:r w:rsidRPr="00371B0C">
        <w:rPr>
          <w:rStyle w:val="Emphasis"/>
        </w:rPr>
        <w:t xml:space="preserve"> a lot </w:t>
      </w:r>
      <w:r w:rsidRPr="008F779D">
        <w:rPr>
          <w:rStyle w:val="Emphasis"/>
          <w:highlight w:val="cyan"/>
        </w:rPr>
        <w:t>more complicated</w:t>
      </w:r>
      <w:r>
        <w:t>.</w:t>
      </w:r>
    </w:p>
    <w:p w14:paraId="43E20321" w14:textId="77777777" w:rsidR="008549AE" w:rsidRPr="00AC2A3B" w:rsidRDefault="008549AE" w:rsidP="008549AE">
      <w:pPr>
        <w:rPr>
          <w:rStyle w:val="StyleUnderline"/>
        </w:rPr>
      </w:pPr>
      <w:r w:rsidRPr="00AC2A3B">
        <w:rPr>
          <w:rStyle w:val="StyleUnderline"/>
        </w:rPr>
        <w:t>Apple's native iMessage service</w:t>
      </w:r>
      <w:r>
        <w:t xml:space="preserve">, </w:t>
      </w:r>
      <w:r w:rsidRPr="00AC2A3B">
        <w:rPr>
          <w:rStyle w:val="StyleUnderline"/>
        </w:rPr>
        <w:t>which does not show up in social media download statistics</w:t>
      </w:r>
      <w:r>
        <w:t xml:space="preserve">, </w:t>
      </w:r>
      <w:r w:rsidRPr="00AC2A3B">
        <w:rPr>
          <w:rStyle w:val="StyleUnderline"/>
        </w:rPr>
        <w:t>shows much higher user engagement than Facebook Messenger</w:t>
      </w:r>
      <w:r>
        <w:t xml:space="preserve">, especially among younger demographics. </w:t>
      </w:r>
      <w:r w:rsidRPr="008F779D">
        <w:rPr>
          <w:rStyle w:val="StyleUnderline"/>
          <w:highlight w:val="cyan"/>
        </w:rPr>
        <w:t>Facebook is</w:t>
      </w:r>
      <w:r w:rsidRPr="00AC2A3B">
        <w:rPr>
          <w:rStyle w:val="StyleUnderline"/>
        </w:rPr>
        <w:t xml:space="preserve"> </w:t>
      </w:r>
      <w:proofErr w:type="gramStart"/>
      <w:r w:rsidRPr="00AC2A3B">
        <w:rPr>
          <w:rStyle w:val="StyleUnderline"/>
        </w:rPr>
        <w:t xml:space="preserve">actually </w:t>
      </w:r>
      <w:r w:rsidRPr="008F779D">
        <w:rPr>
          <w:rStyle w:val="StyleUnderline"/>
          <w:highlight w:val="cyan"/>
        </w:rPr>
        <w:t>competing</w:t>
      </w:r>
      <w:proofErr w:type="gramEnd"/>
      <w:r w:rsidRPr="008F779D">
        <w:rPr>
          <w:rStyle w:val="StyleUnderline"/>
          <w:highlight w:val="cyan"/>
        </w:rPr>
        <w:t xml:space="preserve"> in messaging with a company whose interface it depends upon</w:t>
      </w:r>
      <w:r w:rsidRPr="00AC2A3B">
        <w:rPr>
          <w:rStyle w:val="StyleUnderline"/>
        </w:rPr>
        <w:t xml:space="preserve"> to gain access — and </w:t>
      </w:r>
      <w:r w:rsidRPr="008F779D">
        <w:rPr>
          <w:rStyle w:val="Emphasis"/>
          <w:highlight w:val="cyan"/>
        </w:rPr>
        <w:t>Facebook is losing</w:t>
      </w:r>
      <w:r w:rsidRPr="00AC2A3B">
        <w:rPr>
          <w:rStyle w:val="Emphasis"/>
        </w:rPr>
        <w:t>.</w:t>
      </w:r>
    </w:p>
    <w:p w14:paraId="509ED770" w14:textId="77777777" w:rsidR="008549AE" w:rsidRDefault="008549AE" w:rsidP="008549AE">
      <w:r w:rsidRPr="00AC2A3B">
        <w:rPr>
          <w:rStyle w:val="StyleUnderline"/>
        </w:rPr>
        <w:t>This reveals one of the difficulties in seeing who is competing against whom online</w:t>
      </w:r>
      <w:r>
        <w:t xml:space="preserve">. </w:t>
      </w:r>
      <w:r w:rsidRPr="008F779D">
        <w:rPr>
          <w:rStyle w:val="Emphasis"/>
          <w:highlight w:val="cyan"/>
        </w:rPr>
        <w:t>Facebook competes</w:t>
      </w:r>
      <w:r w:rsidRPr="00AC2A3B">
        <w:rPr>
          <w:rStyle w:val="Emphasis"/>
        </w:rPr>
        <w:t xml:space="preserve"> not only </w:t>
      </w:r>
      <w:r w:rsidRPr="008F779D">
        <w:rPr>
          <w:rStyle w:val="Emphasis"/>
          <w:highlight w:val="cyan"/>
        </w:rPr>
        <w:t>against other social media</w:t>
      </w:r>
      <w:r w:rsidRPr="008F779D">
        <w:rPr>
          <w:rStyle w:val="StyleUnderline"/>
          <w:highlight w:val="cyan"/>
        </w:rPr>
        <w:t xml:space="preserve"> sites like Snap</w:t>
      </w:r>
      <w:r w:rsidRPr="00AC2A3B">
        <w:rPr>
          <w:rStyle w:val="StyleUnderline"/>
        </w:rPr>
        <w:t xml:space="preserve">, </w:t>
      </w:r>
      <w:r w:rsidRPr="00AC2A3B">
        <w:rPr>
          <w:rStyle w:val="Emphasis"/>
        </w:rPr>
        <w:t xml:space="preserve">but </w:t>
      </w:r>
      <w:r w:rsidRPr="008F779D">
        <w:rPr>
          <w:rStyle w:val="Emphasis"/>
          <w:highlight w:val="cyan"/>
        </w:rPr>
        <w:t>also against</w:t>
      </w:r>
      <w:r w:rsidRPr="00AC2A3B">
        <w:rPr>
          <w:rStyle w:val="StyleUnderline"/>
        </w:rPr>
        <w:t xml:space="preserve"> the likes of </w:t>
      </w:r>
      <w:r w:rsidRPr="008F779D">
        <w:rPr>
          <w:rStyle w:val="Emphasis"/>
          <w:highlight w:val="cyan"/>
        </w:rPr>
        <w:t>Google, Apple, and Microsoft</w:t>
      </w:r>
      <w:r w:rsidRPr="00AC2A3B">
        <w:rPr>
          <w:rStyle w:val="StyleUnderline"/>
        </w:rPr>
        <w:t xml:space="preserve"> in various domains</w:t>
      </w:r>
      <w:r>
        <w:t xml:space="preserve">. </w:t>
      </w:r>
      <w:r w:rsidRPr="00AC2A3B">
        <w:rPr>
          <w:rStyle w:val="StyleUnderline"/>
        </w:rPr>
        <w:t>Online competition</w:t>
      </w:r>
      <w:r>
        <w:t xml:space="preserve"> </w:t>
      </w:r>
      <w:r w:rsidRPr="00AC2A3B">
        <w:rPr>
          <w:rStyle w:val="StyleUnderline"/>
        </w:rPr>
        <w:t xml:space="preserve">requires </w:t>
      </w:r>
      <w:r w:rsidRPr="00AC2A3B">
        <w:t>t</w:t>
      </w:r>
      <w:r>
        <w:t xml:space="preserve">he firm to provide for </w:t>
      </w:r>
      <w:r w:rsidRPr="00AC2A3B">
        <w:rPr>
          <w:rStyle w:val="StyleUnderline"/>
        </w:rPr>
        <w:t>a variety of user demands</w:t>
      </w:r>
      <w:r>
        <w:t xml:space="preserve"> — or cede ground to rival startups. </w:t>
      </w:r>
      <w:r w:rsidRPr="00AC2A3B">
        <w:rPr>
          <w:rStyle w:val="StyleUnderline"/>
        </w:rPr>
        <w:t>Unless a firm like Apple can provide a messaging service that its users enjoy, it would allow Facebook to gain ground</w:t>
      </w:r>
      <w:r>
        <w:t>, which weakens the long-term prospects of Apple's business.</w:t>
      </w:r>
    </w:p>
    <w:p w14:paraId="78BBC458" w14:textId="77777777" w:rsidR="008549AE" w:rsidRDefault="008549AE" w:rsidP="008549AE">
      <w:r>
        <w:t xml:space="preserve">These </w:t>
      </w:r>
      <w:r w:rsidRPr="00AC2A3B">
        <w:rPr>
          <w:rStyle w:val="Emphasis"/>
        </w:rPr>
        <w:t>"</w:t>
      </w:r>
      <w:r w:rsidRPr="008F779D">
        <w:rPr>
          <w:rStyle w:val="Emphasis"/>
          <w:highlight w:val="cyan"/>
        </w:rPr>
        <w:t>platform wars"</w:t>
      </w:r>
      <w:r w:rsidRPr="008F779D">
        <w:rPr>
          <w:highlight w:val="cyan"/>
        </w:rPr>
        <w:t xml:space="preserve"> </w:t>
      </w:r>
      <w:r w:rsidRPr="008F779D">
        <w:rPr>
          <w:rStyle w:val="StyleUnderline"/>
          <w:highlight w:val="cyan"/>
        </w:rPr>
        <w:t>mean</w:t>
      </w:r>
      <w:r w:rsidRPr="00AC2A3B">
        <w:rPr>
          <w:rStyle w:val="StyleUnderline"/>
        </w:rPr>
        <w:t xml:space="preserve"> that </w:t>
      </w:r>
      <w:r w:rsidRPr="008F779D">
        <w:rPr>
          <w:rStyle w:val="StyleUnderline"/>
          <w:highlight w:val="cyan"/>
        </w:rPr>
        <w:t>competition</w:t>
      </w:r>
      <w:r w:rsidRPr="00AC2A3B">
        <w:rPr>
          <w:rStyle w:val="StyleUnderline"/>
        </w:rPr>
        <w:t xml:space="preserve"> between tech giants </w:t>
      </w:r>
      <w:r w:rsidRPr="008F779D">
        <w:rPr>
          <w:rStyle w:val="StyleUnderline"/>
          <w:highlight w:val="cyan"/>
        </w:rPr>
        <w:t>takes place over many</w:t>
      </w:r>
      <w:r w:rsidRPr="00AC2A3B">
        <w:rPr>
          <w:rStyle w:val="StyleUnderline"/>
        </w:rPr>
        <w:t xml:space="preserve"> different products and </w:t>
      </w:r>
      <w:r w:rsidRPr="008F779D">
        <w:rPr>
          <w:rStyle w:val="StyleUnderline"/>
          <w:highlight w:val="cyan"/>
        </w:rPr>
        <w:t>services</w:t>
      </w:r>
      <w:r w:rsidRPr="00AC2A3B">
        <w:rPr>
          <w:rStyle w:val="StyleUnderline"/>
        </w:rPr>
        <w:t>,</w:t>
      </w:r>
      <w:r>
        <w:t xml:space="preserve"> at various tiers. </w:t>
      </w:r>
      <w:r w:rsidRPr="00AC2A3B">
        <w:rPr>
          <w:rStyle w:val="StyleUnderline"/>
        </w:rPr>
        <w:t>To understand</w:t>
      </w:r>
      <w:r>
        <w:t xml:space="preserve"> the level of </w:t>
      </w:r>
      <w:r w:rsidRPr="00AC2A3B">
        <w:rPr>
          <w:rStyle w:val="StyleUnderline"/>
        </w:rPr>
        <w:t>concentration</w:t>
      </w:r>
      <w:r>
        <w:t xml:space="preserve"> properly, </w:t>
      </w:r>
      <w:r w:rsidRPr="00AC2A3B">
        <w:rPr>
          <w:rStyle w:val="StyleUnderline"/>
        </w:rPr>
        <w:t>one cannot specify the market too narrowly</w:t>
      </w:r>
      <w:r>
        <w:t>. While Snapchat has less than one third of Instagram's users, those under the age of 25 use Snapchat much more heavily.</w:t>
      </w:r>
    </w:p>
    <w:p w14:paraId="566849F2" w14:textId="77777777" w:rsidR="008549AE" w:rsidRDefault="008549AE" w:rsidP="008549AE">
      <w:r>
        <w:t xml:space="preserve">Taking </w:t>
      </w:r>
      <w:r w:rsidRPr="00AC2A3B">
        <w:rPr>
          <w:rStyle w:val="StyleUnderline"/>
        </w:rPr>
        <w:t xml:space="preserve">a snapshot of one moment does not tell you about how demographics will affect market position in the </w:t>
      </w:r>
      <w:proofErr w:type="gramStart"/>
      <w:r w:rsidRPr="00AC2A3B">
        <w:rPr>
          <w:rStyle w:val="StyleUnderline"/>
        </w:rPr>
        <w:t>next.</w:t>
      </w:r>
      <w:r>
        <w:t>The</w:t>
      </w:r>
      <w:proofErr w:type="gramEnd"/>
      <w:r>
        <w:t xml:space="preserve"> </w:t>
      </w:r>
      <w:r w:rsidRPr="008F779D">
        <w:rPr>
          <w:rStyle w:val="Emphasis"/>
          <w:highlight w:val="cyan"/>
        </w:rPr>
        <w:t>competition is fierce</w:t>
      </w:r>
      <w:r w:rsidRPr="00AC2A3B">
        <w:rPr>
          <w:rStyle w:val="Emphasis"/>
        </w:rPr>
        <w:t>.</w:t>
      </w:r>
      <w:r>
        <w:t xml:space="preserve"> </w:t>
      </w:r>
      <w:r w:rsidRPr="00AC2A3B">
        <w:rPr>
          <w:rStyle w:val="StyleUnderline"/>
        </w:rPr>
        <w:t>Today's startups are tomorrow's giants</w:t>
      </w:r>
      <w:r>
        <w:t>, just like Facebook and Amazon once were — and not very long ago.</w:t>
      </w:r>
    </w:p>
    <w:p w14:paraId="79E9AAFE" w14:textId="77777777" w:rsidR="008549AE" w:rsidRDefault="008549AE" w:rsidP="008549AE">
      <w:r>
        <w:t xml:space="preserve">That means the </w:t>
      </w:r>
      <w:r w:rsidRPr="008F779D">
        <w:rPr>
          <w:rStyle w:val="StyleUnderline"/>
          <w:highlight w:val="cyan"/>
        </w:rPr>
        <w:t>current</w:t>
      </w:r>
      <w:r w:rsidRPr="00AC2A3B">
        <w:rPr>
          <w:rStyle w:val="StyleUnderline"/>
        </w:rPr>
        <w:t xml:space="preserve"> market </w:t>
      </w:r>
      <w:r w:rsidRPr="008F779D">
        <w:rPr>
          <w:rStyle w:val="StyleUnderline"/>
          <w:highlight w:val="cyan"/>
        </w:rPr>
        <w:t>positions of Big Tech</w:t>
      </w:r>
      <w:r w:rsidRPr="00AC2A3B">
        <w:rPr>
          <w:rStyle w:val="StyleUnderline"/>
        </w:rPr>
        <w:t xml:space="preserve"> firms </w:t>
      </w:r>
      <w:r w:rsidRPr="008F779D">
        <w:rPr>
          <w:rStyle w:val="StyleUnderline"/>
          <w:highlight w:val="cyan"/>
        </w:rPr>
        <w:t xml:space="preserve">are </w:t>
      </w:r>
      <w:r w:rsidRPr="008F779D">
        <w:rPr>
          <w:rStyle w:val="Emphasis"/>
          <w:highlight w:val="cyan"/>
        </w:rPr>
        <w:t>inherently unstable</w:t>
      </w:r>
      <w:r>
        <w:t xml:space="preserve">, </w:t>
      </w:r>
      <w:r w:rsidRPr="00AC2A3B">
        <w:rPr>
          <w:rStyle w:val="StyleUnderline"/>
        </w:rPr>
        <w:t>despite</w:t>
      </w:r>
      <w:r>
        <w:t xml:space="preserve"> the </w:t>
      </w:r>
      <w:r w:rsidRPr="00AC2A3B">
        <w:rPr>
          <w:rStyle w:val="StyleUnderline"/>
        </w:rPr>
        <w:t>best efforts of</w:t>
      </w:r>
      <w:r>
        <w:t xml:space="preserve"> these </w:t>
      </w:r>
      <w:r w:rsidRPr="00AC2A3B">
        <w:rPr>
          <w:rStyle w:val="StyleUnderline"/>
        </w:rPr>
        <w:t>firms to prepare for the future</w:t>
      </w:r>
      <w:r>
        <w:t xml:space="preserve">. </w:t>
      </w:r>
      <w:r w:rsidRPr="00AC2A3B">
        <w:rPr>
          <w:rStyle w:val="StyleUnderline"/>
        </w:rPr>
        <w:t>Facebook's attempt to kill off Snapchat</w:t>
      </w:r>
      <w:r>
        <w:t xml:space="preserve"> with its Camera app is now regarded as a failure, </w:t>
      </w:r>
      <w:r w:rsidRPr="00AC2A3B">
        <w:rPr>
          <w:rStyle w:val="StyleUnderline"/>
        </w:rPr>
        <w:t>as is Google's attempt to kill Facebook</w:t>
      </w:r>
      <w:r>
        <w:t xml:space="preserve"> with Google Plus, </w:t>
      </w:r>
      <w:r w:rsidRPr="00AC2A3B">
        <w:rPr>
          <w:rStyle w:val="StyleUnderline"/>
        </w:rPr>
        <w:t>and Amazon's attempt</w:t>
      </w:r>
      <w:r>
        <w:t xml:space="preserve"> to branch into mobile </w:t>
      </w:r>
      <w:r w:rsidRPr="00AC2A3B">
        <w:rPr>
          <w:rStyle w:val="StyleUnderline"/>
        </w:rPr>
        <w:t>with</w:t>
      </w:r>
      <w:r>
        <w:t xml:space="preserve"> the </w:t>
      </w:r>
      <w:r w:rsidRPr="00AC2A3B">
        <w:rPr>
          <w:rStyle w:val="StyleUnderline"/>
        </w:rPr>
        <w:t>Fire</w:t>
      </w:r>
      <w:r>
        <w:t xml:space="preserve"> phone.</w:t>
      </w:r>
    </w:p>
    <w:p w14:paraId="1451C990" w14:textId="77777777" w:rsidR="008549AE" w:rsidRDefault="008549AE" w:rsidP="008549AE">
      <w:r w:rsidRPr="00AC2A3B">
        <w:rPr>
          <w:rStyle w:val="StyleUnderline"/>
        </w:rPr>
        <w:t>Having lots of data and users is not enough for</w:t>
      </w:r>
      <w:r>
        <w:t xml:space="preserve"> these </w:t>
      </w:r>
      <w:r w:rsidRPr="00AC2A3B">
        <w:rPr>
          <w:rStyle w:val="StyleUnderline"/>
        </w:rPr>
        <w:t>companies to branch out into new territories</w:t>
      </w:r>
      <w:r>
        <w:t xml:space="preserve">. </w:t>
      </w:r>
      <w:r w:rsidRPr="00AC2A3B">
        <w:rPr>
          <w:rStyle w:val="StyleUnderline"/>
        </w:rPr>
        <w:t>If platforms fail to</w:t>
      </w:r>
      <w:r>
        <w:t xml:space="preserve"> develop ecosystems that </w:t>
      </w:r>
      <w:r w:rsidRPr="00AC2A3B">
        <w:rPr>
          <w:rStyle w:val="StyleUnderline"/>
        </w:rPr>
        <w:t>adapt to user</w:t>
      </w:r>
      <w:r>
        <w:t xml:space="preserve"> demands, </w:t>
      </w:r>
      <w:r w:rsidRPr="00AC2A3B">
        <w:rPr>
          <w:rStyle w:val="StyleUnderline"/>
        </w:rPr>
        <w:t>they can fall from</w:t>
      </w:r>
      <w:r>
        <w:t xml:space="preserve"> seemingly </w:t>
      </w:r>
      <w:r w:rsidRPr="00AC2A3B">
        <w:rPr>
          <w:rStyle w:val="StyleUnderline"/>
        </w:rPr>
        <w:t>dominant positions rapidly</w:t>
      </w:r>
      <w:r>
        <w:t xml:space="preserve"> — as recent history amply demonstrates.</w:t>
      </w:r>
    </w:p>
    <w:p w14:paraId="20AE5362" w14:textId="77777777" w:rsidR="008549AE" w:rsidRDefault="008549AE" w:rsidP="008549AE">
      <w:r w:rsidRPr="00AC2A3B">
        <w:rPr>
          <w:rStyle w:val="StyleUnderline"/>
        </w:rPr>
        <w:t>When</w:t>
      </w:r>
      <w:r>
        <w:t xml:space="preserve"> the </w:t>
      </w:r>
      <w:r w:rsidRPr="00AC2A3B">
        <w:rPr>
          <w:rStyle w:val="StyleUnderline"/>
        </w:rPr>
        <w:t>competitive pressure on these firms is put into perspective</w:t>
      </w:r>
      <w:r>
        <w:t xml:space="preserve">, </w:t>
      </w:r>
      <w:r w:rsidRPr="008F779D">
        <w:rPr>
          <w:rStyle w:val="Emphasis"/>
          <w:highlight w:val="cyan"/>
        </w:rPr>
        <w:t>they look less dominant.</w:t>
      </w:r>
      <w:r w:rsidRPr="008F779D">
        <w:rPr>
          <w:highlight w:val="cyan"/>
        </w:rPr>
        <w:t xml:space="preserve"> </w:t>
      </w:r>
      <w:r w:rsidRPr="008F779D">
        <w:rPr>
          <w:rStyle w:val="StyleUnderline"/>
          <w:highlight w:val="cyan"/>
        </w:rPr>
        <w:t>Amazon</w:t>
      </w:r>
      <w:r w:rsidRPr="00AC2A3B">
        <w:rPr>
          <w:rStyle w:val="StyleUnderline"/>
        </w:rPr>
        <w:t xml:space="preserve"> </w:t>
      </w:r>
      <w:r>
        <w:t xml:space="preserve">currently </w:t>
      </w:r>
      <w:r w:rsidRPr="008F779D">
        <w:rPr>
          <w:rStyle w:val="StyleUnderline"/>
          <w:highlight w:val="cyan"/>
        </w:rPr>
        <w:t>makes 2.5% of U.S. digital ad revenue</w:t>
      </w:r>
      <w:r w:rsidRPr="00AC2A3B">
        <w:rPr>
          <w:rStyle w:val="StyleUnderline"/>
        </w:rPr>
        <w:t xml:space="preserve"> compared to Alphabet and Facebook's near </w:t>
      </w:r>
      <w:proofErr w:type="gramStart"/>
      <w:r w:rsidRPr="00AC2A3B">
        <w:rPr>
          <w:rStyle w:val="StyleUnderline"/>
        </w:rPr>
        <w:t>70%, but</w:t>
      </w:r>
      <w:proofErr w:type="gramEnd"/>
      <w:r w:rsidRPr="00AC2A3B">
        <w:rPr>
          <w:rStyle w:val="StyleUnderline"/>
        </w:rPr>
        <w:t xml:space="preserve"> looking at total U.S. ad revenue shows these firms together make only 20%.</w:t>
      </w:r>
    </w:p>
    <w:p w14:paraId="5AC1A7AC" w14:textId="77777777" w:rsidR="008549AE" w:rsidRPr="00DD3D10" w:rsidRDefault="008549AE" w:rsidP="008549AE">
      <w:pPr>
        <w:rPr>
          <w:rStyle w:val="StyleUnderline"/>
        </w:rPr>
      </w:pPr>
      <w:r>
        <w:t xml:space="preserve">Just consider that </w:t>
      </w:r>
      <w:r w:rsidRPr="00DD3D10">
        <w:rPr>
          <w:rStyle w:val="StyleUnderline"/>
        </w:rPr>
        <w:t>if tech giants are increasing their revenues to the detriment of newspapers, it still exaggerates</w:t>
      </w:r>
      <w:r>
        <w:t xml:space="preserve"> the </w:t>
      </w:r>
      <w:r w:rsidRPr="00DD3D10">
        <w:rPr>
          <w:rStyle w:val="StyleUnderline"/>
        </w:rPr>
        <w:t>concentration to neglect newspapers' print ads entirely</w:t>
      </w:r>
      <w:r>
        <w:t xml:space="preserve">. It is also possible </w:t>
      </w:r>
      <w:r w:rsidRPr="00DD3D10">
        <w:rPr>
          <w:rStyle w:val="StyleUnderline"/>
        </w:rPr>
        <w:t>that some recent decisions,</w:t>
      </w:r>
      <w:r>
        <w:t xml:space="preserve"> such as Facebook's news feed changes, </w:t>
      </w:r>
      <w:r w:rsidRPr="00DD3D10">
        <w:rPr>
          <w:rStyle w:val="StyleUnderline"/>
        </w:rPr>
        <w:t>will drive away users in the long-term</w:t>
      </w:r>
      <w:r>
        <w:t xml:space="preserve">. </w:t>
      </w:r>
      <w:r w:rsidRPr="009726C0">
        <w:rPr>
          <w:rStyle w:val="StyleUnderline"/>
          <w:highlight w:val="cyan"/>
        </w:rPr>
        <w:t>This is a dynamic market.</w:t>
      </w:r>
    </w:p>
    <w:p w14:paraId="524A5FDA" w14:textId="77777777" w:rsidR="008549AE" w:rsidRPr="0061630C" w:rsidRDefault="008549AE" w:rsidP="008549AE">
      <w:pPr>
        <w:pStyle w:val="Heading4"/>
      </w:pPr>
      <w:r w:rsidRPr="0061630C">
        <w:t>Tech startups</w:t>
      </w:r>
      <w:r>
        <w:t xml:space="preserve"> have massively increased in the squo</w:t>
      </w:r>
    </w:p>
    <w:p w14:paraId="0A4C1D64" w14:textId="77777777" w:rsidR="008549AE" w:rsidRPr="0061630C" w:rsidRDefault="008549AE" w:rsidP="008549AE">
      <w:r w:rsidRPr="0061630C">
        <w:rPr>
          <w:rStyle w:val="Style13ptBold"/>
        </w:rPr>
        <w:t>Wu and Atkinson 17</w:t>
      </w:r>
      <w:r w:rsidRPr="0061630C">
        <w:t> – Economic analyst at the Information Technology and Innovation Foundation; Founder and president of the Information Technology and Innovation Foundation</w:t>
      </w:r>
    </w:p>
    <w:p w14:paraId="25104E16" w14:textId="77777777" w:rsidR="008549AE" w:rsidRPr="0061630C" w:rsidRDefault="008549AE" w:rsidP="008549AE">
      <w:r w:rsidRPr="0061630C">
        <w:t>John Wu and Robert D. Atkinson, "How Technology-Based Start-Ups Support U.S. Economic Growth," Information Technology and Innovation Foundation, 11-28-2017, </w:t>
      </w:r>
      <w:hyperlink r:id="rId24" w:history="1">
        <w:r w:rsidRPr="0061630C">
          <w:rPr>
            <w:rStyle w:val="Hyperlink"/>
          </w:rPr>
          <w:t>https://itif.org/publications/2017/11/28/how-technology-based-start-ups-support-us-economic-growth</w:t>
        </w:r>
      </w:hyperlink>
    </w:p>
    <w:p w14:paraId="7D9063C7" w14:textId="77777777" w:rsidR="008549AE" w:rsidRPr="0061630C" w:rsidRDefault="008549AE" w:rsidP="008549AE">
      <w:pPr>
        <w:rPr>
          <w:u w:val="single"/>
        </w:rPr>
      </w:pPr>
      <w:r w:rsidRPr="0061630C">
        <w:rPr>
          <w:u w:val="single"/>
        </w:rPr>
        <w:t xml:space="preserve">The number of </w:t>
      </w:r>
      <w:r w:rsidRPr="001D6B9D">
        <w:rPr>
          <w:highlight w:val="cyan"/>
          <w:u w:val="single"/>
        </w:rPr>
        <w:t>tech</w:t>
      </w:r>
      <w:r w:rsidRPr="0061630C">
        <w:rPr>
          <w:u w:val="single"/>
        </w:rPr>
        <w:t>nology-</w:t>
      </w:r>
      <w:r w:rsidRPr="001D6B9D">
        <w:rPr>
          <w:highlight w:val="cyan"/>
          <w:u w:val="single"/>
        </w:rPr>
        <w:t>based start-ups surged</w:t>
      </w:r>
      <w:r w:rsidRPr="0061630C">
        <w:rPr>
          <w:u w:val="single"/>
        </w:rPr>
        <w:t xml:space="preserve"> 47 percent </w:t>
      </w:r>
      <w:r w:rsidRPr="001D6B9D">
        <w:rPr>
          <w:highlight w:val="cyan"/>
          <w:u w:val="single"/>
        </w:rPr>
        <w:t>in the last decade</w:t>
      </w:r>
      <w:r w:rsidRPr="00FB3935">
        <w:rPr>
          <w:sz w:val="12"/>
        </w:rPr>
        <w:t>. These firms still account for a relatively small share of all businesses, but they have an outsized impact on economic growth, because they provide better-paying, longer-lasting jobs than other start-ups, and they contribute more to innovation, productivity, and competitiveness.</w:t>
      </w:r>
    </w:p>
    <w:p w14:paraId="2750B591" w14:textId="77777777" w:rsidR="008549AE" w:rsidRPr="00E11B49" w:rsidRDefault="008549AE" w:rsidP="008549AE"/>
    <w:bookmarkEnd w:id="1"/>
    <w:p w14:paraId="40D47709" w14:textId="77777777" w:rsidR="008549AE" w:rsidRPr="00D64AAE" w:rsidRDefault="008549AE" w:rsidP="008549AE">
      <w:pPr>
        <w:pStyle w:val="Heading4"/>
      </w:pPr>
      <w:r>
        <w:t>Big tech is working with the gov to develop military solutions now – the plan ruins that</w:t>
      </w:r>
    </w:p>
    <w:p w14:paraId="31E7706F" w14:textId="77777777" w:rsidR="008549AE" w:rsidRPr="00D64AAE" w:rsidRDefault="008549AE" w:rsidP="008549AE">
      <w:r w:rsidRPr="00D64AAE">
        <w:rPr>
          <w:rStyle w:val="Style13ptBold"/>
        </w:rPr>
        <w:t xml:space="preserve">CCIA 2021 </w:t>
      </w:r>
      <w:r w:rsidRPr="00D64AAE">
        <w:t>– The Computer and Communications Industry Association is an international non-profit advocacy organization based in Washington, DC, United States which represents the information and communications technology industries.</w:t>
      </w:r>
    </w:p>
    <w:p w14:paraId="16D115D6" w14:textId="77777777" w:rsidR="008549AE" w:rsidRPr="00D64AAE" w:rsidRDefault="008549AE" w:rsidP="008549AE">
      <w:r w:rsidRPr="00D64AAE">
        <w:t>The Computer and Communications Industry Association, 2021, “NATIONAL SECURITY ISSUES POSED BY HOUSE ANTITRUST BILLS,” https://www.ccianet.org/wp-content/uploads/2021/09/CCIA-KS-NatSec-White-Paper.pdf</w:t>
      </w:r>
    </w:p>
    <w:p w14:paraId="6E3F7F77" w14:textId="77777777" w:rsidR="008549AE" w:rsidRPr="00D64AAE" w:rsidRDefault="008549AE" w:rsidP="008549AE">
      <w:pPr>
        <w:rPr>
          <w:rStyle w:val="StyleUnderline"/>
        </w:rPr>
      </w:pPr>
      <w:r w:rsidRPr="00463703">
        <w:rPr>
          <w:rStyle w:val="StyleUnderline"/>
        </w:rPr>
        <w:t>Reducing</w:t>
      </w:r>
      <w:r w:rsidRPr="00D64AAE">
        <w:rPr>
          <w:rStyle w:val="StyleUnderline"/>
        </w:rPr>
        <w:t xml:space="preserve"> the Effectiveness of Threat Information to Law Enforcement </w:t>
      </w:r>
      <w:r w:rsidRPr="00463703">
        <w:rPr>
          <w:rStyle w:val="StyleUnderline"/>
          <w:highlight w:val="cyan"/>
        </w:rPr>
        <w:t>Major</w:t>
      </w:r>
      <w:r w:rsidRPr="00D64AAE">
        <w:rPr>
          <w:rStyle w:val="StyleUnderline"/>
        </w:rPr>
        <w:t xml:space="preserve"> U.S. </w:t>
      </w:r>
      <w:r w:rsidRPr="00463703">
        <w:rPr>
          <w:rStyle w:val="StyleUnderline"/>
          <w:highlight w:val="cyan"/>
        </w:rPr>
        <w:t>tech</w:t>
      </w:r>
      <w:r w:rsidRPr="00D64AAE">
        <w:rPr>
          <w:rStyle w:val="StyleUnderline"/>
        </w:rPr>
        <w:t xml:space="preserve">nology </w:t>
      </w:r>
      <w:r w:rsidRPr="003B6107">
        <w:rPr>
          <w:rStyle w:val="StyleUnderline"/>
          <w:highlight w:val="cyan"/>
        </w:rPr>
        <w:t>companies and</w:t>
      </w:r>
      <w:r w:rsidRPr="00D64AAE">
        <w:rPr>
          <w:rStyle w:val="StyleUnderline"/>
        </w:rPr>
        <w:t xml:space="preserve"> online </w:t>
      </w:r>
      <w:r w:rsidRPr="003B6107">
        <w:rPr>
          <w:rStyle w:val="StyleUnderline"/>
          <w:highlight w:val="cyan"/>
        </w:rPr>
        <w:t>platforms work with</w:t>
      </w:r>
      <w:r w:rsidRPr="00D64AAE">
        <w:rPr>
          <w:rStyle w:val="StyleUnderline"/>
        </w:rPr>
        <w:t xml:space="preserve"> U.S. </w:t>
      </w:r>
      <w:r w:rsidRPr="003B6107">
        <w:rPr>
          <w:rStyle w:val="StyleUnderline"/>
        </w:rPr>
        <w:t>law enforcement</w:t>
      </w:r>
      <w:r w:rsidRPr="00D64AAE">
        <w:rPr>
          <w:rStyle w:val="StyleUnderline"/>
        </w:rPr>
        <w:t xml:space="preserve">, </w:t>
      </w:r>
      <w:r w:rsidRPr="003B6107">
        <w:rPr>
          <w:rStyle w:val="StyleUnderline"/>
          <w:highlight w:val="cyan"/>
        </w:rPr>
        <w:t>military</w:t>
      </w:r>
      <w:r w:rsidRPr="00D64AAE">
        <w:rPr>
          <w:rStyle w:val="StyleUnderline"/>
        </w:rPr>
        <w:t xml:space="preserve">, and intelligence agencies </w:t>
      </w:r>
      <w:r w:rsidRPr="003B6107">
        <w:rPr>
          <w:rStyle w:val="StyleUnderline"/>
          <w:highlight w:val="cyan"/>
        </w:rPr>
        <w:t>to combat</w:t>
      </w:r>
      <w:r w:rsidRPr="00D64AAE">
        <w:rPr>
          <w:rStyle w:val="StyleUnderline"/>
        </w:rPr>
        <w:t xml:space="preserve"> a variety of national </w:t>
      </w:r>
      <w:r w:rsidRPr="003B6107">
        <w:rPr>
          <w:rStyle w:val="StyleUnderline"/>
          <w:highlight w:val="cyan"/>
        </w:rPr>
        <w:t>security</w:t>
      </w:r>
      <w:r w:rsidRPr="00D64AAE">
        <w:rPr>
          <w:rStyle w:val="StyleUnderline"/>
        </w:rPr>
        <w:t xml:space="preserve"> and criminal </w:t>
      </w:r>
      <w:r w:rsidRPr="003B6107">
        <w:rPr>
          <w:rStyle w:val="StyleUnderline"/>
          <w:highlight w:val="cyan"/>
        </w:rPr>
        <w:t>threats</w:t>
      </w:r>
      <w:r w:rsidRPr="00D64AAE">
        <w:t>. The head of U.S. Cyber Command in 2020 discussed the importance of the U.S. government’s engagement with the tech industry, noting that “</w:t>
      </w:r>
      <w:r w:rsidRPr="00D64AAE">
        <w:rPr>
          <w:rStyle w:val="StyleUnderline"/>
        </w:rPr>
        <w:t xml:space="preserve">many leading U.S. companies find themselves on the frontlines of competition in cyberspace. Working collaboratively where we can </w:t>
      </w:r>
      <w:proofErr w:type="gramStart"/>
      <w:r w:rsidRPr="00D64AAE">
        <w:rPr>
          <w:rStyle w:val="StyleUnderline"/>
        </w:rPr>
        <w:t>allows</w:t>
      </w:r>
      <w:proofErr w:type="gramEnd"/>
      <w:r w:rsidRPr="00D64AAE">
        <w:rPr>
          <w:rStyle w:val="StyleUnderline"/>
        </w:rPr>
        <w:t xml:space="preserve"> us to improve collective defense and stay a step ahead of our adversaries.” The nature and scale of these platforms gives them a broad and deep view of the threat landscap</w:t>
      </w:r>
      <w:r w:rsidRPr="00D64AAE">
        <w:t xml:space="preserve">e. This allows those </w:t>
      </w:r>
      <w:r w:rsidRPr="003B6107">
        <w:rPr>
          <w:rStyle w:val="Emphasis"/>
          <w:highlight w:val="cyan"/>
        </w:rPr>
        <w:t>companies</w:t>
      </w:r>
      <w:r w:rsidRPr="00D64AAE">
        <w:rPr>
          <w:rStyle w:val="Emphasis"/>
        </w:rPr>
        <w:t xml:space="preserve"> to </w:t>
      </w:r>
      <w:r w:rsidRPr="003B6107">
        <w:rPr>
          <w:rStyle w:val="Emphasis"/>
          <w:highlight w:val="cyan"/>
        </w:rPr>
        <w:t>secure</w:t>
      </w:r>
      <w:r w:rsidRPr="00D64AAE">
        <w:rPr>
          <w:rStyle w:val="Emphasis"/>
        </w:rPr>
        <w:t xml:space="preserve"> U.S. </w:t>
      </w:r>
      <w:r w:rsidRPr="003B6107">
        <w:rPr>
          <w:rStyle w:val="Emphasis"/>
          <w:highlight w:val="cyan"/>
        </w:rPr>
        <w:t>data and infrastructure against foreign threats with an a</w:t>
      </w:r>
      <w:r w:rsidRPr="00D64AAE">
        <w:rPr>
          <w:rStyle w:val="Emphasis"/>
        </w:rPr>
        <w:t xml:space="preserve">gility, </w:t>
      </w:r>
      <w:r w:rsidRPr="003B6107">
        <w:rPr>
          <w:rStyle w:val="Emphasis"/>
          <w:highlight w:val="cyan"/>
        </w:rPr>
        <w:t>speed</w:t>
      </w:r>
      <w:r w:rsidRPr="00D64AAE">
        <w:rPr>
          <w:rStyle w:val="Emphasis"/>
        </w:rPr>
        <w:t xml:space="preserve"> and thoroughness that is </w:t>
      </w:r>
      <w:r w:rsidRPr="003B6107">
        <w:rPr>
          <w:rStyle w:val="Emphasis"/>
          <w:highlight w:val="cyan"/>
        </w:rPr>
        <w:t>not feasible for smaller, fragmented companies that have limited apertures</w:t>
      </w:r>
      <w:r w:rsidRPr="00D64AAE">
        <w:t>. The critical missions of national security and law enforcement agencies, of course, also benefit from this security proficiency. Not</w:t>
      </w:r>
      <w:r w:rsidRPr="00D64AAE">
        <w:rPr>
          <w:rStyle w:val="StyleUnderline"/>
        </w:rPr>
        <w:t xml:space="preserve"> only are the threats more rapidly detected and mitigated, but trend and threat analysis can be quickly shared with these agencies in multiple matured fora that have evolved over the last 10 ye</w:t>
      </w:r>
      <w:r w:rsidRPr="00D64AAE">
        <w:t xml:space="preserve">ars. This also </w:t>
      </w:r>
      <w:r w:rsidRPr="00D64AAE">
        <w:rPr>
          <w:rStyle w:val="Emphasis"/>
        </w:rPr>
        <w:t xml:space="preserve">means that </w:t>
      </w:r>
      <w:r w:rsidRPr="003B6107">
        <w:rPr>
          <w:rStyle w:val="Emphasis"/>
          <w:highlight w:val="cyan"/>
        </w:rPr>
        <w:t>government agencies can more effectively</w:t>
      </w:r>
      <w:r w:rsidRPr="00D64AAE">
        <w:rPr>
          <w:rStyle w:val="Emphasis"/>
        </w:rPr>
        <w:t xml:space="preserve"> and confidently </w:t>
      </w:r>
      <w:r w:rsidRPr="003B6107">
        <w:rPr>
          <w:rStyle w:val="Emphasis"/>
          <w:highlight w:val="cyan"/>
        </w:rPr>
        <w:t>use</w:t>
      </w:r>
      <w:r w:rsidRPr="00D64AAE">
        <w:rPr>
          <w:rStyle w:val="Emphasis"/>
        </w:rPr>
        <w:t xml:space="preserve"> the legal </w:t>
      </w:r>
      <w:r w:rsidRPr="003B6107">
        <w:rPr>
          <w:rStyle w:val="Emphasis"/>
          <w:highlight w:val="cyan"/>
        </w:rPr>
        <w:t>tools available to investigate threats posed by</w:t>
      </w:r>
      <w:r w:rsidRPr="00D64AAE">
        <w:rPr>
          <w:rStyle w:val="Emphasis"/>
        </w:rPr>
        <w:t xml:space="preserve"> hostile foreign adversaries, including </w:t>
      </w:r>
      <w:r w:rsidRPr="003B6107">
        <w:rPr>
          <w:rStyle w:val="Emphasis"/>
          <w:highlight w:val="cyan"/>
        </w:rPr>
        <w:t>terrorists, proliferators, spies, and cyber actors</w:t>
      </w:r>
      <w:r w:rsidRPr="00D64AAE">
        <w:rPr>
          <w:rStyle w:val="StyleUnderline"/>
        </w:rPr>
        <w:t>. At a moment in history when it has never been more clear that cyber threats are very real</w:t>
      </w:r>
      <w:r w:rsidRPr="00D64AAE">
        <w:t xml:space="preserve"> and can impact the daily operation of the economy as well as essential services, the provisions in the House bills that seek to reduce the size, scale, and integration of a handful of leading U.S. tech firms, especially H.R. 3825 and H.R. 3816, could significantly hinder the ability of the agencies to fulfill their missions to defend against such threats. A </w:t>
      </w:r>
      <w:r w:rsidRPr="003B6107">
        <w:rPr>
          <w:rStyle w:val="Emphasis"/>
          <w:highlight w:val="cyan"/>
        </w:rPr>
        <w:t>scattered group of smaller, isolat</w:t>
      </w:r>
      <w:r w:rsidRPr="00D07DE9">
        <w:rPr>
          <w:rStyle w:val="Emphasis"/>
          <w:highlight w:val="cyan"/>
        </w:rPr>
        <w:t>ed platforms</w:t>
      </w:r>
      <w:r w:rsidRPr="00D07DE9">
        <w:rPr>
          <w:rStyle w:val="StyleUnderline"/>
          <w:highlight w:val="cyan"/>
        </w:rPr>
        <w:t xml:space="preserve"> with</w:t>
      </w:r>
      <w:r w:rsidRPr="00D64AAE">
        <w:rPr>
          <w:rStyle w:val="StyleUnderline"/>
        </w:rPr>
        <w:t xml:space="preserve"> scant perspective of the threats they each face</w:t>
      </w:r>
      <w:r w:rsidRPr="00D64AAE">
        <w:rPr>
          <w:rStyle w:val="Emphasis"/>
        </w:rPr>
        <w:t xml:space="preserve">, and </w:t>
      </w:r>
      <w:r w:rsidRPr="00D07DE9">
        <w:rPr>
          <w:rStyle w:val="Emphasis"/>
          <w:highlight w:val="cyan"/>
        </w:rPr>
        <w:t>fewer resources, will be unable to engage in the same level of</w:t>
      </w:r>
      <w:r w:rsidRPr="00D64AAE">
        <w:rPr>
          <w:rStyle w:val="Emphasis"/>
        </w:rPr>
        <w:t xml:space="preserve"> threat </w:t>
      </w:r>
      <w:r w:rsidRPr="00D07DE9">
        <w:rPr>
          <w:rStyle w:val="Emphasis"/>
          <w:highlight w:val="cyan"/>
        </w:rPr>
        <w:t xml:space="preserve">detection, investigation, </w:t>
      </w:r>
      <w:proofErr w:type="gramStart"/>
      <w:r w:rsidRPr="00D07DE9">
        <w:rPr>
          <w:rStyle w:val="Emphasis"/>
          <w:highlight w:val="cyan"/>
        </w:rPr>
        <w:t>mitigation</w:t>
      </w:r>
      <w:proofErr w:type="gramEnd"/>
      <w:r w:rsidRPr="00D64AAE">
        <w:rPr>
          <w:rStyle w:val="Emphasis"/>
        </w:rPr>
        <w:t xml:space="preserve"> and information sharing</w:t>
      </w:r>
      <w:r w:rsidRPr="00D64AAE">
        <w:rPr>
          <w:rStyle w:val="StyleUnderline"/>
        </w:rPr>
        <w:t xml:space="preserve">. The loss to U.S. government efforts will be further significantly compounded </w:t>
      </w:r>
      <w:r w:rsidRPr="00D64AAE">
        <w:t xml:space="preserve">if, as should be expected, </w:t>
      </w:r>
      <w:r w:rsidRPr="00D64AAE">
        <w:rPr>
          <w:rStyle w:val="StyleUnderline"/>
        </w:rPr>
        <w:t>foreign companies step in to take at least some of customers previously served by U.S. companies</w:t>
      </w:r>
      <w:r w:rsidRPr="00D64AAE">
        <w:t xml:space="preserve">. Not only will these </w:t>
      </w:r>
      <w:r w:rsidRPr="00D07DE9">
        <w:rPr>
          <w:rStyle w:val="Emphasis"/>
          <w:highlight w:val="cyan"/>
        </w:rPr>
        <w:t>companies be less inclined to work with U.S. agencies</w:t>
      </w:r>
      <w:r w:rsidRPr="00D64AAE">
        <w:rPr>
          <w:rStyle w:val="StyleUnderline"/>
        </w:rPr>
        <w:t xml:space="preserve">, </w:t>
      </w:r>
      <w:proofErr w:type="gramStart"/>
      <w:r w:rsidRPr="00D64AAE">
        <w:rPr>
          <w:rStyle w:val="StyleUnderline"/>
        </w:rPr>
        <w:t>they will</w:t>
      </w:r>
      <w:proofErr w:type="gramEnd"/>
      <w:r w:rsidRPr="00D64AAE">
        <w:rPr>
          <w:rStyle w:val="StyleUnderline"/>
        </w:rPr>
        <w:t xml:space="preserve"> be outside the scope of statutory legal authorities granted to U.S. agencies to compel the production of information.</w:t>
      </w:r>
    </w:p>
    <w:p w14:paraId="1509F870" w14:textId="77777777" w:rsidR="008549AE" w:rsidRPr="008B6E43" w:rsidRDefault="008549AE" w:rsidP="008549AE">
      <w:pPr>
        <w:pStyle w:val="Heading4"/>
      </w:pPr>
      <w:r>
        <w:t>They also boost the amount of small firms – can access newfound investment oppertunities</w:t>
      </w:r>
    </w:p>
    <w:p w14:paraId="3A8C8C12" w14:textId="77777777" w:rsidR="008549AE" w:rsidRPr="008B6E43" w:rsidRDefault="008549AE" w:rsidP="008549AE">
      <w:r>
        <w:rPr>
          <w:b/>
          <w:bCs/>
          <w:sz w:val="26"/>
          <w:szCs w:val="26"/>
        </w:rPr>
        <w:t xml:space="preserve">Jamison 21 </w:t>
      </w:r>
      <w:r>
        <w:rPr>
          <w:sz w:val="26"/>
          <w:szCs w:val="26"/>
        </w:rPr>
        <w:t xml:space="preserve">– </w:t>
      </w:r>
      <w:r w:rsidRPr="008B6E43">
        <w:t>Mark Jamison is a nonresident senior fellow at the American Enterprise Institute. He is concurrently the director and Gunter Professor of the Public Utility Research Center at the University of Florida’s Warrington College of Business</w:t>
      </w:r>
      <w:r w:rsidRPr="008B6E43">
        <w:rPr>
          <w:sz w:val="26"/>
          <w:szCs w:val="26"/>
        </w:rPr>
        <w:t>.</w:t>
      </w:r>
      <w:r>
        <w:rPr>
          <w:sz w:val="26"/>
          <w:szCs w:val="26"/>
        </w:rPr>
        <w:t xml:space="preserve"> </w:t>
      </w:r>
      <w:r>
        <w:t xml:space="preserve">PhD in Economics. </w:t>
      </w:r>
    </w:p>
    <w:p w14:paraId="3CE66EE6" w14:textId="77777777" w:rsidR="008549AE" w:rsidRDefault="008549AE" w:rsidP="008549AE">
      <w:r w:rsidRPr="008B6E43">
        <w:t>Mark Jamison, 4-26-2021, "Senator Hawley’s ‘trust-busting’ bill would actually bust consumers and small business," American Enterprise Institute - AEI, https://www.aei.org/technology-and-innovation/senator-hawleys-trust-busting-bill-would-actually-bust-consumers-and-small-business/</w:t>
      </w:r>
    </w:p>
    <w:p w14:paraId="6F3937A8" w14:textId="77777777" w:rsidR="008549AE" w:rsidRPr="008B6E43" w:rsidRDefault="008549AE" w:rsidP="008549AE"/>
    <w:p w14:paraId="01191A87" w14:textId="77777777" w:rsidR="008549AE" w:rsidRDefault="008549AE" w:rsidP="008549AE">
      <w:r w:rsidRPr="00D467F1">
        <w:rPr>
          <w:rStyle w:val="Emphasis"/>
          <w:highlight w:val="cyan"/>
        </w:rPr>
        <w:t>Small business would</w:t>
      </w:r>
      <w:r w:rsidRPr="008B6E43">
        <w:rPr>
          <w:rStyle w:val="Emphasis"/>
        </w:rPr>
        <w:t xml:space="preserve"> also </w:t>
      </w:r>
      <w:r w:rsidRPr="00D467F1">
        <w:rPr>
          <w:rStyle w:val="Emphasis"/>
          <w:highlight w:val="cyan"/>
        </w:rPr>
        <w:t xml:space="preserve">suffer if </w:t>
      </w:r>
      <w:r w:rsidRPr="00D467F1">
        <w:rPr>
          <w:rStyle w:val="Emphasis"/>
        </w:rPr>
        <w:t>the</w:t>
      </w:r>
      <w:r w:rsidRPr="008B6E43">
        <w:rPr>
          <w:rStyle w:val="Emphasis"/>
        </w:rPr>
        <w:t xml:space="preserve"> </w:t>
      </w:r>
      <w:r w:rsidRPr="00D467F1">
        <w:rPr>
          <w:rStyle w:val="Emphasis"/>
          <w:highlight w:val="cyan"/>
        </w:rPr>
        <w:t>legislation succeeded in creating less</w:t>
      </w:r>
      <w:r w:rsidRPr="008B6E43">
        <w:rPr>
          <w:rStyle w:val="Emphasis"/>
        </w:rPr>
        <w:t xml:space="preserve"> innovative and less </w:t>
      </w:r>
      <w:r w:rsidRPr="00D467F1">
        <w:rPr>
          <w:rStyle w:val="Emphasis"/>
          <w:highlight w:val="cyan"/>
        </w:rPr>
        <w:t>aggressive Big Tech</w:t>
      </w:r>
      <w:r w:rsidRPr="008B6E43">
        <w:rPr>
          <w:rStyle w:val="Emphasis"/>
        </w:rPr>
        <w:t xml:space="preserve"> companies</w:t>
      </w:r>
      <w:r>
        <w:t xml:space="preserve">. </w:t>
      </w:r>
      <w:r w:rsidRPr="00D467F1">
        <w:rPr>
          <w:rStyle w:val="StyleUnderline"/>
          <w:highlight w:val="cyan"/>
        </w:rPr>
        <w:t>Big Tech benefits small businesses</w:t>
      </w:r>
      <w:r>
        <w:t xml:space="preserve"> in at least two ways. </w:t>
      </w:r>
      <w:r w:rsidRPr="008B6E43">
        <w:rPr>
          <w:rStyle w:val="StyleUnderline"/>
        </w:rPr>
        <w:t xml:space="preserve">One way is that </w:t>
      </w:r>
      <w:r w:rsidRPr="00D467F1">
        <w:rPr>
          <w:rStyle w:val="StyleUnderline"/>
          <w:highlight w:val="cyan"/>
        </w:rPr>
        <w:t>entrepreneurs can build businesses on platforms</w:t>
      </w:r>
      <w:r w:rsidRPr="008B6E43">
        <w:rPr>
          <w:rStyle w:val="StyleUnderline"/>
        </w:rPr>
        <w:t xml:space="preserve"> built by Facebook, Google, Apple, and Amazon</w:t>
      </w:r>
      <w:r>
        <w:t xml:space="preserve">. </w:t>
      </w:r>
      <w:r w:rsidRPr="008B6E43">
        <w:rPr>
          <w:rStyle w:val="StyleUnderline"/>
        </w:rPr>
        <w:t xml:space="preserve">These </w:t>
      </w:r>
      <w:r w:rsidRPr="00D467F1">
        <w:rPr>
          <w:rStyle w:val="StyleUnderline"/>
          <w:highlight w:val="cyan"/>
        </w:rPr>
        <w:t>companies created the app economy</w:t>
      </w:r>
      <w:r w:rsidRPr="008B6E43">
        <w:rPr>
          <w:rStyle w:val="StyleUnderline"/>
        </w:rPr>
        <w:t>, and</w:t>
      </w:r>
      <w:r>
        <w:t xml:space="preserve"> — according to ACT | The App Association — </w:t>
      </w:r>
      <w:r w:rsidRPr="00D467F1">
        <w:rPr>
          <w:rStyle w:val="StyleUnderline"/>
          <w:highlight w:val="cyan"/>
        </w:rPr>
        <w:t>82 percent of app developers are small businesses</w:t>
      </w:r>
      <w:r w:rsidRPr="008B6E43">
        <w:rPr>
          <w:rStyle w:val="StyleUnderline"/>
        </w:rPr>
        <w:t>, some of which reached over $1 billion in valuation in less than five years</w:t>
      </w:r>
      <w:r>
        <w:t>. And college graduates in the app economy earn more than twice what the average college grad makes.</w:t>
      </w:r>
    </w:p>
    <w:p w14:paraId="3B1B4F23" w14:textId="77777777" w:rsidR="008549AE" w:rsidRPr="00127811" w:rsidRDefault="008549AE" w:rsidP="008549AE">
      <w:r w:rsidRPr="00D467F1">
        <w:rPr>
          <w:rStyle w:val="Emphasis"/>
          <w:highlight w:val="cyan"/>
        </w:rPr>
        <w:t>Big Tech also helps small businesses expan</w:t>
      </w:r>
      <w:r w:rsidRPr="00DE31A6">
        <w:rPr>
          <w:rStyle w:val="Emphasis"/>
        </w:rPr>
        <w:t xml:space="preserve">d their </w:t>
      </w:r>
      <w:r w:rsidRPr="00D467F1">
        <w:rPr>
          <w:rStyle w:val="Emphasis"/>
          <w:highlight w:val="cyan"/>
        </w:rPr>
        <w:t>markets</w:t>
      </w:r>
      <w:r>
        <w:t xml:space="preserve">: In 2019, 95 percent of small businesses planned to increase their digital marketing. According to Deloitte, </w:t>
      </w:r>
      <w:r w:rsidRPr="008B6E43">
        <w:rPr>
          <w:rStyle w:val="StyleUnderline"/>
        </w:rPr>
        <w:t xml:space="preserve">more of this is needed: </w:t>
      </w:r>
      <w:r w:rsidRPr="00D467F1">
        <w:rPr>
          <w:rStyle w:val="StyleUnderline"/>
          <w:highlight w:val="cyan"/>
        </w:rPr>
        <w:t>Digitally advanced small businesses earn twice the revenue per employee</w:t>
      </w:r>
      <w:r w:rsidRPr="008B6E43">
        <w:rPr>
          <w:rStyle w:val="StyleUnderline"/>
        </w:rPr>
        <w:t xml:space="preserve"> and experience four times the annual revenue growth of their </w:t>
      </w:r>
      <w:proofErr w:type="gramStart"/>
      <w:r w:rsidRPr="008B6E43">
        <w:rPr>
          <w:rStyle w:val="StyleUnderline"/>
        </w:rPr>
        <w:t>less</w:t>
      </w:r>
      <w:proofErr w:type="gramEnd"/>
      <w:r w:rsidRPr="008B6E43">
        <w:rPr>
          <w:rStyle w:val="StyleUnderline"/>
        </w:rPr>
        <w:t xml:space="preserve"> digital counterparts. These </w:t>
      </w:r>
      <w:r w:rsidRPr="00D467F1">
        <w:rPr>
          <w:rStyle w:val="StyleUnderline"/>
          <w:highlight w:val="cyan"/>
        </w:rPr>
        <w:t>benefits shrink if new laws hamper</w:t>
      </w:r>
      <w:r w:rsidRPr="008B6E43">
        <w:rPr>
          <w:rStyle w:val="StyleUnderline"/>
        </w:rPr>
        <w:t xml:space="preserve"> the effectiveness of </w:t>
      </w:r>
      <w:r w:rsidRPr="00D467F1">
        <w:rPr>
          <w:rStyle w:val="StyleUnderline"/>
          <w:highlight w:val="cyan"/>
        </w:rPr>
        <w:t>Big Tech.</w:t>
      </w:r>
    </w:p>
    <w:p w14:paraId="21B7BDFF" w14:textId="77777777" w:rsidR="008549AE" w:rsidRPr="00545B11" w:rsidRDefault="008549AE" w:rsidP="008549AE">
      <w:pPr>
        <w:pStyle w:val="Heading4"/>
      </w:pPr>
      <w:r>
        <w:t>Case studies prove – most historical innovation occurs in incumbent firms NOT start ups</w:t>
      </w:r>
    </w:p>
    <w:p w14:paraId="21009B22" w14:textId="77777777" w:rsidR="008549AE" w:rsidRPr="00545B11" w:rsidRDefault="008549AE" w:rsidP="008549AE">
      <w:r w:rsidRPr="00545B11">
        <w:rPr>
          <w:rStyle w:val="Style13ptBold"/>
        </w:rPr>
        <w:t>Garcia-Macia et al. 19</w:t>
      </w:r>
      <w:r w:rsidRPr="00545B11">
        <w:t xml:space="preserve"> – Garcia-Macia, International Monetary Fund; Hsieh, Booth School of Business, University of </w:t>
      </w:r>
      <w:proofErr w:type="gramStart"/>
      <w:r w:rsidRPr="00545B11">
        <w:t>Chicago</w:t>
      </w:r>
      <w:proofErr w:type="gramEnd"/>
      <w:r w:rsidRPr="00545B11">
        <w:t xml:space="preserve"> and National Bureau of Economic Research; Klenew, Department of Economics, Stanford University and National Bureau of Economic Research</w:t>
      </w:r>
    </w:p>
    <w:p w14:paraId="2F4C235F" w14:textId="77777777" w:rsidR="008549AE" w:rsidRDefault="008549AE" w:rsidP="008549AE">
      <w:r w:rsidRPr="00545B11">
        <w:t xml:space="preserve">Daniel Garcia-Macia, Chang-Tai Hsieh, and Peter J. Klenew, "How Destructive Is </w:t>
      </w:r>
      <w:proofErr w:type="gramStart"/>
      <w:r w:rsidRPr="00545B11">
        <w:t>Innovation?,</w:t>
      </w:r>
      <w:proofErr w:type="gramEnd"/>
      <w:r w:rsidRPr="00545B11">
        <w:t>" Econometrica, Vol. 87, No. 5 (September, 2019), 1507–1541, September 2019, </w:t>
      </w:r>
      <w:hyperlink r:id="rId25" w:history="1">
        <w:r w:rsidRPr="00545B11">
          <w:rPr>
            <w:rStyle w:val="Hyperlink"/>
          </w:rPr>
          <w:t>http://klenow.com/DestructiveInnovation_GHK.pdf</w:t>
        </w:r>
      </w:hyperlink>
    </w:p>
    <w:p w14:paraId="16F5B9F2" w14:textId="77777777" w:rsidR="008549AE" w:rsidRPr="00545B11" w:rsidRDefault="008549AE" w:rsidP="008549AE"/>
    <w:p w14:paraId="6BEB48DC" w14:textId="77777777" w:rsidR="008549AE" w:rsidRPr="00545B11" w:rsidRDefault="008549AE" w:rsidP="008549AE">
      <w:r w:rsidRPr="00545B11">
        <w:t xml:space="preserve">Likewise, </w:t>
      </w:r>
      <w:r w:rsidRPr="00895CBB">
        <w:rPr>
          <w:u w:val="single"/>
        </w:rPr>
        <w:t>when a new product replaces an existing product, one</w:t>
      </w:r>
      <w:r w:rsidRPr="00545B11">
        <w:rPr>
          <w:u w:val="single"/>
        </w:rPr>
        <w:t xml:space="preserve"> would like to identify whether the new product is owned by another firm (“</w:t>
      </w:r>
      <w:r w:rsidRPr="00545B11">
        <w:rPr>
          <w:rStyle w:val="Emphasis"/>
        </w:rPr>
        <w:t>creative destruction</w:t>
      </w:r>
      <w:r w:rsidRPr="00545B11">
        <w:rPr>
          <w:u w:val="single"/>
        </w:rPr>
        <w:t>”) or the same firm (“</w:t>
      </w:r>
      <w:r w:rsidRPr="00545B11">
        <w:rPr>
          <w:rStyle w:val="Emphasis"/>
        </w:rPr>
        <w:t>own innovation</w:t>
      </w:r>
      <w:r w:rsidRPr="00545B11">
        <w:rPr>
          <w:u w:val="single"/>
        </w:rPr>
        <w:t>”).</w:t>
      </w:r>
      <w:r w:rsidRPr="00545B11">
        <w:t xml:space="preserve"> Based on case studies, Christensen (1997) argued that innovation largely takes the form of creative destruction, and almost always from new firms. Akcigit and Kerr (2018) looked at whether patents cite earlier patents by the same firm or by other firms. </w:t>
      </w:r>
      <w:r w:rsidRPr="00545B11">
        <w:rPr>
          <w:u w:val="single"/>
        </w:rPr>
        <w:t xml:space="preserve">The </w:t>
      </w:r>
      <w:r w:rsidRPr="00895CBB">
        <w:rPr>
          <w:highlight w:val="cyan"/>
          <w:u w:val="single"/>
        </w:rPr>
        <w:t>case studies</w:t>
      </w:r>
      <w:r w:rsidRPr="00545B11">
        <w:rPr>
          <w:u w:val="single"/>
        </w:rPr>
        <w:t xml:space="preserve"> and the sample of patenting firms, however, </w:t>
      </w:r>
      <w:r w:rsidRPr="00895CBB">
        <w:rPr>
          <w:highlight w:val="cyan"/>
          <w:u w:val="single"/>
        </w:rPr>
        <w:t xml:space="preserve">may </w:t>
      </w:r>
      <w:r w:rsidRPr="00895CBB">
        <w:rPr>
          <w:rStyle w:val="Emphasis"/>
          <w:highlight w:val="cyan"/>
        </w:rPr>
        <w:t>not be representative</w:t>
      </w:r>
      <w:r w:rsidRPr="00895CBB">
        <w:rPr>
          <w:highlight w:val="cyan"/>
          <w:u w:val="single"/>
        </w:rPr>
        <w:t xml:space="preserve"> of firms in the</w:t>
      </w:r>
      <w:r w:rsidRPr="00545B11">
        <w:rPr>
          <w:u w:val="single"/>
        </w:rPr>
        <w:t xml:space="preserve"> </w:t>
      </w:r>
      <w:r w:rsidRPr="00895CBB">
        <w:rPr>
          <w:rStyle w:val="Emphasis"/>
          <w:highlight w:val="cyan"/>
        </w:rPr>
        <w:t>broader</w:t>
      </w:r>
      <w:r w:rsidRPr="00545B11">
        <w:rPr>
          <w:rStyle w:val="Emphasis"/>
        </w:rPr>
        <w:t xml:space="preserve"> economy</w:t>
      </w:r>
      <w:r w:rsidRPr="00545B11">
        <w:rPr>
          <w:u w:val="single"/>
        </w:rPr>
        <w:t xml:space="preserve">. Many </w:t>
      </w:r>
      <w:r w:rsidRPr="00895CBB">
        <w:rPr>
          <w:highlight w:val="cyan"/>
          <w:u w:val="single"/>
        </w:rPr>
        <w:t>innovative firms</w:t>
      </w:r>
      <w:r w:rsidRPr="00545B11">
        <w:t xml:space="preserve">, particularly outside of manufacturing, </w:t>
      </w:r>
      <w:r w:rsidRPr="00895CBB">
        <w:rPr>
          <w:highlight w:val="cyan"/>
          <w:u w:val="single"/>
        </w:rPr>
        <w:t>do not patent.</w:t>
      </w:r>
    </w:p>
    <w:p w14:paraId="3C5718DB" w14:textId="77777777" w:rsidR="008549AE" w:rsidRPr="00545B11" w:rsidRDefault="008549AE" w:rsidP="008549AE">
      <w:r w:rsidRPr="00545B11">
        <w:t xml:space="preserve">In the absence of more direct evidence, </w:t>
      </w:r>
      <w:r w:rsidRPr="00895CBB">
        <w:rPr>
          <w:highlight w:val="cyan"/>
          <w:u w:val="single"/>
        </w:rPr>
        <w:t>we</w:t>
      </w:r>
      <w:r w:rsidRPr="00545B11">
        <w:rPr>
          <w:u w:val="single"/>
        </w:rPr>
        <w:t xml:space="preserve"> try to </w:t>
      </w:r>
      <w:r w:rsidRPr="00895CBB">
        <w:rPr>
          <w:highlight w:val="cyan"/>
          <w:u w:val="single"/>
        </w:rPr>
        <w:t>infer</w:t>
      </w:r>
      <w:r w:rsidRPr="00545B11">
        <w:rPr>
          <w:u w:val="single"/>
        </w:rPr>
        <w:t xml:space="preserve"> the </w:t>
      </w:r>
      <w:r w:rsidRPr="00895CBB">
        <w:rPr>
          <w:highlight w:val="cyan"/>
          <w:u w:val="single"/>
        </w:rPr>
        <w:t>sources of growth indirectly from</w:t>
      </w:r>
      <w:r w:rsidRPr="00545B11">
        <w:rPr>
          <w:u w:val="single"/>
        </w:rPr>
        <w:t xml:space="preserve"> the patterns of </w:t>
      </w:r>
      <w:r w:rsidRPr="00895CBB">
        <w:rPr>
          <w:highlight w:val="cyan"/>
          <w:u w:val="single"/>
        </w:rPr>
        <w:t>job creation and job destruction</w:t>
      </w:r>
      <w:r w:rsidRPr="00545B11">
        <w:rPr>
          <w:u w:val="single"/>
        </w:rPr>
        <w:t xml:space="preserve"> among all private sector firms in the U.S. nonfarm economy. We use </w:t>
      </w:r>
      <w:r w:rsidRPr="00895CBB">
        <w:rPr>
          <w:highlight w:val="cyan"/>
          <w:u w:val="single"/>
        </w:rPr>
        <w:t>data from the</w:t>
      </w:r>
      <w:r w:rsidRPr="00545B11">
        <w:rPr>
          <w:u w:val="single"/>
        </w:rPr>
        <w:t xml:space="preserve"> U.S. Longitudinal Business Database (</w:t>
      </w:r>
      <w:r w:rsidRPr="00895CBB">
        <w:rPr>
          <w:highlight w:val="cyan"/>
          <w:u w:val="single"/>
        </w:rPr>
        <w:t>LBD</w:t>
      </w:r>
      <w:r w:rsidRPr="00545B11">
        <w:rPr>
          <w:u w:val="single"/>
        </w:rPr>
        <w:t>) from 1983 to 2013</w:t>
      </w:r>
      <w:r w:rsidRPr="00545B11">
        <w:t>. The seminal work of Davis, Haltiwanger, and Schuh (1996) documents the magnitude of job flows within U.S. manufacturing, and these flows are commonly used as proxies for the intensity of creative destruction. For example, Decker, Haltiwanger, Jarmin, and Miranda (2014) pointed to the decline in U.S. job reallocation since the 1970s as evidence of a decline in the rate of creative destruction.</w:t>
      </w:r>
    </w:p>
    <w:p w14:paraId="746169FD" w14:textId="77777777" w:rsidR="008549AE" w:rsidRPr="00545B11" w:rsidRDefault="008549AE" w:rsidP="008549AE">
      <w:r w:rsidRPr="00545B11">
        <w:rPr>
          <w:u w:val="single"/>
        </w:rPr>
        <w:t>We view the LBD data through the lens of an exogenous growth model featuring creative destruction, own innovation, and new varieties.</w:t>
      </w:r>
      <w:r w:rsidRPr="00545B11">
        <w:t xml:space="preserve"> For industries such as manufacturing, the object of innovation may be products. For services and retail, which make up the bulk of the LBD data, innovation may take the form of new and improved establishments. For example, Walmart opening a new store may be akin to adding a new product. A new Walmart store arguably gains market share by offering a distinct variety (the store format, including all the items for sale within it) and/or by offering low prices (due to high process efficiency) relative to existing stores in the local market.</w:t>
      </w:r>
    </w:p>
    <w:p w14:paraId="582C0658" w14:textId="77777777" w:rsidR="008549AE" w:rsidRDefault="008549AE" w:rsidP="008549AE">
      <w:pPr>
        <w:rPr>
          <w:u w:val="single"/>
        </w:rPr>
      </w:pPr>
      <w:r w:rsidRPr="00545B11">
        <w:rPr>
          <w:u w:val="single"/>
        </w:rPr>
        <w:t xml:space="preserve">We </w:t>
      </w:r>
      <w:r w:rsidRPr="00895CBB">
        <w:rPr>
          <w:highlight w:val="cyan"/>
          <w:u w:val="single"/>
        </w:rPr>
        <w:t>reach four conclusions</w:t>
      </w:r>
      <w:r w:rsidRPr="00545B11">
        <w:t xml:space="preserve"> from our indirect inference based on LBD data. </w:t>
      </w:r>
      <w:r w:rsidRPr="00545B11">
        <w:rPr>
          <w:u w:val="single"/>
        </w:rPr>
        <w:t xml:space="preserve">First, </w:t>
      </w:r>
      <w:r w:rsidRPr="00895CBB">
        <w:rPr>
          <w:rStyle w:val="Emphasis"/>
          <w:highlight w:val="cyan"/>
        </w:rPr>
        <w:t>most growth</w:t>
      </w:r>
      <w:r w:rsidRPr="00545B11">
        <w:rPr>
          <w:u w:val="single"/>
        </w:rPr>
        <w:t xml:space="preserve"> appears to </w:t>
      </w:r>
      <w:r w:rsidRPr="00895CBB">
        <w:rPr>
          <w:highlight w:val="cyan"/>
          <w:u w:val="single"/>
        </w:rPr>
        <w:t xml:space="preserve">come </w:t>
      </w:r>
      <w:r w:rsidRPr="00895CBB">
        <w:rPr>
          <w:rStyle w:val="Emphasis"/>
          <w:highlight w:val="cyan"/>
        </w:rPr>
        <w:t>from incumbents rather than entrants</w:t>
      </w:r>
      <w:r w:rsidRPr="00545B11">
        <w:rPr>
          <w:u w:val="single"/>
        </w:rPr>
        <w:t xml:space="preserve">. This is because the </w:t>
      </w:r>
      <w:r w:rsidRPr="00895CBB">
        <w:rPr>
          <w:rStyle w:val="Emphasis"/>
          <w:highlight w:val="cyan"/>
        </w:rPr>
        <w:t>employment share of entrants is modest</w:t>
      </w:r>
      <w:r w:rsidRPr="00545B11">
        <w:rPr>
          <w:u w:val="single"/>
        </w:rPr>
        <w:t xml:space="preserve">. Second, </w:t>
      </w:r>
      <w:r w:rsidRPr="00895CBB">
        <w:rPr>
          <w:highlight w:val="cyan"/>
          <w:u w:val="single"/>
        </w:rPr>
        <w:t xml:space="preserve">most growth seems to occur through </w:t>
      </w:r>
      <w:r w:rsidRPr="00895CBB">
        <w:rPr>
          <w:rStyle w:val="Emphasis"/>
          <w:highlight w:val="cyan"/>
        </w:rPr>
        <w:t>quality improvements rather than brand new varieties</w:t>
      </w:r>
      <w:r w:rsidRPr="00545B11">
        <w:rPr>
          <w:u w:val="single"/>
        </w:rPr>
        <w:t xml:space="preserve">. Third, </w:t>
      </w:r>
      <w:r w:rsidRPr="00895CBB">
        <w:rPr>
          <w:highlight w:val="cyan"/>
          <w:u w:val="single"/>
        </w:rPr>
        <w:t xml:space="preserve">own-variety improvements by incumbents </w:t>
      </w:r>
      <w:r w:rsidRPr="00895CBB">
        <w:rPr>
          <w:rStyle w:val="Emphasis"/>
          <w:highlight w:val="cyan"/>
        </w:rPr>
        <w:t>loom larger</w:t>
      </w:r>
      <w:r w:rsidRPr="00895CBB">
        <w:rPr>
          <w:highlight w:val="cyan"/>
          <w:u w:val="single"/>
        </w:rPr>
        <w:t xml:space="preserve"> than</w:t>
      </w:r>
      <w:r w:rsidRPr="00545B11">
        <w:rPr>
          <w:u w:val="single"/>
        </w:rPr>
        <w:t xml:space="preserve"> creative </w:t>
      </w:r>
      <w:r w:rsidRPr="00895CBB">
        <w:rPr>
          <w:highlight w:val="cyan"/>
          <w:u w:val="single"/>
        </w:rPr>
        <w:t>destruction</w:t>
      </w:r>
      <w:r w:rsidRPr="00545B11">
        <w:t xml:space="preserve"> (by entrants and incumbents). </w:t>
      </w:r>
      <w:r w:rsidRPr="00545B11">
        <w:rPr>
          <w:u w:val="single"/>
        </w:rPr>
        <w:t xml:space="preserve">The contribution of </w:t>
      </w:r>
      <w:r w:rsidRPr="00A232B9">
        <w:rPr>
          <w:highlight w:val="cyan"/>
          <w:u w:val="single"/>
        </w:rPr>
        <w:t>creative destruction is</w:t>
      </w:r>
      <w:r w:rsidRPr="00545B11">
        <w:rPr>
          <w:u w:val="single"/>
        </w:rPr>
        <w:t xml:space="preserve"> around 25 percent of growth, with the remainder mostly </w:t>
      </w:r>
      <w:r w:rsidRPr="00A232B9">
        <w:rPr>
          <w:highlight w:val="cyan"/>
          <w:u w:val="single"/>
        </w:rPr>
        <w:t>due to</w:t>
      </w:r>
      <w:r w:rsidRPr="00545B11">
        <w:rPr>
          <w:u w:val="single"/>
        </w:rPr>
        <w:t xml:space="preserve"> own </w:t>
      </w:r>
      <w:r w:rsidRPr="00A232B9">
        <w:rPr>
          <w:rStyle w:val="Emphasis"/>
          <w:highlight w:val="cyan"/>
        </w:rPr>
        <w:t>innovation by incumbent firms</w:t>
      </w:r>
      <w:r w:rsidRPr="00545B11">
        <w:rPr>
          <w:u w:val="single"/>
        </w:rPr>
        <w:t xml:space="preserve">. Fourth, the </w:t>
      </w:r>
      <w:r w:rsidRPr="00A232B9">
        <w:rPr>
          <w:highlight w:val="cyan"/>
          <w:u w:val="single"/>
        </w:rPr>
        <w:t>contribution of entrants and creative destruction declined</w:t>
      </w:r>
      <w:r w:rsidRPr="00545B11">
        <w:rPr>
          <w:u w:val="single"/>
        </w:rPr>
        <w:t xml:space="preserve"> from 1983–1993 to 2003–2013,</w:t>
      </w:r>
      <w:r w:rsidRPr="00545B11">
        <w:t xml:space="preserve"> </w:t>
      </w:r>
      <w:r w:rsidRPr="00A232B9">
        <w:rPr>
          <w:highlight w:val="cyan"/>
          <w:u w:val="single"/>
        </w:rPr>
        <w:t>while</w:t>
      </w:r>
      <w:r w:rsidRPr="00545B11">
        <w:rPr>
          <w:u w:val="single"/>
        </w:rPr>
        <w:t xml:space="preserve"> the c</w:t>
      </w:r>
      <w:r w:rsidRPr="00A232B9">
        <w:rPr>
          <w:highlight w:val="cyan"/>
          <w:u w:val="single"/>
        </w:rPr>
        <w:t>ontribution of incumbent firms</w:t>
      </w:r>
      <w:r w:rsidRPr="00545B11">
        <w:rPr>
          <w:u w:val="single"/>
        </w:rPr>
        <w:t xml:space="preserve">, </w:t>
      </w:r>
      <w:r w:rsidRPr="00545B11">
        <w:rPr>
          <w:rStyle w:val="Emphasis"/>
        </w:rPr>
        <w:t xml:space="preserve">particularly </w:t>
      </w:r>
      <w:r w:rsidRPr="00A232B9">
        <w:rPr>
          <w:rStyle w:val="Emphasis"/>
          <w:highlight w:val="cyan"/>
        </w:rPr>
        <w:t>through own innovation</w:t>
      </w:r>
      <w:r w:rsidRPr="00545B11">
        <w:rPr>
          <w:u w:val="single"/>
        </w:rPr>
        <w:t>, increased.</w:t>
      </w:r>
    </w:p>
    <w:p w14:paraId="5AC9C5E5" w14:textId="77777777" w:rsidR="008549AE" w:rsidRPr="00DB4055" w:rsidRDefault="008549AE" w:rsidP="008549AE">
      <w:pPr>
        <w:pStyle w:val="Heading4"/>
      </w:pPr>
      <w:r>
        <w:t>Cooption – large firms will coopt the aff’s new regulation to burry startups that compete with them in legal fees</w:t>
      </w:r>
    </w:p>
    <w:p w14:paraId="09B9B60A" w14:textId="77777777" w:rsidR="008549AE" w:rsidRDefault="008549AE" w:rsidP="008549AE">
      <w:r>
        <w:rPr>
          <w:rStyle w:val="Style13ptBold"/>
        </w:rPr>
        <w:t>Dorsey et al.</w:t>
      </w:r>
      <w:r w:rsidRPr="002138ED">
        <w:t>,</w:t>
      </w:r>
      <w:r>
        <w:t xml:space="preserve"> </w:t>
      </w:r>
      <w:r w:rsidRPr="002138ED">
        <w:t>Associate at Wilson Sonsini Goodric</w:t>
      </w:r>
      <w:r>
        <w:t xml:space="preserve">h, </w:t>
      </w:r>
      <w:r w:rsidRPr="002138ED">
        <w:rPr>
          <w:rStyle w:val="Style13ptBold"/>
        </w:rPr>
        <w:t>‘18</w:t>
      </w:r>
    </w:p>
    <w:p w14:paraId="34895AED" w14:textId="77777777" w:rsidR="008549AE" w:rsidRDefault="008549AE" w:rsidP="008549AE">
      <w:r>
        <w:t xml:space="preserve">(Elyse, </w:t>
      </w:r>
      <w:r w:rsidRPr="002138ED">
        <w:t>Rosati. Jan M. Rybnicek is a Senior Associate at Freshfields Bruckhaus Deringer</w:t>
      </w:r>
      <w:r>
        <w:t xml:space="preserve">, and Joshua D. Wright, JD, PhD, University </w:t>
      </w:r>
      <w:proofErr w:type="gramStart"/>
      <w:r>
        <w:t>Professor</w:t>
      </w:r>
      <w:proofErr w:type="gramEnd"/>
      <w:r>
        <w:t xml:space="preserve"> and the Executive Director, Global Antitrust</w:t>
      </w:r>
    </w:p>
    <w:p w14:paraId="1471FFE8" w14:textId="77777777" w:rsidR="008549AE" w:rsidRDefault="008549AE" w:rsidP="008549AE">
      <w:r>
        <w:t xml:space="preserve">Institute, Scalia Law School at George Mason University, Former FTC Commissioner, “Hipster Antitrust Meets Public Choice Economics: The Consumer Welfare Standard, Rule of Law, and Rent Seeking,” </w:t>
      </w:r>
      <w:r w:rsidRPr="00AF7CB1">
        <w:t>CPI Antitrust Chronicle</w:t>
      </w:r>
      <w:r>
        <w:t>,</w:t>
      </w:r>
      <w:r w:rsidRPr="00AF7CB1">
        <w:t xml:space="preserve"> April</w:t>
      </w:r>
      <w:r>
        <w:t xml:space="preserve">) </w:t>
      </w:r>
    </w:p>
    <w:p w14:paraId="74731788" w14:textId="77777777" w:rsidR="008549AE" w:rsidRDefault="008549AE" w:rsidP="008549AE"/>
    <w:p w14:paraId="7E5ABBB5" w14:textId="77777777" w:rsidR="008549AE" w:rsidRDefault="008549AE" w:rsidP="008549AE">
      <w:r>
        <w:t xml:space="preserve">Additionally, </w:t>
      </w:r>
      <w:r w:rsidRPr="00EB011E">
        <w:rPr>
          <w:highlight w:val="cyan"/>
          <w:u w:val="single"/>
        </w:rPr>
        <w:t>the</w:t>
      </w:r>
      <w:r w:rsidRPr="00482278">
        <w:rPr>
          <w:u w:val="single"/>
        </w:rPr>
        <w:t xml:space="preserve"> </w:t>
      </w:r>
      <w:r w:rsidRPr="00482278">
        <w:rPr>
          <w:rStyle w:val="Emphasis"/>
        </w:rPr>
        <w:t xml:space="preserve">incredibly </w:t>
      </w:r>
      <w:r w:rsidRPr="00EB011E">
        <w:rPr>
          <w:rStyle w:val="Emphasis"/>
          <w:highlight w:val="cyan"/>
        </w:rPr>
        <w:t>costly nature</w:t>
      </w:r>
      <w:r w:rsidRPr="00EB011E">
        <w:rPr>
          <w:highlight w:val="cyan"/>
          <w:u w:val="single"/>
        </w:rPr>
        <w:t xml:space="preserve"> of</w:t>
      </w:r>
      <w:r w:rsidRPr="00482278">
        <w:rPr>
          <w:u w:val="single"/>
        </w:rPr>
        <w:t xml:space="preserve"> antitrust </w:t>
      </w:r>
      <w:r w:rsidRPr="00EB011E">
        <w:rPr>
          <w:highlight w:val="cyan"/>
          <w:u w:val="single"/>
        </w:rPr>
        <w:t>proceedings</w:t>
      </w:r>
      <w:r w:rsidRPr="00EB011E">
        <w:rPr>
          <w:highlight w:val="cyan"/>
        </w:rPr>
        <w:t xml:space="preserve"> </w:t>
      </w:r>
      <w:r w:rsidRPr="00EB011E">
        <w:rPr>
          <w:highlight w:val="cyan"/>
          <w:u w:val="single"/>
        </w:rPr>
        <w:t>exacerbates</w:t>
      </w:r>
      <w:r w:rsidRPr="00482278">
        <w:rPr>
          <w:u w:val="single"/>
        </w:rPr>
        <w:t xml:space="preserve"> its </w:t>
      </w:r>
      <w:r w:rsidRPr="00EB011E">
        <w:rPr>
          <w:rStyle w:val="Emphasis"/>
          <w:highlight w:val="cyan"/>
        </w:rPr>
        <w:t>vulnerability to rent seeking</w:t>
      </w:r>
      <w:r w:rsidRPr="00EB011E">
        <w:rPr>
          <w:highlight w:val="cyan"/>
        </w:rPr>
        <w:t>.</w:t>
      </w:r>
      <w:r>
        <w:t xml:space="preserve">39 </w:t>
      </w:r>
      <w:r w:rsidRPr="00EB011E">
        <w:rPr>
          <w:highlight w:val="cyan"/>
          <w:u w:val="single"/>
        </w:rPr>
        <w:t>Antitrust</w:t>
      </w:r>
      <w:r w:rsidRPr="00482278">
        <w:rPr>
          <w:u w:val="single"/>
        </w:rPr>
        <w:t xml:space="preserve"> cases</w:t>
      </w:r>
      <w:r>
        <w:t xml:space="preserve"> and investigations can </w:t>
      </w:r>
      <w:r w:rsidRPr="00EB011E">
        <w:rPr>
          <w:rStyle w:val="Emphasis"/>
          <w:highlight w:val="cyan"/>
        </w:rPr>
        <w:t>drag on for years</w:t>
      </w:r>
      <w:r>
        <w:t xml:space="preserve">, </w:t>
      </w:r>
      <w:r w:rsidRPr="00482278">
        <w:rPr>
          <w:u w:val="single"/>
        </w:rPr>
        <w:t>entail the collecting, processing, and production</w:t>
      </w:r>
      <w:r>
        <w:t xml:space="preserve"> </w:t>
      </w:r>
      <w:r w:rsidRPr="00482278">
        <w:rPr>
          <w:u w:val="single"/>
        </w:rPr>
        <w:t xml:space="preserve">of </w:t>
      </w:r>
      <w:r w:rsidRPr="00482278">
        <w:rPr>
          <w:rStyle w:val="Emphasis"/>
        </w:rPr>
        <w:t>millions of documents</w:t>
      </w:r>
      <w:r>
        <w:t xml:space="preserve">, and involve tremendous attorneys’ fees. </w:t>
      </w:r>
      <w:r w:rsidRPr="00EB011E">
        <w:rPr>
          <w:highlight w:val="cyan"/>
          <w:u w:val="single"/>
        </w:rPr>
        <w:t>Remedies</w:t>
      </w:r>
      <w:r>
        <w:t xml:space="preserve"> (or consent terms) </w:t>
      </w:r>
      <w:r w:rsidRPr="00EB011E">
        <w:rPr>
          <w:highlight w:val="cyan"/>
          <w:u w:val="single"/>
        </w:rPr>
        <w:t xml:space="preserve">can be </w:t>
      </w:r>
      <w:r w:rsidRPr="00EB011E">
        <w:rPr>
          <w:rStyle w:val="Emphasis"/>
          <w:highlight w:val="cyan"/>
        </w:rPr>
        <w:t>invasive</w:t>
      </w:r>
      <w:r w:rsidRPr="00EB011E">
        <w:rPr>
          <w:highlight w:val="cyan"/>
        </w:rPr>
        <w:t>,</w:t>
      </w:r>
      <w:r>
        <w:t xml:space="preserve"> </w:t>
      </w:r>
      <w:r w:rsidRPr="00482278">
        <w:rPr>
          <w:rStyle w:val="Emphasis"/>
        </w:rPr>
        <w:t>last for years</w:t>
      </w:r>
      <w:r>
        <w:t xml:space="preserve">, </w:t>
      </w:r>
      <w:r w:rsidRPr="00482278">
        <w:rPr>
          <w:u w:val="single"/>
        </w:rPr>
        <w:t>and impair a</w:t>
      </w:r>
      <w:r>
        <w:t xml:space="preserve"> </w:t>
      </w:r>
      <w:r w:rsidRPr="00482278">
        <w:rPr>
          <w:u w:val="single"/>
        </w:rPr>
        <w:t>defendant’s</w:t>
      </w:r>
      <w:r>
        <w:t xml:space="preserve"> </w:t>
      </w:r>
      <w:r w:rsidRPr="00482278">
        <w:rPr>
          <w:rStyle w:val="Emphasis"/>
        </w:rPr>
        <w:t>ability to adapt</w:t>
      </w:r>
      <w:r>
        <w:t xml:space="preserve"> to changing circumstances </w:t>
      </w:r>
      <w:r w:rsidRPr="00482278">
        <w:rPr>
          <w:u w:val="single"/>
        </w:rPr>
        <w:t>and</w:t>
      </w:r>
      <w:r>
        <w:t xml:space="preserve"> thus </w:t>
      </w:r>
      <w:r w:rsidRPr="00482278">
        <w:rPr>
          <w:u w:val="single"/>
        </w:rPr>
        <w:t>to remain competitively viable</w:t>
      </w:r>
      <w:r>
        <w:t xml:space="preserve">. </w:t>
      </w:r>
      <w:r w:rsidRPr="00EB011E">
        <w:rPr>
          <w:highlight w:val="cyan"/>
          <w:u w:val="single"/>
        </w:rPr>
        <w:t>Looming in the background</w:t>
      </w:r>
      <w:r w:rsidRPr="00EB011E">
        <w:rPr>
          <w:highlight w:val="cyan"/>
        </w:rPr>
        <w:t xml:space="preserve"> </w:t>
      </w:r>
      <w:r w:rsidRPr="00EB011E">
        <w:rPr>
          <w:highlight w:val="cyan"/>
          <w:u w:val="single"/>
        </w:rPr>
        <w:t>is</w:t>
      </w:r>
      <w:r w:rsidRPr="00482278">
        <w:rPr>
          <w:u w:val="single"/>
        </w:rPr>
        <w:t xml:space="preserve"> the possibility</w:t>
      </w:r>
      <w:r>
        <w:t xml:space="preserve"> </w:t>
      </w:r>
      <w:r w:rsidRPr="00482278">
        <w:rPr>
          <w:rStyle w:val="Emphasis"/>
        </w:rPr>
        <w:t xml:space="preserve">of </w:t>
      </w:r>
      <w:r w:rsidRPr="00EB011E">
        <w:rPr>
          <w:rStyle w:val="Emphasis"/>
          <w:highlight w:val="cyan"/>
        </w:rPr>
        <w:t>trebled damages</w:t>
      </w:r>
      <w:r>
        <w:t xml:space="preserve"> at the end of the day. </w:t>
      </w:r>
      <w:r w:rsidRPr="00482278">
        <w:rPr>
          <w:u w:val="single"/>
        </w:rPr>
        <w:t>Consider</w:t>
      </w:r>
      <w:r>
        <w:t xml:space="preserve"> that </w:t>
      </w:r>
      <w:r w:rsidRPr="00EB011E">
        <w:rPr>
          <w:rStyle w:val="Emphasis"/>
          <w:highlight w:val="cyan"/>
        </w:rPr>
        <w:t>an unhappy competitor could embroil a rival in an antitrust quagmire</w:t>
      </w:r>
      <w:r>
        <w:t xml:space="preserve"> </w:t>
      </w:r>
      <w:r w:rsidRPr="00482278">
        <w:rPr>
          <w:u w:val="single"/>
        </w:rPr>
        <w:t>via its own litigation</w:t>
      </w:r>
      <w:r>
        <w:t xml:space="preserve">, </w:t>
      </w:r>
      <w:r w:rsidRPr="00482278">
        <w:rPr>
          <w:u w:val="single"/>
        </w:rPr>
        <w:t>or</w:t>
      </w:r>
      <w:r>
        <w:t xml:space="preserve"> </w:t>
      </w:r>
      <w:r w:rsidRPr="00482278">
        <w:rPr>
          <w:u w:val="single"/>
        </w:rPr>
        <w:t xml:space="preserve">by </w:t>
      </w:r>
      <w:r w:rsidRPr="00482278">
        <w:rPr>
          <w:rStyle w:val="Emphasis"/>
        </w:rPr>
        <w:t>complaining to a government agency</w:t>
      </w:r>
      <w:r>
        <w:t xml:space="preserve"> </w:t>
      </w:r>
      <w:r w:rsidRPr="00482278">
        <w:rPr>
          <w:u w:val="single"/>
        </w:rPr>
        <w:t>and</w:t>
      </w:r>
      <w:r>
        <w:t xml:space="preserve"> potentially </w:t>
      </w:r>
      <w:r w:rsidRPr="00EB011E">
        <w:rPr>
          <w:rStyle w:val="Emphasis"/>
          <w:highlight w:val="cyan"/>
        </w:rPr>
        <w:t>triggering an investigation</w:t>
      </w:r>
      <w:r w:rsidRPr="00EB011E">
        <w:rPr>
          <w:highlight w:val="cyan"/>
        </w:rPr>
        <w:t xml:space="preserve">, </w:t>
      </w:r>
      <w:r w:rsidRPr="00EB011E">
        <w:rPr>
          <w:highlight w:val="cyan"/>
          <w:u w:val="single"/>
        </w:rPr>
        <w:t>that would divert</w:t>
      </w:r>
      <w:r w:rsidRPr="00482278">
        <w:rPr>
          <w:u w:val="single"/>
        </w:rPr>
        <w:t xml:space="preserve"> significant amounts of </w:t>
      </w:r>
      <w:r w:rsidRPr="00EB011E">
        <w:rPr>
          <w:highlight w:val="cyan"/>
          <w:u w:val="single"/>
        </w:rPr>
        <w:t>that rival’s resources for years</w:t>
      </w:r>
      <w:r>
        <w:t xml:space="preserve"> — thereby </w:t>
      </w:r>
      <w:r w:rsidRPr="00482278">
        <w:rPr>
          <w:rStyle w:val="Emphasis"/>
        </w:rPr>
        <w:t>crippling a rival</w:t>
      </w:r>
      <w:r>
        <w:t xml:space="preserve"> </w:t>
      </w:r>
      <w:r w:rsidRPr="00482278">
        <w:rPr>
          <w:u w:val="single"/>
        </w:rPr>
        <w:t xml:space="preserve">and diminishing </w:t>
      </w:r>
      <w:r>
        <w:t xml:space="preserve">the amount of </w:t>
      </w:r>
      <w:r w:rsidRPr="00482278">
        <w:rPr>
          <w:u w:val="single"/>
        </w:rPr>
        <w:t>competition</w:t>
      </w:r>
      <w:r>
        <w:t xml:space="preserve"> it faces. With so much at stake, </w:t>
      </w:r>
      <w:r w:rsidRPr="00482278">
        <w:rPr>
          <w:u w:val="single"/>
        </w:rPr>
        <w:t xml:space="preserve">conditions are </w:t>
      </w:r>
      <w:r w:rsidRPr="00482278">
        <w:rPr>
          <w:rStyle w:val="Emphasis"/>
        </w:rPr>
        <w:t>ripe</w:t>
      </w:r>
      <w:r w:rsidRPr="00482278">
        <w:rPr>
          <w:u w:val="single"/>
        </w:rPr>
        <w:t xml:space="preserve"> for actors to engage in </w:t>
      </w:r>
      <w:r w:rsidRPr="00482278">
        <w:rPr>
          <w:rStyle w:val="Emphasis"/>
        </w:rPr>
        <w:t>just such rent-seeking</w:t>
      </w:r>
      <w:r>
        <w:t xml:space="preserve"> activities </w:t>
      </w:r>
      <w:proofErr w:type="gramStart"/>
      <w:r w:rsidRPr="00482278">
        <w:rPr>
          <w:u w:val="single"/>
        </w:rPr>
        <w:t>in an attempt to</w:t>
      </w:r>
      <w:proofErr w:type="gramEnd"/>
      <w:r w:rsidRPr="00482278">
        <w:rPr>
          <w:u w:val="single"/>
        </w:rPr>
        <w:t xml:space="preserve"> appropriate some of this vast wealth</w:t>
      </w:r>
      <w:r>
        <w:t xml:space="preserve"> for themselves. </w:t>
      </w:r>
      <w:r w:rsidRPr="00EB011E">
        <w:rPr>
          <w:highlight w:val="cyan"/>
          <w:u w:val="single"/>
        </w:rPr>
        <w:t>The</w:t>
      </w:r>
      <w:r w:rsidRPr="00482278">
        <w:rPr>
          <w:u w:val="single"/>
        </w:rPr>
        <w:t xml:space="preserve"> </w:t>
      </w:r>
      <w:r w:rsidRPr="00482278">
        <w:rPr>
          <w:rStyle w:val="Emphasis"/>
        </w:rPr>
        <w:t xml:space="preserve">empirical </w:t>
      </w:r>
      <w:r w:rsidRPr="00EB011E">
        <w:rPr>
          <w:rStyle w:val="Emphasis"/>
          <w:highlight w:val="cyan"/>
        </w:rPr>
        <w:t>evidence</w:t>
      </w:r>
      <w:r w:rsidRPr="00EB011E">
        <w:rPr>
          <w:highlight w:val="cyan"/>
          <w:u w:val="single"/>
        </w:rPr>
        <w:t xml:space="preserve"> and </w:t>
      </w:r>
      <w:r w:rsidRPr="00EB011E">
        <w:rPr>
          <w:rStyle w:val="Emphasis"/>
          <w:highlight w:val="cyan"/>
        </w:rPr>
        <w:t>historical record</w:t>
      </w:r>
      <w:r w:rsidRPr="00482278">
        <w:rPr>
          <w:u w:val="single"/>
        </w:rPr>
        <w:t xml:space="preserve"> </w:t>
      </w:r>
      <w:r>
        <w:t xml:space="preserve">of antitrust actions — </w:t>
      </w:r>
      <w:r w:rsidRPr="00482278">
        <w:rPr>
          <w:u w:val="single"/>
        </w:rPr>
        <w:t>particularly during the era when</w:t>
      </w:r>
      <w:r>
        <w:t xml:space="preserve"> </w:t>
      </w:r>
      <w:r w:rsidRPr="00482278">
        <w:rPr>
          <w:u w:val="single"/>
        </w:rPr>
        <w:t>antitrust</w:t>
      </w:r>
      <w:r>
        <w:t xml:space="preserve"> </w:t>
      </w:r>
      <w:r w:rsidRPr="00482278">
        <w:rPr>
          <w:u w:val="single"/>
        </w:rPr>
        <w:t>was</w:t>
      </w:r>
      <w:r>
        <w:t xml:space="preserve"> explicitly </w:t>
      </w:r>
      <w:r w:rsidRPr="00482278">
        <w:rPr>
          <w:u w:val="single"/>
        </w:rPr>
        <w:t>governed</w:t>
      </w:r>
      <w:r>
        <w:t xml:space="preserve"> </w:t>
      </w:r>
      <w:r w:rsidRPr="00482278">
        <w:rPr>
          <w:u w:val="single"/>
        </w:rPr>
        <w:t>by a</w:t>
      </w:r>
      <w:r>
        <w:t xml:space="preserve"> vague, </w:t>
      </w:r>
      <w:r w:rsidRPr="00482278">
        <w:rPr>
          <w:rStyle w:val="Emphasis"/>
        </w:rPr>
        <w:t>multi-faceted standard</w:t>
      </w:r>
      <w:r>
        <w:t xml:space="preserve"> </w:t>
      </w:r>
      <w:r w:rsidRPr="00EB011E">
        <w:rPr>
          <w:highlight w:val="cyan"/>
        </w:rPr>
        <w:t xml:space="preserve">— </w:t>
      </w:r>
      <w:r w:rsidRPr="00EB011E">
        <w:rPr>
          <w:rStyle w:val="Emphasis"/>
          <w:highlight w:val="cyan"/>
        </w:rPr>
        <w:t>provide ample support for public choice theory</w:t>
      </w:r>
      <w:r>
        <w:t xml:space="preserve"> and the economic theory of regulation, </w:t>
      </w:r>
      <w:r w:rsidRPr="00482278">
        <w:rPr>
          <w:u w:val="single"/>
        </w:rPr>
        <w:t>while tending to reject the public interest account of regulatory behavior</w:t>
      </w:r>
      <w:r>
        <w:t>.40</w:t>
      </w:r>
    </w:p>
    <w:p w14:paraId="79DFFFF8" w14:textId="77777777" w:rsidR="008549AE" w:rsidRDefault="008549AE" w:rsidP="008549AE">
      <w:r>
        <w:t xml:space="preserve">Finally, given this reality, </w:t>
      </w:r>
      <w:r w:rsidRPr="00F10374">
        <w:rPr>
          <w:rStyle w:val="Emphasis"/>
        </w:rPr>
        <w:t>what can be done</w:t>
      </w:r>
      <w:r w:rsidRPr="00F10374">
        <w:t xml:space="preserve"> to mitigate rent seeking? Public choice economics instructs that </w:t>
      </w:r>
      <w:r w:rsidRPr="00F10374">
        <w:rPr>
          <w:u w:val="single"/>
        </w:rPr>
        <w:t>rent seeking opportunities</w:t>
      </w:r>
      <w:r w:rsidRPr="00F10374">
        <w:t xml:space="preserve"> </w:t>
      </w:r>
      <w:r w:rsidRPr="00F10374">
        <w:rPr>
          <w:u w:val="single"/>
        </w:rPr>
        <w:t xml:space="preserve">are </w:t>
      </w:r>
      <w:r w:rsidRPr="00F10374">
        <w:rPr>
          <w:rStyle w:val="Emphasis"/>
        </w:rPr>
        <w:t>diminished</w:t>
      </w:r>
      <w:r w:rsidRPr="00F10374">
        <w:rPr>
          <w:u w:val="single"/>
        </w:rPr>
        <w:t xml:space="preserve"> when agencies have </w:t>
      </w:r>
      <w:r w:rsidRPr="00F10374">
        <w:rPr>
          <w:rStyle w:val="Emphasis"/>
        </w:rPr>
        <w:t>less discretion</w:t>
      </w:r>
      <w:r w:rsidRPr="00F10374">
        <w:t xml:space="preserve"> (</w:t>
      </w:r>
      <w:proofErr w:type="gramStart"/>
      <w:r w:rsidRPr="00F10374">
        <w:t>e.g.</w:t>
      </w:r>
      <w:proofErr w:type="gramEnd"/>
      <w:r w:rsidRPr="00F10374">
        <w:t xml:space="preserve"> when rules are clearer) </w:t>
      </w:r>
      <w:r w:rsidRPr="00F10374">
        <w:rPr>
          <w:u w:val="single"/>
        </w:rPr>
        <w:t>and when another body</w:t>
      </w:r>
      <w:r w:rsidRPr="00F10374">
        <w:t xml:space="preserve"> (e.g. the public, </w:t>
      </w:r>
      <w:r w:rsidRPr="00F10374">
        <w:rPr>
          <w:rStyle w:val="Emphasis"/>
          <w:highlight w:val="cyan"/>
        </w:rPr>
        <w:t>a court</w:t>
      </w:r>
      <w:r w:rsidRPr="00F10374">
        <w:rPr>
          <w:highlight w:val="cyan"/>
        </w:rPr>
        <w:t>,</w:t>
      </w:r>
      <w:r w:rsidRPr="00F10374">
        <w:t xml:space="preserve"> Congress) </w:t>
      </w:r>
      <w:r w:rsidRPr="00F10374">
        <w:rPr>
          <w:highlight w:val="cyan"/>
          <w:u w:val="single"/>
        </w:rPr>
        <w:t>can</w:t>
      </w:r>
      <w:r w:rsidRPr="00F10374">
        <w:t xml:space="preserve"> more </w:t>
      </w:r>
      <w:r w:rsidRPr="00F10374">
        <w:rPr>
          <w:u w:val="single"/>
        </w:rPr>
        <w:t>easily</w:t>
      </w:r>
      <w:r w:rsidRPr="00F10374">
        <w:t xml:space="preserve"> </w:t>
      </w:r>
      <w:r w:rsidRPr="00F10374">
        <w:rPr>
          <w:highlight w:val="cyan"/>
          <w:u w:val="single"/>
        </w:rPr>
        <w:t>hold them accountable</w:t>
      </w:r>
      <w:r w:rsidRPr="00F10374">
        <w:t xml:space="preserve"> for their actions — factors that tend to go hand-in-hand.41 </w:t>
      </w:r>
      <w:r w:rsidRPr="00F10374">
        <w:rPr>
          <w:u w:val="single"/>
        </w:rPr>
        <w:t>The rule of law</w:t>
      </w:r>
      <w:r w:rsidRPr="00F10374">
        <w:t xml:space="preserve"> thus </w:t>
      </w:r>
      <w:r w:rsidRPr="00F10374">
        <w:rPr>
          <w:rStyle w:val="Emphasis"/>
        </w:rPr>
        <w:t>diminishes</w:t>
      </w:r>
      <w:r w:rsidRPr="00F10374">
        <w:t xml:space="preserve"> </w:t>
      </w:r>
      <w:r w:rsidRPr="00F10374">
        <w:rPr>
          <w:u w:val="single"/>
        </w:rPr>
        <w:t>incentives for rent seeking</w:t>
      </w:r>
      <w:r w:rsidRPr="00F10374">
        <w:t xml:space="preserve"> and corruption. </w:t>
      </w:r>
      <w:r w:rsidRPr="00F10374">
        <w:rPr>
          <w:u w:val="single"/>
        </w:rPr>
        <w:t>When</w:t>
      </w:r>
      <w:r w:rsidRPr="00F10374">
        <w:t xml:space="preserve"> these </w:t>
      </w:r>
      <w:r w:rsidRPr="00F10374">
        <w:rPr>
          <w:rStyle w:val="Emphasis"/>
        </w:rPr>
        <w:t>constraining factors are in place</w:t>
      </w:r>
      <w:r w:rsidRPr="00F10374">
        <w:t xml:space="preserve">, </w:t>
      </w:r>
      <w:r w:rsidRPr="00F10374">
        <w:rPr>
          <w:u w:val="single"/>
        </w:rPr>
        <w:t>agencies have lowered ability to depart from what is required</w:t>
      </w:r>
      <w:r>
        <w:t xml:space="preserve"> of them or to otherwise manipulate outcomes to respond to rent-seeking incentives. As such, what antitrust enforcement craves is a clear, well-established standard by which the public and the courts can evaluate agency decisions and identify and correct any deviations that undermine consumer outcomes.</w:t>
      </w:r>
    </w:p>
    <w:p w14:paraId="216BB89E" w14:textId="77777777" w:rsidR="008549AE" w:rsidRDefault="008549AE" w:rsidP="008549AE">
      <w:pPr>
        <w:pStyle w:val="Heading4"/>
      </w:pPr>
      <w:r>
        <w:t xml:space="preserve">Agency enforcement — they’ll choose </w:t>
      </w:r>
      <w:r w:rsidRPr="00DD4A31">
        <w:rPr>
          <w:u w:val="single"/>
        </w:rPr>
        <w:t>aggrandizement</w:t>
      </w:r>
      <w:r>
        <w:t xml:space="preserve"> over public interest</w:t>
      </w:r>
    </w:p>
    <w:p w14:paraId="3C96520D" w14:textId="77777777" w:rsidR="008549AE" w:rsidRDefault="008549AE" w:rsidP="008549AE">
      <w:r>
        <w:rPr>
          <w:rStyle w:val="Style13ptBold"/>
        </w:rPr>
        <w:t>Dorsey et al.</w:t>
      </w:r>
      <w:r w:rsidRPr="002138ED">
        <w:t>,</w:t>
      </w:r>
      <w:r>
        <w:t xml:space="preserve"> </w:t>
      </w:r>
      <w:r w:rsidRPr="002138ED">
        <w:t>Associate at Wilson Sonsini Goodric</w:t>
      </w:r>
      <w:r>
        <w:t xml:space="preserve">h, </w:t>
      </w:r>
      <w:r w:rsidRPr="002138ED">
        <w:rPr>
          <w:rStyle w:val="Style13ptBold"/>
        </w:rPr>
        <w:t>‘18</w:t>
      </w:r>
    </w:p>
    <w:p w14:paraId="6DD68F97" w14:textId="77777777" w:rsidR="008549AE" w:rsidRDefault="008549AE" w:rsidP="008549AE">
      <w:r>
        <w:t xml:space="preserve">(Elyse, </w:t>
      </w:r>
      <w:r w:rsidRPr="002138ED">
        <w:t>Rosati. Jan M. Rybnicek is a Senior Associate at Freshfields Bruckhaus Deringer</w:t>
      </w:r>
      <w:r>
        <w:t xml:space="preserve">, and Joshua D. Wright, JD, PhD, University </w:t>
      </w:r>
      <w:proofErr w:type="gramStart"/>
      <w:r>
        <w:t>Professor</w:t>
      </w:r>
      <w:proofErr w:type="gramEnd"/>
      <w:r>
        <w:t xml:space="preserve"> and the Executive Director, Global Antitrust</w:t>
      </w:r>
    </w:p>
    <w:p w14:paraId="5B4F9003" w14:textId="77777777" w:rsidR="008549AE" w:rsidRDefault="008549AE" w:rsidP="008549AE">
      <w:r>
        <w:t xml:space="preserve">Institute, Scalia Law School at George Mason University, Former FTC Commissioner, “Hipster Antitrust Meets Public Choice Economics: The Consumer Welfare Standard, Rule of Law, and Rent Seeking,” </w:t>
      </w:r>
      <w:r w:rsidRPr="00AF7CB1">
        <w:t>CPI Antitrust Chronicle</w:t>
      </w:r>
      <w:r>
        <w:t>,</w:t>
      </w:r>
      <w:r w:rsidRPr="00AF7CB1">
        <w:t xml:space="preserve"> April</w:t>
      </w:r>
      <w:r>
        <w:t xml:space="preserve">) </w:t>
      </w:r>
    </w:p>
    <w:p w14:paraId="16549C2F" w14:textId="77777777" w:rsidR="008549AE" w:rsidRDefault="008549AE" w:rsidP="008549AE"/>
    <w:p w14:paraId="46F8696D" w14:textId="77777777" w:rsidR="008549AE" w:rsidRDefault="008549AE" w:rsidP="008549AE">
      <w:r>
        <w:t xml:space="preserve">Third, </w:t>
      </w:r>
      <w:r w:rsidRPr="00F10374">
        <w:rPr>
          <w:highlight w:val="cyan"/>
          <w:u w:val="single"/>
        </w:rPr>
        <w:t>public choice</w:t>
      </w:r>
      <w:r w:rsidRPr="00B7578B">
        <w:rPr>
          <w:u w:val="single"/>
        </w:rPr>
        <w:t xml:space="preserve"> theory </w:t>
      </w:r>
      <w:r w:rsidRPr="00F10374">
        <w:rPr>
          <w:highlight w:val="cyan"/>
          <w:u w:val="single"/>
        </w:rPr>
        <w:t>elucidates</w:t>
      </w:r>
      <w:r>
        <w:t xml:space="preserve"> </w:t>
      </w:r>
      <w:r w:rsidRPr="00B7578B">
        <w:rPr>
          <w:u w:val="single"/>
        </w:rPr>
        <w:t xml:space="preserve">various </w:t>
      </w:r>
      <w:r w:rsidRPr="00F10374">
        <w:rPr>
          <w:highlight w:val="cyan"/>
          <w:u w:val="single"/>
        </w:rPr>
        <w:t>factors that</w:t>
      </w:r>
      <w:r w:rsidRPr="00B7578B">
        <w:rPr>
          <w:u w:val="single"/>
        </w:rPr>
        <w:t xml:space="preserve"> may </w:t>
      </w:r>
      <w:r w:rsidRPr="00F10374">
        <w:rPr>
          <w:highlight w:val="cyan"/>
          <w:u w:val="single"/>
        </w:rPr>
        <w:t>contribute to rent seekin</w:t>
      </w:r>
      <w:r w:rsidRPr="00F10374">
        <w:rPr>
          <w:highlight w:val="cyan"/>
        </w:rPr>
        <w:t>g</w:t>
      </w:r>
      <w:r>
        <w:t xml:space="preserve"> in the antitrust context. Some relate to traditional public choice insights regarding bureaucratic incentives. For instance, </w:t>
      </w:r>
      <w:r w:rsidRPr="00B7578B">
        <w:rPr>
          <w:u w:val="single"/>
        </w:rPr>
        <w:t xml:space="preserve">agency </w:t>
      </w:r>
      <w:r w:rsidRPr="00F10374">
        <w:rPr>
          <w:highlight w:val="cyan"/>
          <w:u w:val="single"/>
        </w:rPr>
        <w:t>employees</w:t>
      </w:r>
      <w:r w:rsidRPr="00B7578B">
        <w:rPr>
          <w:u w:val="single"/>
        </w:rPr>
        <w:t xml:space="preserve"> will generally </w:t>
      </w:r>
      <w:r w:rsidRPr="00F10374">
        <w:rPr>
          <w:highlight w:val="cyan"/>
          <w:u w:val="single"/>
        </w:rPr>
        <w:t xml:space="preserve">seek to </w:t>
      </w:r>
      <w:r w:rsidRPr="00F10374">
        <w:rPr>
          <w:rStyle w:val="Emphasis"/>
          <w:highlight w:val="cyan"/>
        </w:rPr>
        <w:t>increase the importance of their agency</w:t>
      </w:r>
      <w:r w:rsidRPr="00B7578B">
        <w:rPr>
          <w:rStyle w:val="Emphasis"/>
        </w:rPr>
        <w:t xml:space="preserve"> and themselves</w:t>
      </w:r>
      <w:r>
        <w:t xml:space="preserve"> — </w:t>
      </w:r>
      <w:r w:rsidRPr="00F10374">
        <w:rPr>
          <w:highlight w:val="cyan"/>
          <w:u w:val="single"/>
        </w:rPr>
        <w:t>which</w:t>
      </w:r>
      <w:r w:rsidRPr="00B7578B">
        <w:rPr>
          <w:u w:val="single"/>
        </w:rPr>
        <w:t xml:space="preserve"> often </w:t>
      </w:r>
      <w:r w:rsidRPr="00F10374">
        <w:rPr>
          <w:highlight w:val="cyan"/>
          <w:u w:val="single"/>
        </w:rPr>
        <w:t>translates to</w:t>
      </w:r>
      <w:r w:rsidRPr="00B7578B">
        <w:rPr>
          <w:u w:val="single"/>
        </w:rPr>
        <w:t xml:space="preserve"> </w:t>
      </w:r>
      <w:r w:rsidRPr="00B7578B">
        <w:rPr>
          <w:rStyle w:val="Emphasis"/>
        </w:rPr>
        <w:t xml:space="preserve">more government </w:t>
      </w:r>
      <w:r w:rsidRPr="00F10374">
        <w:rPr>
          <w:rStyle w:val="Emphasis"/>
          <w:highlight w:val="cyan"/>
        </w:rPr>
        <w:t>activity</w:t>
      </w:r>
      <w:r>
        <w:t xml:space="preserve"> </w:t>
      </w:r>
      <w:r w:rsidRPr="00B7578B">
        <w:rPr>
          <w:u w:val="single"/>
        </w:rPr>
        <w:t xml:space="preserve">intended </w:t>
      </w:r>
      <w:r w:rsidRPr="00F10374">
        <w:rPr>
          <w:highlight w:val="cyan"/>
          <w:u w:val="single"/>
        </w:rPr>
        <w:t>to</w:t>
      </w:r>
      <w:r>
        <w:t xml:space="preserve">, among other things, </w:t>
      </w:r>
      <w:r w:rsidRPr="00B7578B">
        <w:rPr>
          <w:rStyle w:val="Emphasis"/>
        </w:rPr>
        <w:t>justify higher budgets</w:t>
      </w:r>
      <w:r>
        <w:t xml:space="preserve">; </w:t>
      </w:r>
      <w:r w:rsidRPr="00F10374">
        <w:rPr>
          <w:highlight w:val="cyan"/>
          <w:u w:val="single"/>
        </w:rPr>
        <w:t>carve out a larger</w:t>
      </w:r>
      <w:r w:rsidRPr="00F10374">
        <w:rPr>
          <w:highlight w:val="cyan"/>
        </w:rPr>
        <w:t xml:space="preserve"> </w:t>
      </w:r>
      <w:r w:rsidRPr="00F10374">
        <w:rPr>
          <w:rStyle w:val="Emphasis"/>
          <w:highlight w:val="cyan"/>
        </w:rPr>
        <w:t>jurisdictional territory</w:t>
      </w:r>
      <w:r>
        <w:t xml:space="preserve">; </w:t>
      </w:r>
      <w:r w:rsidRPr="00B7578B">
        <w:rPr>
          <w:u w:val="single"/>
        </w:rPr>
        <w:t>and</w:t>
      </w:r>
      <w:r>
        <w:t xml:space="preserve">, in many cases, </w:t>
      </w:r>
      <w:r w:rsidRPr="00B7578B">
        <w:rPr>
          <w:rStyle w:val="Emphasis"/>
        </w:rPr>
        <w:t>maximize</w:t>
      </w:r>
      <w:r>
        <w:t xml:space="preserve"> </w:t>
      </w:r>
      <w:r w:rsidRPr="00B7578B">
        <w:rPr>
          <w:u w:val="single"/>
        </w:rPr>
        <w:t xml:space="preserve">individual </w:t>
      </w:r>
      <w:r w:rsidRPr="00B7578B">
        <w:rPr>
          <w:rStyle w:val="Emphasis"/>
        </w:rPr>
        <w:t>employees’ exit options</w:t>
      </w:r>
      <w:r w:rsidRPr="00B7578B">
        <w:rPr>
          <w:u w:val="single"/>
        </w:rPr>
        <w:t xml:space="preserve"> into the private sector</w:t>
      </w:r>
      <w:r>
        <w:t>.38</w:t>
      </w:r>
    </w:p>
    <w:p w14:paraId="42F156D6" w14:textId="77777777" w:rsidR="008549AE" w:rsidRDefault="008549AE" w:rsidP="008549AE">
      <w:r>
        <w:t>[Begin fn 38]</w:t>
      </w:r>
    </w:p>
    <w:p w14:paraId="3F9D1A39" w14:textId="77777777" w:rsidR="008549AE" w:rsidRDefault="008549AE" w:rsidP="008549AE">
      <w:r>
        <w:t xml:space="preserve">38 See Posner, supra note 31, at 85-86 (“George J. </w:t>
      </w:r>
      <w:r w:rsidRPr="00B7578B">
        <w:rPr>
          <w:u w:val="single"/>
        </w:rPr>
        <w:t xml:space="preserve">Stigler proposes </w:t>
      </w:r>
      <w:r>
        <w:t xml:space="preserve">as a reasonable assumption </w:t>
      </w:r>
      <w:r w:rsidRPr="00B7578B">
        <w:rPr>
          <w:u w:val="single"/>
        </w:rPr>
        <w:t xml:space="preserve">that </w:t>
      </w:r>
      <w:r w:rsidRPr="00F10374">
        <w:rPr>
          <w:highlight w:val="cyan"/>
          <w:u w:val="single"/>
        </w:rPr>
        <w:t>regulators act</w:t>
      </w:r>
      <w:r>
        <w:t xml:space="preserve"> so as (</w:t>
      </w:r>
      <w:r w:rsidRPr="00F10374">
        <w:rPr>
          <w:rStyle w:val="Emphasis"/>
          <w:highlight w:val="cyan"/>
        </w:rPr>
        <w:t>to) retain their jobs</w:t>
      </w:r>
      <w:r w:rsidRPr="00F10374">
        <w:rPr>
          <w:highlight w:val="cyan"/>
        </w:rPr>
        <w:t xml:space="preserve"> </w:t>
      </w:r>
      <w:r w:rsidRPr="00F10374">
        <w:rPr>
          <w:highlight w:val="cyan"/>
          <w:u w:val="single"/>
        </w:rPr>
        <w:t>and</w:t>
      </w:r>
      <w:r>
        <w:t xml:space="preserve"> (b) </w:t>
      </w:r>
      <w:r w:rsidRPr="00B7578B">
        <w:rPr>
          <w:rStyle w:val="Emphasis"/>
        </w:rPr>
        <w:t xml:space="preserve">to </w:t>
      </w:r>
      <w:r w:rsidRPr="00F10374">
        <w:rPr>
          <w:rStyle w:val="Emphasis"/>
          <w:highlight w:val="cyan"/>
        </w:rPr>
        <w:t>obtain greater appropriations</w:t>
      </w:r>
      <w:r>
        <w:t xml:space="preserve"> for their agency </w:t>
      </w:r>
      <w:r w:rsidRPr="00F10374">
        <w:rPr>
          <w:highlight w:val="cyan"/>
          <w:u w:val="single"/>
        </w:rPr>
        <w:t xml:space="preserve">as a way of </w:t>
      </w:r>
      <w:r w:rsidRPr="00F10374">
        <w:rPr>
          <w:rStyle w:val="Emphasis"/>
          <w:highlight w:val="cyan"/>
        </w:rPr>
        <w:t>increasing personal power</w:t>
      </w:r>
      <w:r>
        <w:t xml:space="preserve"> (and frequently remuneration as well). </w:t>
      </w:r>
      <w:r w:rsidRPr="00837540">
        <w:rPr>
          <w:highlight w:val="cyan"/>
          <w:u w:val="single"/>
        </w:rPr>
        <w:t>This</w:t>
      </w:r>
      <w:r>
        <w:t xml:space="preserve"> assumption </w:t>
      </w:r>
      <w:r w:rsidRPr="00837540">
        <w:rPr>
          <w:highlight w:val="cyan"/>
          <w:u w:val="single"/>
        </w:rPr>
        <w:t>seems reasonable</w:t>
      </w:r>
      <w:r w:rsidRPr="00B7578B">
        <w:rPr>
          <w:u w:val="single"/>
        </w:rPr>
        <w:t xml:space="preserve"> </w:t>
      </w:r>
      <w:proofErr w:type="gramStart"/>
      <w:r w:rsidRPr="00B7578B">
        <w:rPr>
          <w:u w:val="single"/>
        </w:rPr>
        <w:t>in regard to</w:t>
      </w:r>
      <w:proofErr w:type="gramEnd"/>
      <w:r w:rsidRPr="00B7578B">
        <w:rPr>
          <w:u w:val="single"/>
        </w:rPr>
        <w:t xml:space="preserve"> commissioners who </w:t>
      </w:r>
      <w:r w:rsidRPr="00B7578B">
        <w:rPr>
          <w:rStyle w:val="Emphasis"/>
        </w:rPr>
        <w:t>seek reappointment</w:t>
      </w:r>
      <w:r w:rsidRPr="00B7578B">
        <w:rPr>
          <w:u w:val="single"/>
        </w:rPr>
        <w:t xml:space="preserve"> and</w:t>
      </w:r>
      <w:r>
        <w:t xml:space="preserve"> </w:t>
      </w:r>
      <w:r w:rsidRPr="00B7578B">
        <w:rPr>
          <w:u w:val="single"/>
        </w:rPr>
        <w:t>those</w:t>
      </w:r>
      <w:r>
        <w:t xml:space="preserve"> staff members </w:t>
      </w:r>
      <w:r w:rsidRPr="00B7578B">
        <w:rPr>
          <w:u w:val="single"/>
        </w:rPr>
        <w:t>who make a career of government service</w:t>
      </w:r>
      <w:r>
        <w:t xml:space="preserve">. </w:t>
      </w:r>
      <w:r w:rsidRPr="00B7578B">
        <w:rPr>
          <w:u w:val="single"/>
        </w:rPr>
        <w:t xml:space="preserve">The </w:t>
      </w:r>
      <w:r w:rsidRPr="00837540">
        <w:rPr>
          <w:highlight w:val="cyan"/>
          <w:u w:val="single"/>
        </w:rPr>
        <w:t>self-interest</w:t>
      </w:r>
      <w:r w:rsidRPr="00B7578B">
        <w:rPr>
          <w:u w:val="single"/>
        </w:rPr>
        <w:t xml:space="preserve"> of such individuals</w:t>
      </w:r>
      <w:r>
        <w:t xml:space="preserve"> </w:t>
      </w:r>
      <w:r w:rsidRPr="00B7578B">
        <w:rPr>
          <w:u w:val="single"/>
        </w:rPr>
        <w:t xml:space="preserve">would </w:t>
      </w:r>
      <w:r w:rsidRPr="00837540">
        <w:rPr>
          <w:highlight w:val="cyan"/>
          <w:u w:val="single"/>
        </w:rPr>
        <w:t xml:space="preserve">appear to dictate the </w:t>
      </w:r>
      <w:r w:rsidRPr="00837540">
        <w:rPr>
          <w:rStyle w:val="Emphasis"/>
          <w:highlight w:val="cyan"/>
        </w:rPr>
        <w:t>avoidance of controversy</w:t>
      </w:r>
      <w:r>
        <w:t xml:space="preserve"> </w:t>
      </w:r>
      <w:r w:rsidRPr="00B7578B">
        <w:rPr>
          <w:u w:val="single"/>
        </w:rPr>
        <w:t xml:space="preserve">and the </w:t>
      </w:r>
      <w:r w:rsidRPr="00B7578B">
        <w:rPr>
          <w:rStyle w:val="Emphasis"/>
        </w:rPr>
        <w:t>conciliation of well organized economic interests</w:t>
      </w:r>
      <w:r>
        <w:t xml:space="preserve"> and influential </w:t>
      </w:r>
      <w:r w:rsidRPr="00837540">
        <w:t>Congressmen</w:t>
      </w:r>
      <w:proofErr w:type="gramStart"/>
      <w:r>
        <w:t>. . . .</w:t>
      </w:r>
      <w:proofErr w:type="gramEnd"/>
      <w:r>
        <w:t xml:space="preserve"> </w:t>
      </w:r>
      <w:r w:rsidRPr="00B7578B">
        <w:rPr>
          <w:u w:val="single"/>
        </w:rPr>
        <w:t xml:space="preserve">A </w:t>
      </w:r>
      <w:r w:rsidRPr="00837540">
        <w:rPr>
          <w:highlight w:val="cyan"/>
          <w:u w:val="single"/>
        </w:rPr>
        <w:t>commissioner</w:t>
      </w:r>
      <w:r w:rsidRPr="00B7578B">
        <w:rPr>
          <w:u w:val="single"/>
        </w:rPr>
        <w:t xml:space="preserve"> concerned with his future</w:t>
      </w:r>
      <w:r>
        <w:t xml:space="preserve"> success at the bar </w:t>
      </w:r>
      <w:r w:rsidRPr="00837540">
        <w:rPr>
          <w:highlight w:val="cyan"/>
          <w:u w:val="single"/>
        </w:rPr>
        <w:t xml:space="preserve">will have </w:t>
      </w:r>
      <w:r w:rsidRPr="00837540">
        <w:rPr>
          <w:rStyle w:val="Emphasis"/>
          <w:highlight w:val="cyan"/>
        </w:rPr>
        <w:t>no greater incentive</w:t>
      </w:r>
      <w:r w:rsidRPr="00837540">
        <w:rPr>
          <w:highlight w:val="cyan"/>
          <w:u w:val="single"/>
        </w:rPr>
        <w:t xml:space="preserve"> to promote</w:t>
      </w:r>
      <w:r w:rsidRPr="00B7578B">
        <w:rPr>
          <w:u w:val="single"/>
        </w:rPr>
        <w:t xml:space="preserve"> the </w:t>
      </w:r>
      <w:r w:rsidRPr="00837540">
        <w:rPr>
          <w:highlight w:val="cyan"/>
          <w:u w:val="single"/>
        </w:rPr>
        <w:t>consumer interest</w:t>
      </w:r>
      <w:r w:rsidRPr="00B7578B">
        <w:rPr>
          <w:u w:val="single"/>
        </w:rPr>
        <w:t xml:space="preserve"> fearlessly</w:t>
      </w:r>
      <w:r>
        <w:t xml:space="preserve"> and impartially </w:t>
      </w:r>
      <w:r w:rsidRPr="00837540">
        <w:rPr>
          <w:rStyle w:val="Emphasis"/>
          <w:highlight w:val="cyan"/>
        </w:rPr>
        <w:t>than</w:t>
      </w:r>
      <w:r w:rsidRPr="00B7578B">
        <w:rPr>
          <w:rStyle w:val="Emphasis"/>
        </w:rPr>
        <w:t xml:space="preserve"> one whose guiding principles are </w:t>
      </w:r>
      <w:r w:rsidRPr="00837540">
        <w:rPr>
          <w:rStyle w:val="Emphasis"/>
          <w:highlight w:val="cyan"/>
        </w:rPr>
        <w:t>job retention</w:t>
      </w:r>
      <w:r>
        <w:t xml:space="preserve"> and agency aggrandizement. </w:t>
      </w:r>
      <w:r w:rsidRPr="00B7578B">
        <w:rPr>
          <w:u w:val="single"/>
        </w:rPr>
        <w:t xml:space="preserve">He will receive </w:t>
      </w:r>
      <w:r w:rsidRPr="00B7578B">
        <w:rPr>
          <w:rStyle w:val="Emphasis"/>
        </w:rPr>
        <w:t>no bonus upon entry</w:t>
      </w:r>
      <w:r>
        <w:t xml:space="preserve"> (or reentry) </w:t>
      </w:r>
      <w:r w:rsidRPr="00B7578B">
        <w:rPr>
          <w:rStyle w:val="Emphasis"/>
        </w:rPr>
        <w:t>into private practice</w:t>
      </w:r>
      <w:r w:rsidRPr="00B7578B">
        <w:rPr>
          <w:u w:val="single"/>
        </w:rPr>
        <w:t xml:space="preserve"> for the vigorous championing of the consumer interest</w:t>
      </w:r>
      <w:proofErr w:type="gramStart"/>
      <w:r>
        <w:t>. . . .</w:t>
      </w:r>
      <w:proofErr w:type="gramEnd"/>
      <w:r>
        <w:t xml:space="preserve"> On the other hand, </w:t>
      </w:r>
      <w:r w:rsidRPr="00B7578B">
        <w:rPr>
          <w:u w:val="single"/>
        </w:rPr>
        <w:t>the enmity of the organized economic interests</w:t>
      </w:r>
      <w:r>
        <w:t xml:space="preserve">, the trade associations and trade unions, </w:t>
      </w:r>
      <w:r w:rsidRPr="00B7578B">
        <w:rPr>
          <w:u w:val="single"/>
        </w:rPr>
        <w:t xml:space="preserve">that a </w:t>
      </w:r>
      <w:r w:rsidRPr="00837540">
        <w:rPr>
          <w:highlight w:val="cyan"/>
          <w:u w:val="single"/>
        </w:rPr>
        <w:t>zealous pursuit</w:t>
      </w:r>
      <w:r w:rsidRPr="00B7578B">
        <w:rPr>
          <w:u w:val="single"/>
        </w:rPr>
        <w:t xml:space="preserve"> of consumer interests</w:t>
      </w:r>
      <w:r>
        <w:t xml:space="preserve"> </w:t>
      </w:r>
      <w:r w:rsidRPr="00837540">
        <w:rPr>
          <w:rStyle w:val="Emphasis"/>
          <w:highlight w:val="cyan"/>
        </w:rPr>
        <w:t>would engender may do him some later harm</w:t>
      </w:r>
      <w:r>
        <w:t xml:space="preserve">, </w:t>
      </w:r>
      <w:r w:rsidRPr="00B7578B">
        <w:rPr>
          <w:u w:val="single"/>
        </w:rPr>
        <w:t xml:space="preserve">while making his tenure with the Commission more </w:t>
      </w:r>
      <w:r w:rsidRPr="00B7578B">
        <w:rPr>
          <w:rStyle w:val="Emphasis"/>
        </w:rPr>
        <w:t>tense</w:t>
      </w:r>
      <w:r>
        <w:t xml:space="preserve"> and demanding than would otherwise be the case.”); Shughart II, Don’t Revise the Clayton Act, Scrap It!, 6 Cato J. 925, 928 (1987) (“</w:t>
      </w:r>
      <w:r w:rsidRPr="00B7578B">
        <w:rPr>
          <w:u w:val="single"/>
        </w:rPr>
        <w:t>Bureaucratic incentives run strongly in the direction of producing visible output</w:t>
      </w:r>
      <w:r>
        <w:t xml:space="preserve"> . . . The more work there is for government, the more opportunities there are for the attorney staff to build the human capital that is rewarded when they subsequently take jobs in big antitrust law firms, and the larger and more secure are the antitrust bureaus.”).</w:t>
      </w:r>
    </w:p>
    <w:p w14:paraId="0903C551" w14:textId="77777777" w:rsidR="008549AE" w:rsidRDefault="008549AE" w:rsidP="008549AE">
      <w:r>
        <w:t>[End fn. 38]</w:t>
      </w:r>
    </w:p>
    <w:p w14:paraId="70B56846" w14:textId="77777777" w:rsidR="008549AE" w:rsidRPr="00D64AAE" w:rsidRDefault="008549AE" w:rsidP="008549AE">
      <w:pPr>
        <w:pStyle w:val="Heading4"/>
      </w:pPr>
      <w:r>
        <w:t xml:space="preserve">China cooption – </w:t>
      </w:r>
      <w:r w:rsidRPr="00D64AAE">
        <w:t>Chinese companies remain exempt from U.S. antitrust scrutiny which allows them to pull ahead after the plan</w:t>
      </w:r>
    </w:p>
    <w:p w14:paraId="7A6E39F1" w14:textId="77777777" w:rsidR="008549AE" w:rsidRPr="00D64AAE" w:rsidRDefault="008549AE" w:rsidP="008549AE">
      <w:r w:rsidRPr="00D64AAE">
        <w:rPr>
          <w:rStyle w:val="Style13ptBold"/>
        </w:rPr>
        <w:t>Cardillo et. Al. 9/15</w:t>
      </w:r>
      <w:r w:rsidRPr="00D64AAE">
        <w:t xml:space="preserve"> – Robert Cardillo Former Director, National GeospatialIntelligence Agency Dan Coats Former Director of National Intelligence Former U.S. Senator from Indiana Admiral James Foggo III Former Commander of United States Naval Forces Europe-Africa Distinguished Fellow, Council on Competitiveness Richard H. Ledgett Jr. Former Deputy Director, National Security Agency John D. Negroponte Former Deputy Secretary of State Former Director of National Intelligence Leon E. Panetta Former Secretary of Defense Former Director, Central Intelligence Agency Vice Admiral Jan E. Tighe Former Director of Naval Intelligence Former Commander of the Tenth Fleet Frances Townsend Former Assistant to the President for Counterterrorism and Homeland Security Susan M. Gordon Former Principal Deputy Director of National Intelligence Michael Morell Former Acting Director and Deputy Director, Central Intelligence Agency Dr. Michael Vickers Former Undersecretary of Defense for Intelligence Admiral James “Sandy” Winnefeld Jr. Former Vice Chairman of the Joint Chiefs of Staff. </w:t>
      </w:r>
    </w:p>
    <w:p w14:paraId="71B1BDC5" w14:textId="77777777" w:rsidR="008549AE" w:rsidRPr="00D64AAE" w:rsidRDefault="008549AE" w:rsidP="008549AE">
      <w:r w:rsidRPr="00D64AAE">
        <w:t>Robert Cardillo, Dan Coats, Admiral James Foggo III, Richard H. Ledgett Jr, John D. Negroponte, Leon E. Panetta, Vice Admiral Jan E. Tighe, Frances Townsend, Susan M. Gordon, Dr. Michael Vickers, Michael Morell, and Admiral James “Sandy” Winnefeld Jr, September 15</w:t>
      </w:r>
      <w:proofErr w:type="gramStart"/>
      <w:r w:rsidRPr="00D64AAE">
        <w:t xml:space="preserve"> 2021</w:t>
      </w:r>
      <w:proofErr w:type="gramEnd"/>
      <w:r w:rsidRPr="00D64AAE">
        <w:t>, “National Security Letter on Antitrust,” https://s3.documentcloud.org/documents/21062393/national-security-letter-on-antitrust.pdf</w:t>
      </w:r>
    </w:p>
    <w:p w14:paraId="4ACA2C12" w14:textId="77777777" w:rsidR="008549AE" w:rsidRDefault="008549AE" w:rsidP="008549AE">
      <w:pPr>
        <w:rPr>
          <w:rStyle w:val="StyleUnderline"/>
        </w:rPr>
      </w:pPr>
      <w:r w:rsidRPr="0060238C">
        <w:rPr>
          <w:sz w:val="16"/>
        </w:rPr>
        <w:t xml:space="preserve">We are writing to you today </w:t>
      </w:r>
      <w:proofErr w:type="gramStart"/>
      <w:r w:rsidRPr="0060238C">
        <w:rPr>
          <w:sz w:val="16"/>
        </w:rPr>
        <w:t>in an effort to</w:t>
      </w:r>
      <w:proofErr w:type="gramEnd"/>
      <w:r w:rsidRPr="0060238C">
        <w:rPr>
          <w:sz w:val="16"/>
        </w:rPr>
        <w:t xml:space="preserve"> help America maintain its position as the global technology leader. Throughout our careers</w:t>
      </w:r>
      <w:r w:rsidRPr="00D64AAE">
        <w:rPr>
          <w:rStyle w:val="StyleUnderline"/>
        </w:rPr>
        <w:t>, we have supported leveraging America’s distinct advantage in technological innovation to help ensure that our nation’s military and intelligence capabilities remain unmatched</w:t>
      </w:r>
      <w:r w:rsidRPr="0060238C">
        <w:rPr>
          <w:sz w:val="16"/>
        </w:rPr>
        <w:t xml:space="preserve">. Such capabilities are integral to our national security as we confront China’s aggressive ambitions to undermine U.S. influence and shape the global order. </w:t>
      </w:r>
      <w:r w:rsidRPr="00D64AAE">
        <w:rPr>
          <w:rStyle w:val="StyleUnderline"/>
        </w:rPr>
        <w:t>The Chinese Communist Party (CCP) knows that to achieve this goal, China must become the world’s leading innovator</w:t>
      </w:r>
      <w:r w:rsidRPr="0060238C">
        <w:rPr>
          <w:sz w:val="16"/>
        </w:rPr>
        <w:t xml:space="preserve">. To this end, the </w:t>
      </w:r>
      <w:r w:rsidRPr="00D64AAE">
        <w:rPr>
          <w:rStyle w:val="StyleUnderline"/>
        </w:rPr>
        <w:t xml:space="preserve">CCP continues to employ industrial policies </w:t>
      </w:r>
      <w:proofErr w:type="gramStart"/>
      <w:r w:rsidRPr="00D64AAE">
        <w:rPr>
          <w:rStyle w:val="StyleUnderline"/>
        </w:rPr>
        <w:t>in order to</w:t>
      </w:r>
      <w:proofErr w:type="gramEnd"/>
      <w:r w:rsidRPr="00D64AAE">
        <w:rPr>
          <w:rStyle w:val="StyleUnderline"/>
        </w:rPr>
        <w:t xml:space="preserve"> create and support “national champion” technology companies</w:t>
      </w:r>
      <w:r w:rsidRPr="0060238C">
        <w:rPr>
          <w:sz w:val="16"/>
        </w:rPr>
        <w:t xml:space="preserve">, providing them with an economic advantage over Western counterparts. We strongly believe it is in the best interest of our national and economic security to prevent China from achieving its objective of becoming the global leader in technological innovation. The </w:t>
      </w:r>
      <w:r w:rsidRPr="00D135BF">
        <w:rPr>
          <w:rStyle w:val="StyleUnderline"/>
          <w:highlight w:val="cyan"/>
        </w:rPr>
        <w:t>recent U.S. Innovation</w:t>
      </w:r>
      <w:r w:rsidRPr="00D64AAE">
        <w:rPr>
          <w:rStyle w:val="StyleUnderline"/>
        </w:rPr>
        <w:t xml:space="preserve"> and Competition Act (USICA) </w:t>
      </w:r>
      <w:r w:rsidRPr="00D135BF">
        <w:rPr>
          <w:rStyle w:val="StyleUnderline"/>
          <w:highlight w:val="cyan"/>
        </w:rPr>
        <w:t>has the potential to put us on strong footing</w:t>
      </w:r>
      <w:r w:rsidRPr="00D64AAE">
        <w:rPr>
          <w:rStyle w:val="StyleUnderline"/>
        </w:rPr>
        <w:t xml:space="preserve"> to compete with China. This bipartisan effort demonstrates the central role Congress continues to play in supporting U.S. investments in areas critical to maintaining America’s technological edge</w:t>
      </w:r>
      <w:r w:rsidRPr="0060238C">
        <w:rPr>
          <w:sz w:val="16"/>
        </w:rPr>
        <w:t xml:space="preserve">. The U.S. should adopt policies to ensure we can lead in research and development (R&amp;D), innovation, standards setting, and secure production and supply. Yet just as competition with China enters a critical phase, </w:t>
      </w:r>
      <w:r w:rsidRPr="00D135BF">
        <w:rPr>
          <w:rStyle w:val="Emphasis"/>
          <w:highlight w:val="cyan"/>
        </w:rPr>
        <w:t>Congress risks undermining America’s</w:t>
      </w:r>
      <w:r w:rsidRPr="00D64AAE">
        <w:rPr>
          <w:rStyle w:val="Emphasis"/>
        </w:rPr>
        <w:t xml:space="preserve"> key </w:t>
      </w:r>
      <w:r w:rsidRPr="00D135BF">
        <w:rPr>
          <w:rStyle w:val="Emphasis"/>
          <w:highlight w:val="cyan"/>
        </w:rPr>
        <w:t>advantage vis-à-vis China by pursuing</w:t>
      </w:r>
      <w:r w:rsidRPr="00D64AAE">
        <w:rPr>
          <w:rStyle w:val="Emphasis"/>
        </w:rPr>
        <w:t xml:space="preserve"> domestic </w:t>
      </w:r>
      <w:r w:rsidRPr="00D135BF">
        <w:rPr>
          <w:rStyle w:val="Emphasis"/>
          <w:highlight w:val="cyan"/>
        </w:rPr>
        <w:t>legislation that threatens to impede U.S. companies and their ability to pursue such innovation</w:t>
      </w:r>
      <w:r w:rsidRPr="0060238C">
        <w:rPr>
          <w:sz w:val="16"/>
        </w:rPr>
        <w:t xml:space="preserve">. Recent congressional </w:t>
      </w:r>
      <w:r w:rsidRPr="00D135BF">
        <w:rPr>
          <w:rStyle w:val="Emphasis"/>
          <w:highlight w:val="cyan"/>
        </w:rPr>
        <w:t>antitrust proposals that target</w:t>
      </w:r>
      <w:r w:rsidRPr="00D64AAE">
        <w:rPr>
          <w:rStyle w:val="Emphasis"/>
        </w:rPr>
        <w:t xml:space="preserve"> specific American </w:t>
      </w:r>
      <w:r w:rsidRPr="00D135BF">
        <w:rPr>
          <w:rStyle w:val="Emphasis"/>
          <w:highlight w:val="cyan"/>
        </w:rPr>
        <w:t>tech</w:t>
      </w:r>
      <w:r w:rsidRPr="00D64AAE">
        <w:rPr>
          <w:rStyle w:val="Emphasis"/>
        </w:rPr>
        <w:t xml:space="preserve">nology firms </w:t>
      </w:r>
      <w:r w:rsidRPr="00D135BF">
        <w:rPr>
          <w:rStyle w:val="Emphasis"/>
          <w:highlight w:val="cyan"/>
        </w:rPr>
        <w:t>would degrade critical R&amp;D priorities</w:t>
      </w:r>
      <w:r w:rsidRPr="0060238C">
        <w:rPr>
          <w:sz w:val="16"/>
        </w:rPr>
        <w:t>, a</w:t>
      </w:r>
      <w:r w:rsidRPr="00D64AAE">
        <w:rPr>
          <w:rStyle w:val="StyleUnderline"/>
        </w:rPr>
        <w:t>llow foreign competitors to displace leaders in the U.S. tech sector both at home and abroad, and potentially put sensitive U.S. data and IP in the hands of Bei</w:t>
      </w:r>
      <w:r w:rsidRPr="0060238C">
        <w:rPr>
          <w:sz w:val="16"/>
        </w:rPr>
        <w:t xml:space="preserve">jing. We agree that there are substantial policy debates to be had regarding the scope and power of U.S. technology companies, and that legislative efforts could play a role in balancing the needs of consumers and protecting the marketplace in a rapidly changing tech ecosystem. </w:t>
      </w:r>
      <w:r w:rsidRPr="00D64AAE">
        <w:rPr>
          <w:rStyle w:val="StyleUnderline"/>
        </w:rPr>
        <w:t xml:space="preserve">However, we believe more deliberate analysis is needed to examine the detrimental impact these bills could have on our strategic competition with China. </w:t>
      </w:r>
      <w:r w:rsidRPr="00D135BF">
        <w:rPr>
          <w:rStyle w:val="StyleUnderline"/>
          <w:highlight w:val="cyan"/>
        </w:rPr>
        <w:t>Congress should not proceed</w:t>
      </w:r>
      <w:r w:rsidRPr="00D64AAE">
        <w:rPr>
          <w:rStyle w:val="StyleUnderline"/>
        </w:rPr>
        <w:t xml:space="preserve"> with current legislative proposals before understanding the full range of potential consequences</w:t>
      </w:r>
      <w:r w:rsidRPr="0060238C">
        <w:rPr>
          <w:sz w:val="16"/>
        </w:rPr>
        <w:t xml:space="preserve">. At the very least, </w:t>
      </w:r>
      <w:r w:rsidRPr="00D135BF">
        <w:rPr>
          <w:rStyle w:val="Emphasis"/>
          <w:highlight w:val="cyan"/>
        </w:rPr>
        <w:t>legislation intended to ban new acquisitions and force break-ups</w:t>
      </w:r>
      <w:r w:rsidRPr="00D64AAE">
        <w:rPr>
          <w:rStyle w:val="Emphasis"/>
        </w:rPr>
        <w:t xml:space="preserve"> of some of the largest U.S. tech companies –</w:t>
      </w:r>
      <w:r w:rsidRPr="0060238C">
        <w:rPr>
          <w:sz w:val="16"/>
        </w:rPr>
        <w:t xml:space="preserve"> and</w:t>
      </w:r>
      <w:proofErr w:type="gramStart"/>
      <w:r w:rsidRPr="0060238C">
        <w:rPr>
          <w:sz w:val="16"/>
        </w:rPr>
        <w:t>, in particular, those</w:t>
      </w:r>
      <w:proofErr w:type="gramEnd"/>
      <w:r w:rsidRPr="0060238C">
        <w:rPr>
          <w:sz w:val="16"/>
        </w:rPr>
        <w:t xml:space="preserve"> focused on consumer markets – deserves more study. </w:t>
      </w:r>
      <w:r w:rsidRPr="00D64AAE">
        <w:rPr>
          <w:rStyle w:val="StyleUnderline"/>
        </w:rPr>
        <w:t>Provisions in these bills that target a narrow group of U.S. companies without requiring similar oversight of Chinese tech giants such as Huawei, Tencent, Baidu, and Alibaba would place these already formidable competitors in a better position to assume global preeminence</w:t>
      </w:r>
      <w:r w:rsidRPr="0060238C">
        <w:rPr>
          <w:sz w:val="16"/>
        </w:rPr>
        <w:t xml:space="preserve">. For this reason, we believe Congress should establish a congressional study that works collaboratively with the Administration and other stakeholders on both protecting American innovation and developing a comprehensive strategy to counter the growing challenge posed by China and its authoritarian approach to digital governance. </w:t>
      </w:r>
      <w:r w:rsidRPr="00D64AAE">
        <w:rPr>
          <w:rStyle w:val="StyleUnderline"/>
        </w:rPr>
        <w:t>This study would allow the U.S. to develop a long-term plan to strategically compete against the rising power of Beijing. As part of this, relevant experts could analyze how regulation should be updated to reflect the increasingly globalized nature of America’s tech sector, and better understand the role it plays in supporting the U.S.’s economic and national security interests</w:t>
      </w:r>
      <w:r w:rsidRPr="0060238C">
        <w:rPr>
          <w:sz w:val="16"/>
        </w:rPr>
        <w:t xml:space="preserve">. Such a study would also complement bipartisan China-focused legislation already being considered in </w:t>
      </w:r>
      <w:proofErr w:type="gramStart"/>
      <w:r w:rsidRPr="0060238C">
        <w:rPr>
          <w:sz w:val="16"/>
        </w:rPr>
        <w:t>Congress, and</w:t>
      </w:r>
      <w:proofErr w:type="gramEnd"/>
      <w:r w:rsidRPr="0060238C">
        <w:rPr>
          <w:sz w:val="16"/>
        </w:rPr>
        <w:t xml:space="preserve"> provide recommendations on how efforts to regulate U.S. technology companies domestically could be done in a more strategic manner. </w:t>
      </w:r>
      <w:r w:rsidRPr="00D135BF">
        <w:rPr>
          <w:rStyle w:val="StyleUnderline"/>
          <w:highlight w:val="cyan"/>
        </w:rPr>
        <w:t xml:space="preserve">The </w:t>
      </w:r>
      <w:r w:rsidRPr="00D135BF">
        <w:rPr>
          <w:rStyle w:val="Emphasis"/>
          <w:highlight w:val="cyan"/>
        </w:rPr>
        <w:t>current effort to regulate the U.S.’s largest tech</w:t>
      </w:r>
      <w:r w:rsidRPr="00D135BF">
        <w:rPr>
          <w:rStyle w:val="Emphasis"/>
        </w:rPr>
        <w:t>nology</w:t>
      </w:r>
      <w:r w:rsidRPr="00D64AAE">
        <w:rPr>
          <w:rStyle w:val="Emphasis"/>
        </w:rPr>
        <w:t xml:space="preserve"> </w:t>
      </w:r>
      <w:r w:rsidRPr="00D135BF">
        <w:rPr>
          <w:rStyle w:val="Emphasis"/>
          <w:highlight w:val="cyan"/>
        </w:rPr>
        <w:t>companies should not be done at the expense of U.S.</w:t>
      </w:r>
      <w:r w:rsidRPr="00D64AAE">
        <w:rPr>
          <w:rStyle w:val="Emphasis"/>
        </w:rPr>
        <w:t xml:space="preserve"> economic and </w:t>
      </w:r>
      <w:r w:rsidRPr="00D135BF">
        <w:rPr>
          <w:rStyle w:val="Emphasis"/>
          <w:highlight w:val="cyan"/>
        </w:rPr>
        <w:t>national security</w:t>
      </w:r>
      <w:r w:rsidRPr="00D64AAE">
        <w:rPr>
          <w:rStyle w:val="Emphasis"/>
        </w:rPr>
        <w:t>.</w:t>
      </w:r>
      <w:r w:rsidRPr="00D64AAE">
        <w:rPr>
          <w:rStyle w:val="StyleUnderline"/>
        </w:rPr>
        <w:t xml:space="preserve"> Rather than passing bills that cede U.S. tech leadership to China, we must build on America’s key advantages and ensure that the United States remains a technological powerhouse for decades to come.</w:t>
      </w:r>
    </w:p>
    <w:p w14:paraId="490991F8" w14:textId="77777777" w:rsidR="008549AE" w:rsidRPr="003D0D0D" w:rsidRDefault="008549AE" w:rsidP="008549AE">
      <w:pPr>
        <w:pStyle w:val="Heading4"/>
        <w:rPr>
          <w:u w:val="single"/>
        </w:rPr>
      </w:pPr>
      <w:r>
        <w:t>Rent seeking – skilled lawyers will use the plan to force companies into settlements which chills investment</w:t>
      </w:r>
    </w:p>
    <w:p w14:paraId="0F31B25C" w14:textId="77777777" w:rsidR="008549AE" w:rsidRDefault="008549AE" w:rsidP="008549AE">
      <w:r w:rsidRPr="0000360A">
        <w:rPr>
          <w:rStyle w:val="Style13ptBold"/>
        </w:rPr>
        <w:t>Arthur et al.</w:t>
      </w:r>
      <w:r>
        <w:t xml:space="preserve">, </w:t>
      </w:r>
      <w:r w:rsidRPr="0041113C">
        <w:t>L. Q. C. Lamar Professor of Law</w:t>
      </w:r>
      <w:r>
        <w:t xml:space="preserve">, Emory Law, </w:t>
      </w:r>
      <w:r w:rsidRPr="0000360A">
        <w:rPr>
          <w:rStyle w:val="Style13ptBold"/>
        </w:rPr>
        <w:t>‘21</w:t>
      </w:r>
    </w:p>
    <w:p w14:paraId="0094300B" w14:textId="77777777" w:rsidR="008549AE" w:rsidRDefault="008549AE" w:rsidP="008549AE">
      <w:r>
        <w:t xml:space="preserve">(Thomas C., Amitai Aviram, University of Illinois Jodi S. Balsam, Brooklyn Law School Jorge L. Contreras, University of Utah Anthony Dukes, University of Southern California Vivek Ghosal, Rensselaer Polytechnic Institute Michael S. Jacobs, DePaul University Jordan Kobritz, SUNY Cortland Alexander Volokh, Emory University, Brief of Amici Curiae Antitrust Law and Business School Professors in Support of Petitioners, NCAA v. Alston, available at: </w:t>
      </w:r>
      <w:hyperlink r:id="rId26" w:history="1">
        <w:r w:rsidRPr="00A27089">
          <w:rPr>
            <w:rStyle w:val="Hyperlink"/>
          </w:rPr>
          <w:t>https://www.supremecourt.gov/DocketPDF/20/20-512/168408/20210208135430804_20-512%2020-520%20tsacAntitrustLawAndBusinessSchoolProfessors.pdf</w:t>
        </w:r>
      </w:hyperlink>
      <w:r>
        <w:t xml:space="preserve">) </w:t>
      </w:r>
    </w:p>
    <w:p w14:paraId="5003C773" w14:textId="77777777" w:rsidR="008549AE" w:rsidRDefault="008549AE" w:rsidP="008549AE"/>
    <w:p w14:paraId="3C075C1F" w14:textId="77777777" w:rsidR="008549AE" w:rsidRPr="003D0D0D" w:rsidRDefault="008549AE" w:rsidP="008549AE">
      <w:pPr>
        <w:rPr>
          <w:sz w:val="12"/>
          <w:szCs w:val="12"/>
        </w:rPr>
      </w:pPr>
      <w:r w:rsidRPr="0000360A">
        <w:rPr>
          <w:sz w:val="12"/>
          <w:szCs w:val="12"/>
        </w:rPr>
        <w:t xml:space="preserve">Second, requiring a defendant to prove that a restraint is the least restrictive means of achieving its goal makes it nearly impossible for the defendant to succeed. This rule not only would impose on antitrust defendants the titanic burden of proving a universal negative,3 it also would empower antitrust plaintiffs to invalidate virtually all collaborations, no matter how procompetitive, merely by dreaming up marginal ways to make them slightly more competitive. See Smith v. Pro Football, 593 F.2d 1173, 1215 (D.D.C. 1978) (MacKinnon, J., concurring in part, dissenting in part) (“In evaluating less restrictive alternatives as a matter of law, it is difficult to imagine what kind of draft would be valid if the existence of a less restrictive alternative would automatically render the present draft unreasonable. Some less restrictive </w:t>
      </w:r>
      <w:proofErr w:type="gramStart"/>
      <w:r w:rsidRPr="0000360A">
        <w:rPr>
          <w:sz w:val="12"/>
          <w:szCs w:val="12"/>
        </w:rPr>
        <w:t>alternative</w:t>
      </w:r>
      <w:proofErr w:type="gramEnd"/>
      <w:r w:rsidRPr="0000360A">
        <w:rPr>
          <w:sz w:val="12"/>
          <w:szCs w:val="12"/>
        </w:rPr>
        <w:t xml:space="preserve"> can always be imagined.”) Indeed, “[a] skilled lawyer would have little difficulty imagining possible less restrictive alternatives to most joint arrangements.” Philip E. Areeda &amp; Herbert Hovenkamp, ANTITRUST LAW ¶ 1913b (4th ed. 2018).</w:t>
      </w:r>
      <w:r>
        <w:t xml:space="preserve"> </w:t>
      </w:r>
      <w:r w:rsidRPr="0000360A">
        <w:t>And</w:t>
      </w:r>
      <w:r w:rsidRPr="0000360A">
        <w:rPr>
          <w:u w:val="single"/>
        </w:rPr>
        <w:t xml:space="preserve"> </w:t>
      </w:r>
      <w:r w:rsidRPr="0000360A">
        <w:rPr>
          <w:rStyle w:val="Emphasis"/>
        </w:rPr>
        <w:t xml:space="preserve">a </w:t>
      </w:r>
      <w:r w:rsidRPr="009262E6">
        <w:rPr>
          <w:rStyle w:val="Emphasis"/>
          <w:highlight w:val="cyan"/>
        </w:rPr>
        <w:t>skilled plaintiffs’ lawyer</w:t>
      </w:r>
      <w:r w:rsidRPr="0000360A">
        <w:rPr>
          <w:u w:val="single"/>
        </w:rPr>
        <w:t xml:space="preserve"> would </w:t>
      </w:r>
      <w:r w:rsidRPr="009262E6">
        <w:rPr>
          <w:highlight w:val="cyan"/>
          <w:u w:val="single"/>
        </w:rPr>
        <w:t xml:space="preserve">have </w:t>
      </w:r>
      <w:r w:rsidRPr="009262E6">
        <w:rPr>
          <w:rStyle w:val="Emphasis"/>
          <w:highlight w:val="cyan"/>
        </w:rPr>
        <w:t>little difficulty finding attorneys’ fees and treble damages</w:t>
      </w:r>
      <w:r w:rsidRPr="009262E6">
        <w:rPr>
          <w:highlight w:val="cyan"/>
          <w:u w:val="single"/>
        </w:rPr>
        <w:t xml:space="preserve"> to be</w:t>
      </w:r>
      <w:r w:rsidRPr="0000360A">
        <w:rPr>
          <w:u w:val="single"/>
        </w:rPr>
        <w:t xml:space="preserve"> sufficient </w:t>
      </w:r>
      <w:r w:rsidRPr="009262E6">
        <w:rPr>
          <w:rStyle w:val="Emphasis"/>
          <w:highlight w:val="cyan"/>
        </w:rPr>
        <w:t>incentive</w:t>
      </w:r>
      <w:r w:rsidRPr="009262E6">
        <w:rPr>
          <w:highlight w:val="cyan"/>
          <w:u w:val="single"/>
        </w:rPr>
        <w:t xml:space="preserve"> to challenge</w:t>
      </w:r>
      <w:r w:rsidRPr="0000360A">
        <w:rPr>
          <w:u w:val="single"/>
        </w:rPr>
        <w:t xml:space="preserve"> </w:t>
      </w:r>
      <w:r w:rsidRPr="0000360A">
        <w:rPr>
          <w:rStyle w:val="Emphasis"/>
        </w:rPr>
        <w:t xml:space="preserve">virtually </w:t>
      </w:r>
      <w:r w:rsidRPr="009262E6">
        <w:rPr>
          <w:rStyle w:val="Emphasis"/>
          <w:highlight w:val="cyan"/>
        </w:rPr>
        <w:t>all</w:t>
      </w:r>
      <w:r w:rsidRPr="0000360A">
        <w:t xml:space="preserve"> such</w:t>
      </w:r>
      <w:r w:rsidRPr="0000360A">
        <w:rPr>
          <w:u w:val="single"/>
        </w:rPr>
        <w:t xml:space="preserve"> </w:t>
      </w:r>
      <w:r w:rsidRPr="009262E6">
        <w:rPr>
          <w:rStyle w:val="Emphasis"/>
          <w:highlight w:val="cyan"/>
        </w:rPr>
        <w:t>collaborations</w:t>
      </w:r>
      <w:r>
        <w:t xml:space="preserve">, </w:t>
      </w:r>
      <w:r w:rsidRPr="003D0D0D">
        <w:rPr>
          <w:sz w:val="12"/>
          <w:szCs w:val="12"/>
        </w:rPr>
        <w:t>thus ensuring that the most direct consequence of the Ninth Circuit’s application of the Rule of Reason would be a flood of antitrust litigation, followed by a reduction in collaborative enterprises and the negative effects of that reduction.</w:t>
      </w:r>
    </w:p>
    <w:p w14:paraId="0165F24C" w14:textId="77777777" w:rsidR="008549AE" w:rsidRPr="003D0D0D" w:rsidRDefault="008549AE" w:rsidP="008549AE">
      <w:pPr>
        <w:rPr>
          <w:sz w:val="12"/>
          <w:szCs w:val="12"/>
        </w:rPr>
      </w:pPr>
      <w:r w:rsidRPr="003D0D0D">
        <w:rPr>
          <w:sz w:val="12"/>
          <w:szCs w:val="12"/>
        </w:rPr>
        <w:t>This consequence follows from the fact that the Ninth Circuit’s ruling is not limited to the NCAA’s “amateurism” rules. Instead, the Ninth Circuit’s opinion as written applies to all forms of joint ventures and procompetitive collaborations and thus is likely to disincentivize those arrangements. See, e.g., U.S. Dep’t of Justice &amp; FTC, supra, at 1 (2000) (warning that making it too easy to condemn “agreements among actual or potential competitors may deter the development of procompetitive collaborations”).</w:t>
      </w:r>
    </w:p>
    <w:p w14:paraId="3F0D09B4" w14:textId="77777777" w:rsidR="008549AE" w:rsidRPr="0041113C" w:rsidRDefault="008549AE" w:rsidP="008549AE">
      <w:r w:rsidRPr="009262E6">
        <w:rPr>
          <w:highlight w:val="cyan"/>
          <w:u w:val="single"/>
        </w:rPr>
        <w:t>The</w:t>
      </w:r>
      <w:r>
        <w:t xml:space="preserve"> Ninth Circuit’s </w:t>
      </w:r>
      <w:r w:rsidRPr="009262E6">
        <w:rPr>
          <w:highlight w:val="cyan"/>
          <w:u w:val="single"/>
        </w:rPr>
        <w:t>decision</w:t>
      </w:r>
      <w:r w:rsidRPr="009262E6">
        <w:rPr>
          <w:highlight w:val="cyan"/>
        </w:rPr>
        <w:t xml:space="preserve"> </w:t>
      </w:r>
      <w:r w:rsidRPr="009262E6">
        <w:rPr>
          <w:highlight w:val="cyan"/>
          <w:u w:val="single"/>
        </w:rPr>
        <w:t>has sweeping implications for</w:t>
      </w:r>
      <w:r w:rsidRPr="0000360A">
        <w:rPr>
          <w:u w:val="single"/>
        </w:rPr>
        <w:t xml:space="preserve"> antitrust </w:t>
      </w:r>
      <w:r w:rsidRPr="009262E6">
        <w:rPr>
          <w:highlight w:val="cyan"/>
          <w:u w:val="single"/>
        </w:rPr>
        <w:t>enforcement and may call into question collaborations</w:t>
      </w:r>
      <w:r w:rsidRPr="0000360A">
        <w:rPr>
          <w:u w:val="single"/>
        </w:rPr>
        <w:t xml:space="preserve"> and joint venture</w:t>
      </w:r>
      <w:r w:rsidRPr="009262E6">
        <w:rPr>
          <w:highlight w:val="cyan"/>
          <w:u w:val="single"/>
        </w:rPr>
        <w:t xml:space="preserve">s </w:t>
      </w:r>
      <w:r w:rsidRPr="009262E6">
        <w:rPr>
          <w:rStyle w:val="Emphasis"/>
          <w:highlight w:val="cyan"/>
        </w:rPr>
        <w:t>across a host of areas</w:t>
      </w:r>
      <w:r w:rsidRPr="009262E6">
        <w:rPr>
          <w:highlight w:val="cyan"/>
        </w:rPr>
        <w:t xml:space="preserve"> </w:t>
      </w:r>
      <w:r w:rsidRPr="009262E6">
        <w:rPr>
          <w:highlight w:val="cyan"/>
          <w:u w:val="single"/>
        </w:rPr>
        <w:t>including</w:t>
      </w:r>
      <w:r w:rsidRPr="0000360A">
        <w:rPr>
          <w:u w:val="single"/>
        </w:rPr>
        <w:t xml:space="preserve"> </w:t>
      </w:r>
      <w:r w:rsidRPr="0000360A">
        <w:rPr>
          <w:rStyle w:val="Emphasis"/>
        </w:rPr>
        <w:t>healthcare</w:t>
      </w:r>
      <w:r>
        <w:t xml:space="preserve">, </w:t>
      </w:r>
      <w:r w:rsidRPr="0000360A">
        <w:rPr>
          <w:rStyle w:val="Emphasis"/>
        </w:rPr>
        <w:t>pharmaceutical development</w:t>
      </w:r>
      <w:r>
        <w:t xml:space="preserve">, </w:t>
      </w:r>
      <w:r w:rsidRPr="0000360A">
        <w:rPr>
          <w:rStyle w:val="Emphasis"/>
        </w:rPr>
        <w:t xml:space="preserve">information </w:t>
      </w:r>
      <w:r w:rsidRPr="009262E6">
        <w:rPr>
          <w:rStyle w:val="Emphasis"/>
          <w:highlight w:val="cyan"/>
        </w:rPr>
        <w:t>tech</w:t>
      </w:r>
      <w:r w:rsidRPr="0000360A">
        <w:rPr>
          <w:rStyle w:val="Emphasis"/>
        </w:rPr>
        <w:t>nology</w:t>
      </w:r>
      <w:r>
        <w:t xml:space="preserve">, </w:t>
      </w:r>
      <w:r w:rsidRPr="0000360A">
        <w:rPr>
          <w:rStyle w:val="Emphasis"/>
        </w:rPr>
        <w:t>consumer electronics</w:t>
      </w:r>
      <w:r>
        <w:t xml:space="preserve">, </w:t>
      </w:r>
      <w:r w:rsidRPr="0000360A">
        <w:rPr>
          <w:u w:val="single"/>
        </w:rPr>
        <w:t>and</w:t>
      </w:r>
      <w:r>
        <w:t xml:space="preserve"> </w:t>
      </w:r>
      <w:r w:rsidRPr="0000360A">
        <w:rPr>
          <w:rStyle w:val="Emphasis"/>
        </w:rPr>
        <w:t>manufacturing</w:t>
      </w:r>
      <w:r>
        <w:t xml:space="preserve">. </w:t>
      </w:r>
      <w:r w:rsidRPr="0000360A">
        <w:rPr>
          <w:u w:val="single"/>
        </w:rPr>
        <w:t>According to the Ninth Circuit’s approach</w:t>
      </w:r>
      <w:r>
        <w:t xml:space="preserve">, </w:t>
      </w:r>
      <w:r w:rsidRPr="0000360A">
        <w:rPr>
          <w:u w:val="single"/>
        </w:rPr>
        <w:t>any court is empowered to re-write the rules of any industry before it so long as the plaintiff can conjure a slightly less restrictive alternativ</w:t>
      </w:r>
      <w:r>
        <w:t xml:space="preserve">e </w:t>
      </w:r>
      <w:r w:rsidRPr="003D0D0D">
        <w:rPr>
          <w:sz w:val="12"/>
          <w:szCs w:val="12"/>
        </w:rPr>
        <w:t>to the conduct being challenged, including, for example, asserting that a joint venture’s product is priced too high. But see Texaco Inc. v. Dagher, 547 U.S. 1, 6–7 (2006) (“As a single entity, a joint venture, like any other firm, must have the discretion to determine the prices of the products that it sells, including the discretion to sell a product under two different brands at a single, unified price.”).</w:t>
      </w:r>
      <w:r>
        <w:t xml:space="preserve"> </w:t>
      </w:r>
      <w:r w:rsidRPr="0000360A">
        <w:rPr>
          <w:u w:val="single"/>
        </w:rPr>
        <w:t xml:space="preserve">The </w:t>
      </w:r>
      <w:r w:rsidRPr="009262E6">
        <w:rPr>
          <w:rStyle w:val="Emphasis"/>
          <w:highlight w:val="cyan"/>
        </w:rPr>
        <w:t>potential exposure to treble damages</w:t>
      </w:r>
      <w:r w:rsidRPr="0000360A">
        <w:rPr>
          <w:u w:val="single"/>
        </w:rPr>
        <w:t xml:space="preserve"> for such conduct is likely to </w:t>
      </w:r>
      <w:r w:rsidRPr="009262E6">
        <w:rPr>
          <w:rStyle w:val="Emphasis"/>
          <w:highlight w:val="cyan"/>
        </w:rPr>
        <w:t>chill</w:t>
      </w:r>
      <w:r w:rsidRPr="0000360A">
        <w:rPr>
          <w:rStyle w:val="Emphasis"/>
        </w:rPr>
        <w:t xml:space="preserve"> otherwise p</w:t>
      </w:r>
      <w:r w:rsidRPr="009262E6">
        <w:rPr>
          <w:rStyle w:val="Emphasis"/>
          <w:highlight w:val="cyan"/>
        </w:rPr>
        <w:t>rocompetitive arrangements</w:t>
      </w:r>
      <w:r w:rsidRPr="009262E6">
        <w:rPr>
          <w:highlight w:val="cyan"/>
          <w:u w:val="single"/>
        </w:rPr>
        <w:t>,</w:t>
      </w:r>
      <w:r w:rsidRPr="0000360A">
        <w:rPr>
          <w:u w:val="single"/>
        </w:rPr>
        <w:t xml:space="preserve"> thus </w:t>
      </w:r>
      <w:r w:rsidRPr="009262E6">
        <w:rPr>
          <w:rStyle w:val="Emphasis"/>
          <w:highlight w:val="cyan"/>
        </w:rPr>
        <w:t>contradicting the</w:t>
      </w:r>
      <w:r w:rsidRPr="0000360A">
        <w:rPr>
          <w:rStyle w:val="Emphasis"/>
        </w:rPr>
        <w:t xml:space="preserve"> </w:t>
      </w:r>
      <w:proofErr w:type="gramStart"/>
      <w:r w:rsidRPr="0000360A">
        <w:rPr>
          <w:rStyle w:val="Emphasis"/>
        </w:rPr>
        <w:t>ultimate g</w:t>
      </w:r>
      <w:r w:rsidRPr="009262E6">
        <w:rPr>
          <w:rStyle w:val="Emphasis"/>
          <w:highlight w:val="cyan"/>
        </w:rPr>
        <w:t>oal</w:t>
      </w:r>
      <w:proofErr w:type="gramEnd"/>
      <w:r w:rsidRPr="009262E6">
        <w:rPr>
          <w:rStyle w:val="Emphasis"/>
          <w:highlight w:val="cyan"/>
        </w:rPr>
        <w:t xml:space="preserve"> of the</w:t>
      </w:r>
      <w:r w:rsidRPr="0000360A">
        <w:rPr>
          <w:rStyle w:val="Emphasis"/>
        </w:rPr>
        <w:t xml:space="preserve"> antitrust </w:t>
      </w:r>
      <w:r w:rsidRPr="009262E6">
        <w:rPr>
          <w:rStyle w:val="Emphasis"/>
          <w:highlight w:val="cyan"/>
        </w:rPr>
        <w:t>law</w:t>
      </w:r>
      <w:r w:rsidRPr="0000360A">
        <w:rPr>
          <w:rStyle w:val="Emphasis"/>
        </w:rPr>
        <w:t>s: promoting competition</w:t>
      </w:r>
      <w:r>
        <w:t>.</w:t>
      </w:r>
    </w:p>
    <w:p w14:paraId="723A0BCA" w14:textId="77777777" w:rsidR="008549AE" w:rsidRPr="00D64AAE" w:rsidRDefault="008549AE" w:rsidP="008549AE">
      <w:pPr>
        <w:rPr>
          <w:rStyle w:val="StyleUnderline"/>
        </w:rPr>
      </w:pPr>
    </w:p>
    <w:p w14:paraId="08F88588" w14:textId="77777777" w:rsidR="008549AE" w:rsidRDefault="008549AE" w:rsidP="008549AE">
      <w:pPr>
        <w:pStyle w:val="Heading4"/>
      </w:pPr>
      <w:r>
        <w:t>They would massively hurt innovation</w:t>
      </w:r>
    </w:p>
    <w:p w14:paraId="41275CE4" w14:textId="77777777" w:rsidR="008549AE" w:rsidRDefault="008549AE" w:rsidP="008549AE">
      <w:pPr>
        <w:rPr>
          <w:sz w:val="26"/>
          <w:szCs w:val="26"/>
        </w:rPr>
      </w:pPr>
      <w:r>
        <w:rPr>
          <w:b/>
          <w:bCs/>
          <w:sz w:val="26"/>
          <w:szCs w:val="26"/>
        </w:rPr>
        <w:t xml:space="preserve">Foster 20 </w:t>
      </w:r>
      <w:r>
        <w:rPr>
          <w:sz w:val="26"/>
          <w:szCs w:val="26"/>
        </w:rPr>
        <w:t xml:space="preserve">– </w:t>
      </w:r>
      <w:r w:rsidRPr="0046131E">
        <w:t xml:space="preserve">Visiting Researcher at Georgetown’s Center for Security and Emerging Technology (CSET). </w:t>
      </w:r>
      <w:r>
        <w:t>G</w:t>
      </w:r>
      <w:r w:rsidRPr="0046131E">
        <w:t>raduate student in the Department of War Studies at King’s College London</w:t>
      </w:r>
      <w:r>
        <w:t xml:space="preserve">. </w:t>
      </w:r>
      <w:r w:rsidRPr="0046131E">
        <w:t>B.A. from Amherst College</w:t>
      </w:r>
      <w:r>
        <w:t>.</w:t>
      </w:r>
    </w:p>
    <w:p w14:paraId="1E23704B" w14:textId="77777777" w:rsidR="008549AE" w:rsidRDefault="008549AE" w:rsidP="008549AE">
      <w:r>
        <w:t xml:space="preserve">(Dakota Foster and Zachary Arnold, “Antitrust and Artificial Intelligence: How Breaking Up Big Tech Could Affect the Pentagon’s Access to AI,” May 2020, </w:t>
      </w:r>
      <w:r w:rsidRPr="0046131E">
        <w:t>https://cset.georgetown.edu/publication/antitrust-and-artificial-intelligence-how-breaking-up-big-tech-could-affect-pentagons-access-to-ai/</w:t>
      </w:r>
      <w:r>
        <w:t>)</w:t>
      </w:r>
    </w:p>
    <w:p w14:paraId="5097C270" w14:textId="77777777" w:rsidR="008549AE" w:rsidRPr="00E147C9" w:rsidRDefault="008549AE" w:rsidP="008549AE">
      <w:pPr>
        <w:rPr>
          <w:rStyle w:val="StyleUnderline"/>
        </w:rPr>
      </w:pPr>
      <w:r>
        <w:t xml:space="preserve">All else being equal, </w:t>
      </w:r>
      <w:r w:rsidRPr="005512C7">
        <w:rPr>
          <w:rStyle w:val="Emphasis"/>
          <w:highlight w:val="cyan"/>
        </w:rPr>
        <w:t>smaller AI firms have less data</w:t>
      </w:r>
      <w:r w:rsidRPr="00E147C9">
        <w:rPr>
          <w:rStyle w:val="Emphasis"/>
        </w:rPr>
        <w:t>.</w:t>
      </w:r>
      <w:r>
        <w:t xml:space="preserve"> While the relationship between the </w:t>
      </w:r>
      <w:r w:rsidRPr="005512C7">
        <w:rPr>
          <w:rStyle w:val="StyleUnderline"/>
          <w:highlight w:val="cyan"/>
        </w:rPr>
        <w:t>quantity of data</w:t>
      </w:r>
      <w:r w:rsidRPr="00E147C9">
        <w:rPr>
          <w:rStyle w:val="StyleUnderline"/>
        </w:rPr>
        <w:t xml:space="preserve"> inputs </w:t>
      </w:r>
      <w:r w:rsidRPr="005512C7">
        <w:rPr>
          <w:rStyle w:val="StyleUnderline"/>
          <w:highlight w:val="cyan"/>
        </w:rPr>
        <w:t>and</w:t>
      </w:r>
      <w:r w:rsidRPr="00E147C9">
        <w:rPr>
          <w:rStyle w:val="StyleUnderline"/>
        </w:rPr>
        <w:t xml:space="preserve"> the quality of </w:t>
      </w:r>
      <w:r w:rsidRPr="005512C7">
        <w:rPr>
          <w:rStyle w:val="StyleUnderline"/>
          <w:highlight w:val="cyan"/>
        </w:rPr>
        <w:t>algorithmic outcomes</w:t>
      </w:r>
      <w:r w:rsidRPr="00E147C9">
        <w:rPr>
          <w:rStyle w:val="StyleUnderline"/>
        </w:rPr>
        <w:t xml:space="preserve"> </w:t>
      </w:r>
      <w:r>
        <w:t xml:space="preserve">is not linear, a </w:t>
      </w:r>
      <w:r w:rsidRPr="00E147C9">
        <w:rPr>
          <w:rStyle w:val="StyleUnderline"/>
        </w:rPr>
        <w:t>c</w:t>
      </w:r>
      <w:r w:rsidRPr="005512C7">
        <w:rPr>
          <w:rStyle w:val="StyleUnderline"/>
          <w:highlight w:val="cyan"/>
        </w:rPr>
        <w:t>orrelation is</w:t>
      </w:r>
      <w:r w:rsidRPr="00E147C9">
        <w:rPr>
          <w:rStyle w:val="StyleUnderline"/>
        </w:rPr>
        <w:t xml:space="preserve"> </w:t>
      </w:r>
      <w:r w:rsidRPr="00E147C9">
        <w:t>usually</w:t>
      </w:r>
      <w:r w:rsidRPr="00E147C9">
        <w:rPr>
          <w:rStyle w:val="StyleUnderline"/>
        </w:rPr>
        <w:t xml:space="preserve"> </w:t>
      </w:r>
      <w:r w:rsidRPr="005512C7">
        <w:rPr>
          <w:rStyle w:val="StyleUnderline"/>
          <w:highlight w:val="cyan"/>
        </w:rPr>
        <w:t>evident</w:t>
      </w:r>
      <w:r>
        <w:t xml:space="preserve">. For example, recent experiments by </w:t>
      </w:r>
      <w:r w:rsidRPr="00E147C9">
        <w:rPr>
          <w:rStyle w:val="StyleUnderline"/>
        </w:rPr>
        <w:t>researchers</w:t>
      </w:r>
      <w:r>
        <w:t xml:space="preserve"> at Google </w:t>
      </w:r>
      <w:r w:rsidRPr="00E147C9">
        <w:rPr>
          <w:rStyle w:val="StyleUnderline"/>
        </w:rPr>
        <w:t>found a logarithmic relationship between the amount of data fed into an image recognition model and the model’s performance</w:t>
      </w:r>
      <w:r>
        <w:t xml:space="preserve">.42 </w:t>
      </w:r>
      <w:r w:rsidRPr="00E147C9">
        <w:rPr>
          <w:rStyle w:val="StyleUnderline"/>
        </w:rPr>
        <w:t xml:space="preserve">If </w:t>
      </w:r>
      <w:r w:rsidRPr="005512C7">
        <w:rPr>
          <w:rStyle w:val="StyleUnderline"/>
          <w:highlight w:val="cyan"/>
        </w:rPr>
        <w:t>more data means more innovation</w:t>
      </w:r>
      <w:r w:rsidRPr="00E147C9">
        <w:rPr>
          <w:rStyle w:val="StyleUnderline"/>
        </w:rPr>
        <w:t xml:space="preserve">, </w:t>
      </w:r>
      <w:r w:rsidRPr="00E147C9">
        <w:rPr>
          <w:rStyle w:val="Emphasis"/>
        </w:rPr>
        <w:t>a post-breakup AI sector could be less innovative overall.</w:t>
      </w:r>
    </w:p>
    <w:p w14:paraId="690B30AE" w14:textId="77777777" w:rsidR="008549AE" w:rsidRPr="00E147C9" w:rsidRDefault="008549AE" w:rsidP="008549AE">
      <w:r w:rsidRPr="005512C7">
        <w:rPr>
          <w:rStyle w:val="Emphasis"/>
          <w:highlight w:val="cyan"/>
        </w:rPr>
        <w:t>Antitrust</w:t>
      </w:r>
      <w:r w:rsidRPr="00E147C9">
        <w:rPr>
          <w:rStyle w:val="Emphasis"/>
        </w:rPr>
        <w:t xml:space="preserve"> action </w:t>
      </w:r>
      <w:r w:rsidRPr="005512C7">
        <w:rPr>
          <w:rStyle w:val="Emphasis"/>
          <w:highlight w:val="cyan"/>
        </w:rPr>
        <w:t>would</w:t>
      </w:r>
      <w:r w:rsidRPr="00E147C9">
        <w:rPr>
          <w:rStyle w:val="Emphasis"/>
        </w:rPr>
        <w:t xml:space="preserve"> likely </w:t>
      </w:r>
      <w:r w:rsidRPr="005512C7">
        <w:rPr>
          <w:rStyle w:val="Emphasis"/>
          <w:highlight w:val="cyan"/>
        </w:rPr>
        <w:t>reduce the amount of data held by large companies.</w:t>
      </w:r>
      <w:r w:rsidRPr="005512C7">
        <w:rPr>
          <w:highlight w:val="cyan"/>
        </w:rPr>
        <w:t xml:space="preserve"> </w:t>
      </w:r>
      <w:r w:rsidRPr="005512C7">
        <w:rPr>
          <w:rStyle w:val="Emphasis"/>
          <w:highlight w:val="cyan"/>
        </w:rPr>
        <w:t>This might hurt innovatio</w:t>
      </w:r>
      <w:r w:rsidRPr="00E147C9">
        <w:rPr>
          <w:rStyle w:val="Emphasis"/>
        </w:rPr>
        <w:t xml:space="preserve">n, </w:t>
      </w:r>
      <w:r>
        <w:t xml:space="preserve">especially in application areas requiring exceptionally high amounts of data for acceptable performance.43 In short, </w:t>
      </w:r>
      <w:r w:rsidRPr="00E147C9">
        <w:rPr>
          <w:rStyle w:val="StyleUnderline"/>
        </w:rPr>
        <w:t>the impact of antitrust action on data-driven innovation may hinge on the size of broken-up companies and their data holdings</w:t>
      </w:r>
      <w:r>
        <w:t xml:space="preserve">. </w:t>
      </w:r>
      <w:r w:rsidRPr="00E147C9">
        <w:rPr>
          <w:sz w:val="14"/>
          <w:szCs w:val="14"/>
        </w:rPr>
        <w:t xml:space="preserve">Google Search or Amazon Web Services, for example, would be large </w:t>
      </w:r>
      <w:proofErr w:type="gramStart"/>
      <w:r w:rsidRPr="00E147C9">
        <w:rPr>
          <w:sz w:val="14"/>
          <w:szCs w:val="14"/>
        </w:rPr>
        <w:t>corporations in their own right</w:t>
      </w:r>
      <w:proofErr w:type="gramEnd"/>
      <w:r w:rsidRPr="00E147C9">
        <w:rPr>
          <w:sz w:val="14"/>
          <w:szCs w:val="14"/>
        </w:rPr>
        <w:t>.44 AWS, one of Amazon’s larger divisions, achieved revenues similar to Raytheon’s company-wide revenues in 2018,45 demonstrating the possible size of spin-offs.46</w:t>
      </w:r>
    </w:p>
    <w:p w14:paraId="6D5775EC" w14:textId="77777777" w:rsidR="008549AE" w:rsidRDefault="008549AE" w:rsidP="008549AE">
      <w:pPr>
        <w:pStyle w:val="Heading4"/>
      </w:pPr>
      <w:r>
        <w:t>Data is the ONLY thing that matters in the development in AI – startups will lead to a bunch of half-baked solutions that CAN’T solve</w:t>
      </w:r>
    </w:p>
    <w:p w14:paraId="4F53E275" w14:textId="77777777" w:rsidR="008549AE" w:rsidRPr="004C3B50" w:rsidRDefault="008549AE" w:rsidP="008549AE">
      <w:r w:rsidRPr="004C3B50">
        <w:rPr>
          <w:rStyle w:val="Style13ptBold"/>
        </w:rPr>
        <w:t>Sundblad 18</w:t>
      </w:r>
      <w:r w:rsidRPr="004C3B50">
        <w:t xml:space="preserve"> – Willem Sundblad is a manufacturing industry expert and specializes in analyzing and commenting on trends with clarity and technical expertise.</w:t>
      </w:r>
    </w:p>
    <w:p w14:paraId="602388EE" w14:textId="77777777" w:rsidR="008549AE" w:rsidRPr="00DC7F66" w:rsidRDefault="008549AE" w:rsidP="008549AE">
      <w:r w:rsidRPr="004C3B50">
        <w:t>Willem Sundblad, October 18</w:t>
      </w:r>
      <w:proofErr w:type="gramStart"/>
      <w:r w:rsidRPr="004C3B50">
        <w:t xml:space="preserve"> 2018</w:t>
      </w:r>
      <w:proofErr w:type="gramEnd"/>
      <w:r w:rsidRPr="004C3B50">
        <w:t>, “Data Is The Foundation For Artificial Intelligence And Machine Learning,” Forbes, https://www.forbes.com/sites/willemsundbladeurope/2018/10/18/data-is-the-foundation-for-artificial-intelligence-and-machine-learning/?sh=6640b85251b4</w:t>
      </w:r>
    </w:p>
    <w:p w14:paraId="4E48F7EA" w14:textId="77777777" w:rsidR="008549AE" w:rsidRPr="00F810DD" w:rsidRDefault="008549AE" w:rsidP="008549AE">
      <w:pPr>
        <w:rPr>
          <w:rStyle w:val="StyleUnderline"/>
        </w:rPr>
      </w:pPr>
      <w:r w:rsidRPr="004C3B50">
        <w:rPr>
          <w:rStyle w:val="StyleUnderline"/>
        </w:rPr>
        <w:t>Artificial intelligence (</w:t>
      </w:r>
      <w:r w:rsidRPr="00F810DD">
        <w:rPr>
          <w:rStyle w:val="StyleUnderline"/>
          <w:highlight w:val="cyan"/>
        </w:rPr>
        <w:t>AI</w:t>
      </w:r>
      <w:r w:rsidRPr="004C3B50">
        <w:rPr>
          <w:rStyle w:val="StyleUnderline"/>
        </w:rPr>
        <w:t xml:space="preserve">) and machine learning (ML) </w:t>
      </w:r>
      <w:r w:rsidRPr="00F810DD">
        <w:rPr>
          <w:rStyle w:val="StyleUnderline"/>
          <w:highlight w:val="cyan"/>
        </w:rPr>
        <w:t>are going to have a huge impact</w:t>
      </w:r>
      <w:r w:rsidRPr="004C3B50">
        <w:rPr>
          <w:rStyle w:val="StyleUnderline"/>
        </w:rPr>
        <w:t xml:space="preserve"> on manufa</w:t>
      </w:r>
      <w:r w:rsidRPr="00F810DD">
        <w:rPr>
          <w:rStyle w:val="StyleUnderline"/>
        </w:rPr>
        <w:t>cturing. With these technologies, manufacturers will gain the computational power needed to solve problems that humans can’t possibly solve.</w:t>
      </w:r>
      <w:r w:rsidRPr="006B4D6C">
        <w:t xml:space="preserve"> They will ultimately be able to provide prescriptive answers to production issues manufacturers have been asking for centuries. </w:t>
      </w:r>
      <w:r w:rsidRPr="00F810DD">
        <w:rPr>
          <w:rStyle w:val="StyleUnderline"/>
        </w:rPr>
        <w:t xml:space="preserve">Namely, </w:t>
      </w:r>
      <w:r w:rsidRPr="00385170">
        <w:rPr>
          <w:rStyle w:val="StyleUnderline"/>
          <w:highlight w:val="cyan"/>
        </w:rPr>
        <w:t>how do we make our product</w:t>
      </w:r>
      <w:r w:rsidRPr="00F810DD">
        <w:rPr>
          <w:rStyle w:val="StyleUnderline"/>
        </w:rPr>
        <w:t xml:space="preserve"> as </w:t>
      </w:r>
      <w:r w:rsidRPr="00385170">
        <w:rPr>
          <w:rStyle w:val="StyleUnderline"/>
          <w:highlight w:val="cyan"/>
        </w:rPr>
        <w:t>efficiently</w:t>
      </w:r>
      <w:r w:rsidRPr="00F810DD">
        <w:rPr>
          <w:rStyle w:val="StyleUnderline"/>
        </w:rPr>
        <w:t xml:space="preserve"> as possible, with zero waste and the least amount of downtime.</w:t>
      </w:r>
    </w:p>
    <w:p w14:paraId="605BA399" w14:textId="77777777" w:rsidR="008549AE" w:rsidRPr="00F810DD" w:rsidRDefault="008549AE" w:rsidP="008549AE">
      <w:pPr>
        <w:rPr>
          <w:rStyle w:val="StyleUnderline"/>
        </w:rPr>
      </w:pPr>
      <w:r w:rsidRPr="006B4D6C">
        <w:t xml:space="preserve">As with most reports about groundbreaking technology, this discussion of the ‘holy-grail’ is way ahead of industry </w:t>
      </w:r>
      <w:r w:rsidRPr="00F810DD">
        <w:rPr>
          <w:rStyle w:val="StyleUnderline"/>
        </w:rPr>
        <w:t>practices. The vision serves a useful purpose in suggesting what’s possible</w:t>
      </w:r>
      <w:r w:rsidRPr="006B4D6C">
        <w:t>. But with many manufacturers lacking the data infrastructure necessary to obtain real AI and ML capabilities, the journey towards perfect production can also be so abstract that it confuses the very people looking to achieve it. I’m often asked by corporate leadership, “W</w:t>
      </w:r>
      <w:r w:rsidRPr="00F810DD">
        <w:rPr>
          <w:rStyle w:val="StyleUnderline"/>
        </w:rPr>
        <w:t>here and how do we adopt AI technology?”</w:t>
      </w:r>
    </w:p>
    <w:p w14:paraId="36A00B62" w14:textId="77777777" w:rsidR="008549AE" w:rsidRPr="006B4D6C" w:rsidRDefault="008549AE" w:rsidP="008549AE">
      <w:r w:rsidRPr="006B4D6C">
        <w:t>Begin with data</w:t>
      </w:r>
    </w:p>
    <w:p w14:paraId="34E19089" w14:textId="77777777" w:rsidR="008549AE" w:rsidRPr="00F810DD" w:rsidRDefault="008549AE" w:rsidP="008549AE">
      <w:pPr>
        <w:rPr>
          <w:rStyle w:val="StyleUnderline"/>
        </w:rPr>
      </w:pPr>
      <w:r w:rsidRPr="00F810DD">
        <w:rPr>
          <w:rStyle w:val="StyleUnderline"/>
        </w:rPr>
        <w:t xml:space="preserve">While the sci-fi-sounding AI scenarios highlight the technology’s incredible computational power, </w:t>
      </w:r>
      <w:r w:rsidRPr="00385170">
        <w:rPr>
          <w:rStyle w:val="StyleUnderline"/>
          <w:highlight w:val="cyan"/>
        </w:rPr>
        <w:t>the</w:t>
      </w:r>
      <w:r w:rsidRPr="00F810DD">
        <w:rPr>
          <w:rStyle w:val="StyleUnderline"/>
        </w:rPr>
        <w:t xml:space="preserve"> practical, </w:t>
      </w:r>
      <w:r w:rsidRPr="001A0B2E">
        <w:rPr>
          <w:rStyle w:val="Emphasis"/>
          <w:highlight w:val="cyan"/>
        </w:rPr>
        <w:t>effective applications begin with data</w:t>
      </w:r>
      <w:r w:rsidRPr="001A0B2E">
        <w:rPr>
          <w:rStyle w:val="Emphasis"/>
        </w:rPr>
        <w:t xml:space="preserve">. Indeed, </w:t>
      </w:r>
      <w:r w:rsidRPr="001A0B2E">
        <w:rPr>
          <w:rStyle w:val="Emphasis"/>
          <w:highlight w:val="cyan"/>
        </w:rPr>
        <w:t>data is</w:t>
      </w:r>
      <w:r w:rsidRPr="001A0B2E">
        <w:rPr>
          <w:rStyle w:val="Emphasis"/>
        </w:rPr>
        <w:t xml:space="preserve"> both </w:t>
      </w:r>
      <w:r w:rsidRPr="001A0B2E">
        <w:rPr>
          <w:rStyle w:val="Emphasis"/>
          <w:highlight w:val="cyan"/>
        </w:rPr>
        <w:t>the most underutilized asset</w:t>
      </w:r>
      <w:r w:rsidRPr="001A0B2E">
        <w:rPr>
          <w:rStyle w:val="Emphasis"/>
        </w:rPr>
        <w:t xml:space="preserve"> of manufacturers </w:t>
      </w:r>
      <w:r w:rsidRPr="001A0B2E">
        <w:rPr>
          <w:rStyle w:val="Emphasis"/>
          <w:highlight w:val="cyan"/>
        </w:rPr>
        <w:t>and the foundational element that makes AI so powerful. Think of </w:t>
      </w:r>
      <w:hyperlink r:id="rId27" w:tgtFrame="_blank" w:history="1">
        <w:r w:rsidRPr="001A0B2E">
          <w:rPr>
            <w:rStyle w:val="Emphasis"/>
            <w:highlight w:val="cyan"/>
          </w:rPr>
          <w:t>Maslow’s Hierarchy of Needs</w:t>
        </w:r>
      </w:hyperlink>
      <w:r w:rsidRPr="00F810DD">
        <w:rPr>
          <w:rStyle w:val="StyleUnderline"/>
        </w:rPr>
        <w:t>, a theory of motivation that is depicted as a pyramid, with the most basic, most important needs at the bottom, and the most complex needs at the top.</w:t>
      </w:r>
    </w:p>
    <w:p w14:paraId="4C729AC1" w14:textId="77777777" w:rsidR="008549AE" w:rsidRPr="006B4D6C" w:rsidRDefault="008549AE" w:rsidP="008549AE">
      <w:r w:rsidRPr="006B4D6C">
        <w:t>The Data Science Hierarchy of Needs Pyramid</w:t>
      </w:r>
    </w:p>
    <w:p w14:paraId="63A7C6C9" w14:textId="77777777" w:rsidR="008549AE" w:rsidRPr="006B4D6C" w:rsidRDefault="008549AE" w:rsidP="008549AE">
      <w:r w:rsidRPr="006B4D6C">
        <w:t> SOURCE: “THE AI HIERARCHY OF NEEDS” MONICA ROGATI.</w:t>
      </w:r>
    </w:p>
    <w:p w14:paraId="368203B5" w14:textId="77777777" w:rsidR="008549AE" w:rsidRPr="00F810DD" w:rsidRDefault="008549AE" w:rsidP="008549AE">
      <w:pPr>
        <w:rPr>
          <w:rStyle w:val="StyleUnderline"/>
        </w:rPr>
      </w:pPr>
      <w:r w:rsidRPr="00F810DD">
        <w:rPr>
          <w:rStyle w:val="StyleUnderline"/>
        </w:rPr>
        <w:t>Similarly, </w:t>
      </w:r>
      <w:hyperlink r:id="rId28" w:tgtFrame="_blank" w:history="1">
        <w:r w:rsidRPr="00385170">
          <w:rPr>
            <w:rStyle w:val="StyleUnderline"/>
          </w:rPr>
          <w:t>Monica Rogati’s Data Science Hierarchy of Needs</w:t>
        </w:r>
      </w:hyperlink>
      <w:r w:rsidRPr="00F810DD">
        <w:rPr>
          <w:rStyle w:val="StyleUnderline"/>
        </w:rPr>
        <w:t xml:space="preserve"> is a pyramid showing what’s necessary to add intelligence to the production system. </w:t>
      </w:r>
      <w:r w:rsidRPr="00385170">
        <w:rPr>
          <w:rStyle w:val="StyleUnderline"/>
          <w:highlight w:val="cyan"/>
        </w:rPr>
        <w:t>At</w:t>
      </w:r>
      <w:r w:rsidRPr="000338D9">
        <w:rPr>
          <w:rStyle w:val="Emphasis"/>
          <w:highlight w:val="cyan"/>
        </w:rPr>
        <w:t xml:space="preserve"> the bottom is</w:t>
      </w:r>
      <w:r w:rsidRPr="000338D9">
        <w:rPr>
          <w:rStyle w:val="Emphasis"/>
        </w:rPr>
        <w:t xml:space="preserve"> the need to gather the right </w:t>
      </w:r>
      <w:r w:rsidRPr="000338D9">
        <w:rPr>
          <w:rStyle w:val="Emphasis"/>
          <w:highlight w:val="cyan"/>
        </w:rPr>
        <w:t>data</w:t>
      </w:r>
      <w:r w:rsidRPr="000338D9">
        <w:rPr>
          <w:rStyle w:val="Emphasis"/>
        </w:rPr>
        <w:t>, in the right formats and systems, and in the right quantit</w:t>
      </w:r>
      <w:r w:rsidRPr="00F810DD">
        <w:rPr>
          <w:rStyle w:val="StyleUnderline"/>
        </w:rPr>
        <w:t>y. </w:t>
      </w:r>
      <w:r w:rsidRPr="000338D9">
        <w:rPr>
          <w:rStyle w:val="StyleUnderline"/>
          <w:highlight w:val="cyan"/>
        </w:rPr>
        <w:t>Any application of AI</w:t>
      </w:r>
      <w:r w:rsidRPr="00F810DD">
        <w:rPr>
          <w:rStyle w:val="StyleUnderline"/>
        </w:rPr>
        <w:t xml:space="preserve"> and ML </w:t>
      </w:r>
      <w:r w:rsidRPr="000338D9">
        <w:rPr>
          <w:rStyle w:val="StyleUnderline"/>
          <w:highlight w:val="cyan"/>
        </w:rPr>
        <w:t>will only be as good as the quality of data collected.</w:t>
      </w:r>
    </w:p>
    <w:p w14:paraId="34D505CE" w14:textId="77777777" w:rsidR="008549AE" w:rsidRPr="00F810DD" w:rsidRDefault="008549AE" w:rsidP="008549AE">
      <w:pPr>
        <w:rPr>
          <w:rStyle w:val="StyleUnderline"/>
        </w:rPr>
      </w:pPr>
      <w:r w:rsidRPr="00F810DD">
        <w:rPr>
          <w:rStyle w:val="StyleUnderline"/>
        </w:rPr>
        <w:t>When beginning to adopt AI, many manufacturers discover that their data is in many different formats stored </w:t>
      </w:r>
      <w:hyperlink r:id="rId29" w:anchor="1704f40f29fc" w:tgtFrame="_self" w:history="1">
        <w:r w:rsidRPr="00F810DD">
          <w:rPr>
            <w:rStyle w:val="StyleUnderline"/>
          </w:rPr>
          <w:t>throughout several MES, ERP, and SCADA</w:t>
        </w:r>
      </w:hyperlink>
      <w:r w:rsidRPr="00F810DD">
        <w:rPr>
          <w:rStyle w:val="StyleUnderline"/>
        </w:rPr>
        <w:t xml:space="preserve"> systems. If the production process has been manual, very little data has been gathered and analyzed at all, and it has a lot of </w:t>
      </w:r>
      <w:proofErr w:type="gramStart"/>
      <w:r w:rsidRPr="00F810DD">
        <w:rPr>
          <w:rStyle w:val="StyleUnderline"/>
        </w:rPr>
        <w:t>variance</w:t>
      </w:r>
      <w:proofErr w:type="gramEnd"/>
      <w:r w:rsidRPr="00F810DD">
        <w:rPr>
          <w:rStyle w:val="StyleUnderline"/>
        </w:rPr>
        <w:t xml:space="preserve"> in it</w:t>
      </w:r>
      <w:r w:rsidRPr="006B4D6C">
        <w:t xml:space="preserve">. This is what’s known as ‘dirty data’, which means that anyone who tries to make sense of it—even a data scientist—will have to spend a tremendous amount of time and effort. </w:t>
      </w:r>
      <w:r w:rsidRPr="004D12F3">
        <w:rPr>
          <w:highlight w:val="cyan"/>
        </w:rPr>
        <w:t>The</w:t>
      </w:r>
      <w:r w:rsidRPr="004D12F3">
        <w:rPr>
          <w:rStyle w:val="StyleUnderline"/>
          <w:highlight w:val="cyan"/>
        </w:rPr>
        <w:t>y’ll need to convert the data into a common format</w:t>
      </w:r>
      <w:r w:rsidRPr="00F810DD">
        <w:rPr>
          <w:rStyle w:val="StyleUnderline"/>
        </w:rPr>
        <w:t xml:space="preserve"> and import it to a common system, where it can be used to build models.</w:t>
      </w:r>
    </w:p>
    <w:p w14:paraId="6B4C7B83" w14:textId="77777777" w:rsidR="008549AE" w:rsidRPr="00F810DD" w:rsidRDefault="008549AE" w:rsidP="008549AE">
      <w:pPr>
        <w:rPr>
          <w:rStyle w:val="StyleUnderline"/>
        </w:rPr>
      </w:pPr>
      <w:r w:rsidRPr="00F810DD">
        <w:rPr>
          <w:rStyle w:val="StyleUnderline"/>
        </w:rPr>
        <w:t>Once good, clean data is being gathered, manufacturers must ensure they have enough of the right data about the process they’re trying to improve or the problem they’re trying to solve. They need to make sure they have enough use cases and that they are capturing all the data variables that are impacting that use case.</w:t>
      </w:r>
    </w:p>
    <w:p w14:paraId="702B3BF6" w14:textId="77777777" w:rsidR="008549AE" w:rsidRPr="00F810DD" w:rsidRDefault="008549AE" w:rsidP="008549AE">
      <w:pPr>
        <w:rPr>
          <w:rStyle w:val="StyleUnderline"/>
        </w:rPr>
      </w:pPr>
      <w:r w:rsidRPr="00F810DD">
        <w:rPr>
          <w:rStyle w:val="StyleUnderline"/>
        </w:rPr>
        <w:t xml:space="preserve">For example, </w:t>
      </w:r>
      <w:r w:rsidRPr="004D12F3">
        <w:rPr>
          <w:rStyle w:val="StyleUnderline"/>
        </w:rPr>
        <w:t>gathering only one variable about revolutions per minute</w:t>
      </w:r>
      <w:r w:rsidRPr="00F810DD">
        <w:rPr>
          <w:rStyle w:val="StyleUnderline"/>
        </w:rPr>
        <w:t xml:space="preserve"> of your machine is not going to be enough to tell you why a failure happened. However, if you add vibration, temperatures, and data about many conditions that contribute to machine failure, you can begin to build models and algorithms to predict failure. In addition, as more data is collected, you can create accuracy requirements, such as This algorithm will be able to predict this failure within one day’s time, with 90% accuracy.</w:t>
      </w:r>
    </w:p>
    <w:p w14:paraId="45A83172" w14:textId="77777777" w:rsidR="008549AE" w:rsidRPr="006B4D6C" w:rsidRDefault="008549AE" w:rsidP="008549AE">
      <w:r w:rsidRPr="006B4D6C">
        <w:t>If this all sounds complicated, solutions are available to automatically collect the data from a variety of devices and systems, then automatically clean the data or format. This allows engineers to focus on building models and algorithms, rather than spend time cleaning the data.</w:t>
      </w:r>
    </w:p>
    <w:p w14:paraId="607DBD9A" w14:textId="77777777" w:rsidR="008549AE" w:rsidRPr="006B4D6C" w:rsidRDefault="008549AE" w:rsidP="008549AE">
      <w:r w:rsidRPr="006B4D6C">
        <w:t>Start by solving a simpler problem</w:t>
      </w:r>
    </w:p>
    <w:p w14:paraId="52DF98F5" w14:textId="77777777" w:rsidR="008549AE" w:rsidRPr="00F810DD" w:rsidRDefault="008549AE" w:rsidP="008549AE">
      <w:pPr>
        <w:rPr>
          <w:rStyle w:val="StyleUnderline"/>
        </w:rPr>
      </w:pPr>
      <w:r w:rsidRPr="00F810DD">
        <w:rPr>
          <w:rStyle w:val="StyleUnderline"/>
        </w:rPr>
        <w:t xml:space="preserve">Starting an </w:t>
      </w:r>
      <w:r w:rsidRPr="004D12F3">
        <w:rPr>
          <w:rStyle w:val="StyleUnderline"/>
          <w:highlight w:val="cyan"/>
        </w:rPr>
        <w:t>AI</w:t>
      </w:r>
      <w:r w:rsidRPr="00F810DD">
        <w:rPr>
          <w:rStyle w:val="StyleUnderline"/>
        </w:rPr>
        <w:t xml:space="preserve"> journey </w:t>
      </w:r>
      <w:r w:rsidRPr="004D12F3">
        <w:rPr>
          <w:rStyle w:val="StyleUnderline"/>
          <w:highlight w:val="cyan"/>
        </w:rPr>
        <w:t>with a data first approach allows manufacturers to</w:t>
      </w:r>
      <w:r w:rsidRPr="00F810DD">
        <w:rPr>
          <w:rStyle w:val="StyleUnderline"/>
        </w:rPr>
        <w:t xml:space="preserve"> start underst</w:t>
      </w:r>
      <w:r w:rsidRPr="004D12F3">
        <w:rPr>
          <w:rStyle w:val="StyleUnderline"/>
          <w:highlight w:val="cyan"/>
        </w:rPr>
        <w:t>anding and controlling their processes from the beginnin</w:t>
      </w:r>
      <w:r w:rsidRPr="00F810DD">
        <w:rPr>
          <w:rStyle w:val="StyleUnderline"/>
        </w:rPr>
        <w:t xml:space="preserve">g. This not only helps manufacturers get to a controlled process and begin reaping some relatively quick benefits like eliminating process variations, </w:t>
      </w:r>
      <w:proofErr w:type="gramStart"/>
      <w:r w:rsidRPr="004D12F3">
        <w:rPr>
          <w:rStyle w:val="StyleUnderline"/>
          <w:highlight w:val="cyan"/>
        </w:rPr>
        <w:t>it will</w:t>
      </w:r>
      <w:proofErr w:type="gramEnd"/>
      <w:r w:rsidRPr="004D12F3">
        <w:rPr>
          <w:rStyle w:val="StyleUnderline"/>
          <w:highlight w:val="cyan"/>
        </w:rPr>
        <w:t xml:space="preserve"> improve the types of analytics they can do in the future</w:t>
      </w:r>
      <w:r w:rsidRPr="00F810DD">
        <w:rPr>
          <w:rStyle w:val="StyleUnderline"/>
        </w:rPr>
        <w:t>, with more advanced AI and ML models.</w:t>
      </w:r>
    </w:p>
    <w:p w14:paraId="66FBCAF0" w14:textId="77777777" w:rsidR="008549AE" w:rsidRPr="006B4D6C" w:rsidRDefault="008549AE" w:rsidP="008549AE">
      <w:r w:rsidRPr="006B4D6C">
        <w:t>Remember: If your process is out of control, adding AI to it won’t magically fix it.</w:t>
      </w:r>
    </w:p>
    <w:p w14:paraId="64A55484" w14:textId="77777777" w:rsidR="008549AE" w:rsidRPr="000338D9" w:rsidRDefault="008549AE" w:rsidP="008549AE">
      <w:pPr>
        <w:rPr>
          <w:rStyle w:val="Emphasis"/>
        </w:rPr>
      </w:pPr>
      <w:r w:rsidRPr="006B4D6C">
        <w:t xml:space="preserve">Another crucial reason to start with gathering data and solving immediate production problems is to gain first mover advantage in your industry. </w:t>
      </w:r>
      <w:r w:rsidRPr="004D12F3">
        <w:rPr>
          <w:rStyle w:val="StyleUnderline"/>
          <w:highlight w:val="cyan"/>
        </w:rPr>
        <w:t>C</w:t>
      </w:r>
      <w:r w:rsidRPr="000338D9">
        <w:rPr>
          <w:rStyle w:val="Emphasis"/>
          <w:highlight w:val="cyan"/>
        </w:rPr>
        <w:t>ompanies like Google, Amazon and Facebook dominated</w:t>
      </w:r>
      <w:r w:rsidRPr="000338D9">
        <w:rPr>
          <w:rStyle w:val="Emphasis"/>
        </w:rPr>
        <w:t xml:space="preserve"> their industries </w:t>
      </w:r>
      <w:r w:rsidRPr="000338D9">
        <w:rPr>
          <w:rStyle w:val="Emphasis"/>
          <w:highlight w:val="cyan"/>
        </w:rPr>
        <w:t>because they were the first to</w:t>
      </w:r>
      <w:r w:rsidRPr="000338D9">
        <w:rPr>
          <w:rStyle w:val="Emphasis"/>
        </w:rPr>
        <w:t xml:space="preserve"> begin </w:t>
      </w:r>
      <w:r w:rsidRPr="000338D9">
        <w:rPr>
          <w:rStyle w:val="Emphasis"/>
          <w:highlight w:val="cyan"/>
        </w:rPr>
        <w:t>build</w:t>
      </w:r>
      <w:r w:rsidRPr="000338D9">
        <w:rPr>
          <w:rStyle w:val="Emphasis"/>
        </w:rPr>
        <w:t xml:space="preserve">ing </w:t>
      </w:r>
      <w:r w:rsidRPr="000338D9">
        <w:rPr>
          <w:rStyle w:val="Emphasis"/>
          <w:highlight w:val="cyan"/>
        </w:rPr>
        <w:t>data sets.</w:t>
      </w:r>
      <w:r w:rsidRPr="000338D9">
        <w:rPr>
          <w:rStyle w:val="Emphasis"/>
        </w:rPr>
        <w:t xml:space="preserve"> Their </w:t>
      </w:r>
      <w:r w:rsidRPr="000338D9">
        <w:rPr>
          <w:rStyle w:val="Emphasis"/>
          <w:highlight w:val="cyan"/>
        </w:rPr>
        <w:t>data</w:t>
      </w:r>
      <w:r w:rsidRPr="000338D9">
        <w:rPr>
          <w:rStyle w:val="Emphasis"/>
        </w:rPr>
        <w:t xml:space="preserve"> sets </w:t>
      </w:r>
      <w:r w:rsidRPr="000338D9">
        <w:rPr>
          <w:rStyle w:val="Emphasis"/>
          <w:highlight w:val="cyan"/>
        </w:rPr>
        <w:t>have become so large,</w:t>
      </w:r>
      <w:r w:rsidRPr="000338D9">
        <w:rPr>
          <w:rStyle w:val="Emphasis"/>
        </w:rPr>
        <w:t xml:space="preserve"> and their data collection and analysis so sophisticated that </w:t>
      </w:r>
      <w:r w:rsidRPr="000338D9">
        <w:rPr>
          <w:rStyle w:val="Emphasis"/>
          <w:highlight w:val="cyan"/>
        </w:rPr>
        <w:t>they are able to grow their competitive advantage</w:t>
      </w:r>
      <w:r w:rsidRPr="000338D9">
        <w:rPr>
          <w:rStyle w:val="Emphasis"/>
        </w:rPr>
        <w:t>.</w:t>
      </w:r>
    </w:p>
    <w:p w14:paraId="35A84B68" w14:textId="77777777" w:rsidR="008549AE" w:rsidRPr="00E147C9" w:rsidRDefault="008549AE" w:rsidP="008549AE">
      <w:r w:rsidRPr="006B4D6C">
        <w:t>For manufacturers, the equation is similar. The sooner a manufacturer starts the journey toward AI, the sooner they will build large data sets that will enable them to execute advanced AI and ML models. With each iteration, they’ll put more distance between themselves and the competition.</w:t>
      </w:r>
    </w:p>
    <w:p w14:paraId="1461AD80" w14:textId="77777777" w:rsidR="008549AE" w:rsidRDefault="008549AE" w:rsidP="008549AE">
      <w:pPr>
        <w:pStyle w:val="Heading4"/>
      </w:pPr>
      <w:r>
        <w:t>Investment – the speculative nature of AI requires huge investments to reap rewards, means only large companies can</w:t>
      </w:r>
    </w:p>
    <w:p w14:paraId="0249BD61" w14:textId="77777777" w:rsidR="008549AE" w:rsidRDefault="008549AE" w:rsidP="008549AE">
      <w:r>
        <w:rPr>
          <w:b/>
          <w:bCs/>
          <w:sz w:val="26"/>
          <w:szCs w:val="26"/>
        </w:rPr>
        <w:t xml:space="preserve">Foster 20 </w:t>
      </w:r>
      <w:r>
        <w:rPr>
          <w:sz w:val="26"/>
          <w:szCs w:val="26"/>
        </w:rPr>
        <w:t xml:space="preserve">– </w:t>
      </w:r>
      <w:r>
        <w:t xml:space="preserve">Dakota Foster is a graduate student at Oxford University and a former visiting researcher at the Center for Security and Emerging Technology.   </w:t>
      </w:r>
    </w:p>
    <w:p w14:paraId="61F2D65A" w14:textId="77777777" w:rsidR="008549AE" w:rsidRDefault="008549AE" w:rsidP="008549AE">
      <w:r w:rsidRPr="00011196">
        <w:t>Dakota Foster, 6-2-2020, "Antitrust investigations have deep implications for AI and national security," Brookings, https://www.brookings.edu/techstream/antitrust-investigations-have-deep-implications-for-ai-and-national-security/</w:t>
      </w:r>
    </w:p>
    <w:p w14:paraId="3C1629AB" w14:textId="77777777" w:rsidR="008549AE" w:rsidRDefault="008549AE" w:rsidP="008549AE"/>
    <w:p w14:paraId="39494FFA" w14:textId="77777777" w:rsidR="008549AE" w:rsidRPr="006345DD" w:rsidRDefault="008549AE" w:rsidP="008549AE">
      <w:pPr>
        <w:rPr>
          <w:rStyle w:val="Emphasis"/>
        </w:rPr>
      </w:pPr>
      <w:r w:rsidRPr="006345DD">
        <w:rPr>
          <w:sz w:val="14"/>
          <w:szCs w:val="14"/>
        </w:rPr>
        <w:t>In late March, Attorney General William Barr announced that “decision time” was looming for America’s leading tech firms. By early summer, Barr expects the Department of Justice to reach preliminary conclusions about possible antitrust violations by Silicon Valley’s largest companies. The DOJ’s investigation is just one of several probes scrutinizing potential abuses by Facebook, Google, Amazon, Apple, and Microsoft</w:t>
      </w:r>
      <w:r>
        <w:t xml:space="preserve">. While concerns over consumer protections, anti-competitive practices, and industry concentration have fueled these </w:t>
      </w:r>
      <w:r w:rsidRPr="00C15AB0">
        <w:rPr>
          <w:rStyle w:val="StyleUnderline"/>
          <w:highlight w:val="cyan"/>
        </w:rPr>
        <w:t>antitrust investigations</w:t>
      </w:r>
      <w:r>
        <w:t xml:space="preserve">, </w:t>
      </w:r>
      <w:r w:rsidRPr="00C15AB0">
        <w:t>their</w:t>
      </w:r>
      <w:r>
        <w:t xml:space="preserve"> results </w:t>
      </w:r>
      <w:r w:rsidRPr="00C15AB0">
        <w:rPr>
          <w:rStyle w:val="Emphasis"/>
          <w:highlight w:val="cyan"/>
        </w:rPr>
        <w:t>will</w:t>
      </w:r>
      <w:r w:rsidRPr="006345DD">
        <w:rPr>
          <w:rStyle w:val="Emphasis"/>
        </w:rPr>
        <w:t xml:space="preserve"> almost certainly </w:t>
      </w:r>
      <w:r w:rsidRPr="00C15AB0">
        <w:rPr>
          <w:rStyle w:val="Emphasis"/>
          <w:highlight w:val="cyan"/>
        </w:rPr>
        <w:t>have</w:t>
      </w:r>
      <w:r w:rsidRPr="006345DD">
        <w:rPr>
          <w:rStyle w:val="Emphasis"/>
        </w:rPr>
        <w:t xml:space="preserve"> national-</w:t>
      </w:r>
      <w:r w:rsidRPr="00C15AB0">
        <w:rPr>
          <w:rStyle w:val="Emphasis"/>
          <w:highlight w:val="cyan"/>
        </w:rPr>
        <w:t>security ramifications.</w:t>
      </w:r>
      <w:r w:rsidRPr="006345DD">
        <w:rPr>
          <w:rStyle w:val="Emphasis"/>
        </w:rPr>
        <w:t xml:space="preserve"> </w:t>
      </w:r>
    </w:p>
    <w:p w14:paraId="4C8DEEE7" w14:textId="77777777" w:rsidR="008549AE" w:rsidRDefault="008549AE" w:rsidP="008549AE">
      <w:r>
        <w:t xml:space="preserve">Secretary of Defense Mark Esper has argued that </w:t>
      </w:r>
      <w:r w:rsidRPr="006345DD">
        <w:rPr>
          <w:rStyle w:val="StyleUnderline"/>
        </w:rPr>
        <w:t xml:space="preserve">artificial intelligence is </w:t>
      </w:r>
      <w:r w:rsidRPr="00C15AB0">
        <w:rPr>
          <w:rStyle w:val="StyleUnderline"/>
          <w:highlight w:val="cyan"/>
        </w:rPr>
        <w:t>likely to shape</w:t>
      </w:r>
      <w:r w:rsidRPr="006345DD">
        <w:rPr>
          <w:rStyle w:val="StyleUnderline"/>
        </w:rPr>
        <w:t xml:space="preserve"> the future of </w:t>
      </w:r>
      <w:r w:rsidRPr="00C15AB0">
        <w:rPr>
          <w:rStyle w:val="StyleUnderline"/>
          <w:highlight w:val="cyan"/>
        </w:rPr>
        <w:t>warfare</w:t>
      </w:r>
      <w:r>
        <w:t xml:space="preserve">, and the national-security community has largely backed that conclusion. </w:t>
      </w:r>
      <w:r w:rsidRPr="006345DD">
        <w:rPr>
          <w:rStyle w:val="StyleUnderline"/>
        </w:rPr>
        <w:t>The most recent National Defense Strategy</w:t>
      </w:r>
      <w:r>
        <w:t xml:space="preserve">, released in 2018, </w:t>
      </w:r>
      <w:r w:rsidRPr="006345DD">
        <w:rPr>
          <w:rStyle w:val="StyleUnderline"/>
        </w:rPr>
        <w:t>highlights AI’s importance, noting that the Pentagon will seek to harness “rapid a</w:t>
      </w:r>
      <w:r w:rsidRPr="00C15AB0">
        <w:rPr>
          <w:rStyle w:val="StyleUnderline"/>
          <w:highlight w:val="cyan"/>
        </w:rPr>
        <w:t>pplication[s] of commercial breakthroughs</w:t>
      </w:r>
      <w:r w:rsidRPr="006345DD">
        <w:rPr>
          <w:rStyle w:val="StyleUnderline"/>
        </w:rPr>
        <w:t xml:space="preserve">…to </w:t>
      </w:r>
      <w:r w:rsidRPr="00C15AB0">
        <w:rPr>
          <w:rStyle w:val="StyleUnderline"/>
          <w:highlight w:val="cyan"/>
        </w:rPr>
        <w:t>gain</w:t>
      </w:r>
      <w:r w:rsidRPr="006345DD">
        <w:rPr>
          <w:rStyle w:val="StyleUnderline"/>
        </w:rPr>
        <w:t xml:space="preserve"> competitive military </w:t>
      </w:r>
      <w:r w:rsidRPr="00C15AB0">
        <w:rPr>
          <w:rStyle w:val="StyleUnderline"/>
          <w:highlight w:val="cyan"/>
        </w:rPr>
        <w:t>advantages</w:t>
      </w:r>
      <w:r w:rsidRPr="006345DD">
        <w:rPr>
          <w:rStyle w:val="StyleUnderline"/>
        </w:rPr>
        <w:t>.”</w:t>
      </w:r>
      <w:r>
        <w:t xml:space="preserve"> With defense officials arguing that U.S. military superiority may hinge on artificial intelligence capabilities, </w:t>
      </w:r>
      <w:r w:rsidRPr="004B5170">
        <w:rPr>
          <w:rStyle w:val="Emphasis"/>
          <w:highlight w:val="cyan"/>
        </w:rPr>
        <w:t>antitrust action</w:t>
      </w:r>
      <w:r w:rsidRPr="006345DD">
        <w:rPr>
          <w:rStyle w:val="Emphasis"/>
        </w:rPr>
        <w:t xml:space="preserve"> </w:t>
      </w:r>
      <w:r w:rsidRPr="004B5170">
        <w:rPr>
          <w:rStyle w:val="Emphasis"/>
          <w:highlight w:val="cyan"/>
        </w:rPr>
        <w:t>aimed at</w:t>
      </w:r>
      <w:r w:rsidRPr="006345DD">
        <w:rPr>
          <w:rStyle w:val="Emphasis"/>
        </w:rPr>
        <w:t xml:space="preserve"> America’s </w:t>
      </w:r>
      <w:r w:rsidRPr="004B5170">
        <w:rPr>
          <w:rStyle w:val="Emphasis"/>
          <w:highlight w:val="cyan"/>
        </w:rPr>
        <w:t>largest tech companies</w:t>
      </w:r>
      <w:r>
        <w:t>—and leading AI innovators—</w:t>
      </w:r>
      <w:r w:rsidRPr="006345DD">
        <w:rPr>
          <w:rStyle w:val="Emphasis"/>
        </w:rPr>
        <w:t xml:space="preserve">could </w:t>
      </w:r>
      <w:r w:rsidRPr="00C15AB0">
        <w:rPr>
          <w:rStyle w:val="Emphasis"/>
          <w:highlight w:val="cyan"/>
        </w:rPr>
        <w:t>af</w:t>
      </w:r>
      <w:r w:rsidRPr="004B5170">
        <w:rPr>
          <w:rStyle w:val="Emphasis"/>
          <w:highlight w:val="cyan"/>
        </w:rPr>
        <w:t>fect the</w:t>
      </w:r>
      <w:r w:rsidRPr="006345DD">
        <w:rPr>
          <w:rStyle w:val="Emphasis"/>
        </w:rPr>
        <w:t xml:space="preserve"> United States’ </w:t>
      </w:r>
      <w:r w:rsidRPr="004B5170">
        <w:rPr>
          <w:rStyle w:val="Emphasis"/>
          <w:highlight w:val="cyan"/>
        </w:rPr>
        <w:t>tech</w:t>
      </w:r>
      <w:r w:rsidRPr="006345DD">
        <w:rPr>
          <w:rStyle w:val="Emphasis"/>
        </w:rPr>
        <w:t xml:space="preserve">nological </w:t>
      </w:r>
      <w:r w:rsidRPr="004B5170">
        <w:rPr>
          <w:rStyle w:val="Emphasis"/>
          <w:highlight w:val="cyan"/>
        </w:rPr>
        <w:t>edge</w:t>
      </w:r>
      <w:r w:rsidRPr="006345DD">
        <w:rPr>
          <w:rStyle w:val="Emphasis"/>
        </w:rPr>
        <w:t>.</w:t>
      </w:r>
    </w:p>
    <w:p w14:paraId="7C12FFE3" w14:textId="77777777" w:rsidR="008549AE" w:rsidRPr="00930109" w:rsidRDefault="008549AE" w:rsidP="008549AE">
      <w:pPr>
        <w:rPr>
          <w:sz w:val="14"/>
          <w:szCs w:val="14"/>
        </w:rPr>
      </w:pPr>
      <w:r w:rsidRPr="00930109">
        <w:rPr>
          <w:sz w:val="14"/>
          <w:szCs w:val="14"/>
        </w:rPr>
        <w:t>But the effects of such action are highly uncertain. Will a less concentrated tech sector comprised of slightly smaller firms fuel innovation and create openings for a new generation of tech companies? Or will reductions to scale significantly hurt leading tech firms’ ability to leverage the traditional building blocks of AI innovation—like computing power and data—into breakthroughs? The answers to these questions aren’t clear cut but offer a way to begin thinking about how antitrust enforcement could impact artificial intelligence innovation and national security more broadly.</w:t>
      </w:r>
    </w:p>
    <w:p w14:paraId="7FEF9DD9" w14:textId="77777777" w:rsidR="008549AE" w:rsidRDefault="008549AE" w:rsidP="008549AE">
      <w:r>
        <w:t xml:space="preserve">Unlike some earlier national-security technologies, the commercial sector plays an outsize role in AI development. As a result, </w:t>
      </w:r>
      <w:r w:rsidRPr="006345DD">
        <w:rPr>
          <w:rStyle w:val="Emphasis"/>
        </w:rPr>
        <w:t xml:space="preserve">government </w:t>
      </w:r>
      <w:r w:rsidRPr="004B5170">
        <w:rPr>
          <w:rStyle w:val="Emphasis"/>
          <w:highlight w:val="cyan"/>
        </w:rPr>
        <w:t>access</w:t>
      </w:r>
      <w:r w:rsidRPr="004B5170">
        <w:rPr>
          <w:rStyle w:val="StyleUnderline"/>
          <w:highlight w:val="cyan"/>
        </w:rPr>
        <w:t xml:space="preserve"> to both </w:t>
      </w:r>
      <w:r w:rsidRPr="004B5170">
        <w:rPr>
          <w:rStyle w:val="Emphasis"/>
          <w:highlight w:val="cyan"/>
        </w:rPr>
        <w:t>AI products and innovation</w:t>
      </w:r>
      <w:r w:rsidRPr="004B5170">
        <w:rPr>
          <w:rStyle w:val="StyleUnderline"/>
          <w:highlight w:val="cyan"/>
        </w:rPr>
        <w:t xml:space="preserve"> hinges</w:t>
      </w:r>
      <w:r>
        <w:t xml:space="preserve">, in large part, </w:t>
      </w:r>
      <w:r w:rsidRPr="004B5170">
        <w:rPr>
          <w:rStyle w:val="StyleUnderline"/>
          <w:highlight w:val="cyan"/>
        </w:rPr>
        <w:t>on indust</w:t>
      </w:r>
      <w:r w:rsidRPr="006345DD">
        <w:rPr>
          <w:rStyle w:val="StyleUnderline"/>
        </w:rPr>
        <w:t>ry</w:t>
      </w:r>
      <w:r>
        <w:t xml:space="preserve">. While academia, private research labs, and AI start-ups offer important contributions to AI development, </w:t>
      </w:r>
      <w:r w:rsidRPr="006345DD">
        <w:rPr>
          <w:rStyle w:val="StyleUnderline"/>
        </w:rPr>
        <w:t>major American technology companies have traditionally led the field</w:t>
      </w:r>
      <w:r>
        <w:t>. Last year, Microsoft, Facebook, Amazon, Google, and Apple ranked among the ten largest recipients of U.S. artificial intelligence and machine learning (ML) patents.</w:t>
      </w:r>
    </w:p>
    <w:p w14:paraId="26878DBD" w14:textId="77777777" w:rsidR="008549AE" w:rsidRPr="006345DD" w:rsidRDefault="008549AE" w:rsidP="008549AE">
      <w:pPr>
        <w:rPr>
          <w:sz w:val="14"/>
          <w:szCs w:val="14"/>
        </w:rPr>
      </w:pPr>
      <w:r w:rsidRPr="006345DD">
        <w:rPr>
          <w:sz w:val="14"/>
          <w:szCs w:val="14"/>
        </w:rPr>
        <w:t>Changes to the composition of America’s tech sector might boost net AI innovation. From 2013-2018, 90 percent of successful Silicon Valley AI start-ups were purchased by leading tech companies. This is a potentially worrisome trend for AI innovation. After all, incumbent firms and emerging companies can have very different incentives. Entrenched tech giants may be more focused on maintaining market share than disrupting markets altogether.</w:t>
      </w:r>
    </w:p>
    <w:p w14:paraId="39554189" w14:textId="77777777" w:rsidR="008549AE" w:rsidRPr="006345DD" w:rsidRDefault="008549AE" w:rsidP="008549AE">
      <w:pPr>
        <w:rPr>
          <w:rStyle w:val="StyleUnderline"/>
          <w:sz w:val="14"/>
          <w:szCs w:val="14"/>
        </w:rPr>
      </w:pPr>
      <w:r w:rsidRPr="006345DD">
        <w:rPr>
          <w:sz w:val="14"/>
          <w:szCs w:val="14"/>
        </w:rPr>
        <w:t>As Big Tech increasingly moves to acquire AI start-ups, individual firm dynamics also shift. Instead of “building for scale,” start-ups begin to “build for sale,” adopting a mentality that may be ill-suited for moonshot innovations. Would a company like DeepMind (now owned by Google parent-company Alphabet), for example, have developed AlphaGo—the ground-breaking computer program that became the first to beat a human player in Go—if the firm’s primary goal was to be acquired by a bigger player?</w:t>
      </w:r>
    </w:p>
    <w:p w14:paraId="16BFEF40" w14:textId="77777777" w:rsidR="008549AE" w:rsidRPr="006345DD" w:rsidRDefault="008549AE" w:rsidP="008549AE">
      <w:pPr>
        <w:rPr>
          <w:sz w:val="14"/>
          <w:szCs w:val="14"/>
        </w:rPr>
      </w:pPr>
      <w:r w:rsidRPr="006345DD">
        <w:rPr>
          <w:sz w:val="14"/>
          <w:szCs w:val="14"/>
        </w:rPr>
        <w:t>Antitrust action could shift these incentives and spur competition, potentially opening the door for new AI innovations—and for a new wave of AI companies. With their smaller statures, some of these firms might focus on more niche AI applications, including defense-related products, as start-ups like Anduril and ShieldAI have done. Today’s tech giants have every financial incentive to cater to foreign markets and the average consumer, not to the U.S. federal government. Indeed, with its global user-base, it is hard to imagine Google tailoring its AI innovation decisions to U.S. defense needs. The same may not hold within an AI ecosystem where some companies built, for example, in the mold of Palantir (a data-analytics company with clear national-security applications) consider government their primary customer and subsequently concentrate on its demands.</w:t>
      </w:r>
    </w:p>
    <w:p w14:paraId="5C4A32DB" w14:textId="77777777" w:rsidR="008549AE" w:rsidRPr="006345DD" w:rsidRDefault="008549AE" w:rsidP="008549AE">
      <w:pPr>
        <w:rPr>
          <w:sz w:val="14"/>
          <w:szCs w:val="14"/>
        </w:rPr>
      </w:pPr>
      <w:r w:rsidRPr="006345DD">
        <w:rPr>
          <w:sz w:val="14"/>
          <w:szCs w:val="14"/>
        </w:rPr>
        <w:t>National-security agencies, from the Pentagon to the U.S. intelligence community, could stand to benefit from more targeted innovation—and from an industrial base better attuned to their needs. As Christian Brose points out, only a fraction of the U.S.’s billion-dollar tech “unicorns” have operated in the defense sector, leaving the U.S. military “shockingly behind the commercial world in many critical technologies.”</w:t>
      </w:r>
    </w:p>
    <w:p w14:paraId="258DD5C6" w14:textId="77777777" w:rsidR="008549AE" w:rsidRDefault="008549AE" w:rsidP="008549AE">
      <w:r>
        <w:t xml:space="preserve">As Silicon Valley’s largest companies consolidate AI talent and novel ideas through acquisitions, these companies gain an </w:t>
      </w:r>
      <w:proofErr w:type="gramStart"/>
      <w:r>
        <w:t>ever-larger</w:t>
      </w:r>
      <w:proofErr w:type="gramEnd"/>
      <w:r>
        <w:t xml:space="preserve"> say in the future of AI. This consolidation, which antitrust action could disrupt, may not favor innovation. But </w:t>
      </w:r>
      <w:r w:rsidRPr="004B5170">
        <w:rPr>
          <w:rStyle w:val="Emphasis"/>
          <w:highlight w:val="cyan"/>
        </w:rPr>
        <w:t>breaking up</w:t>
      </w:r>
      <w:r w:rsidRPr="006345DD">
        <w:rPr>
          <w:rStyle w:val="Emphasis"/>
        </w:rPr>
        <w:t xml:space="preserve"> major tech </w:t>
      </w:r>
      <w:r w:rsidRPr="004B5170">
        <w:rPr>
          <w:rStyle w:val="Emphasis"/>
          <w:highlight w:val="cyan"/>
        </w:rPr>
        <w:t>firms</w:t>
      </w:r>
      <w:r w:rsidRPr="006345DD">
        <w:rPr>
          <w:rStyle w:val="Emphasis"/>
        </w:rPr>
        <w:t xml:space="preserve"> also </w:t>
      </w:r>
      <w:r w:rsidRPr="004B5170">
        <w:rPr>
          <w:rStyle w:val="Emphasis"/>
          <w:highlight w:val="cyan"/>
        </w:rPr>
        <w:t>has</w:t>
      </w:r>
      <w:r w:rsidRPr="006345DD">
        <w:rPr>
          <w:rStyle w:val="Emphasis"/>
        </w:rPr>
        <w:t xml:space="preserve"> potential </w:t>
      </w:r>
      <w:r w:rsidRPr="004B5170">
        <w:rPr>
          <w:rStyle w:val="Emphasis"/>
          <w:highlight w:val="cyan"/>
        </w:rPr>
        <w:t>pitfalls for AI</w:t>
      </w:r>
      <w:r w:rsidRPr="006345DD">
        <w:rPr>
          <w:rStyle w:val="Emphasis"/>
        </w:rPr>
        <w:t xml:space="preserve"> innovation</w:t>
      </w:r>
      <w:r>
        <w:t xml:space="preserve">. </w:t>
      </w:r>
      <w:r w:rsidRPr="006345DD">
        <w:rPr>
          <w:rStyle w:val="StyleUnderline"/>
        </w:rPr>
        <w:t xml:space="preserve">With scale comes resources, and AI innovation is </w:t>
      </w:r>
      <w:r w:rsidRPr="006345DD">
        <w:rPr>
          <w:rStyle w:val="Emphasis"/>
        </w:rPr>
        <w:t>resource-intensive</w:t>
      </w:r>
      <w:r w:rsidRPr="006345DD">
        <w:rPr>
          <w:rStyle w:val="StyleUnderline"/>
        </w:rPr>
        <w:t xml:space="preserve">, requiring large quantities of </w:t>
      </w:r>
      <w:r w:rsidRPr="006345DD">
        <w:rPr>
          <w:rStyle w:val="Emphasis"/>
        </w:rPr>
        <w:t>data, diverse datastores, and vast computing power</w:t>
      </w:r>
      <w:r>
        <w:t xml:space="preserve">—known as “compute” in industry jargon.  </w:t>
      </w:r>
    </w:p>
    <w:p w14:paraId="4D4EDB14" w14:textId="77777777" w:rsidR="008549AE" w:rsidRDefault="008549AE" w:rsidP="008549AE">
      <w:r w:rsidRPr="006345DD">
        <w:rPr>
          <w:rStyle w:val="Emphasis"/>
        </w:rPr>
        <w:t xml:space="preserve">American </w:t>
      </w:r>
      <w:r w:rsidRPr="004B5170">
        <w:rPr>
          <w:rStyle w:val="Emphasis"/>
          <w:highlight w:val="cyan"/>
        </w:rPr>
        <w:t>tech giants’ huge revenues</w:t>
      </w:r>
      <w:r w:rsidRPr="006345DD">
        <w:rPr>
          <w:rStyle w:val="Emphasis"/>
        </w:rPr>
        <w:t xml:space="preserve"> uniquely </w:t>
      </w:r>
      <w:r w:rsidRPr="004B5170">
        <w:rPr>
          <w:rStyle w:val="Emphasis"/>
          <w:highlight w:val="cyan"/>
        </w:rPr>
        <w:t>equip them to fund costly AI research</w:t>
      </w:r>
      <w:r w:rsidRPr="004B5170">
        <w:rPr>
          <w:highlight w:val="cyan"/>
        </w:rPr>
        <w:t>.</w:t>
      </w:r>
      <w:r>
        <w:t xml:space="preserve"> Google’s DeepMind, arguably the world’s leading AI-research organization, is billions of dollars in debt and lost over $500 million in 2018 alone. </w:t>
      </w:r>
      <w:r w:rsidRPr="004B5170">
        <w:rPr>
          <w:rStyle w:val="StyleUnderline"/>
          <w:highlight w:val="cyan"/>
        </w:rPr>
        <w:t>Google’s</w:t>
      </w:r>
      <w:r w:rsidRPr="006345DD">
        <w:rPr>
          <w:rStyle w:val="StyleUnderline"/>
        </w:rPr>
        <w:t xml:space="preserve"> fortress-like bal</w:t>
      </w:r>
      <w:r w:rsidRPr="004B5170">
        <w:rPr>
          <w:rStyle w:val="StyleUnderline"/>
          <w:highlight w:val="cyan"/>
        </w:rPr>
        <w:t>ance sheet can</w:t>
      </w:r>
      <w:r w:rsidRPr="006345DD">
        <w:rPr>
          <w:rStyle w:val="StyleUnderline"/>
        </w:rPr>
        <w:t xml:space="preserve"> easily </w:t>
      </w:r>
      <w:r w:rsidRPr="004B5170">
        <w:rPr>
          <w:rStyle w:val="StyleUnderline"/>
          <w:highlight w:val="cyan"/>
        </w:rPr>
        <w:t>absorb</w:t>
      </w:r>
      <w:r w:rsidRPr="006345DD">
        <w:rPr>
          <w:rStyle w:val="StyleUnderline"/>
        </w:rPr>
        <w:t xml:space="preserve"> the co</w:t>
      </w:r>
      <w:r w:rsidRPr="004B5170">
        <w:rPr>
          <w:rStyle w:val="StyleUnderline"/>
          <w:highlight w:val="cyan"/>
        </w:rPr>
        <w:t>sts associated with</w:t>
      </w:r>
      <w:r w:rsidRPr="006345DD">
        <w:rPr>
          <w:rStyle w:val="StyleUnderline"/>
        </w:rPr>
        <w:t xml:space="preserve"> such cutting-edge </w:t>
      </w:r>
      <w:r w:rsidRPr="004B5170">
        <w:rPr>
          <w:rStyle w:val="StyleUnderline"/>
          <w:highlight w:val="cyan"/>
        </w:rPr>
        <w:t>research</w:t>
      </w:r>
      <w:r w:rsidRPr="006345DD">
        <w:rPr>
          <w:rStyle w:val="StyleUnderline"/>
        </w:rPr>
        <w:t xml:space="preserve">, but </w:t>
      </w:r>
      <w:r w:rsidRPr="004B5170">
        <w:rPr>
          <w:rStyle w:val="Emphasis"/>
          <w:highlight w:val="cyan"/>
        </w:rPr>
        <w:t>smaller firms</w:t>
      </w:r>
      <w:r w:rsidRPr="004B5170">
        <w:rPr>
          <w:rStyle w:val="Emphasis"/>
        </w:rPr>
        <w:t xml:space="preserve"> l</w:t>
      </w:r>
      <w:r w:rsidRPr="006345DD">
        <w:rPr>
          <w:rStyle w:val="Emphasis"/>
        </w:rPr>
        <w:t xml:space="preserve">ikely </w:t>
      </w:r>
      <w:r w:rsidRPr="004B5170">
        <w:rPr>
          <w:rStyle w:val="Emphasis"/>
          <w:highlight w:val="cyan"/>
        </w:rPr>
        <w:t>cannot</w:t>
      </w:r>
      <w:r>
        <w:t>. The economics of compute offer a concrete example of this dynamic. The rapidly increasing volume of compute required for deep learning research, coupled with compute’s prohibitively expensive prices, creates significant barriers to entry and innovation for smaller AI firms. As Microsoft co-founder Paul Allen noted in 2019, the “exponentially higher” costs of compute may leave the U.S. with only “a handful of places where you can be on the cutting edge.” Even the most well-funded independent AI organizations rely on Big Tech’s compute resources. OpenAI’s billion-dollar compute partnership with Microsoft, reached after OpenAI spent millions renting compute from leading tech firms, offers one example.</w:t>
      </w:r>
    </w:p>
    <w:p w14:paraId="65377969" w14:textId="77777777" w:rsidR="008549AE" w:rsidRDefault="008549AE" w:rsidP="008549AE">
      <w:pPr>
        <w:rPr>
          <w:rStyle w:val="Emphasis"/>
        </w:rPr>
      </w:pPr>
      <w:r w:rsidRPr="006345DD">
        <w:rPr>
          <w:rStyle w:val="StyleUnderline"/>
        </w:rPr>
        <w:t>Changes to firms’ scale also may impact their access to data</w:t>
      </w:r>
      <w:r>
        <w:t xml:space="preserve">, another key resource required for AI innovation. </w:t>
      </w:r>
      <w:r w:rsidRPr="006345DD">
        <w:rPr>
          <w:rStyle w:val="StyleUnderline"/>
        </w:rPr>
        <w:t>Studies have linked the performance of deep learning models to the quantity of data fed into them.</w:t>
      </w:r>
      <w:r>
        <w:t xml:space="preserve"> At present, </w:t>
      </w:r>
      <w:r w:rsidRPr="006345DD">
        <w:rPr>
          <w:rStyle w:val="StyleUnderline"/>
        </w:rPr>
        <w:t>tech giants have access to unprecedented volumes of data about their users.</w:t>
      </w:r>
      <w:r>
        <w:t xml:space="preserve"> Google, for example, can harness data from Google Search, Maps, YouTube, Gmail, and other sources</w:t>
      </w:r>
      <w:r w:rsidRPr="006345DD">
        <w:rPr>
          <w:rStyle w:val="Emphasis"/>
        </w:rPr>
        <w:t xml:space="preserve">. </w:t>
      </w:r>
      <w:r w:rsidRPr="004B5170">
        <w:rPr>
          <w:rStyle w:val="Emphasis"/>
          <w:highlight w:val="cyan"/>
        </w:rPr>
        <w:t xml:space="preserve">If antitrust enforcement leads to divestment </w:t>
      </w:r>
      <w:r w:rsidRPr="004B5170">
        <w:rPr>
          <w:rStyle w:val="Emphasis"/>
        </w:rPr>
        <w:t>or</w:t>
      </w:r>
      <w:r w:rsidRPr="006345DD">
        <w:rPr>
          <w:rStyle w:val="Emphasis"/>
        </w:rPr>
        <w:t xml:space="preserve"> broader break-ups, </w:t>
      </w:r>
      <w:r w:rsidRPr="004B5170">
        <w:rPr>
          <w:rStyle w:val="Emphasis"/>
          <w:highlight w:val="cyan"/>
        </w:rPr>
        <w:t>access to data may diminish, lessening innovation.</w:t>
      </w:r>
    </w:p>
    <w:p w14:paraId="1C39A79C" w14:textId="77777777" w:rsidR="008549AE" w:rsidRPr="00023BCD" w:rsidRDefault="008549AE" w:rsidP="008549AE">
      <w:pPr>
        <w:pStyle w:val="Heading4"/>
        <w:rPr>
          <w:b w:val="0"/>
          <w:bCs/>
        </w:rPr>
      </w:pPr>
      <w:r>
        <w:t xml:space="preserve">Bureaucracy – small firms </w:t>
      </w:r>
      <w:proofErr w:type="gramStart"/>
      <w:r>
        <w:t>cant</w:t>
      </w:r>
      <w:proofErr w:type="gramEnd"/>
      <w:r>
        <w:t xml:space="preserve"> navigate pentagon contracts</w:t>
      </w:r>
    </w:p>
    <w:p w14:paraId="6ADFC5D0" w14:textId="77777777" w:rsidR="008549AE" w:rsidRDefault="008549AE" w:rsidP="008549AE">
      <w:pPr>
        <w:rPr>
          <w:sz w:val="26"/>
          <w:szCs w:val="26"/>
        </w:rPr>
      </w:pPr>
      <w:r w:rsidRPr="00942063">
        <w:rPr>
          <w:rStyle w:val="Style13ptBold"/>
        </w:rPr>
        <w:t>Foster 20</w:t>
      </w:r>
      <w:r>
        <w:rPr>
          <w:b/>
          <w:bCs/>
          <w:sz w:val="26"/>
          <w:szCs w:val="26"/>
        </w:rPr>
        <w:t xml:space="preserve"> </w:t>
      </w:r>
      <w:r>
        <w:rPr>
          <w:sz w:val="26"/>
          <w:szCs w:val="26"/>
        </w:rPr>
        <w:t>–</w:t>
      </w:r>
      <w:r w:rsidRPr="0046131E">
        <w:t xml:space="preserve">Visiting Researcher at Georgetown’s Center for Security and Emerging Technology (CSET). </w:t>
      </w:r>
      <w:r>
        <w:t>G</w:t>
      </w:r>
      <w:r w:rsidRPr="0046131E">
        <w:t>raduate student in the Department of War Studies at King’s College London</w:t>
      </w:r>
      <w:r>
        <w:t xml:space="preserve">. </w:t>
      </w:r>
      <w:r w:rsidRPr="0046131E">
        <w:t>B.A. from Amherst College</w:t>
      </w:r>
      <w:r>
        <w:t>.</w:t>
      </w:r>
    </w:p>
    <w:p w14:paraId="25B4BAF8" w14:textId="77777777" w:rsidR="008549AE" w:rsidRDefault="008549AE" w:rsidP="008549AE">
      <w:r>
        <w:t xml:space="preserve">(Dakota Foster and Zachary Arnold, “Antitrust and Artificial Intelligence: How Breaking Up Big Tech Could Affect the Pentagon’s Access to AI,” May 2020, </w:t>
      </w:r>
      <w:r w:rsidRPr="0046131E">
        <w:t>https://cset.georgetown.edu/publication/antitrust-and-artificial-intelligence-how-breaking-up-big-tech-could-affect-pentagons-access-to-ai/</w:t>
      </w:r>
      <w:r>
        <w:t>)</w:t>
      </w:r>
    </w:p>
    <w:p w14:paraId="2175800E" w14:textId="77777777" w:rsidR="008549AE" w:rsidRDefault="008549AE" w:rsidP="008549AE">
      <w:r w:rsidRPr="007366D4">
        <w:rPr>
          <w:rStyle w:val="StyleUnderline"/>
          <w:highlight w:val="cyan"/>
        </w:rPr>
        <w:t>Contracting with the Pentagon is difficult,</w:t>
      </w:r>
      <w:r w:rsidRPr="00AA08EF">
        <w:rPr>
          <w:rStyle w:val="StyleUnderline"/>
        </w:rPr>
        <w:t xml:space="preserve"> expensive, and time-consuming</w:t>
      </w:r>
      <w:r>
        <w:t xml:space="preserve">. </w:t>
      </w:r>
      <w:r w:rsidRPr="007366D4">
        <w:rPr>
          <w:rStyle w:val="Emphasis"/>
          <w:highlight w:val="cyan"/>
        </w:rPr>
        <w:t>Smaller AI firms may be less able to navigate the</w:t>
      </w:r>
      <w:r w:rsidRPr="00AA08EF">
        <w:rPr>
          <w:rStyle w:val="Emphasis"/>
        </w:rPr>
        <w:t xml:space="preserve"> federal procurement </w:t>
      </w:r>
      <w:r w:rsidRPr="007366D4">
        <w:rPr>
          <w:rStyle w:val="Emphasis"/>
          <w:highlight w:val="cyan"/>
        </w:rPr>
        <w:t>process</w:t>
      </w:r>
      <w:r>
        <w:t xml:space="preserve">, </w:t>
      </w:r>
      <w:r w:rsidRPr="00AA08EF">
        <w:rPr>
          <w:rStyle w:val="Emphasis"/>
        </w:rPr>
        <w:t>effectively pr</w:t>
      </w:r>
      <w:r w:rsidRPr="007366D4">
        <w:rPr>
          <w:rStyle w:val="Emphasis"/>
          <w:highlight w:val="cyan"/>
        </w:rPr>
        <w:t>eventing the Pentagon from accessing their tech</w:t>
      </w:r>
      <w:r w:rsidRPr="00AA08EF">
        <w:rPr>
          <w:rStyle w:val="Emphasis"/>
        </w:rPr>
        <w:t>nology</w:t>
      </w:r>
      <w:r>
        <w:t>. The few DOD programs that do partner with smaller firms are under scrutiny for their efficacy.</w:t>
      </w:r>
    </w:p>
    <w:p w14:paraId="33BE6943" w14:textId="77777777" w:rsidR="008549AE" w:rsidRDefault="008549AE" w:rsidP="008549AE">
      <w:pPr>
        <w:rPr>
          <w:rStyle w:val="StyleUnderline"/>
        </w:rPr>
      </w:pPr>
      <w:r w:rsidRPr="00AA08EF">
        <w:rPr>
          <w:rStyle w:val="StyleUnderline"/>
        </w:rPr>
        <w:t xml:space="preserve">The </w:t>
      </w:r>
      <w:r w:rsidRPr="007366D4">
        <w:rPr>
          <w:rStyle w:val="StyleUnderline"/>
          <w:highlight w:val="cyan"/>
        </w:rPr>
        <w:t>high barriers of entry</w:t>
      </w:r>
      <w:r w:rsidRPr="007366D4">
        <w:rPr>
          <w:highlight w:val="cyan"/>
        </w:rPr>
        <w:t xml:space="preserve">, </w:t>
      </w:r>
      <w:r w:rsidRPr="007366D4">
        <w:rPr>
          <w:rStyle w:val="StyleUnderline"/>
          <w:highlight w:val="cyan"/>
        </w:rPr>
        <w:t>coupled with</w:t>
      </w:r>
      <w:r>
        <w:t xml:space="preserve"> an </w:t>
      </w:r>
      <w:r w:rsidRPr="007366D4">
        <w:rPr>
          <w:rStyle w:val="StyleUnderline"/>
          <w:highlight w:val="cyan"/>
        </w:rPr>
        <w:t>unstable budget</w:t>
      </w:r>
      <w:r w:rsidRPr="00AA08EF">
        <w:rPr>
          <w:rStyle w:val="StyleUnderline"/>
        </w:rPr>
        <w:t>ary environment</w:t>
      </w:r>
      <w:r>
        <w:t xml:space="preserve"> and the high certification costs of federal contracting, </w:t>
      </w:r>
      <w:r w:rsidRPr="007366D4">
        <w:rPr>
          <w:rStyle w:val="StyleUnderline"/>
          <w:highlight w:val="cyan"/>
        </w:rPr>
        <w:t>favor larger companie</w:t>
      </w:r>
      <w:r w:rsidRPr="00AA08EF">
        <w:rPr>
          <w:rStyle w:val="StyleUnderline"/>
        </w:rPr>
        <w:t>s</w:t>
      </w:r>
      <w:r>
        <w:t xml:space="preserve">.148 Simply put, </w:t>
      </w:r>
      <w:r w:rsidRPr="00AA08EF">
        <w:rPr>
          <w:rStyle w:val="StyleUnderline"/>
        </w:rPr>
        <w:t>lar</w:t>
      </w:r>
      <w:r w:rsidRPr="007366D4">
        <w:rPr>
          <w:rStyle w:val="StyleUnderline"/>
          <w:highlight w:val="cyan"/>
        </w:rPr>
        <w:t>ge firms have more resources and</w:t>
      </w:r>
      <w:r w:rsidRPr="00AA08EF">
        <w:rPr>
          <w:rStyle w:val="StyleUnderline"/>
        </w:rPr>
        <w:t xml:space="preserve"> deeper institutional </w:t>
      </w:r>
      <w:r w:rsidRPr="007366D4">
        <w:rPr>
          <w:rStyle w:val="StyleUnderline"/>
          <w:highlight w:val="cyan"/>
        </w:rPr>
        <w:t>knowledge to bring to the federal</w:t>
      </w:r>
      <w:r w:rsidRPr="00AA08EF">
        <w:rPr>
          <w:rStyle w:val="StyleUnderline"/>
        </w:rPr>
        <w:t xml:space="preserve"> contracting </w:t>
      </w:r>
      <w:r w:rsidRPr="007366D4">
        <w:rPr>
          <w:rStyle w:val="StyleUnderline"/>
          <w:highlight w:val="cyan"/>
        </w:rPr>
        <w:t>process</w:t>
      </w:r>
      <w:r w:rsidRPr="00AA08EF">
        <w:rPr>
          <w:rStyle w:val="StyleUnderline"/>
        </w:rPr>
        <w:t>.</w:t>
      </w:r>
    </w:p>
    <w:p w14:paraId="363F8251" w14:textId="2FC826AB" w:rsidR="008549AE" w:rsidRDefault="008549AE" w:rsidP="008549AE">
      <w:pPr>
        <w:pStyle w:val="Heading2"/>
      </w:pPr>
      <w:r>
        <w:t>1NR</w:t>
      </w:r>
    </w:p>
    <w:p w14:paraId="2C802F16" w14:textId="6160BABB" w:rsidR="008549AE" w:rsidRDefault="008B0AB9" w:rsidP="008549AE">
      <w:pPr>
        <w:pStyle w:val="Heading3"/>
      </w:pPr>
      <w:r>
        <w:t>M&amp;A DA</w:t>
      </w:r>
    </w:p>
    <w:p w14:paraId="2FCD12DE" w14:textId="77777777" w:rsidR="008B0AB9" w:rsidRPr="009E2EE1" w:rsidRDefault="008B0AB9" w:rsidP="008B0AB9">
      <w:pPr>
        <w:spacing w:after="0" w:line="240" w:lineRule="auto"/>
        <w:outlineLvl w:val="3"/>
        <w:rPr>
          <w:rFonts w:ascii="Times New Roman" w:eastAsia="Times New Roman" w:hAnsi="Times New Roman" w:cs="Times New Roman"/>
          <w:b/>
          <w:bCs/>
          <w:sz w:val="24"/>
        </w:rPr>
      </w:pPr>
      <w:r w:rsidRPr="009E2EE1">
        <w:rPr>
          <w:rFonts w:eastAsia="Times New Roman"/>
          <w:b/>
          <w:bCs/>
          <w:sz w:val="26"/>
          <w:szCs w:val="26"/>
        </w:rPr>
        <w:t>Healthcare consolidation is booming</w:t>
      </w:r>
      <w:r>
        <w:rPr>
          <w:rFonts w:eastAsia="Times New Roman"/>
          <w:b/>
          <w:bCs/>
          <w:sz w:val="26"/>
          <w:szCs w:val="26"/>
        </w:rPr>
        <w:t xml:space="preserve"> now and has momentum for the future</w:t>
      </w:r>
    </w:p>
    <w:p w14:paraId="69599E72" w14:textId="77777777" w:rsidR="008B0AB9" w:rsidRPr="009E2EE1" w:rsidRDefault="008B0AB9" w:rsidP="008B0AB9">
      <w:pPr>
        <w:spacing w:before="15" w:after="180" w:line="240" w:lineRule="auto"/>
        <w:rPr>
          <w:rFonts w:ascii="Times New Roman" w:eastAsia="Times New Roman" w:hAnsi="Times New Roman" w:cs="Times New Roman"/>
          <w:sz w:val="24"/>
        </w:rPr>
      </w:pPr>
      <w:r w:rsidRPr="009E2EE1">
        <w:rPr>
          <w:rFonts w:eastAsia="Times New Roman"/>
          <w:b/>
          <w:bCs/>
          <w:sz w:val="26"/>
          <w:szCs w:val="26"/>
        </w:rPr>
        <w:t>Diamond et al. 21</w:t>
      </w:r>
      <w:r w:rsidRPr="009E2EE1">
        <w:rPr>
          <w:rFonts w:eastAsia="Times New Roman"/>
        </w:rPr>
        <w:t> –</w:t>
      </w:r>
      <w:r w:rsidRPr="009E2EE1">
        <w:rPr>
          <w:rFonts w:eastAsia="Times New Roman"/>
          <w:sz w:val="24"/>
        </w:rPr>
        <w:t> </w:t>
      </w:r>
      <w:r w:rsidRPr="009E2EE1">
        <w:rPr>
          <w:rFonts w:eastAsia="Times New Roman"/>
        </w:rPr>
        <w:t>Brandee Diamond is an M&amp;A partner at Foley &amp; Lardner LLP; Louis Lehot is an emerging growth company, venture capital, and M&amp;A lawyer at Foley &amp; Lardner; Eric Chow is an M&amp;A lawyer with Foley &amp; Lardner LLP</w:t>
      </w:r>
    </w:p>
    <w:p w14:paraId="2E20666A" w14:textId="77777777" w:rsidR="008B0AB9" w:rsidRPr="009E2EE1" w:rsidRDefault="008B0AB9" w:rsidP="008B0AB9">
      <w:pPr>
        <w:spacing w:before="15" w:after="180" w:line="240" w:lineRule="auto"/>
        <w:rPr>
          <w:rFonts w:ascii="Times New Roman" w:eastAsia="Times New Roman" w:hAnsi="Times New Roman" w:cs="Times New Roman"/>
          <w:sz w:val="24"/>
        </w:rPr>
      </w:pPr>
      <w:r w:rsidRPr="009E2EE1">
        <w:rPr>
          <w:rFonts w:eastAsia="Times New Roman"/>
        </w:rPr>
        <w:t>Brandee Diamond, Louis Lehot, and Eric Chow, "Healthcare Shines in M&amp;A’s Major Comeback So Far In 2021," Healthcare Innovation, 4-12-2021, https://www.hcinnovationgroup.com/finance-revenue-cycle/mergers-acquisitions/article/21218175/healthcare-shines-in-mas-major-comeback-so-far-in-2021</w:t>
      </w:r>
    </w:p>
    <w:p w14:paraId="2C05B2AC" w14:textId="77777777" w:rsidR="008B0AB9" w:rsidRPr="009E2EE1" w:rsidRDefault="008B0AB9" w:rsidP="008B0AB9">
      <w:pPr>
        <w:spacing w:before="15" w:after="180" w:line="300" w:lineRule="atLeast"/>
        <w:rPr>
          <w:u w:val="single"/>
        </w:rPr>
      </w:pPr>
      <w:r w:rsidRPr="009E2EE1">
        <w:rPr>
          <w:rFonts w:eastAsia="Times New Roman"/>
          <w:sz w:val="16"/>
        </w:rPr>
        <w:t xml:space="preserve">In 2020, everything changed. Jobs were cut, businesses were shuttered, and too many people lost their lives. But </w:t>
      </w:r>
      <w:r w:rsidRPr="00E802CC">
        <w:rPr>
          <w:highlight w:val="cyan"/>
          <w:u w:val="single"/>
        </w:rPr>
        <w:t>the</w:t>
      </w:r>
      <w:r w:rsidRPr="009E2EE1">
        <w:rPr>
          <w:u w:val="single"/>
        </w:rPr>
        <w:t xml:space="preserve"> global </w:t>
      </w:r>
      <w:r w:rsidRPr="00E802CC">
        <w:rPr>
          <w:highlight w:val="cyan"/>
          <w:u w:val="single"/>
        </w:rPr>
        <w:t>pandemic</w:t>
      </w:r>
      <w:r w:rsidRPr="009E2EE1">
        <w:rPr>
          <w:u w:val="single"/>
        </w:rPr>
        <w:t xml:space="preserve"> also triggered a response that </w:t>
      </w:r>
      <w:r w:rsidRPr="00E802CC">
        <w:rPr>
          <w:highlight w:val="cyan"/>
          <w:u w:val="single"/>
        </w:rPr>
        <w:t xml:space="preserve">is creating new jobs, stimulating innovation, and </w:t>
      </w:r>
      <w:r w:rsidRPr="00E802CC">
        <w:rPr>
          <w:b/>
          <w:bCs/>
          <w:highlight w:val="cyan"/>
          <w:u w:val="single"/>
        </w:rPr>
        <w:t>forging new business models</w:t>
      </w:r>
      <w:r w:rsidRPr="00E802CC">
        <w:rPr>
          <w:highlight w:val="cyan"/>
          <w:u w:val="single"/>
        </w:rPr>
        <w:t>.</w:t>
      </w:r>
      <w:r w:rsidRPr="009E2EE1">
        <w:rPr>
          <w:u w:val="single"/>
        </w:rPr>
        <w:t xml:space="preserve"> The market for </w:t>
      </w:r>
      <w:r w:rsidRPr="00E802CC">
        <w:rPr>
          <w:highlight w:val="cyan"/>
          <w:u w:val="single"/>
        </w:rPr>
        <w:t>mergers</w:t>
      </w:r>
      <w:r w:rsidRPr="009E2EE1">
        <w:rPr>
          <w:u w:val="single"/>
        </w:rPr>
        <w:t xml:space="preserve"> and acquisitions has </w:t>
      </w:r>
      <w:r w:rsidRPr="00E802CC">
        <w:rPr>
          <w:b/>
          <w:bCs/>
          <w:highlight w:val="cyan"/>
          <w:u w:val="single"/>
        </w:rPr>
        <w:t>weathered the storm</w:t>
      </w:r>
      <w:r w:rsidRPr="00E802CC">
        <w:rPr>
          <w:highlight w:val="cyan"/>
          <w:u w:val="single"/>
        </w:rPr>
        <w:t xml:space="preserve"> of COVID-</w:t>
      </w:r>
      <w:r w:rsidRPr="009E2EE1">
        <w:rPr>
          <w:u w:val="single"/>
        </w:rPr>
        <w:t xml:space="preserve">19 </w:t>
      </w:r>
      <w:r w:rsidRPr="00E802CC">
        <w:rPr>
          <w:highlight w:val="cyan"/>
          <w:u w:val="single"/>
        </w:rPr>
        <w:t xml:space="preserve">and is </w:t>
      </w:r>
      <w:r w:rsidRPr="00E802CC">
        <w:rPr>
          <w:b/>
          <w:bCs/>
          <w:highlight w:val="cyan"/>
          <w:u w:val="single"/>
        </w:rPr>
        <w:t>surging</w:t>
      </w:r>
      <w:r w:rsidRPr="009E2EE1">
        <w:rPr>
          <w:rFonts w:eastAsia="Times New Roman"/>
          <w:sz w:val="16"/>
        </w:rPr>
        <w:t xml:space="preserve"> into the second quarter of 2021 </w:t>
      </w:r>
      <w:r w:rsidRPr="009E2EE1">
        <w:rPr>
          <w:u w:val="single"/>
        </w:rPr>
        <w:t xml:space="preserve">with </w:t>
      </w:r>
      <w:r w:rsidRPr="009E2EE1">
        <w:rPr>
          <w:b/>
          <w:bCs/>
          <w:u w:val="single"/>
        </w:rPr>
        <w:t>all pistons firing</w:t>
      </w:r>
      <w:r w:rsidRPr="009E2EE1">
        <w:rPr>
          <w:u w:val="single"/>
        </w:rPr>
        <w:t xml:space="preserve">, particularly in </w:t>
      </w:r>
      <w:r w:rsidRPr="009E2EE1">
        <w:rPr>
          <w:b/>
          <w:bCs/>
          <w:u w:val="single"/>
        </w:rPr>
        <w:t>healthcare</w:t>
      </w:r>
      <w:r w:rsidRPr="009E2EE1">
        <w:rPr>
          <w:u w:val="single"/>
        </w:rPr>
        <w:t xml:space="preserve">. </w:t>
      </w:r>
    </w:p>
    <w:p w14:paraId="71A432DE" w14:textId="77777777" w:rsidR="008B0AB9" w:rsidRPr="009E2EE1" w:rsidRDefault="008B0AB9" w:rsidP="008B0AB9">
      <w:pPr>
        <w:spacing w:before="15" w:after="180" w:line="300" w:lineRule="atLeast"/>
        <w:rPr>
          <w:u w:val="single"/>
        </w:rPr>
      </w:pPr>
      <w:r w:rsidRPr="009E2EE1">
        <w:rPr>
          <w:rFonts w:eastAsia="Times New Roman"/>
          <w:sz w:val="16"/>
        </w:rPr>
        <w:t xml:space="preserve">Today, there is so much more besides COVID testing and vaccinations happening behind the doors of healthcare providers worldwide. Think about it. Your town's family doctor's office down the street might now be part of a giant healthcare system. </w:t>
      </w:r>
      <w:proofErr w:type="gramStart"/>
      <w:r w:rsidRPr="009E2EE1">
        <w:rPr>
          <w:rFonts w:eastAsia="Times New Roman"/>
          <w:sz w:val="16"/>
        </w:rPr>
        <w:t>Or,</w:t>
      </w:r>
      <w:proofErr w:type="gramEnd"/>
      <w:r w:rsidRPr="009E2EE1">
        <w:rPr>
          <w:rFonts w:eastAsia="Times New Roman"/>
          <w:sz w:val="16"/>
        </w:rPr>
        <w:t xml:space="preserve"> your local urgent care center may be considering a merger with a leading healthcare corporation. </w:t>
      </w:r>
      <w:r w:rsidRPr="009E2EE1">
        <w:rPr>
          <w:u w:val="single"/>
        </w:rPr>
        <w:t xml:space="preserve">These are unprecedented times in virtually every facet of the word in every nook and cranny on the planet, and </w:t>
      </w:r>
      <w:r w:rsidRPr="009E2EE1">
        <w:rPr>
          <w:b/>
          <w:bCs/>
          <w:u w:val="single"/>
        </w:rPr>
        <w:t>healthcare is at the forefront</w:t>
      </w:r>
      <w:r w:rsidRPr="009E2EE1">
        <w:rPr>
          <w:u w:val="single"/>
        </w:rPr>
        <w:t xml:space="preserve"> when it comes to M&amp;A. </w:t>
      </w:r>
    </w:p>
    <w:p w14:paraId="43406C4E" w14:textId="77777777" w:rsidR="008B0AB9" w:rsidRPr="009E2EE1" w:rsidRDefault="008B0AB9" w:rsidP="008B0AB9">
      <w:pPr>
        <w:spacing w:before="15" w:after="180" w:line="300" w:lineRule="atLeast"/>
        <w:rPr>
          <w:u w:val="single"/>
        </w:rPr>
      </w:pPr>
      <w:r w:rsidRPr="009E2EE1">
        <w:rPr>
          <w:u w:val="single"/>
        </w:rPr>
        <w:t xml:space="preserve">In 2020, </w:t>
      </w:r>
      <w:r w:rsidRPr="00E802CC">
        <w:rPr>
          <w:highlight w:val="cyan"/>
          <w:u w:val="single"/>
        </w:rPr>
        <w:t xml:space="preserve">the healthcare industry was </w:t>
      </w:r>
      <w:r w:rsidRPr="00E802CC">
        <w:rPr>
          <w:b/>
          <w:bCs/>
          <w:highlight w:val="cyan"/>
          <w:u w:val="single"/>
        </w:rPr>
        <w:t>beaten down</w:t>
      </w:r>
      <w:r w:rsidRPr="00E802CC">
        <w:rPr>
          <w:highlight w:val="cyan"/>
          <w:u w:val="single"/>
        </w:rPr>
        <w:t xml:space="preserve"> from</w:t>
      </w:r>
      <w:r w:rsidRPr="009E2EE1">
        <w:rPr>
          <w:u w:val="single"/>
        </w:rPr>
        <w:t xml:space="preserve"> the </w:t>
      </w:r>
      <w:r w:rsidRPr="009E2EE1">
        <w:rPr>
          <w:b/>
          <w:bCs/>
          <w:u w:val="single"/>
        </w:rPr>
        <w:t>overflowing</w:t>
      </w:r>
      <w:r w:rsidRPr="009E2EE1">
        <w:rPr>
          <w:u w:val="single"/>
        </w:rPr>
        <w:t xml:space="preserve"> of </w:t>
      </w:r>
      <w:r w:rsidRPr="00E802CC">
        <w:rPr>
          <w:highlight w:val="cyan"/>
          <w:u w:val="single"/>
        </w:rPr>
        <w:t>COVID</w:t>
      </w:r>
      <w:r w:rsidRPr="009E2EE1">
        <w:rPr>
          <w:u w:val="single"/>
        </w:rPr>
        <w:t xml:space="preserve"> patients causing the </w:t>
      </w:r>
      <w:r w:rsidRPr="009E2EE1">
        <w:rPr>
          <w:b/>
          <w:bCs/>
          <w:u w:val="single"/>
        </w:rPr>
        <w:t>ripple effect</w:t>
      </w:r>
      <w:r w:rsidRPr="009E2EE1">
        <w:rPr>
          <w:u w:val="single"/>
        </w:rPr>
        <w:t xml:space="preserve"> of non-emergency procedures' </w:t>
      </w:r>
      <w:r w:rsidRPr="009E2EE1">
        <w:rPr>
          <w:b/>
          <w:bCs/>
          <w:u w:val="single"/>
        </w:rPr>
        <w:t>postponements</w:t>
      </w:r>
      <w:r w:rsidRPr="009E2EE1">
        <w:rPr>
          <w:u w:val="single"/>
        </w:rPr>
        <w:t xml:space="preserve">. </w:t>
      </w:r>
      <w:proofErr w:type="gramStart"/>
      <w:r w:rsidRPr="009E2EE1">
        <w:rPr>
          <w:u w:val="single"/>
        </w:rPr>
        <w:t>Looking forward</w:t>
      </w:r>
      <w:r w:rsidRPr="009E2EE1">
        <w:rPr>
          <w:rFonts w:eastAsia="Times New Roman"/>
          <w:sz w:val="16"/>
        </w:rPr>
        <w:t xml:space="preserve">, however, </w:t>
      </w:r>
      <w:r w:rsidRPr="00E802CC">
        <w:rPr>
          <w:highlight w:val="cyan"/>
          <w:u w:val="single"/>
        </w:rPr>
        <w:t>healthcare M&amp;A activity</w:t>
      </w:r>
      <w:proofErr w:type="gramEnd"/>
      <w:r w:rsidRPr="00E802CC">
        <w:rPr>
          <w:highlight w:val="cyan"/>
          <w:u w:val="single"/>
        </w:rPr>
        <w:t xml:space="preserve"> is </w:t>
      </w:r>
      <w:r w:rsidRPr="00E802CC">
        <w:rPr>
          <w:b/>
          <w:bCs/>
          <w:highlight w:val="cyan"/>
          <w:u w:val="single"/>
        </w:rPr>
        <w:t>set to increase</w:t>
      </w:r>
      <w:r w:rsidRPr="009E2EE1">
        <w:rPr>
          <w:u w:val="single"/>
        </w:rPr>
        <w:t xml:space="preserve"> with the return of non-urgent </w:t>
      </w:r>
      <w:r w:rsidRPr="009E2EE1">
        <w:rPr>
          <w:b/>
          <w:bCs/>
          <w:u w:val="single"/>
        </w:rPr>
        <w:t>medical interventions</w:t>
      </w:r>
      <w:r w:rsidRPr="009E2EE1">
        <w:rPr>
          <w:u w:val="single"/>
        </w:rPr>
        <w:t xml:space="preserve"> and healthcare companies </w:t>
      </w:r>
      <w:r w:rsidRPr="009E2EE1">
        <w:rPr>
          <w:b/>
          <w:bCs/>
          <w:u w:val="single"/>
        </w:rPr>
        <w:t>betting on growth</w:t>
      </w:r>
      <w:r w:rsidRPr="009E2EE1">
        <w:rPr>
          <w:u w:val="single"/>
        </w:rPr>
        <w:t xml:space="preserve"> to get stronger and healthier. </w:t>
      </w:r>
    </w:p>
    <w:p w14:paraId="1987B758" w14:textId="77777777" w:rsidR="008B0AB9" w:rsidRPr="009E2EE1" w:rsidRDefault="008B0AB9" w:rsidP="008B0AB9">
      <w:pPr>
        <w:spacing w:before="15" w:after="180" w:line="300" w:lineRule="atLeast"/>
        <w:rPr>
          <w:rFonts w:eastAsia="Times New Roman"/>
          <w:sz w:val="16"/>
          <w:szCs w:val="16"/>
        </w:rPr>
      </w:pPr>
      <w:r w:rsidRPr="009E2EE1">
        <w:rPr>
          <w:rFonts w:eastAsia="Times New Roman"/>
          <w:sz w:val="16"/>
          <w:szCs w:val="16"/>
        </w:rPr>
        <w:t xml:space="preserve">The 2021 rebound </w:t>
      </w:r>
    </w:p>
    <w:p w14:paraId="069157A1" w14:textId="77777777" w:rsidR="008B0AB9" w:rsidRPr="009E2EE1" w:rsidRDefault="008B0AB9" w:rsidP="008B0AB9">
      <w:pPr>
        <w:spacing w:before="15" w:after="180" w:line="300" w:lineRule="atLeast"/>
        <w:rPr>
          <w:u w:val="single"/>
        </w:rPr>
      </w:pPr>
      <w:r w:rsidRPr="009E2EE1">
        <w:rPr>
          <w:rFonts w:eastAsia="Times New Roman"/>
          <w:sz w:val="16"/>
        </w:rPr>
        <w:t xml:space="preserve">Early in 2020, there was a massive drop-off in M&amp;A deals compared to the prior-year period, particularly for more significant transactions. However, </w:t>
      </w:r>
      <w:r w:rsidRPr="009E2EE1">
        <w:rPr>
          <w:u w:val="single"/>
        </w:rPr>
        <w:t xml:space="preserve">the M&amp;A market still had plenty of </w:t>
      </w:r>
      <w:r w:rsidRPr="009E2EE1">
        <w:rPr>
          <w:b/>
          <w:bCs/>
          <w:u w:val="single"/>
        </w:rPr>
        <w:t>potential for momentum</w:t>
      </w:r>
      <w:r w:rsidRPr="009E2EE1">
        <w:rPr>
          <w:rFonts w:eastAsia="Times New Roman"/>
          <w:sz w:val="16"/>
        </w:rPr>
        <w:t xml:space="preserve">. Tragically, </w:t>
      </w:r>
      <w:r w:rsidRPr="009E2EE1">
        <w:rPr>
          <w:u w:val="single"/>
        </w:rPr>
        <w:t xml:space="preserve">as the </w:t>
      </w:r>
      <w:r w:rsidRPr="00E802CC">
        <w:rPr>
          <w:highlight w:val="cyan"/>
          <w:u w:val="single"/>
        </w:rPr>
        <w:t>coronavirus's</w:t>
      </w:r>
      <w:r w:rsidRPr="009E2EE1">
        <w:rPr>
          <w:u w:val="single"/>
        </w:rPr>
        <w:t xml:space="preserve"> </w:t>
      </w:r>
      <w:r w:rsidRPr="009E2EE1">
        <w:rPr>
          <w:b/>
          <w:bCs/>
          <w:u w:val="single"/>
        </w:rPr>
        <w:t xml:space="preserve">full impact </w:t>
      </w:r>
      <w:r w:rsidRPr="00E802CC">
        <w:rPr>
          <w:b/>
          <w:bCs/>
          <w:highlight w:val="cyan"/>
          <w:u w:val="single"/>
        </w:rPr>
        <w:t>hit</w:t>
      </w:r>
      <w:r w:rsidRPr="009E2EE1">
        <w:rPr>
          <w:rFonts w:eastAsia="Times New Roman"/>
          <w:sz w:val="16"/>
        </w:rPr>
        <w:t xml:space="preserve"> by late </w:t>
      </w:r>
      <w:proofErr w:type="gramStart"/>
      <w:r w:rsidRPr="009E2EE1">
        <w:rPr>
          <w:rFonts w:eastAsia="Times New Roman"/>
          <w:sz w:val="16"/>
        </w:rPr>
        <w:t>March,</w:t>
      </w:r>
      <w:proofErr w:type="gramEnd"/>
      <w:r w:rsidRPr="009E2EE1">
        <w:rPr>
          <w:rFonts w:eastAsia="Times New Roman"/>
          <w:sz w:val="16"/>
        </w:rPr>
        <w:t xml:space="preserve"> most deal-making came to a screeching halt. Since </w:t>
      </w:r>
      <w:r w:rsidRPr="009E2EE1">
        <w:rPr>
          <w:u w:val="single"/>
        </w:rPr>
        <w:t>companies</w:t>
      </w:r>
      <w:r w:rsidRPr="009E2EE1">
        <w:rPr>
          <w:rFonts w:eastAsia="Times New Roman"/>
          <w:sz w:val="16"/>
        </w:rPr>
        <w:t xml:space="preserve"> put their resources into transitioning staff to working from home, reviewing finances, and maximizing dollars, many </w:t>
      </w:r>
      <w:r w:rsidRPr="00E802CC">
        <w:rPr>
          <w:b/>
          <w:bCs/>
          <w:highlight w:val="cyan"/>
          <w:u w:val="single"/>
        </w:rPr>
        <w:t>paused</w:t>
      </w:r>
      <w:r w:rsidRPr="00E802CC">
        <w:rPr>
          <w:highlight w:val="cyan"/>
          <w:u w:val="single"/>
        </w:rPr>
        <w:t xml:space="preserve"> any pre-planned M&amp;A deals</w:t>
      </w:r>
      <w:r w:rsidRPr="009E2EE1">
        <w:rPr>
          <w:u w:val="single"/>
        </w:rPr>
        <w:t xml:space="preserve"> and stopped filling the top of the funnel for a new pipeline. </w:t>
      </w:r>
    </w:p>
    <w:p w14:paraId="10DB78DC" w14:textId="77777777" w:rsidR="008B0AB9" w:rsidRPr="009E2EE1" w:rsidRDefault="008B0AB9" w:rsidP="008B0AB9">
      <w:pPr>
        <w:spacing w:before="15" w:after="180" w:line="300" w:lineRule="atLeast"/>
        <w:rPr>
          <w:u w:val="single"/>
        </w:rPr>
      </w:pPr>
      <w:r w:rsidRPr="009E2EE1">
        <w:rPr>
          <w:rFonts w:eastAsia="Times New Roman"/>
          <w:sz w:val="16"/>
        </w:rPr>
        <w:t xml:space="preserve">As companies, investors and bankers adapted to virtual deal-making over the last year, M&amp;A in sectors unaffected or boosted by the lockdown slowed. </w:t>
      </w:r>
      <w:r w:rsidRPr="009E2EE1">
        <w:rPr>
          <w:u w:val="single"/>
        </w:rPr>
        <w:t>By summer 2020, transactions grew each month with key announcements in</w:t>
      </w:r>
      <w:r w:rsidRPr="009E2EE1">
        <w:rPr>
          <w:rFonts w:eastAsia="Times New Roman"/>
          <w:sz w:val="16"/>
        </w:rPr>
        <w:t xml:space="preserve"> technology and </w:t>
      </w:r>
      <w:r w:rsidRPr="00E802CC">
        <w:rPr>
          <w:b/>
          <w:bCs/>
          <w:u w:val="single"/>
        </w:rPr>
        <w:t>healthcare</w:t>
      </w:r>
      <w:r w:rsidRPr="00E802CC">
        <w:rPr>
          <w:u w:val="single"/>
        </w:rPr>
        <w:t xml:space="preserve"> corporate </w:t>
      </w:r>
      <w:r w:rsidRPr="00E802CC">
        <w:rPr>
          <w:b/>
          <w:bCs/>
          <w:u w:val="single"/>
        </w:rPr>
        <w:t>consolidations</w:t>
      </w:r>
      <w:r w:rsidRPr="009E2EE1">
        <w:rPr>
          <w:rFonts w:eastAsia="Times New Roman"/>
          <w:sz w:val="16"/>
        </w:rPr>
        <w:t xml:space="preserve">. Despite a slowdown for deals in the second quarter of 2020, activity increased in the second half, triggering an annual volume above $3 trillion for the seventh year in a row. And </w:t>
      </w:r>
      <w:r w:rsidRPr="009E2EE1">
        <w:rPr>
          <w:u w:val="single"/>
        </w:rPr>
        <w:t xml:space="preserve">by winter, the pace of M&amp;A deals </w:t>
      </w:r>
      <w:r w:rsidRPr="009E2EE1">
        <w:rPr>
          <w:b/>
          <w:bCs/>
          <w:u w:val="single"/>
        </w:rPr>
        <w:t>exceeded the historical average</w:t>
      </w:r>
      <w:r w:rsidRPr="009E2EE1">
        <w:rPr>
          <w:u w:val="single"/>
        </w:rPr>
        <w:t xml:space="preserve"> with a fourth-quarter record of 1,250 global M&amp;A transactions, equal to over $1 trillion. </w:t>
      </w:r>
    </w:p>
    <w:p w14:paraId="4EB83A55" w14:textId="77777777" w:rsidR="008B0AB9" w:rsidRPr="009E2EE1" w:rsidRDefault="008B0AB9" w:rsidP="008B0AB9">
      <w:pPr>
        <w:spacing w:before="15" w:after="180" w:line="300" w:lineRule="atLeast"/>
        <w:rPr>
          <w:u w:val="single"/>
        </w:rPr>
      </w:pPr>
      <w:r w:rsidRPr="009E2EE1">
        <w:rPr>
          <w:u w:val="single"/>
        </w:rPr>
        <w:t xml:space="preserve">This year, </w:t>
      </w:r>
      <w:r w:rsidRPr="00E802CC">
        <w:rPr>
          <w:highlight w:val="cyan"/>
          <w:u w:val="single"/>
        </w:rPr>
        <w:t>there is</w:t>
      </w:r>
      <w:r w:rsidRPr="009E2EE1">
        <w:rPr>
          <w:u w:val="single"/>
        </w:rPr>
        <w:t xml:space="preserve"> already </w:t>
      </w:r>
      <w:r w:rsidRPr="00E802CC">
        <w:rPr>
          <w:b/>
          <w:bCs/>
          <w:highlight w:val="cyan"/>
          <w:u w:val="single"/>
        </w:rPr>
        <w:t>significant growth</w:t>
      </w:r>
      <w:r w:rsidRPr="009E2EE1">
        <w:rPr>
          <w:u w:val="single"/>
        </w:rPr>
        <w:t xml:space="preserve"> on the horizon</w:t>
      </w:r>
      <w:r w:rsidRPr="009E2EE1">
        <w:rPr>
          <w:rFonts w:eastAsia="Times New Roman"/>
          <w:sz w:val="16"/>
        </w:rPr>
        <w:t xml:space="preserve">. In fact, </w:t>
      </w:r>
      <w:r w:rsidRPr="009E2EE1">
        <w:rPr>
          <w:u w:val="single"/>
        </w:rPr>
        <w:t xml:space="preserve">53 percent of U.S. executives said their companies plan to </w:t>
      </w:r>
      <w:r w:rsidRPr="009E2EE1">
        <w:rPr>
          <w:b/>
          <w:bCs/>
          <w:u w:val="single"/>
        </w:rPr>
        <w:t xml:space="preserve">increase M&amp;A investment </w:t>
      </w:r>
      <w:r w:rsidRPr="009E2EE1">
        <w:rPr>
          <w:u w:val="single"/>
        </w:rPr>
        <w:t>in 2021.</w:t>
      </w:r>
      <w:r w:rsidRPr="009E2EE1">
        <w:rPr>
          <w:rFonts w:eastAsia="Times New Roman"/>
          <w:sz w:val="16"/>
        </w:rPr>
        <w:t xml:space="preserve"> And, according to Morgan Stanley, “</w:t>
      </w:r>
      <w:r w:rsidRPr="00E802CC">
        <w:rPr>
          <w:b/>
          <w:bCs/>
          <w:highlight w:val="cyan"/>
          <w:u w:val="single"/>
        </w:rPr>
        <w:t>All the elements</w:t>
      </w:r>
      <w:r w:rsidRPr="00E802CC">
        <w:rPr>
          <w:highlight w:val="cyan"/>
          <w:u w:val="single"/>
        </w:rPr>
        <w:t xml:space="preserve"> </w:t>
      </w:r>
      <w:r w:rsidRPr="00E802CC">
        <w:rPr>
          <w:b/>
          <w:bCs/>
          <w:highlight w:val="cyan"/>
          <w:u w:val="single"/>
        </w:rPr>
        <w:t>are there</w:t>
      </w:r>
      <w:r w:rsidRPr="00E802CC">
        <w:rPr>
          <w:highlight w:val="cyan"/>
          <w:u w:val="single"/>
        </w:rPr>
        <w:t xml:space="preserve"> for an active M&amp;A</w:t>
      </w:r>
      <w:r w:rsidRPr="009E2EE1">
        <w:rPr>
          <w:u w:val="single"/>
        </w:rPr>
        <w:t xml:space="preserve"> market in 2021, from corporations looking for </w:t>
      </w:r>
      <w:r w:rsidRPr="009E2EE1">
        <w:rPr>
          <w:b/>
          <w:bCs/>
          <w:u w:val="single"/>
        </w:rPr>
        <w:t>scale and growth</w:t>
      </w:r>
      <w:r w:rsidRPr="009E2EE1">
        <w:rPr>
          <w:u w:val="single"/>
        </w:rPr>
        <w:t xml:space="preserve"> to private equity firms and SPACs looking to </w:t>
      </w:r>
      <w:r w:rsidRPr="009E2EE1">
        <w:rPr>
          <w:b/>
          <w:bCs/>
          <w:u w:val="single"/>
        </w:rPr>
        <w:t>invest capital</w:t>
      </w:r>
      <w:r w:rsidRPr="009E2EE1">
        <w:rPr>
          <w:rFonts w:eastAsia="Times New Roman"/>
          <w:sz w:val="16"/>
        </w:rPr>
        <w:t xml:space="preserve">.” For some, growth will come from market leaders finding strength in a recovering economy. In contrast, others that have seen business models destroyed by the pandemic will explore how smaller deals in complimentary sectors can help innovate their businesses. Overall, </w:t>
      </w:r>
      <w:r w:rsidRPr="009E2EE1">
        <w:rPr>
          <w:u w:val="single"/>
        </w:rPr>
        <w:t xml:space="preserve">targets will come from sellers, including businesses that have </w:t>
      </w:r>
      <w:r w:rsidRPr="009E2EE1">
        <w:rPr>
          <w:b/>
          <w:bCs/>
          <w:u w:val="single"/>
        </w:rPr>
        <w:t>struggled during the recession</w:t>
      </w:r>
      <w:r w:rsidRPr="009E2EE1">
        <w:rPr>
          <w:u w:val="single"/>
        </w:rPr>
        <w:t xml:space="preserve">, private investors, and companies that are reassessing assets. </w:t>
      </w:r>
    </w:p>
    <w:p w14:paraId="0CA2A161" w14:textId="77777777" w:rsidR="008B0AB9" w:rsidRPr="009E2EE1" w:rsidRDefault="008B0AB9" w:rsidP="008B0AB9">
      <w:pPr>
        <w:spacing w:before="15" w:after="180" w:line="300" w:lineRule="atLeast"/>
        <w:rPr>
          <w:rFonts w:eastAsia="Times New Roman"/>
          <w:sz w:val="16"/>
          <w:szCs w:val="16"/>
        </w:rPr>
      </w:pPr>
      <w:r w:rsidRPr="009E2EE1">
        <w:rPr>
          <w:rFonts w:eastAsia="Times New Roman"/>
          <w:sz w:val="16"/>
          <w:szCs w:val="16"/>
        </w:rPr>
        <w:t xml:space="preserve">M&amp;A activity in healthcare to watch </w:t>
      </w:r>
    </w:p>
    <w:p w14:paraId="5615B930" w14:textId="77777777" w:rsidR="008B0AB9" w:rsidRPr="009E2EE1" w:rsidRDefault="008B0AB9" w:rsidP="008B0AB9">
      <w:pPr>
        <w:spacing w:before="15" w:after="180" w:line="300" w:lineRule="atLeast"/>
        <w:rPr>
          <w:u w:val="single"/>
        </w:rPr>
      </w:pPr>
      <w:r w:rsidRPr="009E2EE1">
        <w:rPr>
          <w:u w:val="single"/>
        </w:rPr>
        <w:t xml:space="preserve">As 2021 unfolds, there will an increase in </w:t>
      </w:r>
      <w:r w:rsidRPr="009E2EE1">
        <w:rPr>
          <w:b/>
          <w:bCs/>
          <w:u w:val="single"/>
        </w:rPr>
        <w:t>urgent care M&amp;A activity</w:t>
      </w:r>
      <w:r w:rsidRPr="009E2EE1">
        <w:rPr>
          <w:u w:val="single"/>
        </w:rPr>
        <w:t xml:space="preserve">. We will likely see </w:t>
      </w:r>
      <w:r w:rsidRPr="00E802CC">
        <w:rPr>
          <w:highlight w:val="cyan"/>
          <w:u w:val="single"/>
        </w:rPr>
        <w:t xml:space="preserve">urgent care systems </w:t>
      </w:r>
      <w:r w:rsidRPr="00E802CC">
        <w:rPr>
          <w:b/>
          <w:bCs/>
          <w:highlight w:val="cyan"/>
          <w:u w:val="single"/>
        </w:rPr>
        <w:t>buying smaller urgent care systems</w:t>
      </w:r>
      <w:r w:rsidRPr="009E2EE1">
        <w:rPr>
          <w:u w:val="single"/>
        </w:rPr>
        <w:t xml:space="preserve">, healthcare companies that don't have much to do with urgent care making </w:t>
      </w:r>
      <w:r w:rsidRPr="009E2EE1">
        <w:rPr>
          <w:b/>
          <w:bCs/>
          <w:u w:val="single"/>
        </w:rPr>
        <w:t>mergers and acquisitions</w:t>
      </w:r>
      <w:r w:rsidRPr="009E2EE1">
        <w:rPr>
          <w:u w:val="single"/>
        </w:rPr>
        <w:t>, and urgent care buying companies that complement their services</w:t>
      </w:r>
      <w:r w:rsidRPr="009E2EE1">
        <w:rPr>
          <w:rFonts w:eastAsia="Times New Roman"/>
          <w:sz w:val="16"/>
        </w:rPr>
        <w:t xml:space="preserve">. For example, retail chains like Walmart and CVS are opening more healthcare clinics. These days, </w:t>
      </w:r>
      <w:r w:rsidRPr="009E2EE1">
        <w:rPr>
          <w:u w:val="single"/>
        </w:rPr>
        <w:t xml:space="preserve">urgent care clinics are not just used for emergency or immediate problems but are now also giving out vaccines and even doing annual physicals. </w:t>
      </w:r>
    </w:p>
    <w:p w14:paraId="1A6E540F" w14:textId="77777777" w:rsidR="008B0AB9" w:rsidRPr="009E2EE1" w:rsidRDefault="008B0AB9" w:rsidP="008B0AB9">
      <w:pPr>
        <w:spacing w:before="15" w:after="180" w:line="300" w:lineRule="atLeast"/>
        <w:rPr>
          <w:u w:val="single"/>
        </w:rPr>
      </w:pPr>
      <w:r w:rsidRPr="009E2EE1">
        <w:rPr>
          <w:rFonts w:eastAsia="Times New Roman"/>
          <w:sz w:val="16"/>
        </w:rPr>
        <w:t xml:space="preserve">In healthcare, </w:t>
      </w:r>
      <w:r w:rsidRPr="009E2EE1">
        <w:rPr>
          <w:u w:val="single"/>
        </w:rPr>
        <w:t>a merger's primary goal is to improve the quality of care while concurrently driving efficiencies</w:t>
      </w:r>
      <w:r w:rsidRPr="009E2EE1">
        <w:rPr>
          <w:rFonts w:eastAsia="Times New Roman"/>
          <w:sz w:val="16"/>
        </w:rPr>
        <w:t xml:space="preserve"> that should lower costs. The reality is that </w:t>
      </w:r>
      <w:r w:rsidRPr="009E2EE1">
        <w:rPr>
          <w:u w:val="single"/>
        </w:rPr>
        <w:t xml:space="preserve">today, it’s becoming more challenging to </w:t>
      </w:r>
      <w:r w:rsidRPr="009E2EE1">
        <w:rPr>
          <w:b/>
          <w:bCs/>
          <w:u w:val="single"/>
        </w:rPr>
        <w:t>stay in business</w:t>
      </w:r>
      <w:r w:rsidRPr="009E2EE1">
        <w:rPr>
          <w:u w:val="single"/>
        </w:rPr>
        <w:t xml:space="preserve"> when your company is only known for one thing. Oftentimes, </w:t>
      </w:r>
      <w:r w:rsidRPr="005E2BEC">
        <w:rPr>
          <w:highlight w:val="cyan"/>
          <w:u w:val="single"/>
        </w:rPr>
        <w:t xml:space="preserve">larger companies </w:t>
      </w:r>
      <w:r w:rsidRPr="005E2BEC">
        <w:rPr>
          <w:b/>
          <w:bCs/>
          <w:highlight w:val="cyan"/>
          <w:u w:val="single"/>
        </w:rPr>
        <w:t>offer more services</w:t>
      </w:r>
      <w:r w:rsidRPr="005E2BEC">
        <w:rPr>
          <w:highlight w:val="cyan"/>
          <w:u w:val="single"/>
        </w:rPr>
        <w:t>, which helps</w:t>
      </w:r>
      <w:r w:rsidRPr="009E2EE1">
        <w:rPr>
          <w:u w:val="single"/>
        </w:rPr>
        <w:t xml:space="preserve"> the </w:t>
      </w:r>
      <w:r w:rsidRPr="005E2BEC">
        <w:rPr>
          <w:highlight w:val="cyan"/>
          <w:u w:val="single"/>
        </w:rPr>
        <w:t>patient</w:t>
      </w:r>
      <w:r w:rsidRPr="009E2EE1">
        <w:rPr>
          <w:u w:val="single"/>
        </w:rPr>
        <w:t xml:space="preserve"> and the provider’s pocket</w:t>
      </w:r>
      <w:r w:rsidRPr="009E2EE1">
        <w:rPr>
          <w:rFonts w:eastAsia="Times New Roman"/>
          <w:sz w:val="16"/>
        </w:rPr>
        <w:t xml:space="preserve">. Most of the time, </w:t>
      </w:r>
      <w:r w:rsidRPr="009E2EE1">
        <w:rPr>
          <w:u w:val="single"/>
        </w:rPr>
        <w:t xml:space="preserve">consolidation happens because </w:t>
      </w:r>
      <w:r w:rsidRPr="009E2EE1">
        <w:rPr>
          <w:b/>
          <w:bCs/>
          <w:u w:val="single"/>
        </w:rPr>
        <w:t>customers prefer to combine trips</w:t>
      </w:r>
      <w:r w:rsidRPr="009E2EE1">
        <w:rPr>
          <w:u w:val="single"/>
        </w:rPr>
        <w:t xml:space="preserve">. </w:t>
      </w:r>
      <w:r w:rsidRPr="005E2BEC">
        <w:rPr>
          <w:highlight w:val="cyan"/>
          <w:u w:val="single"/>
        </w:rPr>
        <w:t xml:space="preserve">The </w:t>
      </w:r>
      <w:r w:rsidRPr="005E2BEC">
        <w:rPr>
          <w:b/>
          <w:bCs/>
          <w:highlight w:val="cyan"/>
          <w:u w:val="single"/>
        </w:rPr>
        <w:t>fear of exposure</w:t>
      </w:r>
      <w:r w:rsidRPr="009E2EE1">
        <w:rPr>
          <w:u w:val="single"/>
        </w:rPr>
        <w:t xml:space="preserve"> to the virus and </w:t>
      </w:r>
      <w:r w:rsidRPr="009E2EE1">
        <w:rPr>
          <w:b/>
          <w:bCs/>
          <w:u w:val="single"/>
        </w:rPr>
        <w:t>aiming to limit outings</w:t>
      </w:r>
      <w:r w:rsidRPr="009E2EE1">
        <w:rPr>
          <w:u w:val="single"/>
        </w:rPr>
        <w:t xml:space="preserve"> </w:t>
      </w:r>
      <w:r w:rsidRPr="005E2BEC">
        <w:rPr>
          <w:highlight w:val="cyan"/>
          <w:u w:val="single"/>
        </w:rPr>
        <w:t>will</w:t>
      </w:r>
      <w:r w:rsidRPr="009E2EE1">
        <w:rPr>
          <w:u w:val="single"/>
        </w:rPr>
        <w:t xml:space="preserve"> likely </w:t>
      </w:r>
      <w:r w:rsidRPr="005E2BEC">
        <w:rPr>
          <w:b/>
          <w:bCs/>
          <w:highlight w:val="cyan"/>
          <w:u w:val="single"/>
        </w:rPr>
        <w:t>push healthcare</w:t>
      </w:r>
      <w:r w:rsidRPr="009E2EE1">
        <w:rPr>
          <w:u w:val="single"/>
        </w:rPr>
        <w:t xml:space="preserve"> companies </w:t>
      </w:r>
      <w:r w:rsidRPr="005E2BEC">
        <w:rPr>
          <w:highlight w:val="cyan"/>
          <w:u w:val="single"/>
        </w:rPr>
        <w:t xml:space="preserve">to </w:t>
      </w:r>
      <w:r w:rsidRPr="005E2BEC">
        <w:rPr>
          <w:b/>
          <w:bCs/>
          <w:highlight w:val="cyan"/>
          <w:u w:val="single"/>
        </w:rPr>
        <w:t>make moves in M&amp;A</w:t>
      </w:r>
      <w:r w:rsidRPr="009E2EE1">
        <w:rPr>
          <w:u w:val="single"/>
        </w:rPr>
        <w:t xml:space="preserve"> as it relates to consolidation. </w:t>
      </w:r>
    </w:p>
    <w:p w14:paraId="159B9353" w14:textId="77777777" w:rsidR="008B0AB9" w:rsidRPr="009E2EE1" w:rsidRDefault="008B0AB9" w:rsidP="008B0AB9">
      <w:pPr>
        <w:spacing w:before="15" w:after="180" w:line="300" w:lineRule="atLeast"/>
        <w:rPr>
          <w:u w:val="single"/>
        </w:rPr>
      </w:pPr>
      <w:r w:rsidRPr="009E2EE1">
        <w:rPr>
          <w:rFonts w:eastAsia="Times New Roman"/>
          <w:sz w:val="16"/>
        </w:rPr>
        <w:t xml:space="preserve">As of late, </w:t>
      </w:r>
      <w:r w:rsidRPr="009E2EE1">
        <w:rPr>
          <w:u w:val="single"/>
        </w:rPr>
        <w:t>youth sports activities have become more sophisticated</w:t>
      </w:r>
      <w:r w:rsidRPr="009E2EE1">
        <w:rPr>
          <w:rFonts w:eastAsia="Times New Roman"/>
          <w:sz w:val="16"/>
        </w:rPr>
        <w:t xml:space="preserve">, with more businesses catering to them. </w:t>
      </w:r>
      <w:r w:rsidRPr="009E2EE1">
        <w:rPr>
          <w:u w:val="single"/>
        </w:rPr>
        <w:t>As popularity grows,</w:t>
      </w:r>
      <w:r w:rsidRPr="009E2EE1">
        <w:rPr>
          <w:rFonts w:eastAsia="Times New Roman"/>
          <w:sz w:val="16"/>
        </w:rPr>
        <w:t xml:space="preserve"> unfortunately, </w:t>
      </w:r>
      <w:r w:rsidRPr="009E2EE1">
        <w:rPr>
          <w:u w:val="single"/>
        </w:rPr>
        <w:t xml:space="preserve">sports-related injuries grow too - creating </w:t>
      </w:r>
      <w:r w:rsidRPr="009E2EE1">
        <w:rPr>
          <w:b/>
          <w:bCs/>
          <w:u w:val="single"/>
        </w:rPr>
        <w:t>more opportunities</w:t>
      </w:r>
      <w:r w:rsidRPr="009E2EE1">
        <w:rPr>
          <w:u w:val="single"/>
        </w:rPr>
        <w:t xml:space="preserve"> for healthcare companies</w:t>
      </w:r>
      <w:r w:rsidRPr="009E2EE1">
        <w:rPr>
          <w:rFonts w:eastAsia="Times New Roman"/>
          <w:sz w:val="16"/>
        </w:rPr>
        <w:t xml:space="preserve">. Ultimately, </w:t>
      </w:r>
      <w:r w:rsidRPr="009E2EE1">
        <w:rPr>
          <w:u w:val="single"/>
        </w:rPr>
        <w:t xml:space="preserve">the pandemic is another reason for healthcare companies to offer </w:t>
      </w:r>
      <w:r w:rsidRPr="009E2EE1">
        <w:rPr>
          <w:b/>
          <w:bCs/>
          <w:u w:val="single"/>
        </w:rPr>
        <w:t>all-in-one</w:t>
      </w:r>
      <w:r w:rsidRPr="009E2EE1">
        <w:rPr>
          <w:u w:val="single"/>
        </w:rPr>
        <w:t xml:space="preserve"> facilities.</w:t>
      </w:r>
      <w:r w:rsidRPr="009E2EE1">
        <w:rPr>
          <w:rFonts w:eastAsia="Times New Roman"/>
          <w:sz w:val="16"/>
        </w:rPr>
        <w:t xml:space="preserve"> Despite the factors fueling deals, </w:t>
      </w:r>
      <w:r w:rsidRPr="009E2EE1">
        <w:rPr>
          <w:u w:val="single"/>
        </w:rPr>
        <w:t>healthcare co</w:t>
      </w:r>
      <w:r w:rsidRPr="005E2BEC">
        <w:rPr>
          <w:highlight w:val="cyan"/>
          <w:u w:val="single"/>
        </w:rPr>
        <w:t xml:space="preserve">mpanies are going to see </w:t>
      </w:r>
      <w:r w:rsidRPr="005E2BEC">
        <w:rPr>
          <w:b/>
          <w:bCs/>
          <w:highlight w:val="cyan"/>
          <w:u w:val="single"/>
        </w:rPr>
        <w:t>more M&amp;A activity</w:t>
      </w:r>
      <w:r w:rsidRPr="009E2EE1">
        <w:rPr>
          <w:u w:val="single"/>
        </w:rPr>
        <w:t xml:space="preserve"> </w:t>
      </w:r>
      <w:r w:rsidRPr="009E2EE1">
        <w:rPr>
          <w:rFonts w:eastAsia="Times New Roman"/>
          <w:sz w:val="16"/>
        </w:rPr>
        <w:t xml:space="preserve">is </w:t>
      </w:r>
      <w:r w:rsidRPr="009E2EE1">
        <w:rPr>
          <w:u w:val="single"/>
        </w:rPr>
        <w:t xml:space="preserve">due to the </w:t>
      </w:r>
      <w:r w:rsidRPr="009E2EE1">
        <w:rPr>
          <w:b/>
          <w:bCs/>
          <w:u w:val="single"/>
        </w:rPr>
        <w:t>growth vector</w:t>
      </w:r>
      <w:r w:rsidRPr="009E2EE1">
        <w:rPr>
          <w:u w:val="single"/>
        </w:rPr>
        <w:t xml:space="preserve"> it can bring to a business. </w:t>
      </w:r>
    </w:p>
    <w:p w14:paraId="0C6FA2C2" w14:textId="77777777" w:rsidR="008B0AB9" w:rsidRPr="009E2EE1" w:rsidRDefault="008B0AB9" w:rsidP="008B0AB9">
      <w:pPr>
        <w:spacing w:before="15" w:after="180" w:line="300" w:lineRule="atLeast"/>
        <w:rPr>
          <w:rFonts w:eastAsia="Times New Roman"/>
          <w:sz w:val="16"/>
          <w:szCs w:val="16"/>
        </w:rPr>
      </w:pPr>
      <w:r w:rsidRPr="009E2EE1">
        <w:rPr>
          <w:rFonts w:eastAsia="Times New Roman"/>
          <w:sz w:val="16"/>
          <w:szCs w:val="16"/>
        </w:rPr>
        <w:t xml:space="preserve">M&amp;A trends triggered by COVID-19 </w:t>
      </w:r>
    </w:p>
    <w:p w14:paraId="31C3AA85" w14:textId="77777777" w:rsidR="008B0AB9" w:rsidRPr="009E2EE1" w:rsidRDefault="008B0AB9" w:rsidP="008B0AB9">
      <w:pPr>
        <w:spacing w:before="15" w:after="180" w:line="300" w:lineRule="atLeast"/>
        <w:rPr>
          <w:rFonts w:eastAsia="Times New Roman"/>
          <w:sz w:val="16"/>
        </w:rPr>
      </w:pPr>
      <w:r w:rsidRPr="009E2EE1">
        <w:rPr>
          <w:u w:val="single"/>
        </w:rPr>
        <w:t>Several significant trends may characterize a robust</w:t>
      </w:r>
      <w:r w:rsidRPr="009E2EE1">
        <w:rPr>
          <w:rFonts w:eastAsia="Times New Roman"/>
          <w:sz w:val="16"/>
        </w:rPr>
        <w:t xml:space="preserve"> M &amp; </w:t>
      </w:r>
      <w:r w:rsidRPr="009E2EE1">
        <w:rPr>
          <w:u w:val="single"/>
        </w:rPr>
        <w:t>M&amp;A market for the rest of 2021 and beyond</w:t>
      </w:r>
      <w:r w:rsidRPr="009E2EE1">
        <w:rPr>
          <w:rFonts w:eastAsia="Times New Roman"/>
          <w:sz w:val="16"/>
        </w:rPr>
        <w:t xml:space="preserve">. </w:t>
      </w:r>
      <w:proofErr w:type="gramStart"/>
      <w:r w:rsidRPr="009E2EE1">
        <w:rPr>
          <w:rFonts w:eastAsia="Times New Roman"/>
          <w:sz w:val="16"/>
        </w:rPr>
        <w:t>First of all</w:t>
      </w:r>
      <w:proofErr w:type="gramEnd"/>
      <w:r w:rsidRPr="009E2EE1">
        <w:rPr>
          <w:rFonts w:eastAsia="Times New Roman"/>
          <w:sz w:val="16"/>
        </w:rPr>
        <w:t xml:space="preserve">, </w:t>
      </w:r>
      <w:r w:rsidRPr="009E2EE1">
        <w:rPr>
          <w:u w:val="single"/>
        </w:rPr>
        <w:t xml:space="preserve">we can expect </w:t>
      </w:r>
      <w:r w:rsidRPr="009E2EE1">
        <w:rPr>
          <w:b/>
          <w:bCs/>
          <w:u w:val="single"/>
        </w:rPr>
        <w:t>more megadeals</w:t>
      </w:r>
      <w:r w:rsidRPr="009E2EE1">
        <w:rPr>
          <w:rFonts w:eastAsia="Times New Roman"/>
          <w:sz w:val="16"/>
        </w:rPr>
        <w:t xml:space="preserve"> (transactions of at least $5 billion) in 2021, </w:t>
      </w:r>
      <w:r w:rsidRPr="009E2EE1">
        <w:rPr>
          <w:u w:val="single"/>
        </w:rPr>
        <w:t>from pharma companies acquiring early-phase products and private equity acquisitions</w:t>
      </w:r>
      <w:r w:rsidRPr="009E2EE1">
        <w:rPr>
          <w:rFonts w:eastAsia="Times New Roman"/>
          <w:sz w:val="16"/>
        </w:rPr>
        <w:t xml:space="preserve">. With larger companies leading in this area, this activity will come even as company valuations have increased from their COVID-19 lows. The increase in megadeals in the second half of 2020 helped total U.S. deal value bounce back strongly going into 2021. </w:t>
      </w:r>
    </w:p>
    <w:p w14:paraId="3A717314" w14:textId="77777777" w:rsidR="008B0AB9" w:rsidRPr="009E2EE1" w:rsidRDefault="008B0AB9" w:rsidP="008B0AB9">
      <w:pPr>
        <w:spacing w:before="15" w:after="180" w:line="300" w:lineRule="atLeast"/>
        <w:rPr>
          <w:rFonts w:eastAsia="Times New Roman"/>
          <w:sz w:val="16"/>
        </w:rPr>
      </w:pPr>
      <w:r w:rsidRPr="009E2EE1">
        <w:rPr>
          <w:rFonts w:eastAsia="Times New Roman"/>
          <w:sz w:val="16"/>
        </w:rPr>
        <w:t xml:space="preserve">In addition, </w:t>
      </w:r>
      <w:r w:rsidRPr="009E2EE1">
        <w:rPr>
          <w:u w:val="single"/>
        </w:rPr>
        <w:t>companies pursuing stock-for-stock mergers to gain scale comprised many of the largest corporate M&amp;A transactions</w:t>
      </w:r>
      <w:r w:rsidRPr="009E2EE1">
        <w:rPr>
          <w:rFonts w:eastAsia="Times New Roman"/>
          <w:sz w:val="16"/>
        </w:rPr>
        <w:t xml:space="preserve">. Scale has always been important, and </w:t>
      </w:r>
      <w:r w:rsidRPr="009E2EE1">
        <w:rPr>
          <w:u w:val="single"/>
        </w:rPr>
        <w:t xml:space="preserve">the </w:t>
      </w:r>
      <w:r w:rsidRPr="005E2BEC">
        <w:rPr>
          <w:highlight w:val="cyan"/>
          <w:u w:val="single"/>
        </w:rPr>
        <w:t>pandemic</w:t>
      </w:r>
      <w:r w:rsidRPr="009E2EE1">
        <w:rPr>
          <w:u w:val="single"/>
        </w:rPr>
        <w:t xml:space="preserve"> has </w:t>
      </w:r>
      <w:r w:rsidRPr="005E2BEC">
        <w:rPr>
          <w:highlight w:val="cyan"/>
          <w:u w:val="single"/>
        </w:rPr>
        <w:t xml:space="preserve">proven that you </w:t>
      </w:r>
      <w:proofErr w:type="gramStart"/>
      <w:r w:rsidRPr="005E2BEC">
        <w:rPr>
          <w:highlight w:val="cyan"/>
          <w:u w:val="single"/>
        </w:rPr>
        <w:t>have to</w:t>
      </w:r>
      <w:proofErr w:type="gramEnd"/>
      <w:r w:rsidRPr="005E2BEC">
        <w:rPr>
          <w:highlight w:val="cyan"/>
          <w:u w:val="single"/>
        </w:rPr>
        <w:t xml:space="preserve"> be </w:t>
      </w:r>
      <w:r w:rsidRPr="005E2BEC">
        <w:rPr>
          <w:b/>
          <w:bCs/>
          <w:highlight w:val="cyan"/>
          <w:u w:val="single"/>
        </w:rPr>
        <w:t>large</w:t>
      </w:r>
      <w:r w:rsidRPr="009E2EE1">
        <w:rPr>
          <w:b/>
          <w:bCs/>
          <w:u w:val="single"/>
        </w:rPr>
        <w:t xml:space="preserve"> enough </w:t>
      </w:r>
      <w:r w:rsidRPr="009E2EE1">
        <w:rPr>
          <w:u w:val="single"/>
        </w:rPr>
        <w:t xml:space="preserve">in order </w:t>
      </w:r>
      <w:r w:rsidRPr="005E2BEC">
        <w:rPr>
          <w:b/>
          <w:bCs/>
          <w:highlight w:val="cyan"/>
          <w:u w:val="single"/>
        </w:rPr>
        <w:t>to survive</w:t>
      </w:r>
      <w:r w:rsidRPr="005E2BEC">
        <w:rPr>
          <w:highlight w:val="cyan"/>
          <w:u w:val="single"/>
        </w:rPr>
        <w:t xml:space="preserve">. </w:t>
      </w:r>
      <w:r w:rsidRPr="005E2BEC">
        <w:rPr>
          <w:b/>
          <w:bCs/>
          <w:highlight w:val="cyan"/>
          <w:u w:val="single"/>
        </w:rPr>
        <w:t>Scale</w:t>
      </w:r>
      <w:r w:rsidRPr="005E2BEC">
        <w:rPr>
          <w:highlight w:val="cyan"/>
          <w:u w:val="single"/>
        </w:rPr>
        <w:t xml:space="preserve"> and </w:t>
      </w:r>
      <w:r w:rsidRPr="005E2BEC">
        <w:rPr>
          <w:b/>
          <w:bCs/>
          <w:highlight w:val="cyan"/>
          <w:u w:val="single"/>
        </w:rPr>
        <w:t>more access</w:t>
      </w:r>
      <w:r w:rsidRPr="009E2EE1">
        <w:rPr>
          <w:u w:val="single"/>
        </w:rPr>
        <w:t xml:space="preserve"> to capital markets </w:t>
      </w:r>
      <w:r w:rsidRPr="005E2BEC">
        <w:rPr>
          <w:highlight w:val="cyan"/>
          <w:u w:val="single"/>
        </w:rPr>
        <w:t xml:space="preserve">have been a </w:t>
      </w:r>
      <w:r w:rsidRPr="005E2BEC">
        <w:rPr>
          <w:b/>
          <w:bCs/>
          <w:highlight w:val="cyan"/>
          <w:u w:val="single"/>
        </w:rPr>
        <w:t>considerable benefit</w:t>
      </w:r>
      <w:r w:rsidRPr="005E2BEC">
        <w:rPr>
          <w:highlight w:val="cyan"/>
          <w:u w:val="single"/>
        </w:rPr>
        <w:t xml:space="preserve"> for larger companies</w:t>
      </w:r>
      <w:r w:rsidRPr="009E2EE1">
        <w:rPr>
          <w:rFonts w:eastAsia="Times New Roman"/>
          <w:sz w:val="16"/>
        </w:rPr>
        <w:t xml:space="preserve">. As the pandemic rages on, </w:t>
      </w:r>
      <w:r w:rsidRPr="009E2EE1">
        <w:rPr>
          <w:u w:val="single"/>
        </w:rPr>
        <w:t xml:space="preserve">corporates remain focused on accessing capital, strengthening positions, and </w:t>
      </w:r>
      <w:r w:rsidRPr="005E2BEC">
        <w:rPr>
          <w:b/>
          <w:bCs/>
          <w:highlight w:val="cyan"/>
          <w:u w:val="single"/>
        </w:rPr>
        <w:t>investing in scale</w:t>
      </w:r>
      <w:r w:rsidRPr="005E2BEC">
        <w:rPr>
          <w:highlight w:val="cyan"/>
          <w:u w:val="single"/>
        </w:rPr>
        <w:t>,</w:t>
      </w:r>
      <w:r w:rsidRPr="009E2EE1">
        <w:rPr>
          <w:u w:val="single"/>
        </w:rPr>
        <w:t xml:space="preserve"> and consolidations </w:t>
      </w:r>
      <w:r w:rsidRPr="005E2BEC">
        <w:rPr>
          <w:b/>
          <w:bCs/>
          <w:highlight w:val="cyan"/>
          <w:u w:val="single"/>
        </w:rPr>
        <w:t>should continue</w:t>
      </w:r>
      <w:r w:rsidRPr="009E2EE1">
        <w:rPr>
          <w:u w:val="single"/>
        </w:rPr>
        <w:t xml:space="preserve"> in sectors powered by</w:t>
      </w:r>
      <w:r w:rsidRPr="009E2EE1">
        <w:rPr>
          <w:rFonts w:eastAsia="Times New Roman"/>
          <w:sz w:val="16"/>
        </w:rPr>
        <w:t xml:space="preserve"> technology and </w:t>
      </w:r>
      <w:r w:rsidRPr="009E2EE1">
        <w:rPr>
          <w:b/>
          <w:bCs/>
          <w:u w:val="single"/>
        </w:rPr>
        <w:t>healthcare</w:t>
      </w:r>
      <w:r w:rsidRPr="009E2EE1">
        <w:rPr>
          <w:rFonts w:eastAsia="Times New Roman"/>
          <w:sz w:val="16"/>
        </w:rPr>
        <w:t xml:space="preserve">. </w:t>
      </w:r>
    </w:p>
    <w:p w14:paraId="2D589A09" w14:textId="77777777" w:rsidR="008B0AB9" w:rsidRPr="009E2EE1" w:rsidRDefault="008B0AB9" w:rsidP="008B0AB9">
      <w:pPr>
        <w:spacing w:before="15" w:after="180" w:line="300" w:lineRule="atLeast"/>
        <w:rPr>
          <w:u w:val="single"/>
        </w:rPr>
      </w:pPr>
      <w:r w:rsidRPr="009E2EE1">
        <w:rPr>
          <w:u w:val="single"/>
        </w:rPr>
        <w:t>Private equity firms should continue to contribute to 2021 M&amp;A volume meaningfully</w:t>
      </w:r>
      <w:r w:rsidRPr="009E2EE1">
        <w:rPr>
          <w:rFonts w:eastAsia="Times New Roman"/>
          <w:sz w:val="16"/>
        </w:rPr>
        <w:t xml:space="preserve">. In 2020, sponsor-backed transactions comprised 26 percent of M&amp;A activity - the highest since before the financial crisis. In fact, by the end of 2020, financial sponsors had a record $2.9 trillion of capital. Last year, </w:t>
      </w:r>
      <w:r w:rsidRPr="009E2EE1">
        <w:rPr>
          <w:u w:val="single"/>
        </w:rPr>
        <w:t xml:space="preserve">we saw many traditional private-equity funds investing across the capital structure to provide companies with cash during a challenging time. </w:t>
      </w:r>
    </w:p>
    <w:p w14:paraId="3B1A27F5" w14:textId="77777777" w:rsidR="008B0AB9" w:rsidRPr="009E2EE1" w:rsidRDefault="008B0AB9" w:rsidP="008B0AB9">
      <w:pPr>
        <w:spacing w:before="15" w:after="180" w:line="300" w:lineRule="atLeast"/>
        <w:rPr>
          <w:rFonts w:eastAsia="Times New Roman"/>
          <w:sz w:val="16"/>
          <w:szCs w:val="16"/>
        </w:rPr>
      </w:pPr>
      <w:r w:rsidRPr="009E2EE1">
        <w:rPr>
          <w:rFonts w:eastAsia="Times New Roman"/>
          <w:sz w:val="16"/>
          <w:szCs w:val="16"/>
        </w:rPr>
        <w:t xml:space="preserve">Looking ahead </w:t>
      </w:r>
    </w:p>
    <w:p w14:paraId="757BAFED" w14:textId="77777777" w:rsidR="008B0AB9" w:rsidRPr="009E2EE1" w:rsidRDefault="008B0AB9" w:rsidP="008B0AB9">
      <w:pPr>
        <w:spacing w:before="15" w:after="180" w:line="300" w:lineRule="atLeast"/>
        <w:rPr>
          <w:rFonts w:eastAsia="Times New Roman"/>
          <w:sz w:val="16"/>
          <w:szCs w:val="16"/>
        </w:rPr>
      </w:pPr>
      <w:r w:rsidRPr="009E2EE1">
        <w:rPr>
          <w:rFonts w:eastAsia="Times New Roman"/>
          <w:sz w:val="16"/>
          <w:szCs w:val="16"/>
        </w:rPr>
        <w:t xml:space="preserve">Looking later in 2021 and beyond, as vaccinations increase and business conditions in COVID-impacted sectors improve, companies will likely focus more on spending to accelerate growth, scale, and digitize their businesses. </w:t>
      </w:r>
    </w:p>
    <w:p w14:paraId="251913B5" w14:textId="77777777" w:rsidR="008B0AB9" w:rsidRPr="009E2EE1" w:rsidRDefault="008B0AB9" w:rsidP="008B0AB9">
      <w:pPr>
        <w:spacing w:before="15" w:after="180" w:line="300" w:lineRule="atLeast"/>
        <w:rPr>
          <w:u w:val="single"/>
        </w:rPr>
      </w:pPr>
      <w:r w:rsidRPr="009E2EE1">
        <w:rPr>
          <w:rFonts w:eastAsia="Times New Roman"/>
          <w:sz w:val="16"/>
        </w:rPr>
        <w:t xml:space="preserve">As the global economic rebound aims for more growth this year, those </w:t>
      </w:r>
      <w:r w:rsidRPr="005E2BEC">
        <w:rPr>
          <w:b/>
          <w:bCs/>
          <w:highlight w:val="cyan"/>
          <w:u w:val="single"/>
        </w:rPr>
        <w:t>low-interest rates</w:t>
      </w:r>
      <w:r w:rsidRPr="009E2EE1">
        <w:rPr>
          <w:rFonts w:eastAsia="Times New Roman"/>
          <w:sz w:val="16"/>
        </w:rPr>
        <w:t xml:space="preserve"> will continue to make borrowing cheaper than ever before. This, </w:t>
      </w:r>
      <w:r w:rsidRPr="009E2EE1">
        <w:rPr>
          <w:u w:val="single"/>
        </w:rPr>
        <w:t xml:space="preserve">along with the prospect for companies’ </w:t>
      </w:r>
      <w:r w:rsidRPr="005E2BEC">
        <w:rPr>
          <w:b/>
          <w:bCs/>
          <w:highlight w:val="cyan"/>
          <w:u w:val="single"/>
        </w:rPr>
        <w:t>renewed confidence</w:t>
      </w:r>
      <w:r w:rsidRPr="009E2EE1">
        <w:rPr>
          <w:u w:val="single"/>
        </w:rPr>
        <w:t xml:space="preserve"> to spend, </w:t>
      </w:r>
      <w:r w:rsidRPr="005E2BEC">
        <w:rPr>
          <w:highlight w:val="cyan"/>
          <w:u w:val="single"/>
        </w:rPr>
        <w:t xml:space="preserve">could create </w:t>
      </w:r>
      <w:r w:rsidRPr="005E2BEC">
        <w:rPr>
          <w:b/>
          <w:bCs/>
          <w:highlight w:val="cyan"/>
          <w:u w:val="single"/>
        </w:rPr>
        <w:t>more deals</w:t>
      </w:r>
      <w:r w:rsidRPr="009E2EE1">
        <w:rPr>
          <w:u w:val="single"/>
        </w:rPr>
        <w:t xml:space="preserve">, especially </w:t>
      </w:r>
      <w:r w:rsidRPr="005E2BEC">
        <w:rPr>
          <w:highlight w:val="cyan"/>
          <w:u w:val="single"/>
        </w:rPr>
        <w:t xml:space="preserve">in </w:t>
      </w:r>
      <w:r w:rsidRPr="005E2BEC">
        <w:rPr>
          <w:b/>
          <w:bCs/>
          <w:highlight w:val="cyan"/>
          <w:u w:val="single"/>
        </w:rPr>
        <w:t>healthcare</w:t>
      </w:r>
      <w:r w:rsidRPr="009E2EE1">
        <w:rPr>
          <w:u w:val="single"/>
        </w:rPr>
        <w:t xml:space="preserve">-related business. </w:t>
      </w:r>
      <w:r w:rsidRPr="009E2EE1">
        <w:rPr>
          <w:rFonts w:eastAsia="Times New Roman"/>
          <w:sz w:val="16"/>
        </w:rPr>
        <w:t xml:space="preserve">So, </w:t>
      </w:r>
      <w:r w:rsidRPr="009E2EE1">
        <w:rPr>
          <w:u w:val="single"/>
        </w:rPr>
        <w:t>M&amp;A remains one of the most attractive ways to achieve growth, which should make 2021 a busy year</w:t>
      </w:r>
      <w:r w:rsidRPr="009E2EE1">
        <w:rPr>
          <w:sz w:val="16"/>
        </w:rPr>
        <w:t xml:space="preserve">… </w:t>
      </w:r>
    </w:p>
    <w:p w14:paraId="4E15BCED" w14:textId="77777777" w:rsidR="008B0AB9" w:rsidRPr="009E2EE1" w:rsidRDefault="008B0AB9" w:rsidP="008B0AB9"/>
    <w:p w14:paraId="32FDB673" w14:textId="77777777" w:rsidR="008B0AB9" w:rsidRPr="009E2EE1" w:rsidRDefault="008B0AB9" w:rsidP="008B0AB9">
      <w:pPr>
        <w:spacing w:after="0" w:line="240" w:lineRule="auto"/>
        <w:outlineLvl w:val="3"/>
        <w:rPr>
          <w:rFonts w:ascii="Times New Roman" w:eastAsia="Times New Roman" w:hAnsi="Times New Roman" w:cs="Times New Roman"/>
          <w:b/>
          <w:bCs/>
          <w:sz w:val="24"/>
        </w:rPr>
      </w:pPr>
      <w:r w:rsidRPr="009E2EE1">
        <w:rPr>
          <w:rFonts w:eastAsia="Times New Roman"/>
          <w:b/>
          <w:bCs/>
          <w:sz w:val="26"/>
          <w:szCs w:val="26"/>
        </w:rPr>
        <w:t>Consolidation is necessary to preserve rural hospitals, but antitrust expansion deters and prevents necessary mergers</w:t>
      </w:r>
    </w:p>
    <w:p w14:paraId="4A4D3843" w14:textId="77777777" w:rsidR="008B0AB9" w:rsidRPr="009E2EE1" w:rsidRDefault="008B0AB9" w:rsidP="008B0AB9">
      <w:pPr>
        <w:spacing w:before="15" w:after="180" w:line="240" w:lineRule="auto"/>
        <w:rPr>
          <w:rFonts w:ascii="Times New Roman" w:eastAsia="Times New Roman" w:hAnsi="Times New Roman" w:cs="Times New Roman"/>
          <w:sz w:val="24"/>
        </w:rPr>
      </w:pPr>
      <w:r w:rsidRPr="009E2EE1">
        <w:rPr>
          <w:rFonts w:eastAsia="Times New Roman"/>
          <w:b/>
          <w:bCs/>
          <w:sz w:val="26"/>
          <w:szCs w:val="26"/>
        </w:rPr>
        <w:t>Kaufman 20</w:t>
      </w:r>
      <w:r w:rsidRPr="009E2EE1">
        <w:rPr>
          <w:rFonts w:eastAsia="Times New Roman"/>
        </w:rPr>
        <w:t> –</w:t>
      </w:r>
      <w:r w:rsidRPr="009E2EE1">
        <w:rPr>
          <w:rFonts w:eastAsia="Times New Roman"/>
          <w:sz w:val="24"/>
        </w:rPr>
        <w:t> </w:t>
      </w:r>
      <w:r w:rsidRPr="009E2EE1">
        <w:rPr>
          <w:rFonts w:eastAsia="Times New Roman"/>
        </w:rPr>
        <w:t>chair of Kaufman, Hall &amp; Associates LLC</w:t>
      </w:r>
    </w:p>
    <w:p w14:paraId="0F743E0E" w14:textId="77777777" w:rsidR="008B0AB9" w:rsidRPr="009E2EE1" w:rsidRDefault="008B0AB9" w:rsidP="008B0AB9">
      <w:pPr>
        <w:spacing w:before="15" w:after="180" w:line="240" w:lineRule="auto"/>
        <w:rPr>
          <w:rFonts w:ascii="Times New Roman" w:eastAsia="Times New Roman" w:hAnsi="Times New Roman" w:cs="Times New Roman"/>
          <w:sz w:val="24"/>
        </w:rPr>
      </w:pPr>
      <w:r w:rsidRPr="009E2EE1">
        <w:rPr>
          <w:rFonts w:eastAsia="Times New Roman"/>
        </w:rPr>
        <w:t>Ken Kaufman, "Removing Antitrust Barriers to Solve the Rural Health Care Crisis," Morning Consult, 1-2-2020, https://morningconsult.com/opinions/removing-antitrust-barriers-solve-rural-health-care-crisis/</w:t>
      </w:r>
    </w:p>
    <w:p w14:paraId="797D5F25" w14:textId="77777777" w:rsidR="008B0AB9" w:rsidRPr="009E2EE1" w:rsidRDefault="008B0AB9" w:rsidP="008B0AB9">
      <w:pPr>
        <w:spacing w:before="15" w:after="180" w:line="300" w:lineRule="atLeast"/>
        <w:rPr>
          <w:u w:val="single"/>
        </w:rPr>
      </w:pPr>
      <w:r w:rsidRPr="009E2EE1">
        <w:rPr>
          <w:u w:val="single"/>
        </w:rPr>
        <w:t xml:space="preserve">Almost </w:t>
      </w:r>
      <w:r w:rsidRPr="005D7254">
        <w:rPr>
          <w:highlight w:val="cyan"/>
          <w:u w:val="single"/>
        </w:rPr>
        <w:t>120 rural hospitals</w:t>
      </w:r>
      <w:r w:rsidRPr="009E2EE1">
        <w:rPr>
          <w:u w:val="single"/>
        </w:rPr>
        <w:t xml:space="preserve"> have </w:t>
      </w:r>
      <w:r w:rsidRPr="005D7254">
        <w:rPr>
          <w:highlight w:val="cyan"/>
          <w:u w:val="single"/>
        </w:rPr>
        <w:t>closed</w:t>
      </w:r>
      <w:r w:rsidRPr="009E2EE1">
        <w:rPr>
          <w:u w:val="single"/>
        </w:rPr>
        <w:t xml:space="preserve"> since 2010, and an estimated </w:t>
      </w:r>
      <w:r w:rsidRPr="005D7254">
        <w:rPr>
          <w:b/>
          <w:bCs/>
          <w:highlight w:val="cyan"/>
          <w:u w:val="single"/>
        </w:rPr>
        <w:t>21 percent</w:t>
      </w:r>
      <w:r w:rsidRPr="009E2EE1">
        <w:rPr>
          <w:u w:val="single"/>
        </w:rPr>
        <w:t xml:space="preserve"> of rural hospitals </w:t>
      </w:r>
      <w:r w:rsidRPr="005D7254">
        <w:rPr>
          <w:highlight w:val="cyan"/>
          <w:u w:val="single"/>
        </w:rPr>
        <w:t xml:space="preserve">are at </w:t>
      </w:r>
      <w:r w:rsidRPr="005D7254">
        <w:rPr>
          <w:b/>
          <w:bCs/>
          <w:highlight w:val="cyan"/>
          <w:u w:val="single"/>
        </w:rPr>
        <w:t>high risk of closure</w:t>
      </w:r>
      <w:r w:rsidRPr="009E2EE1">
        <w:rPr>
          <w:u w:val="single"/>
        </w:rPr>
        <w:t xml:space="preserve">. </w:t>
      </w:r>
    </w:p>
    <w:p w14:paraId="59B81A42" w14:textId="77777777" w:rsidR="008B0AB9" w:rsidRPr="009E2EE1" w:rsidRDefault="008B0AB9" w:rsidP="008B0AB9">
      <w:pPr>
        <w:spacing w:before="15" w:after="180" w:line="300" w:lineRule="atLeast"/>
        <w:rPr>
          <w:u w:val="single"/>
        </w:rPr>
      </w:pPr>
      <w:r w:rsidRPr="009E2EE1">
        <w:rPr>
          <w:u w:val="single"/>
        </w:rPr>
        <w:t xml:space="preserve">The </w:t>
      </w:r>
      <w:r w:rsidRPr="005D7254">
        <w:rPr>
          <w:highlight w:val="cyan"/>
          <w:u w:val="single"/>
        </w:rPr>
        <w:t>high number of</w:t>
      </w:r>
      <w:r w:rsidRPr="009E2EE1">
        <w:rPr>
          <w:u w:val="single"/>
        </w:rPr>
        <w:t xml:space="preserve"> financially </w:t>
      </w:r>
      <w:r w:rsidRPr="005D7254">
        <w:rPr>
          <w:highlight w:val="cyan"/>
          <w:u w:val="single"/>
        </w:rPr>
        <w:t xml:space="preserve">stressed hospitals is creating a </w:t>
      </w:r>
      <w:r w:rsidRPr="005D7254">
        <w:rPr>
          <w:b/>
          <w:bCs/>
          <w:highlight w:val="cyan"/>
          <w:u w:val="single"/>
        </w:rPr>
        <w:t>crisis of access</w:t>
      </w:r>
      <w:r w:rsidRPr="005D7254">
        <w:rPr>
          <w:highlight w:val="cyan"/>
          <w:u w:val="single"/>
        </w:rPr>
        <w:t xml:space="preserve"> for rural communities</w:t>
      </w:r>
      <w:r w:rsidRPr="009E2EE1">
        <w:rPr>
          <w:u w:val="single"/>
        </w:rPr>
        <w:t xml:space="preserve"> and a potential </w:t>
      </w:r>
      <w:r w:rsidRPr="009E2EE1">
        <w:rPr>
          <w:b/>
          <w:bCs/>
          <w:u w:val="single"/>
        </w:rPr>
        <w:t>crisis of quality</w:t>
      </w:r>
      <w:r w:rsidRPr="009E2EE1">
        <w:rPr>
          <w:u w:val="single"/>
        </w:rPr>
        <w:t xml:space="preserve"> and patient safety, as these hospitals </w:t>
      </w:r>
      <w:r w:rsidRPr="009E2EE1">
        <w:rPr>
          <w:b/>
          <w:bCs/>
          <w:u w:val="single"/>
        </w:rPr>
        <w:t>struggle to secure</w:t>
      </w:r>
      <w:r w:rsidRPr="009E2EE1">
        <w:rPr>
          <w:u w:val="single"/>
        </w:rPr>
        <w:t xml:space="preserve"> </w:t>
      </w:r>
      <w:r w:rsidRPr="009E2EE1">
        <w:rPr>
          <w:b/>
          <w:bCs/>
          <w:u w:val="single"/>
        </w:rPr>
        <w:t>sufficient</w:t>
      </w:r>
      <w:r w:rsidRPr="009E2EE1">
        <w:rPr>
          <w:u w:val="single"/>
        </w:rPr>
        <w:t xml:space="preserve"> clinical and technological </w:t>
      </w:r>
      <w:r w:rsidRPr="009E2EE1">
        <w:rPr>
          <w:b/>
          <w:bCs/>
          <w:u w:val="single"/>
        </w:rPr>
        <w:t>resources</w:t>
      </w:r>
      <w:r w:rsidRPr="009E2EE1">
        <w:rPr>
          <w:u w:val="single"/>
        </w:rPr>
        <w:t xml:space="preserve">. These struggles can be even more difficult in towns that could once support two hospitals but can </w:t>
      </w:r>
      <w:r w:rsidRPr="009E2EE1">
        <w:rPr>
          <w:b/>
          <w:bCs/>
          <w:u w:val="single"/>
        </w:rPr>
        <w:t>no longer do so</w:t>
      </w:r>
      <w:r w:rsidRPr="009E2EE1">
        <w:rPr>
          <w:u w:val="single"/>
        </w:rPr>
        <w:t xml:space="preserve">. </w:t>
      </w:r>
    </w:p>
    <w:p w14:paraId="06D42DB9" w14:textId="77777777" w:rsidR="008B0AB9" w:rsidRPr="009E2EE1" w:rsidRDefault="008B0AB9" w:rsidP="008B0AB9">
      <w:pPr>
        <w:spacing w:before="15" w:after="180" w:line="300" w:lineRule="atLeast"/>
        <w:rPr>
          <w:u w:val="single"/>
        </w:rPr>
      </w:pPr>
      <w:r w:rsidRPr="005D7254">
        <w:rPr>
          <w:highlight w:val="cyan"/>
          <w:u w:val="single"/>
        </w:rPr>
        <w:t xml:space="preserve">A </w:t>
      </w:r>
      <w:r w:rsidRPr="005D7254">
        <w:rPr>
          <w:b/>
          <w:bCs/>
          <w:highlight w:val="cyan"/>
          <w:u w:val="single"/>
        </w:rPr>
        <w:t>solution</w:t>
      </w:r>
      <w:r w:rsidRPr="005D7254">
        <w:rPr>
          <w:highlight w:val="cyan"/>
          <w:u w:val="single"/>
        </w:rPr>
        <w:t xml:space="preserve"> to the rural health</w:t>
      </w:r>
      <w:r w:rsidRPr="009E2EE1">
        <w:rPr>
          <w:u w:val="single"/>
        </w:rPr>
        <w:t xml:space="preserve"> crisis that </w:t>
      </w:r>
      <w:r w:rsidRPr="005D7254">
        <w:rPr>
          <w:highlight w:val="cyan"/>
          <w:u w:val="single"/>
        </w:rPr>
        <w:t xml:space="preserve">promotes </w:t>
      </w:r>
      <w:r w:rsidRPr="005D7254">
        <w:rPr>
          <w:b/>
          <w:bCs/>
          <w:highlight w:val="cyan"/>
          <w:u w:val="single"/>
        </w:rPr>
        <w:t>partnerships</w:t>
      </w:r>
      <w:r w:rsidRPr="005D7254">
        <w:rPr>
          <w:highlight w:val="cyan"/>
          <w:u w:val="single"/>
        </w:rPr>
        <w:t xml:space="preserve"> with larger</w:t>
      </w:r>
      <w:r w:rsidRPr="009E2EE1">
        <w:rPr>
          <w:u w:val="single"/>
        </w:rPr>
        <w:t xml:space="preserve"> health systems addresses two critical </w:t>
      </w:r>
      <w:r w:rsidRPr="005D7254">
        <w:rPr>
          <w:highlight w:val="cyan"/>
          <w:u w:val="single"/>
        </w:rPr>
        <w:t>needs</w:t>
      </w:r>
      <w:r w:rsidRPr="009E2EE1">
        <w:rPr>
          <w:u w:val="single"/>
        </w:rPr>
        <w:t xml:space="preserve">. First, </w:t>
      </w:r>
      <w:r w:rsidRPr="005D7254">
        <w:rPr>
          <w:highlight w:val="cyan"/>
          <w:u w:val="single"/>
        </w:rPr>
        <w:t xml:space="preserve">it enables a </w:t>
      </w:r>
      <w:r w:rsidRPr="005D7254">
        <w:rPr>
          <w:b/>
          <w:bCs/>
          <w:highlight w:val="cyan"/>
          <w:u w:val="single"/>
        </w:rPr>
        <w:t>rational, equitable approach</w:t>
      </w:r>
      <w:r w:rsidRPr="009E2EE1">
        <w:rPr>
          <w:u w:val="single"/>
        </w:rPr>
        <w:t xml:space="preserve"> to a fundamental restructuring of rural health care resources. Second, it </w:t>
      </w:r>
      <w:r w:rsidRPr="005D7254">
        <w:rPr>
          <w:highlight w:val="cyan"/>
          <w:u w:val="single"/>
        </w:rPr>
        <w:t xml:space="preserve">provides </w:t>
      </w:r>
      <w:r w:rsidRPr="005D7254">
        <w:rPr>
          <w:b/>
          <w:bCs/>
          <w:highlight w:val="cyan"/>
          <w:u w:val="single"/>
        </w:rPr>
        <w:t>access to sufficient financial resources</w:t>
      </w:r>
      <w:r w:rsidRPr="009E2EE1">
        <w:rPr>
          <w:u w:val="single"/>
        </w:rPr>
        <w:t xml:space="preserve"> to ensure that rural communities </w:t>
      </w:r>
      <w:proofErr w:type="gramStart"/>
      <w:r w:rsidRPr="009E2EE1">
        <w:rPr>
          <w:u w:val="single"/>
        </w:rPr>
        <w:t>are able to</w:t>
      </w:r>
      <w:proofErr w:type="gramEnd"/>
      <w:r w:rsidRPr="009E2EE1">
        <w:rPr>
          <w:u w:val="single"/>
        </w:rPr>
        <w:t xml:space="preserve"> benefit from the same resources available elsewhere. </w:t>
      </w:r>
    </w:p>
    <w:p w14:paraId="14EABA39" w14:textId="77777777" w:rsidR="008B0AB9" w:rsidRPr="009E2EE1" w:rsidRDefault="008B0AB9" w:rsidP="008B0AB9">
      <w:pPr>
        <w:spacing w:before="15" w:after="180" w:line="300" w:lineRule="atLeast"/>
        <w:rPr>
          <w:rFonts w:eastAsia="Times New Roman"/>
          <w:sz w:val="16"/>
          <w:szCs w:val="16"/>
        </w:rPr>
      </w:pPr>
      <w:r w:rsidRPr="009E2EE1">
        <w:rPr>
          <w:rFonts w:eastAsia="Times New Roman"/>
          <w:sz w:val="16"/>
          <w:szCs w:val="16"/>
        </w:rPr>
        <w:t xml:space="preserve">Antitrust impediments to a system-based approach </w:t>
      </w:r>
    </w:p>
    <w:p w14:paraId="0BF6D009" w14:textId="77777777" w:rsidR="008B0AB9" w:rsidRPr="009E2EE1" w:rsidRDefault="008B0AB9" w:rsidP="008B0AB9">
      <w:pPr>
        <w:spacing w:before="15" w:after="180" w:line="300" w:lineRule="atLeast"/>
        <w:rPr>
          <w:rFonts w:eastAsia="Times New Roman"/>
          <w:sz w:val="16"/>
        </w:rPr>
      </w:pPr>
      <w:r w:rsidRPr="009E2EE1">
        <w:rPr>
          <w:u w:val="single"/>
        </w:rPr>
        <w:t xml:space="preserve">Current </w:t>
      </w:r>
      <w:r w:rsidRPr="005D7254">
        <w:rPr>
          <w:b/>
          <w:bCs/>
          <w:highlight w:val="cyan"/>
          <w:u w:val="single"/>
        </w:rPr>
        <w:t>antitrust</w:t>
      </w:r>
      <w:r w:rsidRPr="009E2EE1">
        <w:rPr>
          <w:b/>
          <w:bCs/>
          <w:u w:val="single"/>
        </w:rPr>
        <w:t xml:space="preserve"> law </w:t>
      </w:r>
      <w:r w:rsidRPr="005D7254">
        <w:rPr>
          <w:b/>
          <w:bCs/>
          <w:highlight w:val="cyan"/>
          <w:u w:val="single"/>
        </w:rPr>
        <w:t>makes it difficult</w:t>
      </w:r>
      <w:r w:rsidRPr="005D7254">
        <w:rPr>
          <w:highlight w:val="cyan"/>
          <w:u w:val="single"/>
        </w:rPr>
        <w:t xml:space="preserve"> for </w:t>
      </w:r>
      <w:r w:rsidRPr="005D7254">
        <w:rPr>
          <w:u w:val="single"/>
        </w:rPr>
        <w:t>individual</w:t>
      </w:r>
      <w:r w:rsidRPr="009E2EE1">
        <w:rPr>
          <w:u w:val="single"/>
        </w:rPr>
        <w:t xml:space="preserve"> hospitals or </w:t>
      </w:r>
      <w:r w:rsidRPr="005D7254">
        <w:rPr>
          <w:highlight w:val="cyan"/>
          <w:u w:val="single"/>
        </w:rPr>
        <w:t xml:space="preserve">health systems to </w:t>
      </w:r>
      <w:r w:rsidRPr="005D7254">
        <w:rPr>
          <w:b/>
          <w:bCs/>
          <w:highlight w:val="cyan"/>
          <w:u w:val="single"/>
        </w:rPr>
        <w:t>collaborate on efforts</w:t>
      </w:r>
      <w:r w:rsidRPr="009E2EE1">
        <w:rPr>
          <w:u w:val="single"/>
        </w:rPr>
        <w:t xml:space="preserve"> to restructure delivery of essential services within a rural health care market. These </w:t>
      </w:r>
      <w:r w:rsidRPr="005D7254">
        <w:rPr>
          <w:highlight w:val="cyan"/>
          <w:u w:val="single"/>
        </w:rPr>
        <w:t>efforts can</w:t>
      </w:r>
      <w:r w:rsidRPr="009E2EE1">
        <w:rPr>
          <w:u w:val="single"/>
        </w:rPr>
        <w:t xml:space="preserve">, however, </w:t>
      </w:r>
      <w:r w:rsidRPr="005D7254">
        <w:rPr>
          <w:highlight w:val="cyan"/>
          <w:u w:val="single"/>
        </w:rPr>
        <w:t xml:space="preserve">be pursued among facilities owned by a </w:t>
      </w:r>
      <w:r w:rsidRPr="005D7254">
        <w:rPr>
          <w:b/>
          <w:bCs/>
          <w:highlight w:val="cyan"/>
          <w:u w:val="single"/>
        </w:rPr>
        <w:t>single health system</w:t>
      </w:r>
      <w:r w:rsidRPr="009E2EE1">
        <w:rPr>
          <w:u w:val="single"/>
        </w:rPr>
        <w:t>, enabling a rational and equitable distribution of services</w:t>
      </w:r>
      <w:r w:rsidRPr="009E2EE1">
        <w:rPr>
          <w:rFonts w:eastAsia="Times New Roman"/>
          <w:sz w:val="16"/>
        </w:rPr>
        <w:t xml:space="preserve"> across the health system’s network of facilities and the communities they serve. </w:t>
      </w:r>
    </w:p>
    <w:p w14:paraId="1697AD02" w14:textId="77777777" w:rsidR="008B0AB9" w:rsidRPr="009E2EE1" w:rsidRDefault="008B0AB9" w:rsidP="008B0AB9">
      <w:pPr>
        <w:spacing w:before="15" w:after="180" w:line="300" w:lineRule="atLeast"/>
        <w:rPr>
          <w:u w:val="single"/>
        </w:rPr>
      </w:pPr>
      <w:r w:rsidRPr="009E2EE1">
        <w:rPr>
          <w:u w:val="single"/>
        </w:rPr>
        <w:t xml:space="preserve">The Federal Trade Commission and Department of Justice have themselves acknowledged the </w:t>
      </w:r>
      <w:r w:rsidRPr="009E2EE1">
        <w:rPr>
          <w:b/>
          <w:bCs/>
          <w:u w:val="single"/>
        </w:rPr>
        <w:t>value</w:t>
      </w:r>
      <w:r w:rsidRPr="009E2EE1">
        <w:rPr>
          <w:u w:val="single"/>
        </w:rPr>
        <w:t xml:space="preserve"> of a </w:t>
      </w:r>
      <w:r w:rsidRPr="009E2EE1">
        <w:rPr>
          <w:b/>
          <w:bCs/>
          <w:u w:val="single"/>
        </w:rPr>
        <w:t>system-based approach</w:t>
      </w:r>
      <w:r w:rsidRPr="009E2EE1">
        <w:rPr>
          <w:u w:val="single"/>
        </w:rPr>
        <w:t xml:space="preserve"> to rural health. </w:t>
      </w:r>
      <w:r w:rsidRPr="009E2EE1">
        <w:rPr>
          <w:rFonts w:eastAsia="Times New Roman"/>
          <w:sz w:val="16"/>
        </w:rPr>
        <w:t xml:space="preserve">In their 1996 “Statements of Antitrust Enforcement Policy in Health Care,” </w:t>
      </w:r>
      <w:r w:rsidRPr="009E2EE1">
        <w:rPr>
          <w:u w:val="single"/>
        </w:rPr>
        <w:t xml:space="preserve">the agencies created a </w:t>
      </w:r>
      <w:r w:rsidRPr="009E2EE1">
        <w:rPr>
          <w:b/>
          <w:bCs/>
          <w:u w:val="single"/>
        </w:rPr>
        <w:t>safe zone</w:t>
      </w:r>
      <w:r w:rsidRPr="009E2EE1">
        <w:rPr>
          <w:u w:val="single"/>
        </w:rPr>
        <w:t xml:space="preserve"> for mergers of certain hospitals with a low bed size and low patient census with other hospitals. </w:t>
      </w:r>
    </w:p>
    <w:p w14:paraId="53D4E0FE" w14:textId="77777777" w:rsidR="008B0AB9" w:rsidRPr="009E2EE1" w:rsidRDefault="008B0AB9" w:rsidP="008B0AB9">
      <w:pPr>
        <w:spacing w:before="15" w:after="180" w:line="300" w:lineRule="atLeast"/>
        <w:rPr>
          <w:rFonts w:eastAsia="Times New Roman"/>
          <w:sz w:val="16"/>
        </w:rPr>
      </w:pPr>
      <w:r w:rsidRPr="009E2EE1">
        <w:rPr>
          <w:rFonts w:eastAsia="Times New Roman"/>
          <w:sz w:val="16"/>
        </w:rPr>
        <w:t xml:space="preserve">The agencies recognized that </w:t>
      </w:r>
      <w:r w:rsidRPr="009E2EE1">
        <w:rPr>
          <w:u w:val="single"/>
        </w:rPr>
        <w:t>these hospitals often “will be the only hospital in the relevant market” and that “</w:t>
      </w:r>
      <w:r w:rsidRPr="005D7254">
        <w:rPr>
          <w:highlight w:val="cyan"/>
          <w:u w:val="single"/>
        </w:rPr>
        <w:t>mergers</w:t>
      </w:r>
      <w:r w:rsidRPr="009E2EE1">
        <w:rPr>
          <w:u w:val="single"/>
        </w:rPr>
        <w:t xml:space="preserve"> involving such hospitals </w:t>
      </w:r>
      <w:r w:rsidRPr="005D7254">
        <w:rPr>
          <w:highlight w:val="cyan"/>
          <w:u w:val="single"/>
        </w:rPr>
        <w:t xml:space="preserve">are </w:t>
      </w:r>
      <w:r w:rsidRPr="005D7254">
        <w:rPr>
          <w:b/>
          <w:bCs/>
          <w:highlight w:val="cyan"/>
          <w:u w:val="single"/>
        </w:rPr>
        <w:t>unlikely</w:t>
      </w:r>
      <w:r w:rsidRPr="005D7254">
        <w:rPr>
          <w:highlight w:val="cyan"/>
          <w:u w:val="single"/>
        </w:rPr>
        <w:t xml:space="preserve"> to </w:t>
      </w:r>
      <w:r w:rsidRPr="005D7254">
        <w:rPr>
          <w:b/>
          <w:bCs/>
          <w:highlight w:val="cyan"/>
          <w:u w:val="single"/>
        </w:rPr>
        <w:t>reduce competition substantially</w:t>
      </w:r>
      <w:r w:rsidRPr="005D7254">
        <w:rPr>
          <w:highlight w:val="cyan"/>
          <w:u w:val="single"/>
        </w:rPr>
        <w:t>.”</w:t>
      </w:r>
      <w:r w:rsidRPr="009E2EE1">
        <w:rPr>
          <w:u w:val="single"/>
        </w:rPr>
        <w:t xml:space="preserve"> They also recognized that</w:t>
      </w:r>
      <w:r w:rsidRPr="009E2EE1">
        <w:rPr>
          <w:rFonts w:eastAsia="Times New Roman"/>
          <w:sz w:val="16"/>
        </w:rPr>
        <w:t xml:space="preserve"> “rural hospitals … are unlikely to achieve the efficiencies that larger hospitals enjoy. </w:t>
      </w:r>
      <w:r w:rsidRPr="009E2EE1">
        <w:rPr>
          <w:u w:val="single"/>
        </w:rPr>
        <w:t xml:space="preserve">Some of these cost-saving </w:t>
      </w:r>
      <w:r w:rsidRPr="005D7254">
        <w:rPr>
          <w:b/>
          <w:bCs/>
          <w:highlight w:val="cyan"/>
          <w:u w:val="single"/>
        </w:rPr>
        <w:t>efficiencies</w:t>
      </w:r>
      <w:r w:rsidRPr="005D7254">
        <w:rPr>
          <w:highlight w:val="cyan"/>
          <w:u w:val="single"/>
        </w:rPr>
        <w:t xml:space="preserve"> may be </w:t>
      </w:r>
      <w:r w:rsidRPr="005D7254">
        <w:rPr>
          <w:b/>
          <w:bCs/>
          <w:highlight w:val="cyan"/>
          <w:u w:val="single"/>
        </w:rPr>
        <w:t>realized</w:t>
      </w:r>
      <w:r w:rsidRPr="005D7254">
        <w:rPr>
          <w:highlight w:val="cyan"/>
          <w:u w:val="single"/>
        </w:rPr>
        <w:t xml:space="preserve"> … </w:t>
      </w:r>
      <w:r w:rsidRPr="005D7254">
        <w:rPr>
          <w:b/>
          <w:bCs/>
          <w:highlight w:val="cyan"/>
          <w:u w:val="single"/>
        </w:rPr>
        <w:t>through a merger</w:t>
      </w:r>
      <w:r w:rsidRPr="005D7254">
        <w:rPr>
          <w:rFonts w:eastAsia="Times New Roman"/>
          <w:sz w:val="16"/>
          <w:highlight w:val="cyan"/>
        </w:rPr>
        <w:t>.”</w:t>
      </w:r>
      <w:r w:rsidRPr="009E2EE1">
        <w:rPr>
          <w:rFonts w:eastAsia="Times New Roman"/>
          <w:sz w:val="16"/>
        </w:rPr>
        <w:t xml:space="preserve"> </w:t>
      </w:r>
    </w:p>
    <w:p w14:paraId="28C8641D" w14:textId="77777777" w:rsidR="008B0AB9" w:rsidRPr="009E2EE1" w:rsidRDefault="008B0AB9" w:rsidP="008B0AB9">
      <w:pPr>
        <w:spacing w:before="15" w:after="180" w:line="300" w:lineRule="atLeast"/>
        <w:rPr>
          <w:u w:val="single"/>
        </w:rPr>
      </w:pPr>
      <w:r w:rsidRPr="009E2EE1">
        <w:rPr>
          <w:u w:val="single"/>
        </w:rPr>
        <w:t xml:space="preserve">The situation becomes </w:t>
      </w:r>
      <w:r w:rsidRPr="009E2EE1">
        <w:rPr>
          <w:b/>
          <w:bCs/>
          <w:u w:val="single"/>
        </w:rPr>
        <w:t>more difficult</w:t>
      </w:r>
      <w:r w:rsidRPr="009E2EE1">
        <w:rPr>
          <w:u w:val="single"/>
        </w:rPr>
        <w:t xml:space="preserve"> when a community has two hospitals that do not fall within the safe </w:t>
      </w:r>
      <w:proofErr w:type="gramStart"/>
      <w:r w:rsidRPr="009E2EE1">
        <w:rPr>
          <w:u w:val="single"/>
        </w:rPr>
        <w:t>zone</w:t>
      </w:r>
      <w:proofErr w:type="gramEnd"/>
      <w:r w:rsidRPr="009E2EE1">
        <w:rPr>
          <w:u w:val="single"/>
        </w:rPr>
        <w:t xml:space="preserve"> and it can </w:t>
      </w:r>
      <w:r w:rsidRPr="009E2EE1">
        <w:rPr>
          <w:b/>
          <w:bCs/>
          <w:u w:val="single"/>
        </w:rPr>
        <w:t>no longer support both</w:t>
      </w:r>
      <w:r w:rsidRPr="009E2EE1">
        <w:rPr>
          <w:u w:val="single"/>
        </w:rPr>
        <w:t xml:space="preserve">. </w:t>
      </w:r>
      <w:r w:rsidRPr="009E2EE1">
        <w:rPr>
          <w:rFonts w:eastAsia="Times New Roman"/>
          <w:sz w:val="16"/>
        </w:rPr>
        <w:t xml:space="preserve">Such markets will be considered highly concentrated, and </w:t>
      </w:r>
      <w:r w:rsidRPr="009E2EE1">
        <w:rPr>
          <w:u w:val="single"/>
        </w:rPr>
        <w:t xml:space="preserve">an attempt to merge the hospitals </w:t>
      </w:r>
      <w:r w:rsidRPr="009E2EE1">
        <w:rPr>
          <w:b/>
          <w:bCs/>
          <w:u w:val="single"/>
        </w:rPr>
        <w:t>likely will be challenged</w:t>
      </w:r>
      <w:r w:rsidRPr="009E2EE1">
        <w:rPr>
          <w:u w:val="single"/>
        </w:rPr>
        <w:t xml:space="preserve"> by the federal agencies. </w:t>
      </w:r>
    </w:p>
    <w:p w14:paraId="2AB57F55" w14:textId="77777777" w:rsidR="008B0AB9" w:rsidRPr="009E2EE1" w:rsidRDefault="008B0AB9" w:rsidP="008B0AB9">
      <w:pPr>
        <w:spacing w:before="15" w:after="180" w:line="300" w:lineRule="atLeast"/>
        <w:rPr>
          <w:rFonts w:eastAsia="Times New Roman"/>
          <w:sz w:val="16"/>
          <w:szCs w:val="16"/>
        </w:rPr>
      </w:pPr>
      <w:r w:rsidRPr="009E2EE1">
        <w:rPr>
          <w:rFonts w:eastAsia="Times New Roman"/>
          <w:sz w:val="16"/>
          <w:szCs w:val="16"/>
        </w:rPr>
        <w:t xml:space="preserve">Several states have tried to overcome the likelihood of an antitrust challenge by granting certificates of public advantage to health systems that want to come together to </w:t>
      </w:r>
      <w:proofErr w:type="gramStart"/>
      <w:r w:rsidRPr="009E2EE1">
        <w:rPr>
          <w:rFonts w:eastAsia="Times New Roman"/>
          <w:sz w:val="16"/>
          <w:szCs w:val="16"/>
        </w:rPr>
        <w:t>more effectively pool resources and rationalize services within a rural market</w:t>
      </w:r>
      <w:proofErr w:type="gramEnd"/>
      <w:r w:rsidRPr="009E2EE1">
        <w:rPr>
          <w:rFonts w:eastAsia="Times New Roman"/>
          <w:sz w:val="16"/>
          <w:szCs w:val="16"/>
        </w:rPr>
        <w:t xml:space="preserve">. But these efforts also are being challenged by the federal agencies. </w:t>
      </w:r>
    </w:p>
    <w:p w14:paraId="0FE2AEB5" w14:textId="77777777" w:rsidR="008B0AB9" w:rsidRPr="009E2EE1" w:rsidRDefault="008B0AB9" w:rsidP="008B0AB9">
      <w:pPr>
        <w:spacing w:before="15" w:after="180" w:line="300" w:lineRule="atLeast"/>
        <w:rPr>
          <w:rFonts w:eastAsia="Times New Roman"/>
          <w:sz w:val="16"/>
        </w:rPr>
      </w:pPr>
      <w:r w:rsidRPr="009E2EE1">
        <w:rPr>
          <w:u w:val="single"/>
        </w:rPr>
        <w:t xml:space="preserve">The </w:t>
      </w:r>
      <w:r w:rsidRPr="005D7254">
        <w:rPr>
          <w:b/>
          <w:bCs/>
          <w:highlight w:val="cyan"/>
          <w:u w:val="single"/>
        </w:rPr>
        <w:t>threat</w:t>
      </w:r>
      <w:r w:rsidRPr="005D7254">
        <w:rPr>
          <w:highlight w:val="cyan"/>
          <w:u w:val="single"/>
        </w:rPr>
        <w:t xml:space="preserve"> of </w:t>
      </w:r>
      <w:r w:rsidRPr="005D7254">
        <w:rPr>
          <w:b/>
          <w:bCs/>
          <w:highlight w:val="cyan"/>
          <w:u w:val="single"/>
        </w:rPr>
        <w:t>antitrust enforcement</w:t>
      </w:r>
      <w:r w:rsidRPr="009E2EE1">
        <w:rPr>
          <w:u w:val="single"/>
        </w:rPr>
        <w:t xml:space="preserve"> </w:t>
      </w:r>
      <w:r w:rsidRPr="005D7254">
        <w:rPr>
          <w:u w:val="single"/>
        </w:rPr>
        <w:t xml:space="preserve">actions </w:t>
      </w:r>
      <w:r w:rsidRPr="005D7254">
        <w:rPr>
          <w:b/>
          <w:bCs/>
          <w:highlight w:val="cyan"/>
          <w:u w:val="single"/>
        </w:rPr>
        <w:t>throws a chill</w:t>
      </w:r>
      <w:r w:rsidRPr="005D7254">
        <w:rPr>
          <w:highlight w:val="cyan"/>
          <w:u w:val="single"/>
        </w:rPr>
        <w:t xml:space="preserve"> over health system</w:t>
      </w:r>
      <w:r w:rsidRPr="009E2EE1">
        <w:rPr>
          <w:u w:val="single"/>
        </w:rPr>
        <w:t xml:space="preserve">-led </w:t>
      </w:r>
      <w:r w:rsidRPr="005D7254">
        <w:rPr>
          <w:highlight w:val="cyan"/>
          <w:u w:val="single"/>
        </w:rPr>
        <w:t>efforts</w:t>
      </w:r>
      <w:r w:rsidRPr="009E2EE1">
        <w:rPr>
          <w:u w:val="single"/>
        </w:rPr>
        <w:t xml:space="preserve"> to make the </w:t>
      </w:r>
      <w:r w:rsidRPr="009E2EE1">
        <w:rPr>
          <w:b/>
          <w:bCs/>
          <w:u w:val="single"/>
        </w:rPr>
        <w:t>rural health care</w:t>
      </w:r>
      <w:r w:rsidRPr="009E2EE1">
        <w:rPr>
          <w:u w:val="single"/>
        </w:rPr>
        <w:t xml:space="preserve"> delivery system </w:t>
      </w:r>
      <w:r w:rsidRPr="009E2EE1">
        <w:rPr>
          <w:b/>
          <w:bCs/>
          <w:u w:val="single"/>
        </w:rPr>
        <w:t>more rational</w:t>
      </w:r>
      <w:r w:rsidRPr="009E2EE1">
        <w:rPr>
          <w:u w:val="single"/>
        </w:rPr>
        <w:t>, economically viable and equitable</w:t>
      </w:r>
      <w:r w:rsidRPr="009E2EE1">
        <w:rPr>
          <w:rFonts w:eastAsia="Times New Roman"/>
          <w:sz w:val="16"/>
        </w:rPr>
        <w:t xml:space="preserve">. For example, the systems that combined to form Ballad Health went through a two-year process to secure the COPA that ultimately allowed their merger. </w:t>
      </w:r>
    </w:p>
    <w:p w14:paraId="06550C88" w14:textId="77777777" w:rsidR="008B0AB9" w:rsidRPr="009E2EE1" w:rsidRDefault="008B0AB9" w:rsidP="008B0AB9">
      <w:pPr>
        <w:spacing w:before="15" w:after="180" w:line="300" w:lineRule="atLeast"/>
        <w:rPr>
          <w:u w:val="single"/>
        </w:rPr>
      </w:pPr>
      <w:r w:rsidRPr="009E2EE1">
        <w:rPr>
          <w:rFonts w:eastAsia="Times New Roman"/>
          <w:sz w:val="16"/>
        </w:rPr>
        <w:t xml:space="preserve">They willingly accepted state oversight of their efforts to rationalize health care delivery. Yet, they now face an order by the FTC to provide extensive information for a study on the impact of COPAs, even though long-term benefits will not be apparent just a year after the merger. The effort and </w:t>
      </w:r>
      <w:r w:rsidRPr="005D7254">
        <w:rPr>
          <w:b/>
          <w:bCs/>
          <w:highlight w:val="cyan"/>
          <w:u w:val="single"/>
        </w:rPr>
        <w:t>ongoing scrutiny</w:t>
      </w:r>
      <w:r w:rsidRPr="009E2EE1">
        <w:rPr>
          <w:u w:val="single"/>
        </w:rPr>
        <w:t xml:space="preserve"> these systems take on certainly </w:t>
      </w:r>
      <w:r w:rsidRPr="00117984">
        <w:rPr>
          <w:highlight w:val="cyan"/>
          <w:u w:val="single"/>
        </w:rPr>
        <w:t xml:space="preserve">might </w:t>
      </w:r>
      <w:r w:rsidRPr="00117984">
        <w:rPr>
          <w:b/>
          <w:bCs/>
          <w:highlight w:val="cyan"/>
          <w:u w:val="single"/>
        </w:rPr>
        <w:t>dissuade other health systems</w:t>
      </w:r>
      <w:r w:rsidRPr="00117984">
        <w:rPr>
          <w:highlight w:val="cyan"/>
          <w:u w:val="single"/>
        </w:rPr>
        <w:t xml:space="preserve"> from</w:t>
      </w:r>
      <w:r w:rsidRPr="009E2EE1">
        <w:rPr>
          <w:u w:val="single"/>
        </w:rPr>
        <w:t xml:space="preserve"> pursuing </w:t>
      </w:r>
      <w:r w:rsidRPr="00117984">
        <w:rPr>
          <w:highlight w:val="cyan"/>
          <w:u w:val="single"/>
        </w:rPr>
        <w:t xml:space="preserve">a </w:t>
      </w:r>
      <w:r w:rsidRPr="00117984">
        <w:rPr>
          <w:b/>
          <w:bCs/>
          <w:highlight w:val="cyan"/>
          <w:u w:val="single"/>
        </w:rPr>
        <w:t>similar route</w:t>
      </w:r>
      <w:r w:rsidRPr="00117984">
        <w:rPr>
          <w:highlight w:val="cyan"/>
          <w:u w:val="single"/>
        </w:rPr>
        <w:t>.</w:t>
      </w:r>
      <w:r w:rsidRPr="009E2EE1">
        <w:rPr>
          <w:u w:val="single"/>
        </w:rPr>
        <w:t xml:space="preserve"> </w:t>
      </w:r>
    </w:p>
    <w:p w14:paraId="07CE686B" w14:textId="77777777" w:rsidR="008B0AB9" w:rsidRPr="009E2EE1" w:rsidRDefault="008B0AB9" w:rsidP="008B0AB9">
      <w:pPr>
        <w:spacing w:before="15" w:after="180" w:line="300" w:lineRule="atLeast"/>
        <w:rPr>
          <w:rFonts w:eastAsia="Times New Roman"/>
          <w:sz w:val="16"/>
          <w:szCs w:val="16"/>
        </w:rPr>
      </w:pPr>
      <w:r w:rsidRPr="009E2EE1">
        <w:rPr>
          <w:rFonts w:eastAsia="Times New Roman"/>
          <w:sz w:val="16"/>
          <w:szCs w:val="16"/>
        </w:rPr>
        <w:t xml:space="preserve">Rethinking competition in rural health care markets </w:t>
      </w:r>
    </w:p>
    <w:p w14:paraId="14888E64" w14:textId="77777777" w:rsidR="008B0AB9" w:rsidRPr="009E2EE1" w:rsidRDefault="008B0AB9" w:rsidP="008B0AB9">
      <w:pPr>
        <w:spacing w:before="15" w:after="180" w:line="300" w:lineRule="atLeast"/>
        <w:rPr>
          <w:u w:val="single"/>
        </w:rPr>
      </w:pPr>
      <w:r w:rsidRPr="003768E9">
        <w:rPr>
          <w:highlight w:val="cyan"/>
          <w:u w:val="single"/>
        </w:rPr>
        <w:t>The FTC and DOJ must revisit an approach that prioritizes competition</w:t>
      </w:r>
      <w:r w:rsidRPr="009E2EE1">
        <w:rPr>
          <w:u w:val="single"/>
        </w:rPr>
        <w:t xml:space="preserve"> over access to care and the quality and financial sustainability of the rural health care delivery system.</w:t>
      </w:r>
      <w:r w:rsidRPr="009E2EE1">
        <w:rPr>
          <w:rFonts w:eastAsia="Times New Roman"/>
          <w:sz w:val="16"/>
        </w:rPr>
        <w:t xml:space="preserve"> The agencies have themselves acknowledged that </w:t>
      </w:r>
      <w:r w:rsidRPr="009E2EE1">
        <w:rPr>
          <w:u w:val="single"/>
        </w:rPr>
        <w:t xml:space="preserve">competition among hospitals may not be a </w:t>
      </w:r>
      <w:r w:rsidRPr="009E2EE1">
        <w:rPr>
          <w:b/>
          <w:bCs/>
          <w:u w:val="single"/>
        </w:rPr>
        <w:t>practical reality</w:t>
      </w:r>
      <w:r w:rsidRPr="009E2EE1">
        <w:rPr>
          <w:u w:val="single"/>
        </w:rPr>
        <w:t xml:space="preserve"> in rural communities. </w:t>
      </w:r>
    </w:p>
    <w:p w14:paraId="55CB4AAC" w14:textId="77777777" w:rsidR="008B0AB9" w:rsidRPr="009E2EE1" w:rsidRDefault="008B0AB9" w:rsidP="008B0AB9">
      <w:pPr>
        <w:spacing w:before="15" w:after="180" w:line="300" w:lineRule="atLeast"/>
        <w:rPr>
          <w:u w:val="single"/>
        </w:rPr>
      </w:pPr>
      <w:r w:rsidRPr="009E2EE1">
        <w:rPr>
          <w:u w:val="single"/>
        </w:rPr>
        <w:t xml:space="preserve">The </w:t>
      </w:r>
      <w:r w:rsidRPr="003768E9">
        <w:rPr>
          <w:highlight w:val="cyan"/>
          <w:u w:val="single"/>
        </w:rPr>
        <w:t xml:space="preserve">rural health care crisis is </w:t>
      </w:r>
      <w:r w:rsidRPr="003768E9">
        <w:rPr>
          <w:b/>
          <w:bCs/>
          <w:highlight w:val="cyan"/>
          <w:u w:val="single"/>
        </w:rPr>
        <w:t>happening now</w:t>
      </w:r>
      <w:r w:rsidRPr="009E2EE1">
        <w:rPr>
          <w:rFonts w:eastAsia="Times New Roman"/>
          <w:sz w:val="16"/>
        </w:rPr>
        <w:t xml:space="preserve">; there is not time for multiyear studies of the impact of efforts to rationalize and improve rural health care. </w:t>
      </w:r>
      <w:r w:rsidRPr="009E2EE1">
        <w:rPr>
          <w:u w:val="single"/>
        </w:rPr>
        <w:t xml:space="preserve">Health </w:t>
      </w:r>
      <w:r w:rsidRPr="003768E9">
        <w:rPr>
          <w:highlight w:val="cyan"/>
          <w:u w:val="single"/>
        </w:rPr>
        <w:t>systems</w:t>
      </w:r>
      <w:r w:rsidRPr="009E2EE1">
        <w:rPr>
          <w:u w:val="single"/>
        </w:rPr>
        <w:t xml:space="preserve"> that </w:t>
      </w:r>
      <w:r w:rsidRPr="009E2EE1">
        <w:rPr>
          <w:b/>
          <w:bCs/>
          <w:u w:val="single"/>
        </w:rPr>
        <w:t>understand</w:t>
      </w:r>
      <w:r w:rsidRPr="009E2EE1">
        <w:rPr>
          <w:u w:val="single"/>
        </w:rPr>
        <w:t xml:space="preserve"> and </w:t>
      </w:r>
      <w:r w:rsidRPr="003768E9">
        <w:rPr>
          <w:b/>
          <w:bCs/>
          <w:u w:val="single"/>
        </w:rPr>
        <w:t>are</w:t>
      </w:r>
      <w:r w:rsidRPr="009E2EE1">
        <w:rPr>
          <w:b/>
          <w:bCs/>
          <w:u w:val="single"/>
        </w:rPr>
        <w:t xml:space="preserve"> willing</w:t>
      </w:r>
      <w:r w:rsidRPr="009E2EE1">
        <w:rPr>
          <w:u w:val="single"/>
        </w:rPr>
        <w:t xml:space="preserve"> to take on the challenges of rural health care markets </w:t>
      </w:r>
      <w:r w:rsidRPr="003768E9">
        <w:rPr>
          <w:highlight w:val="cyan"/>
          <w:u w:val="single"/>
        </w:rPr>
        <w:t xml:space="preserve">should be </w:t>
      </w:r>
      <w:r w:rsidRPr="003768E9">
        <w:rPr>
          <w:b/>
          <w:bCs/>
          <w:highlight w:val="cyan"/>
          <w:u w:val="single"/>
        </w:rPr>
        <w:t>given</w:t>
      </w:r>
      <w:r w:rsidRPr="009E2EE1">
        <w:rPr>
          <w:b/>
          <w:bCs/>
          <w:u w:val="single"/>
        </w:rPr>
        <w:t xml:space="preserve"> the </w:t>
      </w:r>
      <w:r w:rsidRPr="003768E9">
        <w:rPr>
          <w:b/>
          <w:bCs/>
          <w:highlight w:val="cyan"/>
          <w:u w:val="single"/>
        </w:rPr>
        <w:t>opportunity</w:t>
      </w:r>
      <w:r w:rsidRPr="009E2EE1">
        <w:rPr>
          <w:u w:val="single"/>
        </w:rPr>
        <w:t xml:space="preserve"> to do so. </w:t>
      </w:r>
    </w:p>
    <w:p w14:paraId="72FC9919" w14:textId="77777777" w:rsidR="008B0AB9" w:rsidRPr="009E2EE1" w:rsidRDefault="008B0AB9" w:rsidP="008B0AB9"/>
    <w:p w14:paraId="5F8A5482" w14:textId="77777777" w:rsidR="008B0AB9" w:rsidRDefault="008B0AB9" w:rsidP="008B0AB9"/>
    <w:p w14:paraId="0D24257A" w14:textId="77777777" w:rsidR="008B0AB9" w:rsidRPr="00025F45" w:rsidRDefault="008B0AB9" w:rsidP="008B0AB9">
      <w:pPr>
        <w:pStyle w:val="Heading4"/>
        <w:rPr>
          <w:rFonts w:eastAsia="Times New Roman" w:cs="Calibri"/>
          <w:sz w:val="16"/>
        </w:rPr>
      </w:pPr>
      <w:r>
        <w:rPr>
          <w:rFonts w:eastAsia="Times New Roman" w:cs="Calibri"/>
          <w:bCs/>
          <w:szCs w:val="26"/>
        </w:rPr>
        <w:t>FTC Deference---DoD recommendations historically have trumped FTC antitrust concerns---recent executive action has preserved that dynamic, but future changes tilt the scales toward the FTC</w:t>
      </w:r>
    </w:p>
    <w:p w14:paraId="3EBE6993" w14:textId="77777777" w:rsidR="008B0AB9" w:rsidRPr="008C2C78" w:rsidRDefault="008B0AB9" w:rsidP="008B0AB9">
      <w:pPr>
        <w:spacing w:before="15" w:after="180" w:line="240" w:lineRule="auto"/>
        <w:rPr>
          <w:rFonts w:ascii="Times New Roman" w:eastAsia="Times New Roman" w:hAnsi="Times New Roman" w:cs="Times New Roman"/>
          <w:sz w:val="24"/>
          <w:szCs w:val="24"/>
        </w:rPr>
      </w:pPr>
      <w:r w:rsidRPr="008C2C78">
        <w:rPr>
          <w:rFonts w:eastAsia="Times New Roman"/>
          <w:b/>
          <w:bCs/>
          <w:sz w:val="26"/>
          <w:szCs w:val="26"/>
        </w:rPr>
        <w:t>Eichelberger 21</w:t>
      </w:r>
      <w:r w:rsidRPr="008C2C78">
        <w:rPr>
          <w:rFonts w:eastAsia="Times New Roman"/>
        </w:rPr>
        <w:t> –</w:t>
      </w:r>
      <w:r w:rsidRPr="008C2C78">
        <w:rPr>
          <w:rFonts w:eastAsia="Times New Roman"/>
          <w:sz w:val="24"/>
          <w:szCs w:val="24"/>
        </w:rPr>
        <w:t> </w:t>
      </w:r>
      <w:r w:rsidRPr="008C2C78">
        <w:rPr>
          <w:rFonts w:eastAsia="Times New Roman"/>
        </w:rPr>
        <w:t>Curtis Eichelberger covers mergers and acquisitions for MLex in Washington DC</w:t>
      </w:r>
    </w:p>
    <w:p w14:paraId="29E50558" w14:textId="77777777" w:rsidR="008B0AB9" w:rsidRPr="008C2C78" w:rsidRDefault="008B0AB9" w:rsidP="008B0AB9">
      <w:pPr>
        <w:spacing w:before="15" w:after="180" w:line="240" w:lineRule="auto"/>
        <w:rPr>
          <w:rFonts w:ascii="Times New Roman" w:eastAsia="Times New Roman" w:hAnsi="Times New Roman" w:cs="Times New Roman"/>
          <w:sz w:val="24"/>
          <w:szCs w:val="24"/>
        </w:rPr>
      </w:pPr>
      <w:r w:rsidRPr="008C2C78">
        <w:rPr>
          <w:rFonts w:eastAsia="Times New Roman"/>
        </w:rPr>
        <w:t>Curtis Eichelberger, "Confluence of government actors likely to place Lockheed-Aerojet deal under greater US scrutiny," MLex Market Insight, FTC Watch, 8-9-2021, https://www.mlexwatch.com/articles/12982/print?section=ftcwatch</w:t>
      </w:r>
    </w:p>
    <w:p w14:paraId="520ACBBF" w14:textId="77777777" w:rsidR="008B0AB9" w:rsidRPr="008C2C78" w:rsidRDefault="008B0AB9" w:rsidP="008B0AB9">
      <w:pPr>
        <w:rPr>
          <w:u w:val="single"/>
        </w:rPr>
      </w:pPr>
      <w:r w:rsidRPr="008C2C78">
        <w:rPr>
          <w:u w:val="single"/>
        </w:rPr>
        <w:t xml:space="preserve">The </w:t>
      </w:r>
      <w:r w:rsidRPr="00723C76">
        <w:rPr>
          <w:highlight w:val="cyan"/>
          <w:u w:val="single"/>
        </w:rPr>
        <w:t>DOD and FTC</w:t>
      </w:r>
      <w:r w:rsidRPr="008C2C78">
        <w:rPr>
          <w:u w:val="single"/>
        </w:rPr>
        <w:t xml:space="preserve"> each </w:t>
      </w:r>
      <w:r w:rsidRPr="00723C76">
        <w:rPr>
          <w:highlight w:val="cyan"/>
          <w:u w:val="single"/>
        </w:rPr>
        <w:t xml:space="preserve">perform an </w:t>
      </w:r>
      <w:r w:rsidRPr="00723C76">
        <w:rPr>
          <w:b/>
          <w:bCs/>
          <w:highlight w:val="cyan"/>
          <w:u w:val="single"/>
        </w:rPr>
        <w:t>antitrust analysis</w:t>
      </w:r>
      <w:r w:rsidRPr="00723C76">
        <w:rPr>
          <w:highlight w:val="cyan"/>
          <w:u w:val="single"/>
        </w:rPr>
        <w:t xml:space="preserve"> of defense</w:t>
      </w:r>
      <w:r w:rsidRPr="008C2C78">
        <w:rPr>
          <w:u w:val="single"/>
        </w:rPr>
        <w:t xml:space="preserve">-related </w:t>
      </w:r>
      <w:r w:rsidRPr="00723C76">
        <w:rPr>
          <w:highlight w:val="cyan"/>
          <w:u w:val="single"/>
        </w:rPr>
        <w:t>mergers</w:t>
      </w:r>
      <w:r w:rsidRPr="008C2C78">
        <w:rPr>
          <w:u w:val="single"/>
        </w:rPr>
        <w:t xml:space="preserve">. But </w:t>
      </w:r>
      <w:r w:rsidRPr="00723C76">
        <w:rPr>
          <w:highlight w:val="cyan"/>
          <w:u w:val="single"/>
        </w:rPr>
        <w:t>since the Pentagon is</w:t>
      </w:r>
      <w:r w:rsidRPr="008C2C78">
        <w:rPr>
          <w:u w:val="single"/>
        </w:rPr>
        <w:t xml:space="preserve"> usually </w:t>
      </w:r>
      <w:r w:rsidRPr="00723C76">
        <w:rPr>
          <w:highlight w:val="cyan"/>
          <w:u w:val="single"/>
        </w:rPr>
        <w:t xml:space="preserve">the </w:t>
      </w:r>
      <w:r w:rsidRPr="00723C76">
        <w:rPr>
          <w:b/>
          <w:bCs/>
          <w:highlight w:val="cyan"/>
          <w:u w:val="single"/>
        </w:rPr>
        <w:t>sole customer</w:t>
      </w:r>
      <w:r w:rsidRPr="008C2C78">
        <w:rPr>
          <w:u w:val="single"/>
        </w:rPr>
        <w:t xml:space="preserve"> of US defense contractors, </w:t>
      </w:r>
      <w:r w:rsidRPr="00723C76">
        <w:rPr>
          <w:b/>
          <w:bCs/>
          <w:highlight w:val="cyan"/>
          <w:u w:val="single"/>
        </w:rPr>
        <w:t>if it supports a merger</w:t>
      </w:r>
      <w:r w:rsidRPr="00723C76">
        <w:rPr>
          <w:highlight w:val="cyan"/>
          <w:u w:val="single"/>
        </w:rPr>
        <w:t>,</w:t>
      </w:r>
      <w:r w:rsidRPr="008C2C78">
        <w:rPr>
          <w:u w:val="single"/>
        </w:rPr>
        <w:t xml:space="preserve"> </w:t>
      </w:r>
      <w:r w:rsidRPr="00723C76">
        <w:rPr>
          <w:highlight w:val="cyan"/>
          <w:u w:val="single"/>
        </w:rPr>
        <w:t xml:space="preserve">the FTC will be </w:t>
      </w:r>
      <w:r w:rsidRPr="00723C76">
        <w:rPr>
          <w:b/>
          <w:bCs/>
          <w:highlight w:val="cyan"/>
          <w:u w:val="single"/>
        </w:rPr>
        <w:t>hard-pressed</w:t>
      </w:r>
      <w:r w:rsidRPr="00723C76">
        <w:rPr>
          <w:highlight w:val="cyan"/>
          <w:u w:val="single"/>
        </w:rPr>
        <w:t xml:space="preserve"> </w:t>
      </w:r>
      <w:r w:rsidRPr="00723C76">
        <w:rPr>
          <w:b/>
          <w:bCs/>
          <w:highlight w:val="cyan"/>
          <w:u w:val="single"/>
        </w:rPr>
        <w:t>to convince a court</w:t>
      </w:r>
      <w:r w:rsidRPr="008C2C78">
        <w:rPr>
          <w:u w:val="single"/>
        </w:rPr>
        <w:t xml:space="preserve"> that the </w:t>
      </w:r>
      <w:r w:rsidRPr="00723C76">
        <w:rPr>
          <w:b/>
          <w:bCs/>
          <w:highlight w:val="cyan"/>
          <w:u w:val="single"/>
        </w:rPr>
        <w:t>merger is harmful</w:t>
      </w:r>
      <w:r w:rsidRPr="008C2C78">
        <w:rPr>
          <w:u w:val="single"/>
        </w:rPr>
        <w:t xml:space="preserve">. </w:t>
      </w:r>
      <w:proofErr w:type="gramStart"/>
      <w:r w:rsidRPr="008C2C78">
        <w:rPr>
          <w:u w:val="single"/>
        </w:rPr>
        <w:t>So</w:t>
      </w:r>
      <w:proofErr w:type="gramEnd"/>
      <w:r w:rsidRPr="008C2C78">
        <w:rPr>
          <w:u w:val="single"/>
        </w:rPr>
        <w:t xml:space="preserve"> </w:t>
      </w:r>
      <w:r w:rsidRPr="00723C76">
        <w:rPr>
          <w:highlight w:val="cyan"/>
          <w:u w:val="single"/>
        </w:rPr>
        <w:t>when the DOD finds</w:t>
      </w:r>
      <w:r w:rsidRPr="008C2C78">
        <w:rPr>
          <w:u w:val="single"/>
        </w:rPr>
        <w:t xml:space="preserve"> that </w:t>
      </w:r>
      <w:r w:rsidRPr="00723C76">
        <w:rPr>
          <w:highlight w:val="cyan"/>
          <w:u w:val="single"/>
        </w:rPr>
        <w:t xml:space="preserve">a deal </w:t>
      </w:r>
      <w:r w:rsidRPr="00723C76">
        <w:rPr>
          <w:b/>
          <w:bCs/>
          <w:highlight w:val="cyan"/>
          <w:u w:val="single"/>
        </w:rPr>
        <w:t>benefits</w:t>
      </w:r>
      <w:r w:rsidRPr="008C2C78">
        <w:rPr>
          <w:b/>
          <w:bCs/>
          <w:u w:val="single"/>
        </w:rPr>
        <w:t xml:space="preserve"> national </w:t>
      </w:r>
      <w:r w:rsidRPr="00723C76">
        <w:rPr>
          <w:b/>
          <w:bCs/>
          <w:highlight w:val="cyan"/>
          <w:u w:val="single"/>
        </w:rPr>
        <w:t>security</w:t>
      </w:r>
      <w:r w:rsidRPr="008C2C78">
        <w:rPr>
          <w:u w:val="single"/>
        </w:rPr>
        <w:t xml:space="preserve">, </w:t>
      </w:r>
      <w:r w:rsidRPr="00723C76">
        <w:rPr>
          <w:highlight w:val="cyan"/>
          <w:u w:val="single"/>
        </w:rPr>
        <w:t xml:space="preserve">the FTC </w:t>
      </w:r>
      <w:r w:rsidRPr="00723C76">
        <w:rPr>
          <w:b/>
          <w:bCs/>
          <w:highlight w:val="cyan"/>
          <w:u w:val="single"/>
        </w:rPr>
        <w:t>tends to defer</w:t>
      </w:r>
      <w:r w:rsidRPr="008C2C78">
        <w:rPr>
          <w:u w:val="single"/>
        </w:rPr>
        <w:t xml:space="preserve"> </w:t>
      </w:r>
      <w:r w:rsidRPr="008C2C78">
        <w:rPr>
          <w:b/>
          <w:bCs/>
          <w:u w:val="single"/>
        </w:rPr>
        <w:t>even if</w:t>
      </w:r>
      <w:r w:rsidRPr="008C2C78">
        <w:rPr>
          <w:u w:val="single"/>
        </w:rPr>
        <w:t xml:space="preserve"> it regards a deal as </w:t>
      </w:r>
      <w:r w:rsidRPr="008C2C78">
        <w:rPr>
          <w:b/>
          <w:bCs/>
          <w:u w:val="single"/>
        </w:rPr>
        <w:t>anticompetitive</w:t>
      </w:r>
      <w:r w:rsidRPr="008C2C78">
        <w:rPr>
          <w:u w:val="single"/>
        </w:rPr>
        <w:t>.</w:t>
      </w:r>
    </w:p>
    <w:p w14:paraId="033742DF" w14:textId="77777777" w:rsidR="008B0AB9" w:rsidRPr="008C2C78" w:rsidRDefault="008B0AB9" w:rsidP="008B0AB9">
      <w:pPr>
        <w:rPr>
          <w:u w:val="single"/>
        </w:rPr>
      </w:pPr>
      <w:r w:rsidRPr="008C2C78">
        <w:rPr>
          <w:u w:val="single"/>
        </w:rPr>
        <w:t xml:space="preserve">The </w:t>
      </w:r>
      <w:r w:rsidRPr="00723C76">
        <w:rPr>
          <w:b/>
          <w:bCs/>
          <w:highlight w:val="cyan"/>
          <w:u w:val="single"/>
        </w:rPr>
        <w:t>FTC’s concerns</w:t>
      </w:r>
      <w:r w:rsidRPr="00723C76">
        <w:rPr>
          <w:highlight w:val="cyan"/>
          <w:u w:val="single"/>
        </w:rPr>
        <w:t xml:space="preserve"> about</w:t>
      </w:r>
      <w:r w:rsidRPr="008C2C78">
        <w:rPr>
          <w:u w:val="single"/>
        </w:rPr>
        <w:t xml:space="preserve"> the </w:t>
      </w:r>
      <w:r w:rsidRPr="00723C76">
        <w:rPr>
          <w:b/>
          <w:bCs/>
          <w:highlight w:val="cyan"/>
          <w:u w:val="single"/>
        </w:rPr>
        <w:t>DOD’s</w:t>
      </w:r>
      <w:r w:rsidRPr="008C2C78">
        <w:rPr>
          <w:b/>
          <w:bCs/>
          <w:u w:val="single"/>
        </w:rPr>
        <w:t xml:space="preserve"> outsized </w:t>
      </w:r>
      <w:r w:rsidRPr="00723C76">
        <w:rPr>
          <w:b/>
          <w:bCs/>
          <w:highlight w:val="cyan"/>
          <w:u w:val="single"/>
        </w:rPr>
        <w:t>influence</w:t>
      </w:r>
      <w:r w:rsidRPr="00723C76">
        <w:rPr>
          <w:highlight w:val="cyan"/>
          <w:u w:val="single"/>
        </w:rPr>
        <w:t xml:space="preserve"> have been illustrated by</w:t>
      </w:r>
      <w:r w:rsidRPr="008C2C78">
        <w:rPr>
          <w:u w:val="single"/>
        </w:rPr>
        <w:t xml:space="preserve"> comments and </w:t>
      </w:r>
      <w:r w:rsidRPr="00723C76">
        <w:rPr>
          <w:highlight w:val="cyan"/>
          <w:u w:val="single"/>
        </w:rPr>
        <w:t>analysis from</w:t>
      </w:r>
      <w:r w:rsidRPr="008C2C78">
        <w:rPr>
          <w:u w:val="single"/>
        </w:rPr>
        <w:t xml:space="preserve"> past </w:t>
      </w:r>
      <w:r w:rsidRPr="00723C76">
        <w:rPr>
          <w:highlight w:val="cyan"/>
          <w:u w:val="single"/>
        </w:rPr>
        <w:t>FTC executives</w:t>
      </w:r>
      <w:r w:rsidRPr="008C2C78">
        <w:rPr>
          <w:u w:val="single"/>
        </w:rPr>
        <w:t xml:space="preserve"> and commissioners.</w:t>
      </w:r>
    </w:p>
    <w:p w14:paraId="7A0D0860" w14:textId="77777777" w:rsidR="008B0AB9" w:rsidRPr="008C2C78" w:rsidRDefault="008B0AB9" w:rsidP="008B0AB9">
      <w:pPr>
        <w:rPr>
          <w:u w:val="single"/>
        </w:rPr>
      </w:pPr>
      <w:r w:rsidRPr="00723C76">
        <w:rPr>
          <w:highlight w:val="cyan"/>
          <w:u w:val="single"/>
        </w:rPr>
        <w:t>Will</w:t>
      </w:r>
      <w:r w:rsidRPr="008C2C78">
        <w:rPr>
          <w:u w:val="single"/>
        </w:rPr>
        <w:t xml:space="preserve"> the </w:t>
      </w:r>
      <w:r w:rsidRPr="00723C76">
        <w:rPr>
          <w:highlight w:val="cyan"/>
          <w:u w:val="single"/>
        </w:rPr>
        <w:t>Biden</w:t>
      </w:r>
      <w:r w:rsidRPr="008C2C78">
        <w:rPr>
          <w:u w:val="single"/>
        </w:rPr>
        <w:t xml:space="preserve"> administration </w:t>
      </w:r>
      <w:r w:rsidRPr="00723C76">
        <w:rPr>
          <w:b/>
          <w:bCs/>
          <w:highlight w:val="cyan"/>
          <w:u w:val="single"/>
        </w:rPr>
        <w:t>continue</w:t>
      </w:r>
      <w:r w:rsidRPr="008C2C78">
        <w:rPr>
          <w:u w:val="single"/>
        </w:rPr>
        <w:t xml:space="preserve"> to let the DOD have its way, or will it </w:t>
      </w:r>
      <w:r w:rsidRPr="008C2C78">
        <w:rPr>
          <w:b/>
          <w:bCs/>
          <w:u w:val="single"/>
        </w:rPr>
        <w:t>prioritize competition</w:t>
      </w:r>
      <w:r w:rsidRPr="008C2C78">
        <w:rPr>
          <w:u w:val="single"/>
        </w:rPr>
        <w:t xml:space="preserve">? </w:t>
      </w:r>
      <w:r w:rsidRPr="001C4D25">
        <w:rPr>
          <w:highlight w:val="cyan"/>
          <w:u w:val="single"/>
        </w:rPr>
        <w:t>Biden</w:t>
      </w:r>
      <w:r w:rsidRPr="008C2C78">
        <w:rPr>
          <w:u w:val="single"/>
        </w:rPr>
        <w:t xml:space="preserve"> issued an executive order</w:t>
      </w:r>
      <w:r w:rsidRPr="008C2C78">
        <w:rPr>
          <w:sz w:val="16"/>
        </w:rPr>
        <w:t xml:space="preserve"> July 9 calling for a government-wide effort to improve competition in all sectors of the economy, </w:t>
      </w:r>
      <w:r w:rsidRPr="001C4D25">
        <w:rPr>
          <w:highlight w:val="cyan"/>
          <w:u w:val="single"/>
        </w:rPr>
        <w:t xml:space="preserve">suggesting a change </w:t>
      </w:r>
      <w:r w:rsidRPr="001C4D25">
        <w:rPr>
          <w:b/>
          <w:bCs/>
          <w:highlight w:val="cyan"/>
          <w:u w:val="single"/>
        </w:rPr>
        <w:t>might</w:t>
      </w:r>
      <w:r w:rsidRPr="008C2C78">
        <w:rPr>
          <w:u w:val="single"/>
        </w:rPr>
        <w:t xml:space="preserve"> be </w:t>
      </w:r>
      <w:r w:rsidRPr="001C4D25">
        <w:rPr>
          <w:highlight w:val="cyan"/>
          <w:u w:val="single"/>
        </w:rPr>
        <w:t>com</w:t>
      </w:r>
      <w:r w:rsidRPr="008C2C78">
        <w:rPr>
          <w:u w:val="single"/>
        </w:rPr>
        <w:t>ing.</w:t>
      </w:r>
    </w:p>
    <w:p w14:paraId="610740E3" w14:textId="77777777" w:rsidR="008B0AB9" w:rsidRPr="008C2C78" w:rsidRDefault="008B0AB9" w:rsidP="008B0AB9">
      <w:pPr>
        <w:rPr>
          <w:sz w:val="16"/>
        </w:rPr>
      </w:pPr>
      <w:r w:rsidRPr="008C2C78">
        <w:rPr>
          <w:sz w:val="16"/>
        </w:rPr>
        <w:t>“The Congress frequently has created overlapping agency jurisdiction in the policing of anticompetitive conduct and the oversight of mergers,” the executive order says. “</w:t>
      </w:r>
      <w:r w:rsidRPr="008C2C78">
        <w:rPr>
          <w:u w:val="single"/>
        </w:rPr>
        <w:t>Where there is overlapping jurisdiction over particular cases</w:t>
      </w:r>
      <w:r w:rsidRPr="008C2C78">
        <w:rPr>
          <w:sz w:val="16"/>
        </w:rPr>
        <w:t xml:space="preserve">, conduct, transactions, or industries, </w:t>
      </w:r>
      <w:r w:rsidRPr="008C2C78">
        <w:rPr>
          <w:u w:val="single"/>
        </w:rPr>
        <w:t>agencies are encouraged to coordinate their efforts</w:t>
      </w:r>
      <w:r w:rsidRPr="008C2C78">
        <w:rPr>
          <w:sz w:val="16"/>
        </w:rPr>
        <w:t xml:space="preserve">, as appropriate and consistent with applicable law … in the case of major transactions, </w:t>
      </w:r>
      <w:r w:rsidRPr="001C4D25">
        <w:rPr>
          <w:u w:val="single"/>
        </w:rPr>
        <w:t>soliciting</w:t>
      </w:r>
      <w:r w:rsidRPr="008C2C78">
        <w:rPr>
          <w:u w:val="single"/>
        </w:rPr>
        <w:t xml:space="preserve"> and giving significant consideration to the views of the</w:t>
      </w:r>
      <w:r w:rsidRPr="008C2C78">
        <w:rPr>
          <w:sz w:val="16"/>
        </w:rPr>
        <w:t xml:space="preserve"> Attorney General or the Chair of the </w:t>
      </w:r>
      <w:r w:rsidRPr="008C2C78">
        <w:rPr>
          <w:u w:val="single"/>
        </w:rPr>
        <w:t>FTC</w:t>
      </w:r>
      <w:r w:rsidRPr="008C2C78">
        <w:rPr>
          <w:sz w:val="16"/>
        </w:rPr>
        <w:t>, as applicable.”</w:t>
      </w:r>
    </w:p>
    <w:p w14:paraId="6E513887" w14:textId="77777777" w:rsidR="008B0AB9" w:rsidRPr="008C2C78" w:rsidRDefault="008B0AB9" w:rsidP="008B0AB9">
      <w:pPr>
        <w:rPr>
          <w:sz w:val="16"/>
          <w:szCs w:val="16"/>
        </w:rPr>
      </w:pPr>
      <w:r w:rsidRPr="008C2C78">
        <w:rPr>
          <w:sz w:val="16"/>
          <w:szCs w:val="16"/>
        </w:rPr>
        <w:t>The president also ordered the Secretary of Defense to submit a review of the state of competition within the defense industrial base, including areas where a lack of competition may be of concern.</w:t>
      </w:r>
    </w:p>
    <w:p w14:paraId="3D5BB3D9" w14:textId="64D0A4E2" w:rsidR="008B0AB9" w:rsidRPr="008C2C78" w:rsidRDefault="008B0AB9" w:rsidP="008B0AB9">
      <w:pPr>
        <w:rPr>
          <w:b/>
          <w:bCs/>
          <w:u w:val="single"/>
        </w:rPr>
      </w:pPr>
      <w:r w:rsidRPr="001C4D25">
        <w:rPr>
          <w:highlight w:val="cyan"/>
          <w:u w:val="single"/>
        </w:rPr>
        <w:t>This would</w:t>
      </w:r>
      <w:r w:rsidRPr="008C2C78">
        <w:rPr>
          <w:u w:val="single"/>
        </w:rPr>
        <w:t xml:space="preserve"> </w:t>
      </w:r>
      <w:r w:rsidRPr="008C2C78">
        <w:rPr>
          <w:b/>
          <w:bCs/>
          <w:u w:val="single"/>
        </w:rPr>
        <w:t>seem</w:t>
      </w:r>
      <w:r w:rsidRPr="008C2C78">
        <w:rPr>
          <w:u w:val="single"/>
        </w:rPr>
        <w:t xml:space="preserve"> </w:t>
      </w:r>
      <w:r w:rsidRPr="004B55ED">
        <w:rPr>
          <w:b/>
          <w:bCs/>
          <w:u w:val="single"/>
        </w:rPr>
        <w:t xml:space="preserve">to </w:t>
      </w:r>
      <w:r w:rsidRPr="001C4D25">
        <w:rPr>
          <w:b/>
          <w:bCs/>
          <w:highlight w:val="cyan"/>
          <w:u w:val="single"/>
        </w:rPr>
        <w:t>signal</w:t>
      </w:r>
      <w:r w:rsidRPr="001C4D25">
        <w:rPr>
          <w:highlight w:val="cyan"/>
          <w:u w:val="single"/>
        </w:rPr>
        <w:t xml:space="preserve"> where the administration will </w:t>
      </w:r>
      <w:r w:rsidRPr="001C4D25">
        <w:rPr>
          <w:b/>
          <w:bCs/>
          <w:highlight w:val="cyan"/>
          <w:u w:val="single"/>
        </w:rPr>
        <w:t>land in conflicts</w:t>
      </w:r>
      <w:r w:rsidRPr="001C4D25">
        <w:rPr>
          <w:highlight w:val="cyan"/>
          <w:u w:val="single"/>
        </w:rPr>
        <w:t xml:space="preserve"> between the FTC and DOD, </w:t>
      </w:r>
      <w:r w:rsidRPr="001C4D25">
        <w:rPr>
          <w:b/>
          <w:bCs/>
          <w:highlight w:val="cyan"/>
          <w:u w:val="single"/>
        </w:rPr>
        <w:t>though</w:t>
      </w:r>
      <w:r w:rsidRPr="008C2C78">
        <w:rPr>
          <w:b/>
          <w:bCs/>
          <w:u w:val="single"/>
        </w:rPr>
        <w:t xml:space="preserve"> for </w:t>
      </w:r>
      <w:r w:rsidRPr="001C4D25">
        <w:rPr>
          <w:b/>
          <w:bCs/>
          <w:highlight w:val="cyan"/>
          <w:u w:val="single"/>
        </w:rPr>
        <w:t>now</w:t>
      </w:r>
      <w:r w:rsidRPr="001C4D25">
        <w:rPr>
          <w:highlight w:val="cyan"/>
          <w:u w:val="single"/>
        </w:rPr>
        <w:t xml:space="preserve">, </w:t>
      </w:r>
      <w:r w:rsidRPr="001C4D25">
        <w:rPr>
          <w:b/>
          <w:bCs/>
          <w:highlight w:val="cyan"/>
          <w:u w:val="single"/>
        </w:rPr>
        <w:t>how much weight</w:t>
      </w:r>
      <w:r w:rsidRPr="008C2C78">
        <w:rPr>
          <w:b/>
          <w:bCs/>
          <w:u w:val="single"/>
        </w:rPr>
        <w:t xml:space="preserve"> these </w:t>
      </w:r>
      <w:r w:rsidRPr="001C4D25">
        <w:rPr>
          <w:b/>
          <w:bCs/>
          <w:highlight w:val="cyan"/>
          <w:u w:val="single"/>
        </w:rPr>
        <w:t>words will carry isn’t clear</w:t>
      </w:r>
      <w:r w:rsidRPr="008C2C78">
        <w:rPr>
          <w:b/>
          <w:bCs/>
          <w:u w:val="single"/>
        </w:rPr>
        <w:t>.</w:t>
      </w:r>
    </w:p>
    <w:p w14:paraId="020F6A19" w14:textId="77777777" w:rsidR="008B0AB9" w:rsidRPr="003D5C1A" w:rsidRDefault="008B0AB9" w:rsidP="008B0AB9">
      <w:pPr>
        <w:spacing w:after="0" w:line="240" w:lineRule="auto"/>
        <w:outlineLvl w:val="3"/>
        <w:rPr>
          <w:rFonts w:ascii="Times New Roman" w:eastAsia="Times New Roman" w:hAnsi="Times New Roman" w:cs="Times New Roman"/>
          <w:b/>
          <w:bCs/>
          <w:sz w:val="24"/>
          <w:szCs w:val="24"/>
        </w:rPr>
      </w:pPr>
      <w:bookmarkStart w:id="2" w:name="_Hlk82696150"/>
      <w:r>
        <w:rPr>
          <w:rFonts w:eastAsia="Times New Roman"/>
          <w:b/>
          <w:bCs/>
          <w:sz w:val="26"/>
          <w:szCs w:val="26"/>
        </w:rPr>
        <w:t>New antitrust rules and theories disrupt FTC deference to the DoD---that collapses the industry’s ability to innovate</w:t>
      </w:r>
    </w:p>
    <w:p w14:paraId="2465E187" w14:textId="77777777" w:rsidR="008B0AB9" w:rsidRPr="003D5C1A" w:rsidRDefault="008B0AB9" w:rsidP="008B0AB9">
      <w:pPr>
        <w:spacing w:before="15" w:after="180" w:line="240" w:lineRule="auto"/>
        <w:rPr>
          <w:rFonts w:ascii="Times New Roman" w:eastAsia="Times New Roman" w:hAnsi="Times New Roman" w:cs="Times New Roman"/>
          <w:sz w:val="24"/>
          <w:szCs w:val="24"/>
        </w:rPr>
      </w:pPr>
      <w:r w:rsidRPr="003D5C1A">
        <w:rPr>
          <w:rFonts w:eastAsia="Times New Roman"/>
          <w:b/>
          <w:bCs/>
          <w:sz w:val="26"/>
          <w:szCs w:val="26"/>
        </w:rPr>
        <w:t>Kazianis 21</w:t>
      </w:r>
      <w:r w:rsidRPr="003D5C1A">
        <w:rPr>
          <w:rFonts w:eastAsia="Times New Roman"/>
        </w:rPr>
        <w:t> –</w:t>
      </w:r>
      <w:r w:rsidRPr="003D5C1A">
        <w:rPr>
          <w:rFonts w:eastAsia="Times New Roman"/>
          <w:sz w:val="24"/>
          <w:szCs w:val="24"/>
        </w:rPr>
        <w:t> </w:t>
      </w:r>
      <w:r w:rsidRPr="003D5C1A">
        <w:rPr>
          <w:rFonts w:eastAsia="Times New Roman"/>
        </w:rPr>
        <w:t>Senior Director at the Center for the National Interest</w:t>
      </w:r>
    </w:p>
    <w:p w14:paraId="7389C478" w14:textId="77777777" w:rsidR="008B0AB9" w:rsidRPr="003D5C1A" w:rsidRDefault="008B0AB9" w:rsidP="008B0AB9">
      <w:pPr>
        <w:spacing w:before="15" w:after="180" w:line="240" w:lineRule="auto"/>
        <w:rPr>
          <w:rFonts w:ascii="Times New Roman" w:eastAsia="Times New Roman" w:hAnsi="Times New Roman" w:cs="Times New Roman"/>
          <w:sz w:val="24"/>
          <w:szCs w:val="24"/>
        </w:rPr>
      </w:pPr>
      <w:r w:rsidRPr="003D5C1A">
        <w:rPr>
          <w:rFonts w:eastAsia="Times New Roman"/>
        </w:rPr>
        <w:t>Harry J. Kazianis, "National Security Experts, Not Lawyers, Should Decide Fate of Defense Mergers &amp; Acquisitions," The National Interest, 9-1-2021, https://nationalinterest.org/feature/national-security-experts-not-lawyers-should-decide-fate-defense-mergers-acquisitions-192868</w:t>
      </w:r>
    </w:p>
    <w:bookmarkEnd w:id="2"/>
    <w:p w14:paraId="07432AEE" w14:textId="77777777" w:rsidR="008B0AB9" w:rsidRPr="00025F45" w:rsidRDefault="008B0AB9" w:rsidP="008B0AB9">
      <w:pPr>
        <w:rPr>
          <w:sz w:val="16"/>
        </w:rPr>
      </w:pPr>
      <w:r w:rsidRPr="00625998">
        <w:rPr>
          <w:rStyle w:val="StyleUnderline"/>
          <w:highlight w:val="cyan"/>
        </w:rPr>
        <w:t>The U.S. defense</w:t>
      </w:r>
      <w:r w:rsidRPr="00025F45">
        <w:rPr>
          <w:rStyle w:val="StyleUnderline"/>
        </w:rPr>
        <w:t xml:space="preserve"> industrial </w:t>
      </w:r>
      <w:r w:rsidRPr="00625998">
        <w:rPr>
          <w:rStyle w:val="StyleUnderline"/>
          <w:highlight w:val="cyan"/>
        </w:rPr>
        <w:t>base is</w:t>
      </w:r>
      <w:r w:rsidRPr="00025F45">
        <w:rPr>
          <w:rStyle w:val="StyleUnderline"/>
        </w:rPr>
        <w:t xml:space="preserve"> a </w:t>
      </w:r>
      <w:r w:rsidRPr="00625998">
        <w:rPr>
          <w:rStyle w:val="StyleUnderline"/>
          <w:b/>
          <w:bCs/>
          <w:highlight w:val="cyan"/>
        </w:rPr>
        <w:t>unique</w:t>
      </w:r>
      <w:r w:rsidRPr="00014429">
        <w:rPr>
          <w:rStyle w:val="StyleUnderline"/>
          <w:b/>
          <w:bCs/>
        </w:rPr>
        <w:t xml:space="preserve"> sector</w:t>
      </w:r>
      <w:r w:rsidRPr="00025F45">
        <w:rPr>
          <w:rStyle w:val="StyleUnderline"/>
        </w:rPr>
        <w:t xml:space="preserve"> of the American economy. </w:t>
      </w:r>
      <w:r w:rsidRPr="00625998">
        <w:rPr>
          <w:rStyle w:val="StyleUnderline"/>
          <w:highlight w:val="cyan"/>
        </w:rPr>
        <w:t xml:space="preserve">It’s the </w:t>
      </w:r>
      <w:r w:rsidRPr="00625998">
        <w:rPr>
          <w:rStyle w:val="StyleUnderline"/>
          <w:b/>
          <w:bCs/>
          <w:highlight w:val="cyan"/>
        </w:rPr>
        <w:t>foundation for the tec</w:t>
      </w:r>
      <w:r w:rsidRPr="00625998">
        <w:rPr>
          <w:rStyle w:val="StyleUnderline"/>
          <w:b/>
          <w:bCs/>
        </w:rPr>
        <w:t>hnological</w:t>
      </w:r>
      <w:r w:rsidRPr="00014429">
        <w:rPr>
          <w:rStyle w:val="StyleUnderline"/>
          <w:b/>
          <w:bCs/>
        </w:rPr>
        <w:t xml:space="preserve"> </w:t>
      </w:r>
      <w:r w:rsidRPr="00625998">
        <w:rPr>
          <w:rStyle w:val="StyleUnderline"/>
          <w:b/>
          <w:bCs/>
          <w:highlight w:val="cyan"/>
        </w:rPr>
        <w:t>edge</w:t>
      </w:r>
      <w:r w:rsidRPr="00625998">
        <w:rPr>
          <w:rStyle w:val="StyleUnderline"/>
          <w:highlight w:val="cyan"/>
        </w:rPr>
        <w:t xml:space="preserve"> that gives</w:t>
      </w:r>
      <w:r w:rsidRPr="00025F45">
        <w:rPr>
          <w:rStyle w:val="StyleUnderline"/>
        </w:rPr>
        <w:t xml:space="preserve"> our </w:t>
      </w:r>
      <w:r w:rsidRPr="00625998">
        <w:rPr>
          <w:rStyle w:val="StyleUnderline"/>
          <w:highlight w:val="cyan"/>
        </w:rPr>
        <w:t xml:space="preserve">warfighters the </w:t>
      </w:r>
      <w:r w:rsidRPr="00625998">
        <w:rPr>
          <w:rStyle w:val="StyleUnderline"/>
          <w:b/>
          <w:bCs/>
          <w:highlight w:val="cyan"/>
        </w:rPr>
        <w:t>best</w:t>
      </w:r>
      <w:r w:rsidRPr="00014429">
        <w:rPr>
          <w:rStyle w:val="StyleUnderline"/>
          <w:b/>
          <w:bCs/>
        </w:rPr>
        <w:t xml:space="preserve"> possible </w:t>
      </w:r>
      <w:r w:rsidRPr="00625998">
        <w:rPr>
          <w:rStyle w:val="StyleUnderline"/>
          <w:b/>
          <w:bCs/>
          <w:highlight w:val="cyan"/>
        </w:rPr>
        <w:t>tools</w:t>
      </w:r>
      <w:r w:rsidRPr="00625998">
        <w:rPr>
          <w:rStyle w:val="StyleUnderline"/>
          <w:highlight w:val="cyan"/>
        </w:rPr>
        <w:t xml:space="preserve"> to prevail</w:t>
      </w:r>
      <w:r w:rsidRPr="00025F45">
        <w:rPr>
          <w:rStyle w:val="StyleUnderline"/>
        </w:rPr>
        <w:t xml:space="preserve"> in any potential </w:t>
      </w:r>
      <w:r w:rsidRPr="00014429">
        <w:rPr>
          <w:rStyle w:val="StyleUnderline"/>
          <w:b/>
          <w:bCs/>
        </w:rPr>
        <w:t>future conflict</w:t>
      </w:r>
      <w:r w:rsidRPr="00025F45">
        <w:rPr>
          <w:rStyle w:val="StyleUnderline"/>
        </w:rPr>
        <w:t xml:space="preserve">. Indeed, future military advantage </w:t>
      </w:r>
      <w:r w:rsidRPr="00625998">
        <w:rPr>
          <w:rStyle w:val="StyleUnderline"/>
          <w:highlight w:val="cyan"/>
        </w:rPr>
        <w:t>in competition with China and Russia</w:t>
      </w:r>
      <w:r w:rsidRPr="00025F45">
        <w:rPr>
          <w:rStyle w:val="StyleUnderline"/>
        </w:rPr>
        <w:t xml:space="preserve"> relies upon the </w:t>
      </w:r>
      <w:r w:rsidRPr="00014429">
        <w:rPr>
          <w:rStyle w:val="StyleUnderline"/>
          <w:b/>
          <w:bCs/>
        </w:rPr>
        <w:t>technology and innovation</w:t>
      </w:r>
      <w:r w:rsidRPr="00025F45">
        <w:rPr>
          <w:rStyle w:val="StyleUnderline"/>
        </w:rPr>
        <w:t xml:space="preserve"> that comes from this </w:t>
      </w:r>
      <w:r w:rsidRPr="00014429">
        <w:rPr>
          <w:rStyle w:val="StyleUnderline"/>
          <w:b/>
          <w:bCs/>
        </w:rPr>
        <w:t>critical industry</w:t>
      </w:r>
      <w:r w:rsidRPr="00025F45">
        <w:rPr>
          <w:sz w:val="16"/>
        </w:rPr>
        <w:t xml:space="preserve">. And yet, </w:t>
      </w:r>
      <w:r w:rsidRPr="00025F45">
        <w:rPr>
          <w:rStyle w:val="StyleUnderline"/>
        </w:rPr>
        <w:t xml:space="preserve">the Federal Trade Commission’s new lead Commissioner, Lina </w:t>
      </w:r>
      <w:r w:rsidRPr="00625998">
        <w:rPr>
          <w:rStyle w:val="StyleUnderline"/>
          <w:highlight w:val="cyan"/>
        </w:rPr>
        <w:t>Khan</w:t>
      </w:r>
      <w:r w:rsidRPr="00025F45">
        <w:rPr>
          <w:rStyle w:val="StyleUnderline"/>
        </w:rPr>
        <w:t xml:space="preserve">, has begun her tenure by </w:t>
      </w:r>
      <w:r w:rsidRPr="00625998">
        <w:rPr>
          <w:rStyle w:val="StyleUnderline"/>
          <w:b/>
          <w:bCs/>
          <w:highlight w:val="cyan"/>
        </w:rPr>
        <w:t>considering an experiment</w:t>
      </w:r>
      <w:r w:rsidRPr="00625998">
        <w:rPr>
          <w:rStyle w:val="StyleUnderline"/>
          <w:highlight w:val="cyan"/>
        </w:rPr>
        <w:t xml:space="preserve"> to break up successful enterp</w:t>
      </w:r>
      <w:r w:rsidRPr="00025F45">
        <w:rPr>
          <w:rStyle w:val="StyleUnderline"/>
        </w:rPr>
        <w:t xml:space="preserve">rises and let </w:t>
      </w:r>
      <w:r w:rsidRPr="00014429">
        <w:rPr>
          <w:rStyle w:val="StyleUnderline"/>
          <w:b/>
          <w:bCs/>
        </w:rPr>
        <w:t>academic theory biased against vertical mergers</w:t>
      </w:r>
      <w:r w:rsidRPr="00025F45">
        <w:rPr>
          <w:rStyle w:val="StyleUnderline"/>
        </w:rPr>
        <w:t xml:space="preserve"> in the defense industry </w:t>
      </w:r>
      <w:r w:rsidRPr="00014429">
        <w:rPr>
          <w:rStyle w:val="StyleUnderline"/>
          <w:b/>
          <w:bCs/>
        </w:rPr>
        <w:t>guide the FTC’s early decision making</w:t>
      </w:r>
      <w:r w:rsidRPr="00025F45">
        <w:rPr>
          <w:sz w:val="16"/>
        </w:rPr>
        <w:t xml:space="preserve"> as it considers acquisition proposals such as Lockheed Martin’s acquisition of Aerojet Rocketdyne. </w:t>
      </w:r>
      <w:r w:rsidRPr="00625998">
        <w:rPr>
          <w:rStyle w:val="StyleUnderline"/>
          <w:highlight w:val="cyan"/>
        </w:rPr>
        <w:t xml:space="preserve">The stakes are </w:t>
      </w:r>
      <w:r w:rsidRPr="00625998">
        <w:rPr>
          <w:rStyle w:val="StyleUnderline"/>
          <w:b/>
          <w:bCs/>
          <w:highlight w:val="cyan"/>
        </w:rPr>
        <w:t>too high</w:t>
      </w:r>
      <w:r w:rsidRPr="00625998">
        <w:rPr>
          <w:rStyle w:val="StyleUnderline"/>
          <w:highlight w:val="cyan"/>
        </w:rPr>
        <w:t xml:space="preserve"> to not give the Defense Department</w:t>
      </w:r>
      <w:r w:rsidRPr="00025F45">
        <w:rPr>
          <w:rStyle w:val="StyleUnderline"/>
        </w:rPr>
        <w:t xml:space="preserve"> the </w:t>
      </w:r>
      <w:r w:rsidRPr="00625998">
        <w:rPr>
          <w:rStyle w:val="StyleUnderline"/>
          <w:highlight w:val="cyan"/>
        </w:rPr>
        <w:t>primary voice in any acquisition approval</w:t>
      </w:r>
      <w:r w:rsidRPr="00025F45">
        <w:rPr>
          <w:rStyle w:val="StyleUnderline"/>
        </w:rPr>
        <w:t xml:space="preserve"> decision that could impact </w:t>
      </w:r>
      <w:r w:rsidRPr="00014429">
        <w:rPr>
          <w:rStyle w:val="StyleUnderline"/>
          <w:b/>
          <w:bCs/>
        </w:rPr>
        <w:t>national security</w:t>
      </w:r>
      <w:r w:rsidRPr="00025F45">
        <w:rPr>
          <w:rStyle w:val="StyleUnderline"/>
        </w:rPr>
        <w:t xml:space="preserve"> and our </w:t>
      </w:r>
      <w:r w:rsidRPr="00014429">
        <w:rPr>
          <w:rStyle w:val="StyleUnderline"/>
          <w:b/>
          <w:bCs/>
        </w:rPr>
        <w:t>future competitiveness</w:t>
      </w:r>
      <w:r w:rsidRPr="00025F45">
        <w:rPr>
          <w:rStyle w:val="StyleUnderline"/>
        </w:rPr>
        <w:t xml:space="preserve"> with China and Russia </w:t>
      </w:r>
      <w:r w:rsidRPr="00025F45">
        <w:rPr>
          <w:sz w:val="16"/>
        </w:rPr>
        <w:t>in the crucial rocket propulsion sector.</w:t>
      </w:r>
    </w:p>
    <w:p w14:paraId="36D29F57" w14:textId="77777777" w:rsidR="008B0AB9" w:rsidRPr="00025F45" w:rsidRDefault="008B0AB9" w:rsidP="008B0AB9">
      <w:pPr>
        <w:rPr>
          <w:sz w:val="16"/>
          <w:szCs w:val="16"/>
        </w:rPr>
      </w:pPr>
      <w:bookmarkStart w:id="3" w:name="_Hlk82696142"/>
      <w:r w:rsidRPr="00025F45">
        <w:rPr>
          <w:sz w:val="16"/>
          <w:szCs w:val="16"/>
        </w:rPr>
        <w:t>What History Tells Us</w:t>
      </w:r>
    </w:p>
    <w:p w14:paraId="49378CE5" w14:textId="77777777" w:rsidR="008B0AB9" w:rsidRPr="00025F45" w:rsidRDefault="008B0AB9" w:rsidP="008B0AB9">
      <w:pPr>
        <w:rPr>
          <w:sz w:val="16"/>
          <w:szCs w:val="16"/>
        </w:rPr>
      </w:pPr>
      <w:r w:rsidRPr="00025F45">
        <w:rPr>
          <w:sz w:val="16"/>
          <w:szCs w:val="16"/>
        </w:rPr>
        <w:t>When evaluating mergers and acquisitions in the defense industrial base, such as the pending Lockheed Martin acquisition of rocket manufacturer Aerojet Rocketdyne, it’s important to consider the historical context, the evolution of the defense industrial base, and consider its inherently collaborative nature.</w:t>
      </w:r>
    </w:p>
    <w:p w14:paraId="7325012F" w14:textId="77777777" w:rsidR="008B0AB9" w:rsidRPr="00025F45" w:rsidRDefault="008B0AB9" w:rsidP="008B0AB9">
      <w:pPr>
        <w:rPr>
          <w:sz w:val="16"/>
          <w:szCs w:val="16"/>
        </w:rPr>
      </w:pPr>
      <w:r w:rsidRPr="00025F45">
        <w:rPr>
          <w:sz w:val="16"/>
          <w:szCs w:val="16"/>
        </w:rPr>
        <w:t>Prior to World War II, America relied on an arsenal system, where the government designed and produced most weapons and munitions. Our entry into World War I required rapid mobilization, but there was no way to quickly accelerate production.</w:t>
      </w:r>
    </w:p>
    <w:p w14:paraId="6DAB59AA" w14:textId="77777777" w:rsidR="008B0AB9" w:rsidRPr="00025F45" w:rsidRDefault="008B0AB9" w:rsidP="008B0AB9">
      <w:pPr>
        <w:rPr>
          <w:sz w:val="16"/>
          <w:szCs w:val="16"/>
        </w:rPr>
      </w:pPr>
      <w:r w:rsidRPr="00025F45">
        <w:rPr>
          <w:sz w:val="16"/>
          <w:szCs w:val="16"/>
        </w:rPr>
        <w:t xml:space="preserve">We learned from the shortcomings of the arsenal system in World War II, with America fully engaged as the “Arsenal of Democracy.” The U.S. industrial base churned out weapons and munitions at a dizzying rate to help win the war. </w:t>
      </w:r>
    </w:p>
    <w:p w14:paraId="619BB6AE" w14:textId="77777777" w:rsidR="008B0AB9" w:rsidRPr="00025F45" w:rsidRDefault="008B0AB9" w:rsidP="008B0AB9">
      <w:pPr>
        <w:rPr>
          <w:sz w:val="16"/>
        </w:rPr>
      </w:pPr>
      <w:r w:rsidRPr="00025F45">
        <w:rPr>
          <w:sz w:val="16"/>
        </w:rPr>
        <w:t xml:space="preserve">Since then, this </w:t>
      </w:r>
      <w:r w:rsidRPr="00025F45">
        <w:rPr>
          <w:rStyle w:val="StyleUnderline"/>
        </w:rPr>
        <w:t xml:space="preserve">model of </w:t>
      </w:r>
      <w:r w:rsidRPr="00625998">
        <w:rPr>
          <w:rStyle w:val="StyleUnderline"/>
          <w:highlight w:val="cyan"/>
        </w:rPr>
        <w:t>collaboration and necessary consolidation</w:t>
      </w:r>
      <w:r w:rsidRPr="00025F45">
        <w:rPr>
          <w:rStyle w:val="StyleUnderline"/>
        </w:rPr>
        <w:t xml:space="preserve"> among the defense industrial base and the Department of Defense </w:t>
      </w:r>
      <w:r w:rsidRPr="00625998">
        <w:rPr>
          <w:rStyle w:val="StyleUnderline"/>
          <w:highlight w:val="cyan"/>
        </w:rPr>
        <w:t xml:space="preserve">has endured, resulting in </w:t>
      </w:r>
      <w:r w:rsidRPr="00625998">
        <w:rPr>
          <w:rStyle w:val="StyleUnderline"/>
          <w:b/>
          <w:bCs/>
          <w:highlight w:val="cyan"/>
        </w:rPr>
        <w:t>continuous innovations</w:t>
      </w:r>
      <w:r w:rsidRPr="00625998">
        <w:rPr>
          <w:rStyle w:val="StyleUnderline"/>
          <w:highlight w:val="cyan"/>
        </w:rPr>
        <w:t xml:space="preserve"> that have given</w:t>
      </w:r>
      <w:r w:rsidRPr="00025F45">
        <w:rPr>
          <w:rStyle w:val="StyleUnderline"/>
        </w:rPr>
        <w:t xml:space="preserve"> the </w:t>
      </w:r>
      <w:r w:rsidRPr="00625998">
        <w:rPr>
          <w:rStyle w:val="StyleUnderline"/>
          <w:highlight w:val="cyan"/>
        </w:rPr>
        <w:t>America</w:t>
      </w:r>
      <w:r w:rsidRPr="00625998">
        <w:rPr>
          <w:rStyle w:val="StyleUnderline"/>
        </w:rPr>
        <w:t>n</w:t>
      </w:r>
      <w:r w:rsidRPr="00025F45">
        <w:rPr>
          <w:rStyle w:val="StyleUnderline"/>
        </w:rPr>
        <w:t xml:space="preserve"> </w:t>
      </w:r>
      <w:r w:rsidRPr="00625998">
        <w:rPr>
          <w:rStyle w:val="StyleUnderline"/>
        </w:rPr>
        <w:t xml:space="preserve">warfighter </w:t>
      </w:r>
      <w:r w:rsidRPr="00625998">
        <w:rPr>
          <w:rStyle w:val="StyleUnderline"/>
          <w:highlight w:val="cyan"/>
        </w:rPr>
        <w:t xml:space="preserve">the </w:t>
      </w:r>
      <w:r w:rsidRPr="00625998">
        <w:rPr>
          <w:rStyle w:val="StyleUnderline"/>
          <w:b/>
          <w:bCs/>
          <w:highlight w:val="cyan"/>
        </w:rPr>
        <w:t>techn</w:t>
      </w:r>
      <w:r w:rsidRPr="00625998">
        <w:rPr>
          <w:rStyle w:val="StyleUnderline"/>
          <w:b/>
          <w:bCs/>
        </w:rPr>
        <w:t xml:space="preserve">ological </w:t>
      </w:r>
      <w:r w:rsidRPr="00625998">
        <w:rPr>
          <w:rStyle w:val="StyleUnderline"/>
          <w:b/>
          <w:bCs/>
          <w:highlight w:val="cyan"/>
        </w:rPr>
        <w:t>edge</w:t>
      </w:r>
      <w:r w:rsidRPr="00025F45">
        <w:rPr>
          <w:sz w:val="16"/>
        </w:rPr>
        <w:t>, while keeping the specialized requirements in the sector affordable for taxpayers.</w:t>
      </w:r>
    </w:p>
    <w:p w14:paraId="2DBC2F04" w14:textId="77777777" w:rsidR="008B0AB9" w:rsidRPr="00014429" w:rsidRDefault="008B0AB9" w:rsidP="008B0AB9">
      <w:pPr>
        <w:rPr>
          <w:rStyle w:val="StyleUnderline"/>
          <w:b/>
          <w:bCs/>
        </w:rPr>
      </w:pPr>
      <w:r w:rsidRPr="00025F45">
        <w:rPr>
          <w:sz w:val="16"/>
        </w:rPr>
        <w:t xml:space="preserve">We see the fruit of this collaboration all around us, such as GPS, Aegis phased-array radar systems, Patriot missiles, stealth aircraft, and unmanned aerial vehicles. </w:t>
      </w:r>
      <w:r w:rsidRPr="00025F45">
        <w:rPr>
          <w:rStyle w:val="StyleUnderline"/>
        </w:rPr>
        <w:t xml:space="preserve">That same </w:t>
      </w:r>
      <w:r w:rsidRPr="00625998">
        <w:rPr>
          <w:rStyle w:val="StyleUnderline"/>
          <w:highlight w:val="cyan"/>
        </w:rPr>
        <w:t>collaboration is</w:t>
      </w:r>
      <w:r w:rsidRPr="00025F45">
        <w:rPr>
          <w:rStyle w:val="StyleUnderline"/>
        </w:rPr>
        <w:t xml:space="preserve"> now </w:t>
      </w:r>
      <w:r w:rsidRPr="00625998">
        <w:rPr>
          <w:rStyle w:val="StyleUnderline"/>
          <w:b/>
          <w:bCs/>
          <w:highlight w:val="cyan"/>
        </w:rPr>
        <w:t>surmounting</w:t>
      </w:r>
      <w:r w:rsidRPr="00014429">
        <w:rPr>
          <w:rStyle w:val="StyleUnderline"/>
          <w:b/>
          <w:bCs/>
        </w:rPr>
        <w:t xml:space="preserve"> the </w:t>
      </w:r>
      <w:r w:rsidRPr="00625998">
        <w:rPr>
          <w:rStyle w:val="StyleUnderline"/>
          <w:b/>
          <w:bCs/>
          <w:highlight w:val="cyan"/>
        </w:rPr>
        <w:t>challenge</w:t>
      </w:r>
      <w:r w:rsidRPr="00625998">
        <w:rPr>
          <w:rStyle w:val="StyleUnderline"/>
          <w:highlight w:val="cyan"/>
        </w:rPr>
        <w:t xml:space="preserve"> of developing</w:t>
      </w:r>
      <w:r w:rsidRPr="00025F45">
        <w:rPr>
          <w:rStyle w:val="StyleUnderline"/>
        </w:rPr>
        <w:t xml:space="preserve"> and fielding </w:t>
      </w:r>
      <w:r w:rsidRPr="00625998">
        <w:rPr>
          <w:rStyle w:val="StyleUnderline"/>
          <w:highlight w:val="cyan"/>
        </w:rPr>
        <w:t>the next generation of weapon platforms</w:t>
      </w:r>
      <w:r w:rsidRPr="00025F45">
        <w:rPr>
          <w:rStyle w:val="StyleUnderline"/>
        </w:rPr>
        <w:t xml:space="preserve"> and advanced technologies, such as hypersonics, directed energy, artificial intelligence, and more, to maintain and extend America’s </w:t>
      </w:r>
      <w:r w:rsidRPr="00014429">
        <w:rPr>
          <w:rStyle w:val="StyleUnderline"/>
          <w:b/>
          <w:bCs/>
        </w:rPr>
        <w:t>technological edge over potential adversaries.</w:t>
      </w:r>
    </w:p>
    <w:p w14:paraId="27648552" w14:textId="77777777" w:rsidR="008B0AB9" w:rsidRPr="00025F45" w:rsidRDefault="008B0AB9" w:rsidP="008B0AB9">
      <w:pPr>
        <w:rPr>
          <w:sz w:val="16"/>
          <w:szCs w:val="16"/>
        </w:rPr>
      </w:pPr>
      <w:r w:rsidRPr="00025F45">
        <w:rPr>
          <w:sz w:val="16"/>
          <w:szCs w:val="16"/>
        </w:rPr>
        <w:t>In all these endeavors, the government has held great sway over industry by virtue of its status as sole buyer and through underwriting research and development efforts and sharing forecasts about future needs.</w:t>
      </w:r>
    </w:p>
    <w:p w14:paraId="565B5E99" w14:textId="77777777" w:rsidR="008B0AB9" w:rsidRPr="00025F45" w:rsidRDefault="008B0AB9" w:rsidP="008B0AB9">
      <w:pPr>
        <w:rPr>
          <w:rStyle w:val="StyleUnderline"/>
        </w:rPr>
      </w:pPr>
      <w:r w:rsidRPr="00025F45">
        <w:rPr>
          <w:sz w:val="16"/>
        </w:rPr>
        <w:t xml:space="preserve">The defense industry differs from much of the economy in the way it interacts with government, and in how competitors frequently collaborate with one another in support of national security. The industry is distinct from the likes of Apple and Google. Prime contractors often collaborate on one project while competing fiercely on others.  </w:t>
      </w:r>
      <w:proofErr w:type="gramStart"/>
      <w:r w:rsidRPr="00625998">
        <w:rPr>
          <w:rStyle w:val="StyleUnderline"/>
          <w:highlight w:val="cyan"/>
        </w:rPr>
        <w:t>All</w:t>
      </w:r>
      <w:r w:rsidRPr="00025F45">
        <w:rPr>
          <w:rStyle w:val="StyleUnderline"/>
        </w:rPr>
        <w:t xml:space="preserve"> of</w:t>
      </w:r>
      <w:proofErr w:type="gramEnd"/>
      <w:r w:rsidRPr="00025F45">
        <w:rPr>
          <w:rStyle w:val="StyleUnderline"/>
        </w:rPr>
        <w:t xml:space="preserve"> the major </w:t>
      </w:r>
      <w:r w:rsidRPr="00625998">
        <w:rPr>
          <w:rStyle w:val="StyleUnderline"/>
          <w:highlight w:val="cyan"/>
        </w:rPr>
        <w:t xml:space="preserve">contractors </w:t>
      </w:r>
      <w:r w:rsidRPr="00625998">
        <w:rPr>
          <w:rStyle w:val="StyleUnderline"/>
          <w:b/>
          <w:bCs/>
          <w:highlight w:val="cyan"/>
        </w:rPr>
        <w:t>depend on one another</w:t>
      </w:r>
      <w:r w:rsidRPr="00025F45">
        <w:rPr>
          <w:rStyle w:val="StyleUnderline"/>
        </w:rPr>
        <w:t xml:space="preserve"> for the supply of critical sub-systems and components. Competitors supplying and depending on one another is a </w:t>
      </w:r>
      <w:r w:rsidRPr="00014429">
        <w:rPr>
          <w:rStyle w:val="StyleUnderline"/>
          <w:b/>
          <w:bCs/>
        </w:rPr>
        <w:t>common feature</w:t>
      </w:r>
      <w:r w:rsidRPr="00025F45">
        <w:rPr>
          <w:rStyle w:val="StyleUnderline"/>
        </w:rPr>
        <w:t xml:space="preserve"> of today’s defense industrial base. </w:t>
      </w:r>
    </w:p>
    <w:p w14:paraId="0A48FC2F" w14:textId="77777777" w:rsidR="008B0AB9" w:rsidRPr="00025F45" w:rsidRDefault="008B0AB9" w:rsidP="008B0AB9">
      <w:pPr>
        <w:rPr>
          <w:sz w:val="16"/>
          <w:szCs w:val="16"/>
        </w:rPr>
      </w:pPr>
      <w:r w:rsidRPr="00025F45">
        <w:rPr>
          <w:sz w:val="16"/>
          <w:szCs w:val="16"/>
        </w:rPr>
        <w:t>General Dynamics and Huntington Ingalls Industries, for example, are known as fierce competitors for shipbuilding contracts. Yet when our nation needed submarines to be developed and produced, they collaborated on building the next-generation attack submarine, the Virginia-class, and have worked together on the new Columbia-class submarine.</w:t>
      </w:r>
    </w:p>
    <w:p w14:paraId="2CFF606E" w14:textId="77777777" w:rsidR="008B0AB9" w:rsidRPr="00025F45" w:rsidRDefault="008B0AB9" w:rsidP="008B0AB9">
      <w:pPr>
        <w:rPr>
          <w:sz w:val="16"/>
          <w:szCs w:val="16"/>
        </w:rPr>
      </w:pPr>
      <w:r w:rsidRPr="00025F45">
        <w:rPr>
          <w:sz w:val="16"/>
          <w:szCs w:val="16"/>
        </w:rPr>
        <w:t xml:space="preserve">The current defense industrial base model originated ten years ago, when then-Undersecretary of Defense for Acquisition, Technology, and Logistics Ashton B. Carter laid out how </w:t>
      </w:r>
      <w:r w:rsidRPr="00625998">
        <w:rPr>
          <w:rStyle w:val="StyleUnderline"/>
          <w:highlight w:val="cyan"/>
        </w:rPr>
        <w:t>the Defense Department</w:t>
      </w:r>
      <w:r w:rsidRPr="00025F45">
        <w:rPr>
          <w:sz w:val="16"/>
          <w:szCs w:val="16"/>
        </w:rPr>
        <w:t xml:space="preserve"> would work with a scaled-down, post-Cold War defense industry.</w:t>
      </w:r>
    </w:p>
    <w:p w14:paraId="5C232F21" w14:textId="77777777" w:rsidR="008B0AB9" w:rsidRPr="00025F45" w:rsidRDefault="008B0AB9" w:rsidP="008B0AB9">
      <w:pPr>
        <w:rPr>
          <w:rStyle w:val="StyleUnderline"/>
        </w:rPr>
      </w:pPr>
      <w:r w:rsidRPr="00025F45">
        <w:rPr>
          <w:sz w:val="16"/>
        </w:rPr>
        <w:t xml:space="preserve">He </w:t>
      </w:r>
      <w:r w:rsidRPr="00625998">
        <w:rPr>
          <w:rStyle w:val="StyleUnderline"/>
          <w:highlight w:val="cyan"/>
        </w:rPr>
        <w:t>prioritized “</w:t>
      </w:r>
      <w:r w:rsidRPr="00625998">
        <w:rPr>
          <w:rStyle w:val="StyleUnderline"/>
          <w:b/>
          <w:bCs/>
          <w:highlight w:val="cyan"/>
        </w:rPr>
        <w:t>long-term innovation</w:t>
      </w:r>
      <w:r w:rsidRPr="00025F45">
        <w:rPr>
          <w:rStyle w:val="StyleUnderline"/>
        </w:rPr>
        <w:t xml:space="preserve">, efficiency, profitability, and productivity growth,” and emphasized that </w:t>
      </w:r>
      <w:r w:rsidRPr="00625998">
        <w:rPr>
          <w:rStyle w:val="StyleUnderline"/>
          <w:highlight w:val="cyan"/>
        </w:rPr>
        <w:t>we must rely on “</w:t>
      </w:r>
      <w:r w:rsidRPr="00625998">
        <w:rPr>
          <w:rStyle w:val="StyleUnderline"/>
          <w:b/>
          <w:bCs/>
          <w:highlight w:val="cyan"/>
        </w:rPr>
        <w:t>normal market forces</w:t>
      </w:r>
      <w:r w:rsidRPr="00625998">
        <w:rPr>
          <w:rStyle w:val="StyleUnderline"/>
          <w:highlight w:val="cyan"/>
        </w:rPr>
        <w:t xml:space="preserve"> to make</w:t>
      </w:r>
      <w:r w:rsidRPr="00025F45">
        <w:rPr>
          <w:rStyle w:val="StyleUnderline"/>
        </w:rPr>
        <w:t xml:space="preserve"> the most </w:t>
      </w:r>
      <w:r w:rsidRPr="00625998">
        <w:rPr>
          <w:rStyle w:val="StyleUnderline"/>
          <w:highlight w:val="cyan"/>
        </w:rPr>
        <w:t>efficient adjustments</w:t>
      </w:r>
      <w:r w:rsidRPr="00025F45">
        <w:rPr>
          <w:rStyle w:val="StyleUnderline"/>
        </w:rPr>
        <w:t xml:space="preserve"> to the defense industrial base.”</w:t>
      </w:r>
    </w:p>
    <w:p w14:paraId="4CD3F6A7" w14:textId="77777777" w:rsidR="008B0AB9" w:rsidRPr="00025F45" w:rsidRDefault="008B0AB9" w:rsidP="008B0AB9">
      <w:pPr>
        <w:rPr>
          <w:sz w:val="16"/>
        </w:rPr>
      </w:pPr>
      <w:r w:rsidRPr="00025F45">
        <w:rPr>
          <w:rStyle w:val="StyleUnderline"/>
        </w:rPr>
        <w:t>This system is largely transparent, open, and fair</w:t>
      </w:r>
      <w:r w:rsidRPr="00025F45">
        <w:rPr>
          <w:sz w:val="16"/>
        </w:rPr>
        <w:t>, notwithstanding the expressions of concern that some companies voice when new mergers or acquisitions in the sector are proposed.</w:t>
      </w:r>
    </w:p>
    <w:p w14:paraId="7AAA538F" w14:textId="77777777" w:rsidR="008B0AB9" w:rsidRPr="00014429" w:rsidRDefault="008B0AB9" w:rsidP="008B0AB9">
      <w:pPr>
        <w:rPr>
          <w:rStyle w:val="StyleUnderline"/>
        </w:rPr>
      </w:pPr>
      <w:r w:rsidRPr="00014429">
        <w:rPr>
          <w:sz w:val="16"/>
        </w:rPr>
        <w:t xml:space="preserve">With the handful of remaining primes today, the government neither needs nor wants consolidation at the top tier of the defense industrial base. But </w:t>
      </w:r>
      <w:r w:rsidRPr="00014429">
        <w:rPr>
          <w:rStyle w:val="StyleUnderline"/>
        </w:rPr>
        <w:t xml:space="preserve">there are thousands of defense industrial base suppliers, mostly small and medium-sized specialty producers. For those companies, </w:t>
      </w:r>
      <w:r w:rsidRPr="00625998">
        <w:rPr>
          <w:rStyle w:val="StyleUnderline"/>
          <w:highlight w:val="cyan"/>
        </w:rPr>
        <w:t xml:space="preserve">mergers and acquisitions can </w:t>
      </w:r>
      <w:r w:rsidRPr="00625998">
        <w:rPr>
          <w:rStyle w:val="StyleUnderline"/>
          <w:b/>
          <w:bCs/>
          <w:highlight w:val="cyan"/>
        </w:rPr>
        <w:t>result in a win-win</w:t>
      </w:r>
      <w:r w:rsidRPr="00625998">
        <w:rPr>
          <w:rStyle w:val="StyleUnderline"/>
          <w:highlight w:val="cyan"/>
        </w:rPr>
        <w:t xml:space="preserve"> for government and the economy</w:t>
      </w:r>
      <w:r w:rsidRPr="00014429">
        <w:rPr>
          <w:rStyle w:val="StyleUnderline"/>
        </w:rPr>
        <w:t>.</w:t>
      </w:r>
    </w:p>
    <w:p w14:paraId="73548E8E" w14:textId="77777777" w:rsidR="008B0AB9" w:rsidRPr="00014429" w:rsidRDefault="008B0AB9" w:rsidP="008B0AB9">
      <w:pPr>
        <w:rPr>
          <w:rStyle w:val="StyleUnderline"/>
          <w:b/>
          <w:bCs/>
        </w:rPr>
      </w:pPr>
      <w:r w:rsidRPr="00014429">
        <w:rPr>
          <w:sz w:val="16"/>
        </w:rPr>
        <w:t xml:space="preserve">These </w:t>
      </w:r>
      <w:r w:rsidRPr="00625998">
        <w:rPr>
          <w:rStyle w:val="StyleUnderline"/>
          <w:highlight w:val="cyan"/>
        </w:rPr>
        <w:t>consolidations can create</w:t>
      </w:r>
      <w:r w:rsidRPr="00014429">
        <w:rPr>
          <w:rStyle w:val="StyleUnderline"/>
        </w:rPr>
        <w:t xml:space="preserve"> </w:t>
      </w:r>
      <w:r w:rsidRPr="00014429">
        <w:rPr>
          <w:rStyle w:val="StyleUnderline"/>
          <w:b/>
          <w:bCs/>
        </w:rPr>
        <w:t xml:space="preserve">greater </w:t>
      </w:r>
      <w:r w:rsidRPr="00625998">
        <w:rPr>
          <w:rStyle w:val="StyleUnderline"/>
          <w:b/>
          <w:bCs/>
          <w:highlight w:val="cyan"/>
        </w:rPr>
        <w:t>efficiency and innovation</w:t>
      </w:r>
      <w:r w:rsidRPr="00014429">
        <w:rPr>
          <w:rStyle w:val="StyleUnderline"/>
        </w:rPr>
        <w:t xml:space="preserve">, assure the enduring health of key American suppliers and manufacturers of critical defense products and technologies, and promote strong balance sheets. Such </w:t>
      </w:r>
      <w:r w:rsidRPr="00625998">
        <w:rPr>
          <w:rStyle w:val="StyleUnderline"/>
          <w:highlight w:val="cyan"/>
        </w:rPr>
        <w:t xml:space="preserve">transactions </w:t>
      </w:r>
      <w:r w:rsidRPr="00625998">
        <w:rPr>
          <w:rStyle w:val="StyleUnderline"/>
          <w:b/>
          <w:bCs/>
          <w:highlight w:val="cyan"/>
        </w:rPr>
        <w:t>should be welcomed</w:t>
      </w:r>
      <w:r w:rsidRPr="00014429">
        <w:rPr>
          <w:rStyle w:val="StyleUnderline"/>
          <w:b/>
          <w:bCs/>
        </w:rPr>
        <w:t>.</w:t>
      </w:r>
    </w:p>
    <w:bookmarkEnd w:id="3"/>
    <w:p w14:paraId="0DEDD64C" w14:textId="77777777" w:rsidR="008B0AB9" w:rsidRPr="00014429" w:rsidRDefault="008B0AB9" w:rsidP="008B0AB9">
      <w:pPr>
        <w:rPr>
          <w:sz w:val="16"/>
          <w:szCs w:val="16"/>
        </w:rPr>
      </w:pPr>
      <w:r w:rsidRPr="00014429">
        <w:rPr>
          <w:sz w:val="16"/>
          <w:szCs w:val="16"/>
        </w:rPr>
        <w:t xml:space="preserve">What Happens Now? </w:t>
      </w:r>
    </w:p>
    <w:p w14:paraId="7842ED0F" w14:textId="77777777" w:rsidR="008B0AB9" w:rsidRPr="00014429" w:rsidRDefault="008B0AB9" w:rsidP="008B0AB9">
      <w:pPr>
        <w:rPr>
          <w:sz w:val="16"/>
          <w:szCs w:val="16"/>
        </w:rPr>
      </w:pPr>
      <w:r w:rsidRPr="00014429">
        <w:rPr>
          <w:sz w:val="16"/>
          <w:szCs w:val="16"/>
        </w:rPr>
        <w:t xml:space="preserve">Such is the case with the proposed Lockheed Martin acquisition of Aerojet Rocketdyne, a merger that would not alter the competitive landscape in any appreciable way. In fact, it enhances and restores a competitive playing field in the crucial rocket propulsion sector that has tilted dramatically towards well-financed vertically integrated primes such as NG-OATK, SpaceX, and Blue Origin. LM and AJRD have virtually no overlap in terms of market position or the types of systems and services they offer, and the number of rocket propulsion providers would not change. </w:t>
      </w:r>
    </w:p>
    <w:p w14:paraId="3A8D5548" w14:textId="77777777" w:rsidR="008B0AB9" w:rsidRPr="00014429" w:rsidRDefault="008B0AB9" w:rsidP="008B0AB9">
      <w:pPr>
        <w:rPr>
          <w:rStyle w:val="StyleUnderline"/>
        </w:rPr>
      </w:pPr>
      <w:r w:rsidRPr="00014429">
        <w:rPr>
          <w:sz w:val="16"/>
          <w:szCs w:val="16"/>
        </w:rPr>
        <w:t xml:space="preserve">If the transaction is approved, Aerojet Rocketdyne would benefit from greater stability and would be able to pour more resources into technology, </w:t>
      </w:r>
      <w:proofErr w:type="gramStart"/>
      <w:r w:rsidRPr="00014429">
        <w:rPr>
          <w:sz w:val="16"/>
          <w:szCs w:val="16"/>
        </w:rPr>
        <w:t>research</w:t>
      </w:r>
      <w:proofErr w:type="gramEnd"/>
      <w:r w:rsidRPr="00014429">
        <w:rPr>
          <w:sz w:val="16"/>
          <w:szCs w:val="16"/>
        </w:rPr>
        <w:t xml:space="preserve"> and innovation. Post-acquisition, Aerojet Rocketdyne’s products will still be available on the open market the same as if the company remained an independent merchant rocket manufacturer. Strong oversight mechanisms available to the Defense Department and the FTC such as consent decrees and 3rd party monitoring have been used to great effect in the Defense industry for decades. That’s good for the taxpayer and the entire defense industrial base. </w:t>
      </w:r>
      <w:r w:rsidRPr="00014429">
        <w:rPr>
          <w:rStyle w:val="StyleUnderline"/>
        </w:rPr>
        <w:t xml:space="preserve">It is also in </w:t>
      </w:r>
      <w:r w:rsidRPr="00014429">
        <w:rPr>
          <w:rStyle w:val="StyleUnderline"/>
          <w:b/>
          <w:bCs/>
        </w:rPr>
        <w:t>complete alignment</w:t>
      </w:r>
      <w:r w:rsidRPr="00014429">
        <w:rPr>
          <w:rStyle w:val="StyleUnderline"/>
        </w:rPr>
        <w:t xml:space="preserve"> with the goals of the President’s recent </w:t>
      </w:r>
      <w:r w:rsidRPr="00014429">
        <w:rPr>
          <w:rStyle w:val="StyleUnderline"/>
          <w:b/>
          <w:bCs/>
        </w:rPr>
        <w:t>executive order</w:t>
      </w:r>
      <w:r w:rsidRPr="00014429">
        <w:rPr>
          <w:rStyle w:val="StyleUnderline"/>
        </w:rPr>
        <w:t xml:space="preserve"> on competition in the economy. </w:t>
      </w:r>
    </w:p>
    <w:p w14:paraId="5B0D764F" w14:textId="77777777" w:rsidR="008B0AB9" w:rsidRPr="00014429" w:rsidRDefault="008B0AB9" w:rsidP="008B0AB9">
      <w:pPr>
        <w:rPr>
          <w:sz w:val="16"/>
          <w:szCs w:val="16"/>
        </w:rPr>
      </w:pPr>
      <w:r w:rsidRPr="00014429">
        <w:rPr>
          <w:sz w:val="16"/>
          <w:szCs w:val="16"/>
        </w:rPr>
        <w:t xml:space="preserve">Academic Theory or Common Sense? </w:t>
      </w:r>
    </w:p>
    <w:p w14:paraId="2E8095A8" w14:textId="77777777" w:rsidR="008B0AB9" w:rsidRPr="00014429" w:rsidRDefault="008B0AB9" w:rsidP="008B0AB9">
      <w:pPr>
        <w:pStyle w:val="Heading4"/>
        <w:rPr>
          <w:rStyle w:val="StyleUnderline"/>
          <w:b w:val="0"/>
          <w:bCs/>
        </w:rPr>
      </w:pPr>
      <w:r w:rsidRPr="00884CF7">
        <w:rPr>
          <w:rStyle w:val="StyleUnderline"/>
          <w:highlight w:val="cyan"/>
        </w:rPr>
        <w:t xml:space="preserve">Now is </w:t>
      </w:r>
      <w:r w:rsidRPr="00884CF7">
        <w:rPr>
          <w:rStyle w:val="StyleUnderline"/>
          <w:bCs/>
          <w:highlight w:val="cyan"/>
        </w:rPr>
        <w:t>not the time</w:t>
      </w:r>
      <w:r w:rsidRPr="00884CF7">
        <w:rPr>
          <w:rStyle w:val="StyleUnderline"/>
          <w:highlight w:val="cyan"/>
        </w:rPr>
        <w:t xml:space="preserve"> to apply</w:t>
      </w:r>
      <w:r w:rsidRPr="00014429">
        <w:rPr>
          <w:rStyle w:val="StyleUnderline"/>
        </w:rPr>
        <w:t xml:space="preserve"> </w:t>
      </w:r>
      <w:r w:rsidRPr="00014429">
        <w:rPr>
          <w:rStyle w:val="StyleUnderline"/>
          <w:bCs/>
        </w:rPr>
        <w:t xml:space="preserve">academic </w:t>
      </w:r>
      <w:r w:rsidRPr="00884CF7">
        <w:rPr>
          <w:rStyle w:val="StyleUnderline"/>
          <w:bCs/>
          <w:highlight w:val="cyan"/>
        </w:rPr>
        <w:t>antitrust theory</w:t>
      </w:r>
      <w:r w:rsidRPr="00884CF7">
        <w:rPr>
          <w:rStyle w:val="StyleUnderline"/>
          <w:highlight w:val="cyan"/>
        </w:rPr>
        <w:t xml:space="preserve"> to vertical mergers</w:t>
      </w:r>
      <w:r w:rsidRPr="00014429">
        <w:rPr>
          <w:rStyle w:val="StyleUnderline"/>
        </w:rPr>
        <w:t xml:space="preserve"> and acquisitions </w:t>
      </w:r>
      <w:r w:rsidRPr="00884CF7">
        <w:rPr>
          <w:rStyle w:val="StyleUnderline"/>
          <w:highlight w:val="cyan"/>
        </w:rPr>
        <w:t>in</w:t>
      </w:r>
      <w:r w:rsidRPr="00014429">
        <w:rPr>
          <w:rStyle w:val="StyleUnderline"/>
        </w:rPr>
        <w:t xml:space="preserve"> </w:t>
      </w:r>
      <w:r w:rsidRPr="00014429">
        <w:rPr>
          <w:rStyle w:val="StyleUnderline"/>
          <w:bCs/>
        </w:rPr>
        <w:t xml:space="preserve">the </w:t>
      </w:r>
      <w:r w:rsidRPr="00884CF7">
        <w:rPr>
          <w:rStyle w:val="StyleUnderline"/>
          <w:bCs/>
          <w:highlight w:val="cyan"/>
        </w:rPr>
        <w:t>defense sector without deference</w:t>
      </w:r>
      <w:r w:rsidRPr="00014429">
        <w:rPr>
          <w:rStyle w:val="StyleUnderline"/>
        </w:rPr>
        <w:t xml:space="preserve"> to the deep expertise of the </w:t>
      </w:r>
      <w:r w:rsidRPr="00014429">
        <w:rPr>
          <w:rStyle w:val="StyleUnderline"/>
          <w:bCs/>
        </w:rPr>
        <w:t>Defense Department</w:t>
      </w:r>
      <w:r w:rsidRPr="00014429">
        <w:rPr>
          <w:rStyle w:val="StyleUnderline"/>
        </w:rPr>
        <w:t xml:space="preserve"> in these matters. Especially when the Russians and Chinese are threatening to </w:t>
      </w:r>
      <w:r w:rsidRPr="00014429">
        <w:rPr>
          <w:rStyle w:val="StyleUnderline"/>
          <w:bCs/>
        </w:rPr>
        <w:t>leap ahead technologically</w:t>
      </w:r>
      <w:r w:rsidRPr="00014429">
        <w:rPr>
          <w:rStyle w:val="StyleUnderline"/>
        </w:rPr>
        <w:t xml:space="preserve">. </w:t>
      </w:r>
      <w:r w:rsidRPr="00F34064">
        <w:rPr>
          <w:rStyle w:val="StyleUnderline"/>
          <w:highlight w:val="cyan"/>
        </w:rPr>
        <w:t xml:space="preserve">The </w:t>
      </w:r>
      <w:r w:rsidRPr="00F34064">
        <w:rPr>
          <w:rStyle w:val="StyleUnderline"/>
          <w:bCs/>
          <w:highlight w:val="cyan"/>
        </w:rPr>
        <w:t>rules of the road</w:t>
      </w:r>
      <w:r w:rsidRPr="00F34064">
        <w:rPr>
          <w:rStyle w:val="StyleUnderline"/>
          <w:highlight w:val="cyan"/>
        </w:rPr>
        <w:t xml:space="preserve"> were laid down years ago, and the defense sector has </w:t>
      </w:r>
      <w:r w:rsidRPr="00F34064">
        <w:rPr>
          <w:rStyle w:val="StyleUnderline"/>
          <w:bCs/>
          <w:highlight w:val="cyan"/>
        </w:rPr>
        <w:t>dutifully followed</w:t>
      </w:r>
      <w:r w:rsidRPr="00F34064">
        <w:rPr>
          <w:rStyle w:val="StyleUnderline"/>
          <w:highlight w:val="cyan"/>
        </w:rPr>
        <w:t xml:space="preserve"> them</w:t>
      </w:r>
      <w:r w:rsidRPr="00014429">
        <w:rPr>
          <w:sz w:val="16"/>
        </w:rPr>
        <w:t xml:space="preserve"> with a formula that works. </w:t>
      </w:r>
      <w:r w:rsidRPr="00014429">
        <w:rPr>
          <w:rStyle w:val="StyleUnderline"/>
        </w:rPr>
        <w:t xml:space="preserve">Let’s focus on the competition and collaboration among defense contractors demanded by our </w:t>
      </w:r>
      <w:r w:rsidRPr="00014429">
        <w:rPr>
          <w:rStyle w:val="StyleUnderline"/>
          <w:bCs/>
        </w:rPr>
        <w:t xml:space="preserve">national security as the prime consideration.  </w:t>
      </w:r>
    </w:p>
    <w:p w14:paraId="15FA2986" w14:textId="77777777" w:rsidR="008B0AB9" w:rsidRPr="00127811" w:rsidRDefault="008B0AB9" w:rsidP="008B0AB9">
      <w:pPr>
        <w:pStyle w:val="Heading4"/>
      </w:pPr>
      <w:r>
        <w:t xml:space="preserve">Expanding scope of antitrust </w:t>
      </w:r>
      <w:r w:rsidRPr="00CA496F">
        <w:rPr>
          <w:u w:val="single"/>
        </w:rPr>
        <w:t>liability</w:t>
      </w:r>
      <w:r>
        <w:t xml:space="preserve"> brings that to a </w:t>
      </w:r>
      <w:r w:rsidRPr="00A94236">
        <w:rPr>
          <w:u w:val="single"/>
        </w:rPr>
        <w:t>halt</w:t>
      </w:r>
      <w:r>
        <w:t xml:space="preserve">—undermines dynamism and </w:t>
      </w:r>
      <w:r w:rsidRPr="00CA496F">
        <w:rPr>
          <w:u w:val="single"/>
        </w:rPr>
        <w:t>global competitiveness</w:t>
      </w:r>
      <w:r>
        <w:t xml:space="preserve"> </w:t>
      </w:r>
    </w:p>
    <w:p w14:paraId="3917A4D7" w14:textId="77777777" w:rsidR="008B0AB9" w:rsidRPr="00127811" w:rsidRDefault="008B0AB9" w:rsidP="008B0AB9">
      <w:r w:rsidRPr="002E3869">
        <w:rPr>
          <w:rStyle w:val="Style13ptBold"/>
        </w:rPr>
        <w:t>Thierer 21</w:t>
      </w:r>
      <w:r w:rsidRPr="00127811">
        <w:rPr>
          <w:b/>
          <w:bCs/>
          <w:sz w:val="26"/>
          <w:szCs w:val="26"/>
        </w:rPr>
        <w:t xml:space="preserve"> </w:t>
      </w:r>
      <w:r w:rsidRPr="00127811">
        <w:rPr>
          <w:sz w:val="26"/>
          <w:szCs w:val="26"/>
        </w:rPr>
        <w:t xml:space="preserve">– </w:t>
      </w:r>
      <w:r w:rsidRPr="00127811">
        <w:t>Adam Thierer is a senior research fellow with the Mercatus Center at George Mason University.</w:t>
      </w:r>
      <w:r>
        <w:t xml:space="preserve"> Author of several books on antitrust law; former</w:t>
      </w:r>
      <w:r w:rsidRPr="009E1206">
        <w:t xml:space="preserve"> president of the Progress &amp; Freedom Foundation, director of Telecommunications Studies at the Cato Institute, and a senior fellow at the Heritage Foundat</w:t>
      </w:r>
      <w:r>
        <w:t xml:space="preserve">ion. </w:t>
      </w:r>
    </w:p>
    <w:p w14:paraId="5B1B978F" w14:textId="77777777" w:rsidR="008B0AB9" w:rsidRPr="00127811" w:rsidRDefault="008B0AB9" w:rsidP="008B0AB9">
      <w:r w:rsidRPr="00127811">
        <w:t>(Adam Thierer, 2-25-2021, "Open-ended antitrust is an innovation killer," TheHill, https://thehill.com/opinion/technology/540391-open-ended-antitrust-is-an-innovation-killer)</w:t>
      </w:r>
    </w:p>
    <w:p w14:paraId="4C921F6B" w14:textId="77777777" w:rsidR="008B0AB9" w:rsidRPr="00127811" w:rsidRDefault="008B0AB9" w:rsidP="008B0AB9">
      <w:r w:rsidRPr="00127811">
        <w:t xml:space="preserve">Antitrust reform is a hot bipartisan item today, with Democrats and Republicans floating proposals to significantly expand federal control over the marketplace. Much of this activity is driven by growing concern about some of the nation’s largest digital technology companies, including Facebook, Google, </w:t>
      </w:r>
      <w:proofErr w:type="gramStart"/>
      <w:r w:rsidRPr="00127811">
        <w:t>Amazon</w:t>
      </w:r>
      <w:proofErr w:type="gramEnd"/>
      <w:r w:rsidRPr="00127811">
        <w:t xml:space="preserve"> and Apple.</w:t>
      </w:r>
    </w:p>
    <w:p w14:paraId="1CCC16E0" w14:textId="77777777" w:rsidR="008B0AB9" w:rsidRPr="00127811" w:rsidRDefault="008B0AB9" w:rsidP="008B0AB9">
      <w:r w:rsidRPr="00127811">
        <w:t xml:space="preserve">Unfortunately, the </w:t>
      </w:r>
      <w:r w:rsidRPr="0079095F">
        <w:rPr>
          <w:rStyle w:val="StyleUnderline"/>
          <w:highlight w:val="cyan"/>
        </w:rPr>
        <w:t>calls for</w:t>
      </w:r>
      <w:r w:rsidRPr="00127811">
        <w:rPr>
          <w:rStyle w:val="StyleUnderline"/>
        </w:rPr>
        <w:t xml:space="preserve"> more bureaucracy and </w:t>
      </w:r>
      <w:r w:rsidRPr="0079095F">
        <w:rPr>
          <w:rStyle w:val="StyleUnderline"/>
          <w:highlight w:val="cyan"/>
        </w:rPr>
        <w:t>regulation</w:t>
      </w:r>
      <w:r w:rsidRPr="00127811">
        <w:t xml:space="preserve"> emanating from all corners of the political world could </w:t>
      </w:r>
      <w:r w:rsidRPr="00127811">
        <w:rPr>
          <w:rStyle w:val="StyleUnderline"/>
        </w:rPr>
        <w:t>have an unintended consequence</w:t>
      </w:r>
      <w:r w:rsidRPr="00127811">
        <w:t xml:space="preserve">: </w:t>
      </w:r>
      <w:r w:rsidRPr="0079095F">
        <w:rPr>
          <w:rStyle w:val="Emphasis"/>
          <w:highlight w:val="cyan"/>
        </w:rPr>
        <w:t>discourag</w:t>
      </w:r>
      <w:r w:rsidRPr="00127811">
        <w:rPr>
          <w:rStyle w:val="Emphasis"/>
        </w:rPr>
        <w:t xml:space="preserve">ing the sort of vibrant </w:t>
      </w:r>
      <w:r w:rsidRPr="0079095F">
        <w:rPr>
          <w:rStyle w:val="Emphasis"/>
          <w:highlight w:val="cyan"/>
        </w:rPr>
        <w:t>innovation and</w:t>
      </w:r>
      <w:r w:rsidRPr="00127811">
        <w:rPr>
          <w:rStyle w:val="Emphasis"/>
        </w:rPr>
        <w:t xml:space="preserve"> consumer </w:t>
      </w:r>
      <w:r w:rsidRPr="0079095F">
        <w:rPr>
          <w:rStyle w:val="Emphasis"/>
          <w:highlight w:val="cyan"/>
        </w:rPr>
        <w:t>choice</w:t>
      </w:r>
      <w:r w:rsidRPr="00127811">
        <w:rPr>
          <w:rStyle w:val="Emphasis"/>
        </w:rPr>
        <w:t xml:space="preserve"> </w:t>
      </w:r>
      <w:r w:rsidRPr="00127811">
        <w:rPr>
          <w:rStyle w:val="StyleUnderline"/>
        </w:rPr>
        <w:t>that made America’s tech companies household names</w:t>
      </w:r>
      <w:r w:rsidRPr="00127811">
        <w:t xml:space="preserve"> </w:t>
      </w:r>
      <w:r w:rsidRPr="006F2AA0">
        <w:rPr>
          <w:u w:val="single"/>
        </w:rPr>
        <w:t>across the globe</w:t>
      </w:r>
      <w:r w:rsidRPr="00127811">
        <w:t>.</w:t>
      </w:r>
    </w:p>
    <w:p w14:paraId="5C966265" w14:textId="77777777" w:rsidR="008B0AB9" w:rsidRPr="00127811" w:rsidRDefault="008B0AB9" w:rsidP="008B0AB9">
      <w:r w:rsidRPr="00127811">
        <w:t xml:space="preserve">Sen. Amy Klobuchar (D-Minn.) is leading one charge. </w:t>
      </w:r>
      <w:r w:rsidRPr="00127811">
        <w:rPr>
          <w:rStyle w:val="StyleUnderline"/>
        </w:rPr>
        <w:t>Klobuchar</w:t>
      </w:r>
      <w:r w:rsidRPr="00127811">
        <w:t xml:space="preserve">, who chairs the Judiciary Subcommittee on Antitrust, Competition Policy and Consumer Rights, </w:t>
      </w:r>
      <w:r w:rsidRPr="006F2AA0">
        <w:rPr>
          <w:u w:val="single"/>
        </w:rPr>
        <w:t>recently introduced</w:t>
      </w:r>
      <w:r w:rsidRPr="00127811">
        <w:t xml:space="preserve"> the “</w:t>
      </w:r>
      <w:r w:rsidRPr="006F2AA0">
        <w:rPr>
          <w:u w:val="single"/>
        </w:rPr>
        <w:t>C</w:t>
      </w:r>
      <w:r w:rsidRPr="00127811">
        <w:t xml:space="preserve">ompetition and </w:t>
      </w:r>
      <w:r w:rsidRPr="006F2AA0">
        <w:rPr>
          <w:u w:val="single"/>
        </w:rPr>
        <w:t>A</w:t>
      </w:r>
      <w:r w:rsidRPr="00127811">
        <w:t xml:space="preserve">ntitrust </w:t>
      </w:r>
      <w:r w:rsidRPr="006F2AA0">
        <w:rPr>
          <w:u w:val="single"/>
        </w:rPr>
        <w:t>L</w:t>
      </w:r>
      <w:r w:rsidRPr="00127811">
        <w:t xml:space="preserve">aw </w:t>
      </w:r>
      <w:r w:rsidRPr="006F2AA0">
        <w:rPr>
          <w:u w:val="single"/>
        </w:rPr>
        <w:t>E</w:t>
      </w:r>
      <w:r w:rsidRPr="00127811">
        <w:t xml:space="preserve">nforcement </w:t>
      </w:r>
      <w:r w:rsidRPr="006F2AA0">
        <w:rPr>
          <w:u w:val="single"/>
        </w:rPr>
        <w:t>R</w:t>
      </w:r>
      <w:r w:rsidRPr="00127811">
        <w:t xml:space="preserve">eform </w:t>
      </w:r>
      <w:r w:rsidRPr="006F2AA0">
        <w:rPr>
          <w:u w:val="single"/>
        </w:rPr>
        <w:t>A</w:t>
      </w:r>
      <w:r w:rsidRPr="00127811">
        <w:t xml:space="preserve">ct.” </w:t>
      </w:r>
      <w:r w:rsidRPr="006F2AA0">
        <w:rPr>
          <w:u w:val="single"/>
        </w:rPr>
        <w:t>This</w:t>
      </w:r>
      <w:r w:rsidRPr="00127811">
        <w:t xml:space="preserve"> sweeping </w:t>
      </w:r>
      <w:r w:rsidRPr="00127811">
        <w:rPr>
          <w:rStyle w:val="StyleUnderline"/>
        </w:rPr>
        <w:t>measure seeks to expand the powers and budgets of antitrust regulators at the Federal Trade Commission and the Department of Justice</w:t>
      </w:r>
      <w:r w:rsidRPr="00127811">
        <w:t xml:space="preserve">. It also includes </w:t>
      </w:r>
      <w:r w:rsidRPr="0079095F">
        <w:rPr>
          <w:rStyle w:val="StyleUnderline"/>
        </w:rPr>
        <w:t>new</w:t>
      </w:r>
      <w:r w:rsidRPr="00127811">
        <w:rPr>
          <w:rStyle w:val="StyleUnderline"/>
        </w:rPr>
        <w:t xml:space="preserve"> filing </w:t>
      </w:r>
      <w:r w:rsidRPr="0079095F">
        <w:rPr>
          <w:rStyle w:val="StyleUnderline"/>
        </w:rPr>
        <w:t>requirements</w:t>
      </w:r>
      <w:r w:rsidRPr="00127811">
        <w:rPr>
          <w:rStyle w:val="StyleUnderline"/>
        </w:rPr>
        <w:t xml:space="preserve"> and </w:t>
      </w:r>
      <w:r w:rsidRPr="00127811">
        <w:t xml:space="preserve">potentially </w:t>
      </w:r>
      <w:r w:rsidRPr="00127811">
        <w:rPr>
          <w:rStyle w:val="StyleUnderline"/>
        </w:rPr>
        <w:t>hefty civil fines</w:t>
      </w:r>
      <w:r w:rsidRPr="00127811">
        <w:t>.</w:t>
      </w:r>
    </w:p>
    <w:p w14:paraId="1049A06D" w14:textId="77777777" w:rsidR="008B0AB9" w:rsidRPr="00127811" w:rsidRDefault="008B0AB9" w:rsidP="008B0AB9">
      <w:r w:rsidRPr="0079095F">
        <w:rPr>
          <w:rStyle w:val="Emphasis"/>
          <w:sz w:val="21"/>
          <w:szCs w:val="28"/>
          <w:highlight w:val="cyan"/>
        </w:rPr>
        <w:t>The</w:t>
      </w:r>
      <w:r w:rsidRPr="00A77A8D">
        <w:rPr>
          <w:rStyle w:val="Emphasis"/>
          <w:sz w:val="21"/>
          <w:szCs w:val="28"/>
        </w:rPr>
        <w:t xml:space="preserve"> most important feature</w:t>
      </w:r>
      <w:r w:rsidRPr="00127811">
        <w:t xml:space="preserve"> </w:t>
      </w:r>
      <w:r w:rsidRPr="00127811">
        <w:rPr>
          <w:rStyle w:val="StyleUnderline"/>
        </w:rPr>
        <w:t xml:space="preserve">is the proposed </w:t>
      </w:r>
      <w:r w:rsidRPr="0079095F">
        <w:rPr>
          <w:rStyle w:val="Emphasis"/>
          <w:sz w:val="21"/>
          <w:szCs w:val="28"/>
          <w:highlight w:val="cyan"/>
        </w:rPr>
        <w:t>change to the legal standard</w:t>
      </w:r>
      <w:r w:rsidRPr="00A77A8D">
        <w:rPr>
          <w:rStyle w:val="Emphasis"/>
          <w:sz w:val="21"/>
          <w:szCs w:val="28"/>
        </w:rPr>
        <w:t xml:space="preserve"> by </w:t>
      </w:r>
      <w:r w:rsidRPr="0079095F">
        <w:rPr>
          <w:rStyle w:val="Emphasis"/>
          <w:sz w:val="21"/>
          <w:szCs w:val="28"/>
          <w:highlight w:val="cyan"/>
        </w:rPr>
        <w:t>which regulators approve business deals</w:t>
      </w:r>
      <w:r w:rsidRPr="00127811">
        <w:t xml:space="preserve">. </w:t>
      </w:r>
      <w:r w:rsidRPr="006F2AA0">
        <w:rPr>
          <w:u w:val="single"/>
        </w:rPr>
        <w:t>It would</w:t>
      </w:r>
      <w:r w:rsidRPr="00127811">
        <w:t xml:space="preserve"> allow the government to </w:t>
      </w:r>
      <w:r w:rsidRPr="00127811">
        <w:rPr>
          <w:rStyle w:val="StyleUnderline"/>
        </w:rPr>
        <w:t>stop any deal that creates an “appreciable risk of materially lessening competition,” and it also defines exclusionary behavior as, “conduct that materially disadvantages one or more</w:t>
      </w:r>
      <w:r w:rsidRPr="00127811">
        <w:t xml:space="preserve"> actual or potential </w:t>
      </w:r>
      <w:r w:rsidRPr="00127811">
        <w:rPr>
          <w:rStyle w:val="StyleUnderline"/>
        </w:rPr>
        <w:t>competitors.</w:t>
      </w:r>
      <w:r w:rsidRPr="00127811">
        <w:t>”</w:t>
      </w:r>
    </w:p>
    <w:p w14:paraId="739C2001" w14:textId="77777777" w:rsidR="008B0AB9" w:rsidRPr="00127811" w:rsidRDefault="008B0AB9" w:rsidP="008B0AB9">
      <w:pPr>
        <w:rPr>
          <w:rStyle w:val="Emphasis"/>
        </w:rPr>
      </w:pPr>
      <w:r w:rsidRPr="00127811">
        <w:rPr>
          <w:rStyle w:val="StyleUnderline"/>
        </w:rPr>
        <w:t xml:space="preserve">These may sound like </w:t>
      </w:r>
      <w:r w:rsidRPr="00A77A8D">
        <w:rPr>
          <w:rStyle w:val="Emphasis"/>
        </w:rPr>
        <w:t>simple</w:t>
      </w:r>
      <w:r w:rsidRPr="00127811">
        <w:rPr>
          <w:rStyle w:val="StyleUnderline"/>
        </w:rPr>
        <w:t xml:space="preserve">, </w:t>
      </w:r>
      <w:r w:rsidRPr="00A77A8D">
        <w:rPr>
          <w:rStyle w:val="Emphasis"/>
        </w:rPr>
        <w:t>semantic tweaks</w:t>
      </w:r>
      <w:r w:rsidRPr="00127811">
        <w:rPr>
          <w:rStyle w:val="StyleUnderline"/>
        </w:rPr>
        <w:t>, but</w:t>
      </w:r>
      <w:r w:rsidRPr="00127811">
        <w:t xml:space="preserve"> – much like some of the other policy ideas currently circulating – </w:t>
      </w:r>
      <w:r w:rsidRPr="00127811">
        <w:rPr>
          <w:rStyle w:val="Emphasis"/>
        </w:rPr>
        <w:t xml:space="preserve">they </w:t>
      </w:r>
      <w:r w:rsidRPr="0079095F">
        <w:rPr>
          <w:rStyle w:val="Emphasis"/>
          <w:highlight w:val="cyan"/>
        </w:rPr>
        <w:t>would upend decades of settled law and create a sea change in</w:t>
      </w:r>
      <w:r w:rsidRPr="00127811">
        <w:rPr>
          <w:rStyle w:val="Emphasis"/>
        </w:rPr>
        <w:t xml:space="preserve"> U.S. </w:t>
      </w:r>
      <w:r w:rsidRPr="0079095F">
        <w:rPr>
          <w:rStyle w:val="Emphasis"/>
          <w:highlight w:val="cyan"/>
        </w:rPr>
        <w:t>antitrust</w:t>
      </w:r>
      <w:r w:rsidRPr="00127811">
        <w:rPr>
          <w:rStyle w:val="Emphasis"/>
        </w:rPr>
        <w:t xml:space="preserve"> enforcement</w:t>
      </w:r>
      <w:r w:rsidRPr="00127811">
        <w:t xml:space="preserve">. </w:t>
      </w:r>
      <w:r w:rsidRPr="0079095F">
        <w:rPr>
          <w:rStyle w:val="Emphasis"/>
          <w:highlight w:val="cyan"/>
        </w:rPr>
        <w:t>This</w:t>
      </w:r>
      <w:r w:rsidRPr="00127811">
        <w:rPr>
          <w:rStyle w:val="Emphasis"/>
        </w:rPr>
        <w:t xml:space="preserve"> change co</w:t>
      </w:r>
      <w:r w:rsidRPr="0079095F">
        <w:rPr>
          <w:rStyle w:val="Emphasis"/>
          <w:highlight w:val="cyan"/>
        </w:rPr>
        <w:t>uld undermine business dynamism, innovation and investment</w:t>
      </w:r>
      <w:r w:rsidRPr="00127811">
        <w:rPr>
          <w:rStyle w:val="Emphasis"/>
        </w:rPr>
        <w:t xml:space="preserve"> in ways </w:t>
      </w:r>
      <w:r w:rsidRPr="008B2946">
        <w:rPr>
          <w:rStyle w:val="Emphasis"/>
          <w:highlight w:val="cyan"/>
        </w:rPr>
        <w:t>that inhibit</w:t>
      </w:r>
      <w:r w:rsidRPr="00127811">
        <w:rPr>
          <w:rStyle w:val="Emphasis"/>
        </w:rPr>
        <w:t xml:space="preserve"> the global </w:t>
      </w:r>
      <w:r w:rsidRPr="008B2946">
        <w:rPr>
          <w:rStyle w:val="Emphasis"/>
          <w:highlight w:val="cyan"/>
        </w:rPr>
        <w:t>competitiveness of U.S. businesses</w:t>
      </w:r>
      <w:r w:rsidRPr="00127811">
        <w:rPr>
          <w:rStyle w:val="Emphasis"/>
        </w:rPr>
        <w:t>.</w:t>
      </w:r>
    </w:p>
    <w:p w14:paraId="4784BF39" w14:textId="77777777" w:rsidR="008B0AB9" w:rsidRPr="00127811" w:rsidRDefault="008B0AB9" w:rsidP="008B0AB9">
      <w:r w:rsidRPr="00127811">
        <w:t xml:space="preserve">Critics of merger and acquisition (M&amp;A) activity by large tech firms include not only Sen. Klobuchar but also Republicans such as Sen. Josh Hawley (R-Mo.). Hawley recent offered an amendment to a budget bill that would preemptively prohibit mergers and acquisitions by dominant online firms. </w:t>
      </w:r>
      <w:r w:rsidRPr="00127811">
        <w:rPr>
          <w:rStyle w:val="StyleUnderline"/>
        </w:rPr>
        <w:t>Klobuchar and Hawley believe</w:t>
      </w:r>
      <w:r w:rsidRPr="00127811">
        <w:t xml:space="preserve"> that </w:t>
      </w:r>
      <w:r w:rsidRPr="00127811">
        <w:rPr>
          <w:rStyle w:val="StyleUnderline"/>
        </w:rPr>
        <w:t>M&amp;A skews the market in favor of today’s largest firms</w:t>
      </w:r>
      <w:r w:rsidRPr="00127811">
        <w:t xml:space="preserve">, entrenching their market power and discouraging innovation. </w:t>
      </w:r>
    </w:p>
    <w:p w14:paraId="4AA8C719" w14:textId="77777777" w:rsidR="008B0AB9" w:rsidRPr="00127811" w:rsidRDefault="008B0AB9" w:rsidP="008B0AB9">
      <w:r w:rsidRPr="00127811">
        <w:rPr>
          <w:rStyle w:val="StyleUnderline"/>
        </w:rPr>
        <w:t>History teaches a different lesson</w:t>
      </w:r>
      <w:r w:rsidRPr="00127811">
        <w:t xml:space="preserve">. Consider </w:t>
      </w:r>
      <w:r w:rsidRPr="008B2946">
        <w:rPr>
          <w:rStyle w:val="StyleUnderline"/>
          <w:highlight w:val="cyan"/>
        </w:rPr>
        <w:t>DirecTV and Skype</w:t>
      </w:r>
      <w:r w:rsidRPr="00127811">
        <w:t xml:space="preserve">, both once considered innovative market leaders in their respective fields of satellite TV and internet telephony. Both firms </w:t>
      </w:r>
      <w:r w:rsidRPr="008B2946">
        <w:rPr>
          <w:rStyle w:val="StyleUnderline"/>
          <w:highlight w:val="cyan"/>
        </w:rPr>
        <w:t>stumbled</w:t>
      </w:r>
      <w:r w:rsidRPr="00127811">
        <w:t xml:space="preserve">, however, </w:t>
      </w:r>
      <w:r w:rsidRPr="00127811">
        <w:rPr>
          <w:rStyle w:val="StyleUnderline"/>
        </w:rPr>
        <w:t>and they might</w:t>
      </w:r>
      <w:r w:rsidRPr="00127811">
        <w:t xml:space="preserve"> not even </w:t>
      </w:r>
      <w:r w:rsidRPr="00127811">
        <w:rPr>
          <w:rStyle w:val="StyleUnderline"/>
        </w:rPr>
        <w:t>be with us today without creative business deals</w:t>
      </w:r>
      <w:r w:rsidRPr="00127811">
        <w:t xml:space="preserve">. DirecTV has been partially or fully controlled by Hughes Electronics, News Corp., Liberty Media and now AT&amp;T. Skype has swapped hands multiple times, moving </w:t>
      </w:r>
      <w:proofErr w:type="gramStart"/>
      <w:r w:rsidRPr="00127811">
        <w:t>from eBay,</w:t>
      </w:r>
      <w:proofErr w:type="gramEnd"/>
      <w:r w:rsidRPr="00127811">
        <w:t xml:space="preserve"> to a private investment firm and now to Microsoft.</w:t>
      </w:r>
    </w:p>
    <w:p w14:paraId="47EAD84F" w14:textId="77777777" w:rsidR="008B0AB9" w:rsidRPr="00127811" w:rsidRDefault="008B0AB9" w:rsidP="008B0AB9">
      <w:pPr>
        <w:rPr>
          <w:rStyle w:val="StyleUnderline"/>
        </w:rPr>
      </w:pPr>
      <w:r w:rsidRPr="00127811">
        <w:rPr>
          <w:rStyle w:val="StyleUnderline"/>
        </w:rPr>
        <w:t>These were complex deals</w:t>
      </w:r>
      <w:r w:rsidRPr="00127811">
        <w:t>, and some didn’t work, leading to divestitures. But</w:t>
      </w:r>
      <w:r w:rsidRPr="00127811">
        <w:rPr>
          <w:rStyle w:val="StyleUnderline"/>
        </w:rPr>
        <w:t xml:space="preserve"> </w:t>
      </w:r>
      <w:r w:rsidRPr="008B2946">
        <w:rPr>
          <w:rStyle w:val="StyleUnderline"/>
          <w:highlight w:val="cyan"/>
        </w:rPr>
        <w:t xml:space="preserve">each was a learning experience that illustrated </w:t>
      </w:r>
      <w:r w:rsidRPr="008B2946">
        <w:rPr>
          <w:rStyle w:val="Emphasis"/>
          <w:highlight w:val="cyan"/>
        </w:rPr>
        <w:t>how</w:t>
      </w:r>
      <w:r w:rsidRPr="00127811">
        <w:rPr>
          <w:rStyle w:val="Emphasis"/>
        </w:rPr>
        <w:t xml:space="preserve"> dynamic media and </w:t>
      </w:r>
      <w:r w:rsidRPr="008B2946">
        <w:rPr>
          <w:rStyle w:val="Emphasis"/>
          <w:highlight w:val="cyan"/>
        </w:rPr>
        <w:t>tech</w:t>
      </w:r>
      <w:r w:rsidRPr="00127811">
        <w:rPr>
          <w:rStyle w:val="Emphasis"/>
        </w:rPr>
        <w:t xml:space="preserve">nology </w:t>
      </w:r>
      <w:r w:rsidRPr="008B2946">
        <w:rPr>
          <w:rStyle w:val="Emphasis"/>
          <w:highlight w:val="cyan"/>
        </w:rPr>
        <w:t>markets</w:t>
      </w:r>
      <w:r w:rsidRPr="008B2946">
        <w:rPr>
          <w:rStyle w:val="StyleUnderline"/>
          <w:highlight w:val="cyan"/>
        </w:rPr>
        <w:t xml:space="preserve"> can</w:t>
      </w:r>
      <w:r w:rsidRPr="00127811">
        <w:rPr>
          <w:rStyle w:val="StyleUnderline"/>
        </w:rPr>
        <w:t xml:space="preserve"> be with firms constantly searching for </w:t>
      </w:r>
      <w:r w:rsidRPr="00127811">
        <w:rPr>
          <w:rStyle w:val="Emphasis"/>
        </w:rPr>
        <w:t>value-added arrangements</w:t>
      </w:r>
      <w:r w:rsidRPr="00127811">
        <w:rPr>
          <w:rStyle w:val="StyleUnderline"/>
        </w:rPr>
        <w:t xml:space="preserve"> that s</w:t>
      </w:r>
      <w:r w:rsidRPr="008B2946">
        <w:rPr>
          <w:rStyle w:val="StyleUnderline"/>
          <w:highlight w:val="cyan"/>
        </w:rPr>
        <w:t>erve their customers and shareh</w:t>
      </w:r>
      <w:r w:rsidRPr="00127811">
        <w:rPr>
          <w:rStyle w:val="StyleUnderline"/>
        </w:rPr>
        <w:t>olders</w:t>
      </w:r>
      <w:r w:rsidRPr="00127811">
        <w:t xml:space="preserve">. </w:t>
      </w:r>
      <w:r w:rsidRPr="008B2946">
        <w:rPr>
          <w:rStyle w:val="StyleUnderline"/>
          <w:highlight w:val="cyan"/>
        </w:rPr>
        <w:t>If we make this</w:t>
      </w:r>
      <w:r w:rsidRPr="00127811">
        <w:rPr>
          <w:rStyle w:val="StyleUnderline"/>
        </w:rPr>
        <w:t xml:space="preserve"> type of activity presumptively </w:t>
      </w:r>
      <w:r w:rsidRPr="008B2946">
        <w:rPr>
          <w:rStyle w:val="StyleUnderline"/>
          <w:highlight w:val="cyan"/>
        </w:rPr>
        <w:t xml:space="preserve">illegal, we’re imagining that </w:t>
      </w:r>
      <w:r w:rsidRPr="008B2946">
        <w:rPr>
          <w:rStyle w:val="Emphasis"/>
          <w:highlight w:val="cyan"/>
        </w:rPr>
        <w:t>government bureaucrats are better suited to make</w:t>
      </w:r>
      <w:r w:rsidRPr="00127811">
        <w:rPr>
          <w:rStyle w:val="Emphasis"/>
        </w:rPr>
        <w:t xml:space="preserve"> these </w:t>
      </w:r>
      <w:r w:rsidRPr="008B2946">
        <w:rPr>
          <w:rStyle w:val="Emphasis"/>
          <w:highlight w:val="cyan"/>
        </w:rPr>
        <w:t>calls than businesspeople</w:t>
      </w:r>
      <w:r w:rsidRPr="00127811">
        <w:rPr>
          <w:rStyle w:val="StyleUnderline"/>
        </w:rPr>
        <w:t xml:space="preserve"> and the consumers who choose </w:t>
      </w:r>
      <w:proofErr w:type="gramStart"/>
      <w:r w:rsidRPr="00127811">
        <w:rPr>
          <w:rStyle w:val="StyleUnderline"/>
        </w:rPr>
        <w:t>whether or not</w:t>
      </w:r>
      <w:proofErr w:type="gramEnd"/>
      <w:r w:rsidRPr="00127811">
        <w:rPr>
          <w:rStyle w:val="StyleUnderline"/>
        </w:rPr>
        <w:t xml:space="preserve"> to buy the product.</w:t>
      </w:r>
    </w:p>
    <w:p w14:paraId="17791A74" w14:textId="77777777" w:rsidR="008B0AB9" w:rsidRPr="00127811" w:rsidRDefault="008B0AB9" w:rsidP="008B0AB9">
      <w:pPr>
        <w:rPr>
          <w:rStyle w:val="Emphasis"/>
        </w:rPr>
      </w:pPr>
      <w:r w:rsidRPr="00127811">
        <w:t>Worse yet</w:t>
      </w:r>
      <w:r w:rsidRPr="008B2946">
        <w:rPr>
          <w:highlight w:val="cyan"/>
        </w:rPr>
        <w:t xml:space="preserve">, </w:t>
      </w:r>
      <w:r w:rsidRPr="008B2946">
        <w:rPr>
          <w:rStyle w:val="StyleUnderline"/>
          <w:highlight w:val="cyan"/>
        </w:rPr>
        <w:t>legal tests</w:t>
      </w:r>
      <w:r w:rsidRPr="00127811">
        <w:rPr>
          <w:rStyle w:val="StyleUnderline"/>
        </w:rPr>
        <w:t xml:space="preserve"> like</w:t>
      </w:r>
      <w:r w:rsidRPr="00127811">
        <w:t xml:space="preserve"> those Klobuchar proposes – </w:t>
      </w:r>
      <w:r w:rsidRPr="00127811">
        <w:rPr>
          <w:rStyle w:val="StyleUnderline"/>
        </w:rPr>
        <w:t>“conduct that materially disadvantages potential competitors”</w:t>
      </w:r>
      <w:r w:rsidRPr="00127811">
        <w:t xml:space="preserve"> – </w:t>
      </w:r>
      <w:r w:rsidRPr="008B2946">
        <w:rPr>
          <w:rStyle w:val="Emphasis"/>
          <w:highlight w:val="cyan"/>
        </w:rPr>
        <w:t>are</w:t>
      </w:r>
      <w:r w:rsidRPr="00127811">
        <w:rPr>
          <w:rStyle w:val="Emphasis"/>
        </w:rPr>
        <w:t xml:space="preserve"> remarkably </w:t>
      </w:r>
      <w:r w:rsidRPr="008B2946">
        <w:rPr>
          <w:rStyle w:val="Emphasis"/>
          <w:highlight w:val="cyan"/>
        </w:rPr>
        <w:t>open-ended and</w:t>
      </w:r>
      <w:r w:rsidRPr="00127811">
        <w:rPr>
          <w:rStyle w:val="Emphasis"/>
        </w:rPr>
        <w:t xml:space="preserve"> could be </w:t>
      </w:r>
      <w:r w:rsidRPr="008B2946">
        <w:rPr>
          <w:rStyle w:val="Emphasis"/>
          <w:highlight w:val="cyan"/>
        </w:rPr>
        <w:t>easily abused</w:t>
      </w:r>
      <w:r w:rsidRPr="00127811">
        <w:t xml:space="preserve">. </w:t>
      </w:r>
      <w:r w:rsidRPr="00127811">
        <w:rPr>
          <w:rStyle w:val="StyleUnderline"/>
        </w:rPr>
        <w:t>The system will be gamed by opponents of deals for business reasons</w:t>
      </w:r>
      <w:r w:rsidRPr="00D62241">
        <w:t>.</w:t>
      </w:r>
      <w:r w:rsidRPr="00127811">
        <w:t xml:space="preserve"> </w:t>
      </w:r>
      <w:r w:rsidRPr="00127811">
        <w:rPr>
          <w:rStyle w:val="StyleUnderline"/>
        </w:rPr>
        <w:t>They will claim that their own failure to attract investors or customers must all be the fault of more creative rivals</w:t>
      </w:r>
      <w:r w:rsidRPr="00127811">
        <w:t xml:space="preserve">. </w:t>
      </w:r>
      <w:r w:rsidRPr="00D62241">
        <w:rPr>
          <w:rStyle w:val="StyleUnderline"/>
          <w:highlight w:val="cyan"/>
        </w:rPr>
        <w:t>That’s a recipe for</w:t>
      </w:r>
      <w:r w:rsidRPr="00127811">
        <w:t xml:space="preserve"> </w:t>
      </w:r>
      <w:r w:rsidRPr="00127811">
        <w:rPr>
          <w:rStyle w:val="Emphasis"/>
        </w:rPr>
        <w:t xml:space="preserve">cronyism and economic </w:t>
      </w:r>
      <w:r w:rsidRPr="00D62241">
        <w:rPr>
          <w:rStyle w:val="Emphasis"/>
          <w:highlight w:val="cyan"/>
        </w:rPr>
        <w:t>stagnation</w:t>
      </w:r>
      <w:r w:rsidRPr="00127811">
        <w:rPr>
          <w:rStyle w:val="Emphasis"/>
        </w:rPr>
        <w:t xml:space="preserve">. </w:t>
      </w:r>
    </w:p>
    <w:p w14:paraId="1BF8A01F" w14:textId="77777777" w:rsidR="008B0AB9" w:rsidRPr="00127811" w:rsidRDefault="008B0AB9" w:rsidP="008B0AB9">
      <w:r w:rsidRPr="00127811">
        <w:rPr>
          <w:rStyle w:val="StyleUnderline"/>
        </w:rPr>
        <w:t>Those who worry about today’s largest tech giants becoming</w:t>
      </w:r>
      <w:r w:rsidRPr="00127811">
        <w:t xml:space="preserve"> supposedly </w:t>
      </w:r>
      <w:r w:rsidRPr="00127811">
        <w:rPr>
          <w:rStyle w:val="StyleUnderline"/>
        </w:rPr>
        <w:t xml:space="preserve">unassailable </w:t>
      </w:r>
      <w:r w:rsidRPr="00127811">
        <w:t xml:space="preserve">monopolies </w:t>
      </w:r>
      <w:r w:rsidRPr="00127811">
        <w:rPr>
          <w:rStyle w:val="StyleUnderline"/>
        </w:rPr>
        <w:t>should consider</w:t>
      </w:r>
      <w:r w:rsidRPr="00127811">
        <w:t xml:space="preserve"> how </w:t>
      </w:r>
      <w:r w:rsidRPr="00127811">
        <w:rPr>
          <w:rStyle w:val="StyleUnderline"/>
        </w:rPr>
        <w:t>similar fears</w:t>
      </w:r>
      <w:r w:rsidRPr="00127811">
        <w:t xml:space="preserve"> were expressed not so long ago about other tech titans, many of which we laugh about today. Just </w:t>
      </w:r>
      <w:r w:rsidRPr="00127811">
        <w:rPr>
          <w:rStyle w:val="StyleUnderline"/>
        </w:rPr>
        <w:t>14 years ago</w:t>
      </w:r>
      <w:r w:rsidRPr="00127811">
        <w:t xml:space="preserve">, </w:t>
      </w:r>
      <w:r w:rsidRPr="00127811">
        <w:rPr>
          <w:rStyle w:val="StyleUnderline"/>
        </w:rPr>
        <w:t>headlines proclaimed that “MySpace Is a Natural Monopoly,”</w:t>
      </w:r>
      <w:r w:rsidRPr="00127811">
        <w:t xml:space="preserve"> and asked, “Will MySpace Ever Lose Its Monopoly?” We all know how that “monopoly” ceased to exist.</w:t>
      </w:r>
    </w:p>
    <w:p w14:paraId="2C237FC8" w14:textId="77777777" w:rsidR="008B0AB9" w:rsidRPr="00127811" w:rsidRDefault="008B0AB9" w:rsidP="008B0AB9">
      <w:r w:rsidRPr="00127811">
        <w:t xml:space="preserve">At the same time, pundits insisted “Apple should pull the plug on the iPhone,” since “there is no likelihood that Apple can be successful in a business this competitive.” The smartphone market of that era was viewed as completely under the control of BlackBerry, Palm, </w:t>
      </w:r>
      <w:proofErr w:type="gramStart"/>
      <w:r w:rsidRPr="00127811">
        <w:t>Motorola</w:t>
      </w:r>
      <w:proofErr w:type="gramEnd"/>
      <w:r w:rsidRPr="00127811">
        <w:t xml:space="preserve"> and Nokia. A few years prior to that, critics lambasted the merger of AOL and TimeWarner as a new corporate “Big Brother” that would decimate digital diversity and online competition.</w:t>
      </w:r>
    </w:p>
    <w:p w14:paraId="68E9F02C" w14:textId="77777777" w:rsidR="008B0AB9" w:rsidRPr="00127811" w:rsidRDefault="008B0AB9" w:rsidP="008B0AB9">
      <w:r w:rsidRPr="00127811">
        <w:t>GOP divided over bills targeting tech giants</w:t>
      </w:r>
    </w:p>
    <w:p w14:paraId="71AFC3FD" w14:textId="77777777" w:rsidR="008B0AB9" w:rsidRPr="00127811" w:rsidRDefault="008B0AB9" w:rsidP="008B0AB9">
      <w:r w:rsidRPr="00127811">
        <w:t xml:space="preserve">Today, </w:t>
      </w:r>
      <w:r w:rsidRPr="00127811">
        <w:rPr>
          <w:rStyle w:val="StyleUnderline"/>
        </w:rPr>
        <w:t>we know these tales of the apocalypse ended up instead becoming case studies in the continuing power of “creative destruction</w:t>
      </w:r>
      <w:r w:rsidRPr="00127811">
        <w:t xml:space="preserve">.” </w:t>
      </w:r>
      <w:r w:rsidRPr="00127811">
        <w:rPr>
          <w:rStyle w:val="StyleUnderline"/>
        </w:rPr>
        <w:t xml:space="preserve">New innovations and players emerged from many unexpected quarters, decimating </w:t>
      </w:r>
      <w:r w:rsidRPr="00127811">
        <w:t xml:space="preserve">whatever </w:t>
      </w:r>
      <w:r w:rsidRPr="00127811">
        <w:rPr>
          <w:rStyle w:val="StyleUnderline"/>
        </w:rPr>
        <w:t xml:space="preserve">dreams of continued domination </w:t>
      </w:r>
      <w:r w:rsidRPr="00127811">
        <w:t>the old giants once had.</w:t>
      </w:r>
    </w:p>
    <w:p w14:paraId="7EFEB259" w14:textId="77777777" w:rsidR="008B0AB9" w:rsidRDefault="008B0AB9" w:rsidP="008B0AB9">
      <w:r w:rsidRPr="00127811">
        <w:t>Today’s biggest players face similar pressures, and it’s better to let rivalry and innovation emerge organically, not through the wrecking ball of heavy-handed antitrust regulation.</w:t>
      </w:r>
    </w:p>
    <w:p w14:paraId="2AF8E4C5" w14:textId="77777777" w:rsidR="008B0AB9" w:rsidRDefault="008B0AB9" w:rsidP="008B0AB9">
      <w:pPr>
        <w:pStyle w:val="Heading4"/>
      </w:pPr>
      <w:r>
        <w:t xml:space="preserve">Perception—companies do not expect </w:t>
      </w:r>
      <w:r w:rsidRPr="007C5AAA">
        <w:rPr>
          <w:u w:val="single"/>
        </w:rPr>
        <w:t>immediate</w:t>
      </w:r>
      <w:r>
        <w:t xml:space="preserve"> statutory/legal changes—enforcement only affects a </w:t>
      </w:r>
      <w:r w:rsidRPr="00F8608D">
        <w:rPr>
          <w:u w:val="single"/>
        </w:rPr>
        <w:t>small slice</w:t>
      </w:r>
      <w:r>
        <w:t xml:space="preserve"> of deals</w:t>
      </w:r>
    </w:p>
    <w:p w14:paraId="296D2193" w14:textId="77777777" w:rsidR="008B0AB9" w:rsidRPr="007C5AAA" w:rsidRDefault="008B0AB9" w:rsidP="008B0AB9">
      <w:r w:rsidRPr="007C5AAA">
        <w:rPr>
          <w:rStyle w:val="Style13ptBold"/>
        </w:rPr>
        <w:t>Zero 21</w:t>
      </w:r>
      <w:r w:rsidRPr="007C5AAA">
        <w:t> – Senior Reporter for Mergers &amp; Acquisitions</w:t>
      </w:r>
    </w:p>
    <w:p w14:paraId="5AADCD3B" w14:textId="77777777" w:rsidR="008B0AB9" w:rsidRDefault="008B0AB9" w:rsidP="008B0AB9">
      <w:r w:rsidRPr="007C5AAA">
        <w:t>Brandon Zero, "Antitrust Deal Scrutiny More Storm Than Fury," Mergers &amp; Acquisitions, 8-4-2021, </w:t>
      </w:r>
      <w:hyperlink r:id="rId30" w:history="1">
        <w:r w:rsidRPr="007C5AAA">
          <w:rPr>
            <w:rStyle w:val="Hyperlink"/>
          </w:rPr>
          <w:t>https://www.themiddlemarket.com/news-analysis/threat-of-antitrust-deal-scrutiny-seen-more-storm-than-fury</w:t>
        </w:r>
      </w:hyperlink>
    </w:p>
    <w:p w14:paraId="58A73F8D" w14:textId="77777777" w:rsidR="008B0AB9" w:rsidRPr="007C5AAA" w:rsidRDefault="008B0AB9" w:rsidP="008B0AB9"/>
    <w:p w14:paraId="233DEC60" w14:textId="77777777" w:rsidR="008B0AB9" w:rsidRPr="007C5AAA" w:rsidRDefault="008B0AB9" w:rsidP="008B0AB9">
      <w:pPr>
        <w:rPr>
          <w:u w:val="single"/>
        </w:rPr>
      </w:pPr>
      <w:r w:rsidRPr="007C5AAA">
        <w:t xml:space="preserve">What’s the forecast for regulatory scrutiny of deals so far this year? </w:t>
      </w:r>
      <w:r w:rsidRPr="00D1602C">
        <w:rPr>
          <w:highlight w:val="cyan"/>
          <w:u w:val="single"/>
        </w:rPr>
        <w:t>There may be</w:t>
      </w:r>
      <w:r w:rsidRPr="007C5AAA">
        <w:rPr>
          <w:u w:val="single"/>
        </w:rPr>
        <w:t xml:space="preserve"> </w:t>
      </w:r>
      <w:r w:rsidRPr="007C5AAA">
        <w:rPr>
          <w:rStyle w:val="Emphasis"/>
        </w:rPr>
        <w:t xml:space="preserve">more </w:t>
      </w:r>
      <w:r w:rsidRPr="00D1602C">
        <w:rPr>
          <w:rStyle w:val="Emphasis"/>
          <w:highlight w:val="cyan"/>
        </w:rPr>
        <w:t>cloud cover</w:t>
      </w:r>
      <w:r w:rsidRPr="007C5AAA">
        <w:rPr>
          <w:rStyle w:val="Emphasis"/>
        </w:rPr>
        <w:t xml:space="preserve"> than storms</w:t>
      </w:r>
      <w:r w:rsidRPr="007C5AAA">
        <w:rPr>
          <w:u w:val="single"/>
        </w:rPr>
        <w:t xml:space="preserve"> o</w:t>
      </w:r>
      <w:r w:rsidRPr="00D1602C">
        <w:rPr>
          <w:highlight w:val="cyan"/>
          <w:u w:val="single"/>
        </w:rPr>
        <w:t>n the M&amp;A horizon. New antitrust scrutiny</w:t>
      </w:r>
      <w:r w:rsidRPr="007C5AAA">
        <w:rPr>
          <w:u w:val="single"/>
        </w:rPr>
        <w:t xml:space="preserve"> and a longer review time are potential looming threats, but they </w:t>
      </w:r>
      <w:r w:rsidRPr="00D1602C">
        <w:rPr>
          <w:rStyle w:val="Emphasis"/>
          <w:highlight w:val="cyan"/>
        </w:rPr>
        <w:t>lack</w:t>
      </w:r>
      <w:r w:rsidRPr="007C5AAA">
        <w:rPr>
          <w:rStyle w:val="Emphasis"/>
        </w:rPr>
        <w:t xml:space="preserve"> the </w:t>
      </w:r>
      <w:r w:rsidRPr="00D1602C">
        <w:rPr>
          <w:rStyle w:val="Emphasis"/>
          <w:highlight w:val="cyan"/>
        </w:rPr>
        <w:t>lightning</w:t>
      </w:r>
      <w:r w:rsidRPr="007C5AAA">
        <w:rPr>
          <w:u w:val="single"/>
        </w:rPr>
        <w:t xml:space="preserve"> needed to </w:t>
      </w:r>
      <w:proofErr w:type="gramStart"/>
      <w:r w:rsidRPr="007C5AAA">
        <w:rPr>
          <w:rStyle w:val="Emphasis"/>
        </w:rPr>
        <w:t>actually block</w:t>
      </w:r>
      <w:proofErr w:type="gramEnd"/>
      <w:r w:rsidRPr="007C5AAA">
        <w:rPr>
          <w:rStyle w:val="Emphasis"/>
        </w:rPr>
        <w:t xml:space="preserve"> deals. </w:t>
      </w:r>
    </w:p>
    <w:p w14:paraId="19A1E4C9" w14:textId="77777777" w:rsidR="008B0AB9" w:rsidRPr="007C5AAA" w:rsidRDefault="008B0AB9" w:rsidP="008B0AB9">
      <w:r w:rsidRPr="007C5AAA">
        <w:t xml:space="preserve">Let’s look at these twin threats and the risks they pose to dealmaking. </w:t>
      </w:r>
      <w:r w:rsidRPr="007C5AAA">
        <w:rPr>
          <w:u w:val="single"/>
        </w:rPr>
        <w:t xml:space="preserve">President </w:t>
      </w:r>
      <w:r w:rsidRPr="0024010D">
        <w:rPr>
          <w:rStyle w:val="Emphasis"/>
          <w:highlight w:val="cyan"/>
        </w:rPr>
        <w:t>Biden’s</w:t>
      </w:r>
      <w:r w:rsidRPr="007C5AAA">
        <w:rPr>
          <w:u w:val="single"/>
        </w:rPr>
        <w:t xml:space="preserve"> executive </w:t>
      </w:r>
      <w:r w:rsidRPr="0024010D">
        <w:rPr>
          <w:rStyle w:val="Emphasis"/>
          <w:highlight w:val="cyan"/>
        </w:rPr>
        <w:t>order</w:t>
      </w:r>
      <w:r w:rsidRPr="007C5AAA">
        <w:rPr>
          <w:u w:val="single"/>
        </w:rPr>
        <w:t xml:space="preserve"> has </w:t>
      </w:r>
      <w:r w:rsidRPr="0024010D">
        <w:rPr>
          <w:rStyle w:val="Emphasis"/>
          <w:highlight w:val="cyan"/>
        </w:rPr>
        <w:t>spurred</w:t>
      </w:r>
      <w:r w:rsidRPr="007C5AAA">
        <w:t xml:space="preserve"> the Department of Justice and Federal Trade Commission to increase </w:t>
      </w:r>
      <w:r w:rsidRPr="0024010D">
        <w:rPr>
          <w:rStyle w:val="Emphasis"/>
          <w:highlight w:val="cyan"/>
        </w:rPr>
        <w:t>scrutiny</w:t>
      </w:r>
      <w:r w:rsidRPr="007C5AAA">
        <w:rPr>
          <w:u w:val="single"/>
        </w:rPr>
        <w:t xml:space="preserve"> of deals in a move that, </w:t>
      </w:r>
      <w:r w:rsidRPr="007C5AAA">
        <w:rPr>
          <w:rStyle w:val="Emphasis"/>
        </w:rPr>
        <w:t>“i</w:t>
      </w:r>
      <w:r w:rsidRPr="0024010D">
        <w:rPr>
          <w:rStyle w:val="Emphasis"/>
          <w:highlight w:val="cyan"/>
        </w:rPr>
        <w:t>f implemented</w:t>
      </w:r>
      <w:r w:rsidRPr="007C5AAA">
        <w:rPr>
          <w:u w:val="single"/>
        </w:rPr>
        <w:t xml:space="preserve"> by regulators and upheld by the courts…could lead to the most robust antitrust enforcement in decades</w:t>
      </w:r>
      <w:r w:rsidRPr="007C5AAA">
        <w:t xml:space="preserve">,” writes Debevoise &amp; Plimpton lawyers in a recent note. </w:t>
      </w:r>
      <w:r w:rsidRPr="007C5AAA">
        <w:rPr>
          <w:rStyle w:val="Emphasis"/>
          <w:sz w:val="21"/>
          <w:szCs w:val="28"/>
        </w:rPr>
        <w:t>But t</w:t>
      </w:r>
      <w:r w:rsidRPr="0024010D">
        <w:rPr>
          <w:rStyle w:val="Emphasis"/>
          <w:sz w:val="21"/>
          <w:szCs w:val="28"/>
          <w:highlight w:val="cyan"/>
        </w:rPr>
        <w:t>hat’s a big ‘if.</w:t>
      </w:r>
      <w:r w:rsidRPr="007C5AAA">
        <w:rPr>
          <w:rStyle w:val="Emphasis"/>
          <w:sz w:val="21"/>
          <w:szCs w:val="28"/>
        </w:rPr>
        <w:t>’</w:t>
      </w:r>
      <w:r w:rsidRPr="007C5AAA">
        <w:rPr>
          <w:u w:val="single"/>
        </w:rPr>
        <w:t xml:space="preserve"> The attorneys write that </w:t>
      </w:r>
      <w:proofErr w:type="gramStart"/>
      <w:r w:rsidRPr="0024010D">
        <w:rPr>
          <w:rStyle w:val="Emphasis"/>
          <w:highlight w:val="cyan"/>
        </w:rPr>
        <w:t>actually intensifying</w:t>
      </w:r>
      <w:proofErr w:type="gramEnd"/>
      <w:r w:rsidRPr="007C5AAA">
        <w:rPr>
          <w:rStyle w:val="Emphasis"/>
        </w:rPr>
        <w:t xml:space="preserve"> competition </w:t>
      </w:r>
      <w:r w:rsidRPr="0024010D">
        <w:rPr>
          <w:rStyle w:val="Emphasis"/>
          <w:highlight w:val="cyan"/>
        </w:rPr>
        <w:t>review</w:t>
      </w:r>
      <w:r w:rsidRPr="007C5AAA">
        <w:rPr>
          <w:rStyle w:val="Emphasis"/>
        </w:rPr>
        <w:t xml:space="preserve"> standards</w:t>
      </w:r>
      <w:r w:rsidRPr="007C5AAA">
        <w:rPr>
          <w:u w:val="single"/>
        </w:rPr>
        <w:t xml:space="preserve"> would r</w:t>
      </w:r>
      <w:r w:rsidRPr="0024010D">
        <w:rPr>
          <w:highlight w:val="cyan"/>
          <w:u w:val="single"/>
        </w:rPr>
        <w:t xml:space="preserve">equire </w:t>
      </w:r>
      <w:r w:rsidRPr="0024010D">
        <w:rPr>
          <w:rStyle w:val="Emphasis"/>
          <w:highlight w:val="cyan"/>
        </w:rPr>
        <w:t>acts of Congress and/or litigation</w:t>
      </w:r>
      <w:r w:rsidRPr="007C5AAA">
        <w:rPr>
          <w:rStyle w:val="Emphasis"/>
        </w:rPr>
        <w:t>.</w:t>
      </w:r>
      <w:r w:rsidRPr="007C5AAA">
        <w:rPr>
          <w:u w:val="single"/>
        </w:rPr>
        <w:t xml:space="preserve"> Both </w:t>
      </w:r>
      <w:r w:rsidRPr="0024010D">
        <w:rPr>
          <w:rStyle w:val="Emphasis"/>
          <w:highlight w:val="cyan"/>
        </w:rPr>
        <w:t>regulatory agencies</w:t>
      </w:r>
      <w:r w:rsidRPr="0024010D">
        <w:rPr>
          <w:highlight w:val="cyan"/>
          <w:u w:val="single"/>
        </w:rPr>
        <w:t xml:space="preserve"> have </w:t>
      </w:r>
      <w:r w:rsidRPr="0024010D">
        <w:rPr>
          <w:rStyle w:val="Emphasis"/>
          <w:highlight w:val="cyan"/>
        </w:rPr>
        <w:t>mixed records in courts</w:t>
      </w:r>
      <w:r w:rsidRPr="0024010D">
        <w:rPr>
          <w:highlight w:val="cyan"/>
          <w:u w:val="single"/>
        </w:rPr>
        <w:t>.</w:t>
      </w:r>
      <w:r w:rsidRPr="007C5AAA">
        <w:t xml:space="preserve"> And </w:t>
      </w:r>
      <w:r w:rsidRPr="007C5AAA">
        <w:rPr>
          <w:u w:val="single"/>
        </w:rPr>
        <w:t xml:space="preserve">it’s </w:t>
      </w:r>
      <w:r w:rsidRPr="007C5AAA">
        <w:rPr>
          <w:rStyle w:val="Emphasis"/>
        </w:rPr>
        <w:t>unclear</w:t>
      </w:r>
      <w:r w:rsidRPr="007C5AAA">
        <w:rPr>
          <w:u w:val="single"/>
        </w:rPr>
        <w:t xml:space="preserve"> if Democrats will </w:t>
      </w:r>
      <w:r w:rsidRPr="007C5AAA">
        <w:rPr>
          <w:rStyle w:val="Emphasis"/>
        </w:rPr>
        <w:t>defy the political gravity</w:t>
      </w:r>
      <w:r w:rsidRPr="007C5AAA">
        <w:rPr>
          <w:u w:val="single"/>
        </w:rPr>
        <w:t xml:space="preserve"> that has historically weighed down incumbent presidents’ party performance in midterm elections</w:t>
      </w:r>
      <w:r w:rsidRPr="007C5AAA">
        <w:t xml:space="preserve"> to win a mandate to rewrite antitrust laws. </w:t>
      </w:r>
    </w:p>
    <w:p w14:paraId="72D2B88D" w14:textId="77777777" w:rsidR="008B0AB9" w:rsidRPr="007C5AAA" w:rsidRDefault="008B0AB9" w:rsidP="008B0AB9">
      <w:r w:rsidRPr="007C5AAA">
        <w:t xml:space="preserve">What about the other lingering storm cloud on the periphery? </w:t>
      </w:r>
      <w:r w:rsidRPr="007C5AAA">
        <w:rPr>
          <w:rStyle w:val="Emphasis"/>
        </w:rPr>
        <w:t>A frenetic M&amp;A pace</w:t>
      </w:r>
      <w:r w:rsidRPr="007C5AAA">
        <w:rPr>
          <w:u w:val="single"/>
        </w:rPr>
        <w:t xml:space="preserve"> has </w:t>
      </w:r>
      <w:r w:rsidRPr="007C5AAA">
        <w:rPr>
          <w:rStyle w:val="Emphasis"/>
        </w:rPr>
        <w:t>overwhelmed</w:t>
      </w:r>
      <w:r w:rsidRPr="007C5AAA">
        <w:rPr>
          <w:u w:val="single"/>
        </w:rPr>
        <w:t xml:space="preserve"> oversight body </w:t>
      </w:r>
      <w:r w:rsidRPr="007C5AAA">
        <w:rPr>
          <w:rStyle w:val="Emphasis"/>
        </w:rPr>
        <w:t>the Federal Trade Commission</w:t>
      </w:r>
      <w:r w:rsidRPr="007C5AAA">
        <w:rPr>
          <w:u w:val="single"/>
        </w:rPr>
        <w:t xml:space="preserve"> to the extent that it’s warned companies the expiration of the standard 30-day waiting period is no longer an implicit approval of a deal</w:t>
      </w:r>
      <w:r w:rsidRPr="007C5AAA">
        <w:t xml:space="preserve">, Bloomberg reports. That creates a threat of enforcement even after deals have closed. </w:t>
      </w:r>
    </w:p>
    <w:p w14:paraId="18FEE8A5" w14:textId="77777777" w:rsidR="008B0AB9" w:rsidRPr="007C5AAA" w:rsidRDefault="008B0AB9" w:rsidP="008B0AB9">
      <w:pPr>
        <w:rPr>
          <w:u w:val="single"/>
        </w:rPr>
      </w:pPr>
      <w:r w:rsidRPr="007C5AAA">
        <w:rPr>
          <w:u w:val="single"/>
        </w:rPr>
        <w:t xml:space="preserve">Amidst the merger deluge, a few high-profile deals have been challenged, but </w:t>
      </w:r>
      <w:r w:rsidRPr="007C5AAA">
        <w:rPr>
          <w:rStyle w:val="Emphasis"/>
        </w:rPr>
        <w:t>context is king</w:t>
      </w:r>
      <w:r w:rsidRPr="007C5AAA">
        <w:rPr>
          <w:u w:val="single"/>
        </w:rPr>
        <w:t xml:space="preserve">: the </w:t>
      </w:r>
      <w:r w:rsidRPr="007C5AAA">
        <w:rPr>
          <w:rStyle w:val="Emphasis"/>
        </w:rPr>
        <w:t>handful</w:t>
      </w:r>
      <w:r w:rsidRPr="007C5AAA">
        <w:rPr>
          <w:u w:val="single"/>
        </w:rPr>
        <w:t xml:space="preserve"> of challenged deals </w:t>
      </w:r>
      <w:r w:rsidRPr="007C5AAA">
        <w:rPr>
          <w:rStyle w:val="Emphasis"/>
        </w:rPr>
        <w:t>represent a small slice of the year’s record value</w:t>
      </w:r>
      <w:r w:rsidRPr="007C5AAA">
        <w:rPr>
          <w:u w:val="single"/>
        </w:rPr>
        <w:t xml:space="preserve"> of announced transactions. </w:t>
      </w:r>
    </w:p>
    <w:p w14:paraId="062FB951" w14:textId="77777777" w:rsidR="008B0AB9" w:rsidRPr="007C5AAA" w:rsidRDefault="008B0AB9" w:rsidP="008B0AB9">
      <w:r w:rsidRPr="007C5AAA">
        <w:t xml:space="preserve">For starters, </w:t>
      </w:r>
      <w:r w:rsidRPr="00E77AEE">
        <w:rPr>
          <w:rStyle w:val="Emphasis"/>
          <w:highlight w:val="cyan"/>
        </w:rPr>
        <w:t xml:space="preserve">some </w:t>
      </w:r>
      <w:r w:rsidRPr="0024010D">
        <w:rPr>
          <w:rStyle w:val="Emphasis"/>
          <w:highlight w:val="cyan"/>
        </w:rPr>
        <w:t>of the highest profile deals</w:t>
      </w:r>
      <w:r w:rsidRPr="0024010D">
        <w:rPr>
          <w:highlight w:val="cyan"/>
          <w:u w:val="single"/>
        </w:rPr>
        <w:t xml:space="preserve"> challenged</w:t>
      </w:r>
      <w:r w:rsidRPr="007C5AAA">
        <w:rPr>
          <w:u w:val="single"/>
        </w:rPr>
        <w:t xml:space="preserve"> by the new administration’s antitrust regime represent merger dynamics that </w:t>
      </w:r>
      <w:r w:rsidRPr="007C5AAA">
        <w:rPr>
          <w:rStyle w:val="Emphasis"/>
        </w:rPr>
        <w:t xml:space="preserve">have </w:t>
      </w:r>
      <w:r w:rsidRPr="0024010D">
        <w:rPr>
          <w:rStyle w:val="Emphasis"/>
          <w:highlight w:val="cyan"/>
        </w:rPr>
        <w:t>always drawn intense scrutiny</w:t>
      </w:r>
      <w:r w:rsidRPr="007C5AAA">
        <w:rPr>
          <w:u w:val="single"/>
        </w:rPr>
        <w:t>. Aon Plc’s proposed $30 billion takeover of Willis Towers Watson</w:t>
      </w:r>
      <w:r w:rsidRPr="007C5AAA">
        <w:t xml:space="preserve"> (Nasdaq: WLTW), announced only five years after Willis Group’s $18 billion merger with Towers Watson, </w:t>
      </w:r>
      <w:r w:rsidRPr="007C5AAA">
        <w:rPr>
          <w:u w:val="single"/>
        </w:rPr>
        <w:t xml:space="preserve">was challenged by the DOJ as taking the industry from three competitors to two. So called “3 to 2” </w:t>
      </w:r>
      <w:r w:rsidRPr="0024010D">
        <w:rPr>
          <w:highlight w:val="cyan"/>
          <w:u w:val="single"/>
        </w:rPr>
        <w:t>mergers</w:t>
      </w:r>
      <w:r w:rsidRPr="007C5AAA">
        <w:rPr>
          <w:u w:val="single"/>
        </w:rPr>
        <w:t xml:space="preserve"> have always been a bright line for regulators</w:t>
      </w:r>
      <w:r w:rsidRPr="007C5AAA">
        <w:t xml:space="preserve">. And the </w:t>
      </w:r>
      <w:r w:rsidRPr="007C5AAA">
        <w:rPr>
          <w:u w:val="single"/>
        </w:rPr>
        <w:t>insurance investment bankers</w:t>
      </w:r>
      <w:r w:rsidRPr="007C5AAA">
        <w:t xml:space="preserve"> I’ve spoken to for a decade about industry consolidation </w:t>
      </w:r>
      <w:r w:rsidRPr="007C5AAA">
        <w:rPr>
          <w:u w:val="single"/>
        </w:rPr>
        <w:t xml:space="preserve">have </w:t>
      </w:r>
      <w:r w:rsidRPr="007C5AAA">
        <w:rPr>
          <w:rStyle w:val="Emphasis"/>
        </w:rPr>
        <w:t>lon</w:t>
      </w:r>
      <w:r w:rsidRPr="0024010D">
        <w:rPr>
          <w:rStyle w:val="Emphasis"/>
          <w:highlight w:val="cyan"/>
        </w:rPr>
        <w:t>g steered clear</w:t>
      </w:r>
      <w:r w:rsidRPr="0024010D">
        <w:rPr>
          <w:highlight w:val="cyan"/>
          <w:u w:val="single"/>
        </w:rPr>
        <w:t xml:space="preserve"> of attempts to marry those players</w:t>
      </w:r>
      <w:r w:rsidRPr="007C5AAA">
        <w:t xml:space="preserve"> or Marsh &amp; McLennan (NYSE: MMC) out of fear of this precise outcome. </w:t>
      </w:r>
    </w:p>
    <w:p w14:paraId="6FE514D1" w14:textId="77777777" w:rsidR="008B0AB9" w:rsidRPr="00E365F5" w:rsidRDefault="008B0AB9" w:rsidP="008B0AB9">
      <w:pPr>
        <w:rPr>
          <w:b/>
          <w:bCs/>
          <w:u w:val="single"/>
        </w:rPr>
      </w:pPr>
      <w:r w:rsidRPr="007C5AAA">
        <w:t xml:space="preserve">There are wild cards that could skew my forecast. It’s true that zealous enforcement of vertical merger review guidelines has created unexpected scrutiny of some sectors, and that agencies’ evolving theories of harm could disproportionately put tech deals at risk. But </w:t>
      </w:r>
      <w:proofErr w:type="gramStart"/>
      <w:r w:rsidRPr="007C5AAA">
        <w:rPr>
          <w:u w:val="single"/>
        </w:rPr>
        <w:t>on the whole</w:t>
      </w:r>
      <w:proofErr w:type="gramEnd"/>
      <w:r w:rsidRPr="007C5AAA">
        <w:rPr>
          <w:u w:val="single"/>
        </w:rPr>
        <w:t xml:space="preserve">, </w:t>
      </w:r>
      <w:r w:rsidRPr="0024010D">
        <w:rPr>
          <w:highlight w:val="cyan"/>
          <w:u w:val="single"/>
        </w:rPr>
        <w:t>the latest</w:t>
      </w:r>
      <w:r w:rsidRPr="007C5AAA">
        <w:rPr>
          <w:u w:val="single"/>
        </w:rPr>
        <w:t xml:space="preserve"> policy </w:t>
      </w:r>
      <w:r w:rsidRPr="0024010D">
        <w:rPr>
          <w:highlight w:val="cyan"/>
          <w:u w:val="single"/>
        </w:rPr>
        <w:t>announcements may</w:t>
      </w:r>
      <w:r w:rsidRPr="007C5AAA">
        <w:rPr>
          <w:u w:val="single"/>
        </w:rPr>
        <w:t xml:space="preserve"> well </w:t>
      </w:r>
      <w:r w:rsidRPr="0024010D">
        <w:rPr>
          <w:rStyle w:val="Emphasis"/>
          <w:highlight w:val="cyan"/>
        </w:rPr>
        <w:t>be more thunder than lightning</w:t>
      </w:r>
      <w:r w:rsidRPr="0024010D">
        <w:rPr>
          <w:b/>
          <w:bCs/>
          <w:highlight w:val="cyan"/>
          <w:u w:val="single"/>
        </w:rPr>
        <w:t>.</w:t>
      </w:r>
      <w:r w:rsidRPr="007C5AAA">
        <w:rPr>
          <w:b/>
          <w:bCs/>
          <w:u w:val="single"/>
        </w:rPr>
        <w:t xml:space="preserve"> </w:t>
      </w:r>
    </w:p>
    <w:p w14:paraId="56E88B52" w14:textId="77777777" w:rsidR="008B0AB9" w:rsidRPr="008B0AB9" w:rsidRDefault="008B0AB9" w:rsidP="008B0AB9"/>
    <w:sectPr w:rsidR="008B0AB9" w:rsidRPr="008B0A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8497859"/>
    <w:multiLevelType w:val="hybridMultilevel"/>
    <w:tmpl w:val="EA9AAF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A62002F"/>
    <w:multiLevelType w:val="hybridMultilevel"/>
    <w:tmpl w:val="3C50134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997679E"/>
    <w:multiLevelType w:val="hybridMultilevel"/>
    <w:tmpl w:val="1E1C7B9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EB37A6E"/>
    <w:multiLevelType w:val="hybridMultilevel"/>
    <w:tmpl w:val="0E0EA854"/>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1F613ED"/>
    <w:multiLevelType w:val="hybridMultilevel"/>
    <w:tmpl w:val="46E67D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48E0E99"/>
    <w:multiLevelType w:val="hybridMultilevel"/>
    <w:tmpl w:val="CBAE571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35B34B95"/>
    <w:multiLevelType w:val="hybridMultilevel"/>
    <w:tmpl w:val="47CAA5B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990160C"/>
    <w:multiLevelType w:val="hybridMultilevel"/>
    <w:tmpl w:val="E81E5C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B0369DC"/>
    <w:multiLevelType w:val="hybridMultilevel"/>
    <w:tmpl w:val="03BA4D9C"/>
    <w:lvl w:ilvl="0" w:tplc="B686CFD6">
      <w:start w:val="4"/>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C3A082D"/>
    <w:multiLevelType w:val="hybridMultilevel"/>
    <w:tmpl w:val="8E165B36"/>
    <w:lvl w:ilvl="0" w:tplc="0C7661E2">
      <w:start w:val="3"/>
      <w:numFmt w:val="bullet"/>
      <w:lvlText w:val="-"/>
      <w:lvlJc w:val="left"/>
      <w:pPr>
        <w:ind w:left="720" w:hanging="360"/>
      </w:pPr>
      <w:rPr>
        <w:rFonts w:ascii="Arial" w:eastAsiaTheme="maj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0E90A44"/>
    <w:multiLevelType w:val="hybridMultilevel"/>
    <w:tmpl w:val="892CCF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3AC1332"/>
    <w:multiLevelType w:val="hybridMultilevel"/>
    <w:tmpl w:val="D618F4B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D6F1B39"/>
    <w:multiLevelType w:val="hybridMultilevel"/>
    <w:tmpl w:val="9F14370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3FF5867"/>
    <w:multiLevelType w:val="hybridMultilevel"/>
    <w:tmpl w:val="CDF275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9D0717F"/>
    <w:multiLevelType w:val="hybridMultilevel"/>
    <w:tmpl w:val="CBAE57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D5E637C"/>
    <w:multiLevelType w:val="hybridMultilevel"/>
    <w:tmpl w:val="2BFCD4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8"/>
  </w:num>
  <w:num w:numId="12">
    <w:abstractNumId w:val="12"/>
  </w:num>
  <w:num w:numId="13">
    <w:abstractNumId w:val="14"/>
  </w:num>
  <w:num w:numId="14">
    <w:abstractNumId w:val="19"/>
  </w:num>
  <w:num w:numId="15">
    <w:abstractNumId w:val="17"/>
  </w:num>
  <w:num w:numId="16">
    <w:abstractNumId w:val="16"/>
  </w:num>
  <w:num w:numId="17">
    <w:abstractNumId w:val="11"/>
  </w:num>
  <w:num w:numId="18">
    <w:abstractNumId w:val="21"/>
  </w:num>
  <w:num w:numId="19">
    <w:abstractNumId w:val="22"/>
  </w:num>
  <w:num w:numId="20">
    <w:abstractNumId w:val="20"/>
  </w:num>
  <w:num w:numId="21">
    <w:abstractNumId w:val="24"/>
  </w:num>
  <w:num w:numId="22">
    <w:abstractNumId w:val="25"/>
  </w:num>
  <w:num w:numId="23">
    <w:abstractNumId w:val="15"/>
  </w:num>
  <w:num w:numId="24">
    <w:abstractNumId w:val="10"/>
  </w:num>
  <w:num w:numId="25">
    <w:abstractNumId w:val="13"/>
  </w:num>
  <w:num w:numId="2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99"/>
  <w:displayBackgroundShape/>
  <w:proofState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2364902890144"/>
    <w:docVar w:name="VerbatimVersion" w:val="5.1"/>
  </w:docVars>
  <w:rsids>
    <w:rsidRoot w:val="008549AE"/>
    <w:rsid w:val="000139A3"/>
    <w:rsid w:val="00100833"/>
    <w:rsid w:val="00104529"/>
    <w:rsid w:val="00105942"/>
    <w:rsid w:val="00107396"/>
    <w:rsid w:val="00144A4C"/>
    <w:rsid w:val="00176AB0"/>
    <w:rsid w:val="00177B7D"/>
    <w:rsid w:val="0018322D"/>
    <w:rsid w:val="001B5776"/>
    <w:rsid w:val="001E527A"/>
    <w:rsid w:val="001F78CE"/>
    <w:rsid w:val="00251FC7"/>
    <w:rsid w:val="002855A7"/>
    <w:rsid w:val="00296FF5"/>
    <w:rsid w:val="002B146A"/>
    <w:rsid w:val="002B5E17"/>
    <w:rsid w:val="00315690"/>
    <w:rsid w:val="00316B75"/>
    <w:rsid w:val="00325646"/>
    <w:rsid w:val="003460F2"/>
    <w:rsid w:val="0038158C"/>
    <w:rsid w:val="003902BA"/>
    <w:rsid w:val="003A09E2"/>
    <w:rsid w:val="00407037"/>
    <w:rsid w:val="004605D6"/>
    <w:rsid w:val="004C60E8"/>
    <w:rsid w:val="004E3579"/>
    <w:rsid w:val="004E728B"/>
    <w:rsid w:val="004F39E0"/>
    <w:rsid w:val="004F6355"/>
    <w:rsid w:val="00537BD5"/>
    <w:rsid w:val="0057268A"/>
    <w:rsid w:val="005D2912"/>
    <w:rsid w:val="006065BD"/>
    <w:rsid w:val="00645FA9"/>
    <w:rsid w:val="00647866"/>
    <w:rsid w:val="00665003"/>
    <w:rsid w:val="006A2AD0"/>
    <w:rsid w:val="006C2375"/>
    <w:rsid w:val="006D4ECC"/>
    <w:rsid w:val="00722258"/>
    <w:rsid w:val="007243E5"/>
    <w:rsid w:val="00766EA0"/>
    <w:rsid w:val="007A2226"/>
    <w:rsid w:val="007F5B66"/>
    <w:rsid w:val="00823A1C"/>
    <w:rsid w:val="00845B9D"/>
    <w:rsid w:val="008549AE"/>
    <w:rsid w:val="00860984"/>
    <w:rsid w:val="008B0AB9"/>
    <w:rsid w:val="008B3ECB"/>
    <w:rsid w:val="008B4E85"/>
    <w:rsid w:val="008C1B2E"/>
    <w:rsid w:val="0091627E"/>
    <w:rsid w:val="0094683E"/>
    <w:rsid w:val="0097032B"/>
    <w:rsid w:val="009D2EAD"/>
    <w:rsid w:val="009D54B2"/>
    <w:rsid w:val="009E1922"/>
    <w:rsid w:val="009F7ED2"/>
    <w:rsid w:val="00A10C18"/>
    <w:rsid w:val="00A93661"/>
    <w:rsid w:val="00A95652"/>
    <w:rsid w:val="00AC0AB8"/>
    <w:rsid w:val="00B33C6D"/>
    <w:rsid w:val="00B4508F"/>
    <w:rsid w:val="00B515BC"/>
    <w:rsid w:val="00B55AD5"/>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DC3EDB"/>
    <w:rsid w:val="00E048B1"/>
    <w:rsid w:val="00E15E75"/>
    <w:rsid w:val="00E46976"/>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5F0929"/>
  <w15:chartTrackingRefBased/>
  <w15:docId w15:val="{4F531EF3-E53A-4049-91E1-A5E97D0454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8549AE"/>
    <w:rPr>
      <w:rFonts w:ascii="Calibri" w:hAnsi="Calibri" w:cs="Calibri"/>
    </w:rPr>
  </w:style>
  <w:style w:type="paragraph" w:styleId="Heading1">
    <w:name w:val="heading 1"/>
    <w:aliases w:val="Pocket"/>
    <w:basedOn w:val="Normal"/>
    <w:next w:val="Normal"/>
    <w:link w:val="Heading1Char"/>
    <w:qFormat/>
    <w:rsid w:val="008549AE"/>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8549AE"/>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Heading 3 Char Char,No Underline,Char Char Char Char Char Char Char, Char Char Char Char Char Char Char,Text 7,3: Cite,Index Headers,Bold Cite,Heading 3 Char1 Char Char,Citation Char Char Char Char,no,Heading 3 Char Char1,Char,cites Char"/>
    <w:basedOn w:val="Normal"/>
    <w:next w:val="Normal"/>
    <w:link w:val="Heading3Char"/>
    <w:uiPriority w:val="2"/>
    <w:unhideWhenUsed/>
    <w:qFormat/>
    <w:rsid w:val="008549AE"/>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Normal Tag,small text,body,heading 2,Ch,no read,No Spacing211,No Spacing12,No Spacing2111,No Spacing4,No Spacing11111,No Spacing5,ta,small space,T,nonunderlined,Clear,t,Ta,Heading 2 Char2 Char,Heading 2 Char1 Char Char, Ch,TAG,Ca"/>
    <w:basedOn w:val="Normal"/>
    <w:next w:val="Normal"/>
    <w:link w:val="Heading4Char"/>
    <w:uiPriority w:val="3"/>
    <w:unhideWhenUsed/>
    <w:qFormat/>
    <w:rsid w:val="008549AE"/>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8549AE"/>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8549AE"/>
  </w:style>
  <w:style w:type="character" w:customStyle="1" w:styleId="Heading1Char">
    <w:name w:val="Heading 1 Char"/>
    <w:aliases w:val="Pocket Char"/>
    <w:basedOn w:val="DefaultParagraphFont"/>
    <w:link w:val="Heading1"/>
    <w:rsid w:val="008549AE"/>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8549AE"/>
    <w:rPr>
      <w:rFonts w:ascii="Calibri" w:eastAsiaTheme="majorEastAsia" w:hAnsi="Calibri" w:cstheme="majorBidi"/>
      <w:b/>
      <w:sz w:val="44"/>
      <w:szCs w:val="26"/>
      <w:u w:val="double"/>
    </w:rPr>
  </w:style>
  <w:style w:type="character" w:customStyle="1" w:styleId="Heading3Char">
    <w:name w:val="Heading 3 Char"/>
    <w:aliases w:val="Block Char,Heading 3 Char Char Char,No Underline Char,Char Char Char Char Char Char Char Char, Char Char Char Char Char Char Char Char,Text 7 Char,3: Cite Char,Index Headers Char,Bold Cite Char1,Heading 3 Char1 Char Char Char,no Char"/>
    <w:basedOn w:val="DefaultParagraphFont"/>
    <w:link w:val="Heading3"/>
    <w:uiPriority w:val="2"/>
    <w:rsid w:val="008549AE"/>
    <w:rPr>
      <w:rFonts w:ascii="Calibri" w:eastAsiaTheme="majorEastAsia" w:hAnsi="Calibri" w:cstheme="majorBidi"/>
      <w:b/>
      <w:sz w:val="32"/>
      <w:szCs w:val="24"/>
      <w:u w:val="single"/>
    </w:rPr>
  </w:style>
  <w:style w:type="character" w:customStyle="1" w:styleId="Heading4Char">
    <w:name w:val="Heading 4 Char"/>
    <w:aliases w:val="Tag Char,Big card Char,Normal Tag Char,small text Char,body Char,heading 2 Char,Ch Char,no read Char,No Spacing211 Char,No Spacing12 Char,No Spacing2111 Char,No Spacing4 Char,No Spacing11111 Char,No Spacing5 Char,ta Char,small space Char"/>
    <w:basedOn w:val="DefaultParagraphFont"/>
    <w:link w:val="Heading4"/>
    <w:uiPriority w:val="3"/>
    <w:rsid w:val="008549AE"/>
    <w:rPr>
      <w:rFonts w:ascii="Calibri" w:eastAsiaTheme="majorEastAsia" w:hAnsi="Calibri" w:cstheme="majorBidi"/>
      <w:b/>
      <w:iCs/>
      <w:sz w:val="26"/>
    </w:rPr>
  </w:style>
  <w:style w:type="character" w:styleId="Emphasis">
    <w:name w:val="Emphasis"/>
    <w:aliases w:val="Evidence,Minimized,minimized,Highlighted,tag2,Size 10,emphasis in card,Underlined,CD Card,ED - Tag,Bold Underline,Emphasis!!,small,Qualifications,normal card text,Shrunk,qualifications in card,qualifications,bold underline,Style1,s,B,Box,emphasis"/>
    <w:basedOn w:val="DefaultParagraphFont"/>
    <w:link w:val="textbold"/>
    <w:uiPriority w:val="7"/>
    <w:qFormat/>
    <w:rsid w:val="008549AE"/>
    <w:rPr>
      <w:rFonts w:ascii="Calibri" w:hAnsi="Calibri" w:cs="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8549AE"/>
    <w:rPr>
      <w:b/>
      <w:bCs/>
      <w:sz w:val="26"/>
      <w:u w:val="none"/>
    </w:rPr>
  </w:style>
  <w:style w:type="character" w:customStyle="1" w:styleId="StyleUnderline">
    <w:name w:val="Style Underline"/>
    <w:aliases w:val="Underline,Style Bold Underline,Intense Emphasis1,apple-style-span + 6 pt,Kern at 16 pt,Intense Emphasis11,Intense Emphasis111,Intense Emphasis1111,Intense Emphasis2,HHeading 3 + 12 pt,Cards + Font: 12 pt Char,Bold Cite Char,ci,c,Bold,Bo,8."/>
    <w:basedOn w:val="DefaultParagraphFont"/>
    <w:link w:val="CardsFont12pt"/>
    <w:uiPriority w:val="6"/>
    <w:qFormat/>
    <w:rsid w:val="008549AE"/>
    <w:rPr>
      <w:b w:val="0"/>
      <w:sz w:val="22"/>
      <w:u w:val="single"/>
    </w:rPr>
  </w:style>
  <w:style w:type="character" w:styleId="Hyperlink">
    <w:name w:val="Hyperlink"/>
    <w:aliases w:val="No Spacing Char,Note Level 2 Char,Small Text Char,Card Format Char,Note Level 21 Char,ClearFormatting Char,DDI Tag Char,Tag Title Char,No Spacing51 Char,No Spacing11211 Char,Card Char,No Spacing111112 Char,Debate Text Char,No Spacing11 Char"/>
    <w:basedOn w:val="DefaultParagraphFont"/>
    <w:link w:val="NoSpacing"/>
    <w:uiPriority w:val="99"/>
    <w:unhideWhenUsed/>
    <w:rsid w:val="008549AE"/>
    <w:rPr>
      <w:color w:val="auto"/>
      <w:u w:val="none"/>
    </w:rPr>
  </w:style>
  <w:style w:type="character" w:styleId="FollowedHyperlink">
    <w:name w:val="FollowedHyperlink"/>
    <w:basedOn w:val="DefaultParagraphFont"/>
    <w:uiPriority w:val="99"/>
    <w:semiHidden/>
    <w:unhideWhenUsed/>
    <w:rsid w:val="008549AE"/>
    <w:rPr>
      <w:color w:val="auto"/>
      <w:u w:val="none"/>
    </w:rPr>
  </w:style>
  <w:style w:type="paragraph" w:styleId="ListParagraph">
    <w:name w:val="List Paragraph"/>
    <w:basedOn w:val="Normal"/>
    <w:uiPriority w:val="99"/>
    <w:unhideWhenUsed/>
    <w:qFormat/>
    <w:rsid w:val="008549AE"/>
    <w:pPr>
      <w:ind w:left="720"/>
      <w:contextualSpacing/>
    </w:pPr>
  </w:style>
  <w:style w:type="paragraph" w:customStyle="1" w:styleId="textbold">
    <w:name w:val="text bold"/>
    <w:basedOn w:val="Normal"/>
    <w:link w:val="Emphasis"/>
    <w:autoRedefine/>
    <w:uiPriority w:val="7"/>
    <w:qFormat/>
    <w:rsid w:val="008549AE"/>
    <w:rPr>
      <w:b/>
      <w:iCs/>
      <w:u w:val="single"/>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basedOn w:val="Normal"/>
    <w:next w:val="Normal"/>
    <w:link w:val="StyleUnderline"/>
    <w:autoRedefine/>
    <w:uiPriority w:val="6"/>
    <w:qFormat/>
    <w:rsid w:val="008549AE"/>
    <w:pPr>
      <w:autoSpaceDE w:val="0"/>
      <w:autoSpaceDN w:val="0"/>
      <w:adjustRightInd w:val="0"/>
      <w:spacing w:before="480" w:after="0" w:line="254" w:lineRule="auto"/>
      <w:ind w:left="432" w:right="432"/>
      <w:jc w:val="both"/>
    </w:pPr>
    <w:rPr>
      <w:rFonts w:asciiTheme="minorHAnsi" w:hAnsiTheme="minorHAnsi" w:cstheme="minorBidi"/>
      <w:u w:val="single"/>
    </w:rPr>
  </w:style>
  <w:style w:type="paragraph" w:styleId="NoSpacing">
    <w:name w:val="No Spacing"/>
    <w:aliases w:val="Note Level 2,Small Text,Card Format,Note Level 21,ClearFormatting,DDI Tag,Tag Title,No Spacing51,No Spacing11211,Card,No Spacing111112,Debate Text,No Spacing11,No Spacing111,No Spacing2,Read stuff,Tag and Ci,No Spacing23,No Spacing6,No Spacing8"/>
    <w:basedOn w:val="Heading1"/>
    <w:link w:val="Hyperlink"/>
    <w:autoRedefine/>
    <w:uiPriority w:val="99"/>
    <w:qFormat/>
    <w:rsid w:val="008549AE"/>
    <w:pPr>
      <w:keepNext w:val="0"/>
      <w:keepLines w:val="0"/>
      <w:pageBreakBefore w:val="0"/>
      <w:pBdr>
        <w:top w:val="none" w:sz="0" w:space="0" w:color="auto"/>
        <w:left w:val="none" w:sz="0" w:space="0" w:color="auto"/>
        <w:bottom w:val="none" w:sz="0" w:space="0" w:color="auto"/>
        <w:right w:val="none" w:sz="0" w:space="0" w:color="auto"/>
      </w:pBdr>
      <w:spacing w:line="254" w:lineRule="auto"/>
      <w:jc w:val="left"/>
      <w:outlineLvl w:val="9"/>
    </w:pPr>
    <w:rPr>
      <w:rFonts w:asciiTheme="minorHAnsi" w:eastAsiaTheme="minorHAnsi" w:hAnsiTheme="minorHAnsi" w:cstheme="minorBidi"/>
      <w:b w:val="0"/>
      <w:sz w:val="22"/>
      <w:szCs w:val="22"/>
    </w:rPr>
  </w:style>
  <w:style w:type="character" w:customStyle="1" w:styleId="TitleChar">
    <w:name w:val="Title Char"/>
    <w:aliases w:val="UNDERLINE Char,Cites and Cards Char,Bold Underlined Char,title Char,Block Heading Char"/>
    <w:basedOn w:val="DefaultParagraphFont"/>
    <w:link w:val="Title"/>
    <w:uiPriority w:val="1"/>
    <w:qFormat/>
    <w:rsid w:val="008549AE"/>
    <w:rPr>
      <w:bCs/>
      <w:sz w:val="20"/>
      <w:u w:val="single"/>
    </w:rPr>
  </w:style>
  <w:style w:type="paragraph" w:styleId="Title">
    <w:name w:val="Title"/>
    <w:aliases w:val="UNDERLINE,Cites and Cards,Bold Underlined,title,Block Heading"/>
    <w:basedOn w:val="Normal"/>
    <w:next w:val="Normal"/>
    <w:link w:val="TitleChar"/>
    <w:uiPriority w:val="1"/>
    <w:qFormat/>
    <w:rsid w:val="008549AE"/>
    <w:pPr>
      <w:pBdr>
        <w:bottom w:val="single" w:sz="8" w:space="4" w:color="4F81BD"/>
      </w:pBdr>
      <w:spacing w:after="300"/>
      <w:contextualSpacing/>
    </w:pPr>
    <w:rPr>
      <w:rFonts w:asciiTheme="minorHAnsi" w:hAnsiTheme="minorHAnsi" w:cstheme="minorBidi"/>
      <w:bCs/>
      <w:sz w:val="20"/>
      <w:u w:val="single"/>
    </w:rPr>
  </w:style>
  <w:style w:type="character" w:customStyle="1" w:styleId="TitleChar1">
    <w:name w:val="Title Char1"/>
    <w:basedOn w:val="DefaultParagraphFont"/>
    <w:uiPriority w:val="99"/>
    <w:semiHidden/>
    <w:rsid w:val="008549AE"/>
    <w:rPr>
      <w:rFonts w:asciiTheme="majorHAnsi" w:eastAsiaTheme="majorEastAsia" w:hAnsiTheme="majorHAnsi" w:cstheme="majorBidi"/>
      <w:spacing w:val="-10"/>
      <w:kern w:val="28"/>
      <w:sz w:val="56"/>
      <w:szCs w:val="56"/>
    </w:rPr>
  </w:style>
  <w:style w:type="paragraph" w:customStyle="1" w:styleId="Emphasize">
    <w:name w:val="Emphasize"/>
    <w:basedOn w:val="Normal"/>
    <w:autoRedefine/>
    <w:uiPriority w:val="7"/>
    <w:qFormat/>
    <w:rsid w:val="008549AE"/>
    <w:pPr>
      <w:pBdr>
        <w:top w:val="single" w:sz="18" w:space="0" w:color="auto"/>
        <w:left w:val="single" w:sz="18" w:space="0" w:color="auto"/>
        <w:bottom w:val="single" w:sz="18" w:space="0" w:color="auto"/>
        <w:right w:val="single" w:sz="18" w:space="0" w:color="auto"/>
      </w:pBdr>
      <w:ind w:left="720"/>
      <w:jc w:val="both"/>
    </w:pPr>
    <w:rPr>
      <w:b/>
      <w:iCs/>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w.com/upload/pubContent/_pdf/pub1675_1.pdf" TargetMode="External"/><Relationship Id="rId13" Type="http://schemas.openxmlformats.org/officeDocument/2006/relationships/hyperlink" Target="http://www.futuredirections.org.au/workshop-papers/537-international-conflict-triggers-and-potential-conflict-points-resulting-from-food-and-water-insecurity.html" TargetMode="External"/><Relationship Id="rId18" Type="http://schemas.openxmlformats.org/officeDocument/2006/relationships/hyperlink" Target="https://ec.europa.eu/competition/speeches/text/sp2013_09_en.pdf" TargetMode="External"/><Relationship Id="rId26" Type="http://schemas.openxmlformats.org/officeDocument/2006/relationships/hyperlink" Target="https://www.supremecourt.gov/DocketPDF/20/20-512/168408/20210208135430804_20-512%2020-520%20tsacAntitrustLawAndBusinessSchoolProfessors.pdf" TargetMode="External"/><Relationship Id="rId3" Type="http://schemas.openxmlformats.org/officeDocument/2006/relationships/styles" Target="styles.xml"/><Relationship Id="rId21" Type="http://schemas.openxmlformats.org/officeDocument/2006/relationships/hyperlink" Target="http://awa2018.concurrences.com/IMG/pdf/re-designing_the_american_antitrust_machine.pdf" TargetMode="External"/><Relationship Id="rId7" Type="http://schemas.openxmlformats.org/officeDocument/2006/relationships/hyperlink" Target="https://www.bcg.com/publications/2020/building-beachheads-us-defense-market-through-mergers-acquisitions" TargetMode="External"/><Relationship Id="rId12" Type="http://schemas.openxmlformats.org/officeDocument/2006/relationships/hyperlink" Target="http://www.mdmag.com/physicians-money-digest/contributor/david-alemian-/2016/11/rural-healthcare-is-a-matter-of-national-security" TargetMode="External"/><Relationship Id="rId17" Type="http://schemas.openxmlformats.org/officeDocument/2006/relationships/hyperlink" Target="https://www.sbs.ox.ac.uk/sites/default/files/2021-02/Rise%20of%20BigTech%20Platforms%20in%20Banking%20-%20Oxford%20White%20Paper%20Final%20%28002%29.pdf" TargetMode="External"/><Relationship Id="rId25" Type="http://schemas.openxmlformats.org/officeDocument/2006/relationships/hyperlink" Target="http://klenow.com/DestructiveInnovation_GHK.pdf" TargetMode="External"/><Relationship Id="rId2" Type="http://schemas.openxmlformats.org/officeDocument/2006/relationships/numbering" Target="numbering.xml"/><Relationship Id="rId16" Type="http://schemas.openxmlformats.org/officeDocument/2006/relationships/hyperlink" Target="https://www.cnbc.com/2021/06/30/op-ed-antitrust-crusade-against-big-tech-is-misguided.html" TargetMode="External"/><Relationship Id="rId20" Type="http://schemas.openxmlformats.org/officeDocument/2006/relationships/hyperlink" Target="https://instituteforlegalreform.com/wp-content/uploads/2021/03/March-2021-Antitrust-Paper-FINAL.pdf" TargetMode="External"/><Relationship Id="rId29" Type="http://schemas.openxmlformats.org/officeDocument/2006/relationships/hyperlink" Target="https://www.forbes.com/sites/willemsundbladeurope/2018/10/03/beyond-digital-transformation-how-industry-4-0-benefits-your-customers-employees-and-culture/" TargetMode="External"/><Relationship Id="rId1" Type="http://schemas.openxmlformats.org/officeDocument/2006/relationships/customXml" Target="../customXml/item1.xml"/><Relationship Id="rId6" Type="http://schemas.openxmlformats.org/officeDocument/2006/relationships/hyperlink" Target="https://www.yalelawjournal.org/pdf/Vaheesan_ir9dchg8.pdf" TargetMode="External"/><Relationship Id="rId11" Type="http://schemas.openxmlformats.org/officeDocument/2006/relationships/hyperlink" Target="https://judiciary.house.gov/uploadedfiles/submission_from_tim_muris.pdf" TargetMode="External"/><Relationship Id="rId24" Type="http://schemas.openxmlformats.org/officeDocument/2006/relationships/hyperlink" Target="https://itif.org/publications/2017/11/28/how-technology-based-start-ups-support-us-economic-growth"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progressivepolicy.org/wp-content/uploads/2018/09/PPI_AntitrustandDataLaws_2018.pdf" TargetMode="External"/><Relationship Id="rId23" Type="http://schemas.openxmlformats.org/officeDocument/2006/relationships/hyperlink" Target="https://www.investors.com/politics/commentary/competition-in-technology-is-more-vibrant-than-it-looks/" TargetMode="External"/><Relationship Id="rId28" Type="http://schemas.openxmlformats.org/officeDocument/2006/relationships/hyperlink" Target="https://hackernoon.com/the-ai-hierarchy-of-needs-18f111fcc007" TargetMode="External"/><Relationship Id="rId10" Type="http://schemas.openxmlformats.org/officeDocument/2006/relationships/hyperlink" Target="https://www.ftc.gov/news-events/events-calendar/ftc-hearing-14-merger-retrospectives" TargetMode="External"/><Relationship Id="rId19" Type="http://schemas.openxmlformats.org/officeDocument/2006/relationships/hyperlink" Target="https://www.steptoe.com/images/content/1/7/v1/1731/2804.pdf"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instituteforlegalreform.com/wp-content/uploads/2021/03/March-2021-Antitrust-Paper-FINAL.pdf" TargetMode="External"/><Relationship Id="rId14" Type="http://schemas.openxmlformats.org/officeDocument/2006/relationships/hyperlink" Target="https://www.progressivepolicy.org/wp-content/uploads/2018/09/PPI_AntitrustandDataLaws_2018.pdf" TargetMode="External"/><Relationship Id="rId22" Type="http://schemas.openxmlformats.org/officeDocument/2006/relationships/hyperlink" Target="https://www.lw.com/upload/pubContent/_pdf/pub1675_1.pdf" TargetMode="External"/><Relationship Id="rId27" Type="http://schemas.openxmlformats.org/officeDocument/2006/relationships/hyperlink" Target="https://www.simplypsychology.org/maslow.html" TargetMode="External"/><Relationship Id="rId30" Type="http://schemas.openxmlformats.org/officeDocument/2006/relationships/hyperlink" Target="https://www.themiddlemarket.com/news-analysis/threat-of-antitrust-deal-scrutiny-seen-more-storm-than-fur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iera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B9601F-FBE1-45F3-9ABD-2DE04F132E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4</TotalTime>
  <Pages>1</Pages>
  <Words>32242</Words>
  <Characters>183783</Characters>
  <Application>Microsoft Office Word</Application>
  <DocSecurity>0</DocSecurity>
  <Lines>1531</Lines>
  <Paragraphs>431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Kieran Lawless</dc:creator>
  <cp:keywords>5.1.1</cp:keywords>
  <dc:description/>
  <cp:lastModifiedBy>Kieran Lawless</cp:lastModifiedBy>
  <cp:revision>1</cp:revision>
  <dcterms:created xsi:type="dcterms:W3CDTF">2021-11-14T01:00:00Z</dcterms:created>
  <dcterms:modified xsi:type="dcterms:W3CDTF">2021-11-14T01:04:00Z</dcterms:modified>
</cp:coreProperties>
</file>