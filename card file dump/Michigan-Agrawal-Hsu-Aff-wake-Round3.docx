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4565" w14:textId="7065B629" w:rsidR="00482545" w:rsidRDefault="00482545" w:rsidP="007D30B6">
      <w:pPr>
        <w:pStyle w:val="Heading1"/>
      </w:pPr>
      <w:r>
        <w:t>1ac</w:t>
      </w:r>
    </w:p>
    <w:p w14:paraId="6154D8E5" w14:textId="77777777" w:rsidR="00D91B97" w:rsidRPr="004D6DFE" w:rsidRDefault="00D91B97" w:rsidP="00D91B97"/>
    <w:p w14:paraId="0F11A7FB" w14:textId="77777777" w:rsidR="00D91B97" w:rsidRPr="005F56BF" w:rsidRDefault="00D91B97" w:rsidP="00D91B97">
      <w:pPr>
        <w:pStyle w:val="Heading2"/>
        <w:rPr>
          <w:rFonts w:cs="Arial"/>
        </w:rPr>
      </w:pPr>
      <w:r w:rsidRPr="005F56BF">
        <w:rPr>
          <w:rFonts w:cs="Arial"/>
        </w:rPr>
        <w:t>1AC</w:t>
      </w:r>
      <w:r>
        <w:rPr>
          <w:rFonts w:cs="Arial"/>
        </w:rPr>
        <w:t xml:space="preserve"> – Balancing Test</w:t>
      </w:r>
    </w:p>
    <w:p w14:paraId="3365F30B" w14:textId="77777777" w:rsidR="00D91B97" w:rsidRPr="005F56BF" w:rsidRDefault="00D91B97" w:rsidP="00D91B97">
      <w:pPr>
        <w:pStyle w:val="Heading3"/>
        <w:rPr>
          <w:rFonts w:cs="Arial"/>
        </w:rPr>
      </w:pPr>
      <w:r w:rsidRPr="005F56BF">
        <w:rPr>
          <w:rFonts w:cs="Arial"/>
        </w:rPr>
        <w:t>Cartels Adv</w:t>
      </w:r>
    </w:p>
    <w:p w14:paraId="6929C2F0" w14:textId="77777777" w:rsidR="00D91B97" w:rsidRPr="005F56BF" w:rsidRDefault="00D91B97" w:rsidP="00D91B97">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02285825" w14:textId="77777777" w:rsidR="00D91B97" w:rsidRPr="005F56BF" w:rsidRDefault="00D91B97" w:rsidP="00D91B97">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60CA2695" w14:textId="77777777" w:rsidR="00D91B97" w:rsidRPr="005F56BF" w:rsidRDefault="00D91B97" w:rsidP="00D91B97">
      <w:pPr>
        <w:rPr>
          <w:sz w:val="16"/>
        </w:rPr>
      </w:pPr>
      <w:r w:rsidRPr="005F56BF">
        <w:rPr>
          <w:sz w:val="16"/>
        </w:rPr>
        <w:t>IV. SHORTCOMINGS OF THE CURRENT JURISPRUDENCE</w:t>
      </w:r>
    </w:p>
    <w:p w14:paraId="4637033D" w14:textId="77777777" w:rsidR="00D91B97" w:rsidRPr="005F56BF" w:rsidRDefault="00D91B97" w:rsidP="00D91B97">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47841539" w14:textId="77777777" w:rsidR="00D91B97" w:rsidRPr="005F56BF" w:rsidRDefault="00D91B97" w:rsidP="00D91B97">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BF620F">
        <w:rPr>
          <w:rStyle w:val="Emphasis"/>
          <w:highlight w:val="cyan"/>
        </w:rPr>
        <w:t>Hsiung</w:t>
      </w:r>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r w:rsidRPr="00BF620F">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312F1249" w14:textId="77777777" w:rsidR="00D91B97" w:rsidRPr="005F56BF" w:rsidRDefault="00D91B97" w:rsidP="00D91B97">
      <w:pPr>
        <w:rPr>
          <w:sz w:val="16"/>
        </w:rPr>
      </w:pPr>
      <w:r w:rsidRPr="005F56BF">
        <w:rPr>
          <w:sz w:val="16"/>
        </w:rPr>
        <w:t>A. Problems Arising from the Circuit Split</w:t>
      </w:r>
    </w:p>
    <w:p w14:paraId="75DD478B" w14:textId="77777777" w:rsidR="00D91B97" w:rsidRPr="005F56BF" w:rsidRDefault="00D91B97" w:rsidP="00D91B97">
      <w:pPr>
        <w:rPr>
          <w:sz w:val="16"/>
        </w:rPr>
      </w:pPr>
      <w:r w:rsidRPr="00BF620F">
        <w:rPr>
          <w:rStyle w:val="StyleUnderline"/>
          <w:highlight w:val="cyan"/>
        </w:rPr>
        <w:t xml:space="preserve">Using </w:t>
      </w:r>
      <w:r w:rsidRPr="00BF620F">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450E9535" w14:textId="77777777" w:rsidR="00D91B97" w:rsidRPr="005F56BF" w:rsidRDefault="00D91B97" w:rsidP="00D91B97">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5B7EF9E1" w14:textId="77777777" w:rsidR="00D91B97" w:rsidRPr="005F56BF" w:rsidRDefault="00D91B97" w:rsidP="00D91B97">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31450E99" w14:textId="77777777" w:rsidR="00D91B97" w:rsidRPr="005F56BF" w:rsidRDefault="00D91B97" w:rsidP="00D91B97">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414DBF9A" w14:textId="77777777" w:rsidR="00D91B97" w:rsidRPr="005F56BF" w:rsidRDefault="00D91B97" w:rsidP="00D91B97">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5EBC3D60" w14:textId="77777777" w:rsidR="00D91B97" w:rsidRPr="005F56BF" w:rsidRDefault="00D91B97" w:rsidP="00D91B97">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768B822F" w14:textId="77777777" w:rsidR="00D91B97" w:rsidRPr="005F56BF" w:rsidRDefault="00D91B97" w:rsidP="00D91B97">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610E3E02" w14:textId="77777777" w:rsidR="00D91B97" w:rsidRPr="005F56BF" w:rsidRDefault="00D91B97" w:rsidP="00D91B97">
      <w:pPr>
        <w:rPr>
          <w:sz w:val="16"/>
        </w:rPr>
      </w:pPr>
      <w:r w:rsidRPr="005F56BF">
        <w:rPr>
          <w:sz w:val="16"/>
        </w:rPr>
        <w:t>B. Comity Analysis: A Possible Solution to Interpreting the FTAIA?</w:t>
      </w:r>
    </w:p>
    <w:p w14:paraId="7A6DB328" w14:textId="77777777" w:rsidR="00D91B97" w:rsidRPr="005F56BF" w:rsidRDefault="00D91B97" w:rsidP="00D91B97">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5D7EFCF7" w14:textId="77777777" w:rsidR="00D91B97" w:rsidRPr="003346F7" w:rsidRDefault="00D91B97" w:rsidP="00D91B97">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6BBB7E3F" w14:textId="77777777" w:rsidR="00D91B97" w:rsidRPr="005F56BF" w:rsidRDefault="00D91B97" w:rsidP="00D91B97">
      <w:pPr>
        <w:rPr>
          <w:sz w:val="16"/>
        </w:rPr>
      </w:pPr>
      <w:r w:rsidRPr="003346F7">
        <w:rPr>
          <w:rStyle w:val="Emphasis"/>
        </w:rPr>
        <w:t>Empagran’s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12E73405" w14:textId="77777777" w:rsidR="00D91B97" w:rsidRPr="005F56BF" w:rsidRDefault="00D91B97" w:rsidP="00D91B97">
      <w:pPr>
        <w:rPr>
          <w:sz w:val="16"/>
        </w:rPr>
      </w:pPr>
    </w:p>
    <w:p w14:paraId="4AC3647B" w14:textId="77777777" w:rsidR="00D91B97" w:rsidRPr="005F56BF" w:rsidRDefault="00D91B97" w:rsidP="00D91B97">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44F29328" w14:textId="77777777" w:rsidR="00D91B97" w:rsidRPr="005F56BF" w:rsidRDefault="00D91B97" w:rsidP="00D91B97">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29044285" w14:textId="77777777" w:rsidR="00D91B97" w:rsidRPr="005F56BF" w:rsidRDefault="00D91B97" w:rsidP="00D91B97">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Empagran.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Hsiung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2378ABC1" w14:textId="77777777" w:rsidR="00D91B97" w:rsidRPr="005F56BF" w:rsidRDefault="00D91B97" w:rsidP="00D91B97">
      <w:pPr>
        <w:rPr>
          <w:sz w:val="16"/>
        </w:rPr>
      </w:pPr>
      <w:r w:rsidRPr="005F56BF">
        <w:rPr>
          <w:sz w:val="16"/>
        </w:rPr>
        <w:t xml:space="preserve">The indistinguishable facts of Hui Hsiung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6761D0DF" w14:textId="77777777" w:rsidR="00D91B97" w:rsidRPr="005F56BF" w:rsidRDefault="00D91B97" w:rsidP="00D91B97">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2E96D8F9" w14:textId="77777777" w:rsidR="00D91B97" w:rsidRPr="005F56BF" w:rsidRDefault="00D91B97" w:rsidP="00D91B97">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6C0E99C0" w14:textId="77777777" w:rsidR="00D91B97" w:rsidRPr="005F56BF" w:rsidRDefault="00D91B97" w:rsidP="00D91B97">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072D5E07" w14:textId="77777777" w:rsidR="00D91B97" w:rsidRPr="005F56BF" w:rsidRDefault="00D91B97" w:rsidP="00D91B97"/>
    <w:p w14:paraId="727CEF02" w14:textId="77777777" w:rsidR="00D91B97" w:rsidRPr="005F56BF" w:rsidRDefault="00D91B97" w:rsidP="00D91B97">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3DEA0FF8" w14:textId="77777777" w:rsidR="00D91B97" w:rsidRPr="005F56BF" w:rsidRDefault="00D91B97" w:rsidP="00D91B97">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57737AD4" w14:textId="77777777" w:rsidR="00D91B97" w:rsidRPr="005F56BF" w:rsidRDefault="00D91B97" w:rsidP="00D91B97">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043BF9C6" w14:textId="77777777" w:rsidR="00D91B97" w:rsidRPr="005F56BF" w:rsidRDefault="00D91B97" w:rsidP="00D91B97">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0BE9E3D8" w14:textId="77777777" w:rsidR="00D91B97" w:rsidRPr="005F56BF" w:rsidRDefault="00D91B97" w:rsidP="00D91B97">
      <w:pPr>
        <w:rPr>
          <w:sz w:val="16"/>
        </w:rPr>
      </w:pPr>
      <w:r w:rsidRPr="005F56BF">
        <w:rPr>
          <w:sz w:val="16"/>
        </w:rPr>
        <w:t>***</w:t>
      </w:r>
    </w:p>
    <w:p w14:paraId="26D690D0" w14:textId="77777777" w:rsidR="00D91B97" w:rsidRPr="005F56BF" w:rsidRDefault="00D91B97" w:rsidP="00D91B97">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107E5003" w14:textId="77777777" w:rsidR="00D91B97" w:rsidRPr="005F56BF" w:rsidRDefault="00D91B97" w:rsidP="00D91B97">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58D02B66" w14:textId="77777777" w:rsidR="00D91B97" w:rsidRPr="005F56BF" w:rsidRDefault="00D91B97" w:rsidP="00D91B97">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451DDD9E" w14:textId="77777777" w:rsidR="00D91B97" w:rsidRPr="005F56BF" w:rsidRDefault="00D91B97" w:rsidP="00D91B97">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5CBD004" w14:textId="77777777" w:rsidR="00D91B97" w:rsidRPr="005F56BF" w:rsidRDefault="00D91B97" w:rsidP="00D91B97">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16F7E639" w14:textId="77777777" w:rsidR="00D91B97" w:rsidRPr="005F56BF" w:rsidRDefault="00D91B97" w:rsidP="00D91B97">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3F47D819" w14:textId="77777777" w:rsidR="00D91B97" w:rsidRPr="005F56BF" w:rsidRDefault="00D91B97" w:rsidP="00D91B97">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423A042F" w14:textId="77777777" w:rsidR="00D91B97" w:rsidRPr="005F56BF" w:rsidRDefault="00D91B97" w:rsidP="00D91B97">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46BF5564" w14:textId="77777777" w:rsidR="00D91B97" w:rsidRPr="005F56BF" w:rsidRDefault="00D91B97" w:rsidP="00D91B97">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353BC0C2" w14:textId="77777777" w:rsidR="00D91B97" w:rsidRPr="005F56BF" w:rsidRDefault="00D91B97" w:rsidP="00D91B97">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505EADBD" w14:textId="77777777" w:rsidR="00D91B97" w:rsidRPr="005F56BF" w:rsidRDefault="00D91B97" w:rsidP="00D91B97">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5B3C0EA4" w14:textId="77777777" w:rsidR="00D91B97" w:rsidRPr="005F56BF" w:rsidRDefault="00D91B97" w:rsidP="00D91B97">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2A0A8165" w14:textId="77777777" w:rsidR="00D91B97" w:rsidRPr="005F56BF" w:rsidRDefault="00D91B97" w:rsidP="00D91B97">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7012D508" w14:textId="77777777" w:rsidR="00D91B97" w:rsidRPr="005F56BF" w:rsidRDefault="00D91B97" w:rsidP="00D91B97">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1D838FD7" w14:textId="77777777" w:rsidR="00D91B97" w:rsidRPr="005F56BF" w:rsidRDefault="00D91B97" w:rsidP="00D91B97">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B31EF5D" w14:textId="77777777" w:rsidR="00D91B97" w:rsidRPr="005F56BF" w:rsidRDefault="00D91B97" w:rsidP="00D91B97">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25B8AED5" w14:textId="77777777" w:rsidR="00D91B97" w:rsidRPr="005F56BF" w:rsidRDefault="00D91B97" w:rsidP="00D91B97">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917F85F" w14:textId="77777777" w:rsidR="00D91B97" w:rsidRPr="005F56BF" w:rsidRDefault="00D91B97" w:rsidP="00D91B97"/>
    <w:p w14:paraId="67A029EE" w14:textId="77777777" w:rsidR="00D91B97" w:rsidRPr="000D7E89" w:rsidRDefault="00D91B97" w:rsidP="00D91B97"/>
    <w:p w14:paraId="06756C00" w14:textId="77777777" w:rsidR="00D91B97" w:rsidRPr="005F56BF" w:rsidRDefault="00D91B97" w:rsidP="00D91B97">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61BCFBFD" w14:textId="77777777" w:rsidR="00D91B97" w:rsidRPr="005F56BF" w:rsidRDefault="00D91B97" w:rsidP="00D91B97">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2A1BF765" w14:textId="77777777" w:rsidR="00D91B97" w:rsidRPr="005F56BF" w:rsidRDefault="00D91B97" w:rsidP="00D91B97">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0DEEB968" w14:textId="77777777" w:rsidR="00D91B97" w:rsidRPr="005F56BF" w:rsidRDefault="00D91B97" w:rsidP="00D91B97">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1A4B8AD9" w14:textId="77777777" w:rsidR="00D91B97" w:rsidRPr="005F56BF" w:rsidRDefault="00D91B97" w:rsidP="00D91B97">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5F1A65EC" w14:textId="77777777" w:rsidR="00D91B97" w:rsidRPr="005F56BF" w:rsidRDefault="00D91B97" w:rsidP="00D91B97">
      <w:pPr>
        <w:rPr>
          <w:sz w:val="16"/>
        </w:rPr>
      </w:pPr>
    </w:p>
    <w:p w14:paraId="12C4E654" w14:textId="77777777" w:rsidR="00D91B97" w:rsidRPr="005F56BF" w:rsidRDefault="00D91B97" w:rsidP="00D91B97">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26C4E4F5" w14:textId="77777777" w:rsidR="00D91B97" w:rsidRPr="005F56BF" w:rsidRDefault="00D91B97" w:rsidP="00D91B97">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6A904692" w14:textId="77777777" w:rsidR="00D91B97" w:rsidRPr="005F56BF" w:rsidRDefault="00D91B97" w:rsidP="00D91B97">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3BF03864" w14:textId="77777777" w:rsidR="00D91B97" w:rsidRPr="005F56BF" w:rsidRDefault="00D91B97" w:rsidP="00D91B97">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09B016A5" w14:textId="77777777" w:rsidR="00D91B97" w:rsidRPr="005F56BF" w:rsidRDefault="00D91B97" w:rsidP="00D91B97">
      <w:pPr>
        <w:rPr>
          <w:rStyle w:val="StyleUnderline"/>
        </w:rPr>
      </w:pPr>
    </w:p>
    <w:p w14:paraId="436161E7" w14:textId="77777777" w:rsidR="00D91B97" w:rsidRPr="005F56BF" w:rsidRDefault="00D91B97" w:rsidP="00D91B97">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09F5A9F9" w14:textId="77777777" w:rsidR="00D91B97" w:rsidRPr="005F56BF" w:rsidRDefault="00D91B97" w:rsidP="00D91B97">
      <w:r w:rsidRPr="005F56BF">
        <w:rPr>
          <w:rStyle w:val="Style13ptBold"/>
        </w:rPr>
        <w:t>Beall ‘18</w:t>
      </w:r>
      <w:r w:rsidRPr="005F56BF">
        <w:t xml:space="preserve"> [Abigail Beall; 2018; Journalist writing for Chinadialogue, citing Dr Emma Kendrick, a materials chemist at the University of Warwick; "The race to develop the next generation battery," https://www.chinadialogue.net/article/show/single/en/10808-The-race-to-develop-the-next-generation-battery]</w:t>
      </w:r>
    </w:p>
    <w:p w14:paraId="30865AC6" w14:textId="77777777" w:rsidR="00D91B97" w:rsidRPr="005F56BF" w:rsidRDefault="00D91B97" w:rsidP="00D91B97">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r w:rsidRPr="00BF620F">
        <w:rPr>
          <w:rStyle w:val="Emphasis"/>
          <w:highlight w:val="cyan"/>
        </w:rPr>
        <w:t>stabilise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2D5522F1" w14:textId="77777777" w:rsidR="00D91B97" w:rsidRPr="005F56BF" w:rsidRDefault="00D91B97" w:rsidP="00D91B97">
      <w:pPr>
        <w:rPr>
          <w:sz w:val="16"/>
          <w:szCs w:val="16"/>
        </w:rPr>
      </w:pPr>
      <w:r w:rsidRPr="005F56BF">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362A3631" w14:textId="77777777" w:rsidR="00D91B97" w:rsidRPr="005F56BF" w:rsidRDefault="00D91B97" w:rsidP="00D91B97">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0C6DC9F3" w14:textId="77777777" w:rsidR="00D91B97" w:rsidRPr="005F56BF" w:rsidRDefault="00D91B97" w:rsidP="00D91B97">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6AE92214" w14:textId="77777777" w:rsidR="00D91B97" w:rsidRPr="005F56BF" w:rsidRDefault="00D91B97" w:rsidP="00D91B97">
      <w:pPr>
        <w:rPr>
          <w:sz w:val="16"/>
          <w:szCs w:val="16"/>
        </w:rPr>
      </w:pPr>
      <w:r w:rsidRPr="005F56BF">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0CCD38F4" w14:textId="77777777" w:rsidR="00D91B97" w:rsidRPr="005F56BF" w:rsidRDefault="00D91B97" w:rsidP="00D91B97">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380E9A78" w14:textId="77777777" w:rsidR="00D91B97" w:rsidRPr="005F56BF" w:rsidRDefault="00D91B97" w:rsidP="00D91B97">
      <w:pPr>
        <w:rPr>
          <w:rStyle w:val="StyleUnderline"/>
        </w:rPr>
      </w:pPr>
    </w:p>
    <w:p w14:paraId="2348BF6B" w14:textId="77777777" w:rsidR="00D91B97" w:rsidRPr="005F56BF" w:rsidRDefault="00D91B97" w:rsidP="00D91B97">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38E42CD6" w14:textId="77777777" w:rsidR="00D91B97" w:rsidRPr="005F56BF" w:rsidRDefault="00D91B97" w:rsidP="00D91B97">
      <w:r w:rsidRPr="005F56BF">
        <w:rPr>
          <w:rStyle w:val="Style13ptBold"/>
        </w:rPr>
        <w:t>Urry ‘17</w:t>
      </w:r>
      <w:r w:rsidRPr="005F56BF">
        <w:t xml:space="preserve"> [Amelia; 2/22/17; Grist's associate editor of science and technology; "Inside the Race to Build the Battery of Tomorrow," https://www.wired.com/2017/02/researchers-racing-build-battery-future/]</w:t>
      </w:r>
    </w:p>
    <w:p w14:paraId="2498D3BA" w14:textId="77777777" w:rsidR="00D91B97" w:rsidRPr="005F56BF" w:rsidRDefault="00D91B97" w:rsidP="00D91B97">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15FF5313" w14:textId="77777777" w:rsidR="00D91B97" w:rsidRPr="005F56BF" w:rsidRDefault="00D91B97" w:rsidP="00D91B97">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7F22C4D5" w14:textId="77777777" w:rsidR="00D91B97" w:rsidRPr="005F56BF" w:rsidRDefault="00D91B97" w:rsidP="00D91B97">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73E623C6" w14:textId="77777777" w:rsidR="00D91B97" w:rsidRPr="005F56BF" w:rsidRDefault="00D91B97" w:rsidP="00D91B97">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5EF761A2" w14:textId="77777777" w:rsidR="00D91B97" w:rsidRPr="005F56BF" w:rsidRDefault="00D91B97" w:rsidP="00D91B97">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536963AF" w14:textId="77777777" w:rsidR="00D91B97" w:rsidRPr="005F56BF" w:rsidRDefault="00D91B97" w:rsidP="00D91B97">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0D2216A1" w14:textId="77777777" w:rsidR="00D91B97" w:rsidRPr="005F56BF" w:rsidRDefault="00D91B97" w:rsidP="00D91B97">
      <w:pPr>
        <w:rPr>
          <w:sz w:val="16"/>
        </w:rPr>
      </w:pPr>
    </w:p>
    <w:p w14:paraId="6FCAE119" w14:textId="77777777" w:rsidR="00D91B97" w:rsidRPr="005F56BF" w:rsidRDefault="00D91B97" w:rsidP="00D91B97">
      <w:pPr>
        <w:rPr>
          <w:sz w:val="12"/>
        </w:rPr>
      </w:pPr>
    </w:p>
    <w:p w14:paraId="552A6847" w14:textId="77777777" w:rsidR="00D91B97" w:rsidRPr="005F56BF" w:rsidRDefault="00D91B97" w:rsidP="00D91B97">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56EF50B8" w14:textId="77777777" w:rsidR="00D91B97" w:rsidRPr="005F56BF" w:rsidRDefault="00D91B97" w:rsidP="00D91B97">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(rNPPs)," https://ans.tandfonline.com/doi/pdf/10.1080/00295450.2018.1505357?needAccess=true]</w:t>
      </w:r>
    </w:p>
    <w:p w14:paraId="35F89662" w14:textId="77777777" w:rsidR="00D91B97" w:rsidRPr="005F56BF" w:rsidRDefault="00D91B97" w:rsidP="00D91B97">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1CAE0AE4" w14:textId="77777777" w:rsidR="00D91B97" w:rsidRPr="005F56BF" w:rsidRDefault="00D91B97" w:rsidP="00D91B97">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r w:rsidRPr="00BF620F">
        <w:rPr>
          <w:rStyle w:val="Emphasis"/>
          <w:highlight w:val="cyan"/>
        </w:rPr>
        <w:t>cyber</w:t>
      </w:r>
      <w:r w:rsidRPr="005F56BF">
        <w:t xml:space="preserve"> attacks, etc.5</w:t>
      </w:r>
    </w:p>
    <w:p w14:paraId="5BE485C6" w14:textId="77777777" w:rsidR="00D91B97" w:rsidRPr="005F56BF" w:rsidRDefault="00D91B97" w:rsidP="00D91B97">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68ECD891" w14:textId="77777777" w:rsidR="00D91B97" w:rsidRPr="005F56BF" w:rsidRDefault="00D91B97" w:rsidP="00D91B97">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613D1222" w14:textId="77777777" w:rsidR="00D91B97" w:rsidRPr="005F56BF" w:rsidRDefault="00D91B97" w:rsidP="00D91B97">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substatelevel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7EED8BEC" w14:textId="77777777" w:rsidR="00D91B97" w:rsidRPr="005F56BF" w:rsidRDefault="00D91B97" w:rsidP="00D91B97">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A1DDA50" w14:textId="77777777" w:rsidR="00D91B97" w:rsidRPr="005F56BF" w:rsidRDefault="00D91B97" w:rsidP="00D91B97">
      <w:pPr>
        <w:pStyle w:val="Heading4"/>
        <w:rPr>
          <w:rFonts w:cs="Arial"/>
        </w:rPr>
      </w:pPr>
      <w:r w:rsidRPr="005F56BF">
        <w:rPr>
          <w:rFonts w:cs="Arial"/>
          <w:u w:val="single"/>
        </w:rPr>
        <w:t>Solar storms</w:t>
      </w:r>
      <w:r w:rsidRPr="005F56BF">
        <w:rPr>
          <w:rFonts w:cs="Arial"/>
        </w:rPr>
        <w:t xml:space="preserve"> and </w:t>
      </w:r>
      <w:r w:rsidRPr="005F56BF">
        <w:rPr>
          <w:rFonts w:cs="Arial"/>
          <w:u w:val="single"/>
        </w:rPr>
        <w:t>EMP</w:t>
      </w:r>
      <w:r w:rsidRPr="005F56BF">
        <w:rPr>
          <w:rFonts w:cs="Arial"/>
        </w:rPr>
        <w:t xml:space="preserve"> strikes are </w:t>
      </w:r>
      <w:r w:rsidRPr="005F56BF">
        <w:rPr>
          <w:rFonts w:cs="Arial"/>
          <w:u w:val="single"/>
        </w:rPr>
        <w:t>inevitable</w:t>
      </w:r>
      <w:r w:rsidRPr="005F56BF">
        <w:rPr>
          <w:rFonts w:cs="Arial"/>
        </w:rPr>
        <w:t xml:space="preserve"> and </w:t>
      </w:r>
      <w:r w:rsidRPr="005F56BF">
        <w:rPr>
          <w:rFonts w:cs="Arial"/>
          <w:u w:val="single"/>
        </w:rPr>
        <w:t>outweigh</w:t>
      </w:r>
      <w:r w:rsidRPr="005F56BF">
        <w:rPr>
          <w:rFonts w:cs="Arial"/>
        </w:rPr>
        <w:t xml:space="preserve"> nuclear war – distributed power solves</w:t>
      </w:r>
    </w:p>
    <w:p w14:paraId="664D1962" w14:textId="77777777" w:rsidR="00D91B97" w:rsidRPr="005F56BF" w:rsidRDefault="00D91B97" w:rsidP="00D91B97">
      <w:r w:rsidRPr="005F56BF">
        <w:rPr>
          <w:rStyle w:val="Style13ptBold"/>
        </w:rPr>
        <w:t>MM ‘15</w:t>
      </w:r>
      <w:r w:rsidRPr="005F56BF">
        <w:t xml:space="preserve"> [Microgrid Media; 9/15/15; “Grid Will Not Survive Inevitable Geomagnetic Storm or EMP Attack,” microgridmedia.com/grid-will-not-survive-geomagnetic-storm-or-emp-attack/]</w:t>
      </w:r>
    </w:p>
    <w:p w14:paraId="36D3BB37" w14:textId="77777777" w:rsidR="00D91B97" w:rsidRPr="005F56BF" w:rsidRDefault="00D91B97" w:rsidP="00D91B97">
      <w:pPr>
        <w:rPr>
          <w:u w:val="single"/>
        </w:rPr>
      </w:pPr>
      <w:r w:rsidRPr="005F56BF">
        <w:rPr>
          <w:sz w:val="12"/>
        </w:rPr>
        <w:t xml:space="preserve">But as </w:t>
      </w:r>
      <w:r w:rsidRPr="005F56BF">
        <w:rPr>
          <w:rStyle w:val="Emphasis"/>
        </w:rPr>
        <w:t xml:space="preserve">former Director of Central Intelligence </w:t>
      </w:r>
      <w:r w:rsidRPr="005F56BF">
        <w:rPr>
          <w:sz w:val="12"/>
        </w:rPr>
        <w:t xml:space="preserve">James </w:t>
      </w:r>
      <w:r w:rsidRPr="005F56BF">
        <w:rPr>
          <w:rStyle w:val="Emphasis"/>
        </w:rPr>
        <w:t xml:space="preserve">Woolsey warned </w:t>
      </w:r>
      <w:r w:rsidRPr="005F56BF">
        <w:rPr>
          <w:sz w:val="12"/>
        </w:rPr>
        <w:t xml:space="preserve">in his recent congressional testimony, </w:t>
      </w:r>
      <w:r w:rsidRPr="005F56BF">
        <w:rPr>
          <w:rStyle w:val="StyleUnderline"/>
        </w:rPr>
        <w:t xml:space="preserve">“The </w:t>
      </w:r>
      <w:r w:rsidRPr="00BF620F">
        <w:rPr>
          <w:rStyle w:val="Emphasis"/>
          <w:highlight w:val="cyan"/>
        </w:rPr>
        <w:t xml:space="preserve">EMP threat </w:t>
      </w:r>
      <w:r w:rsidRPr="00BF620F">
        <w:rPr>
          <w:rStyle w:val="StyleUnderline"/>
          <w:highlight w:val="cyan"/>
        </w:rPr>
        <w:t>is</w:t>
      </w:r>
      <w:r w:rsidRPr="005F56BF">
        <w:rPr>
          <w:rStyle w:val="StyleUnderline"/>
        </w:rPr>
        <w:t xml:space="preserve"> as real as the Sun and as </w:t>
      </w:r>
      <w:r w:rsidRPr="00BF620F">
        <w:rPr>
          <w:rStyle w:val="Emphasis"/>
          <w:highlight w:val="cyan"/>
        </w:rPr>
        <w:t>inevitable</w:t>
      </w:r>
      <w:r w:rsidRPr="005F56BF">
        <w:rPr>
          <w:rStyle w:val="Emphasis"/>
        </w:rPr>
        <w:t xml:space="preserve"> </w:t>
      </w:r>
      <w:r w:rsidRPr="005F56BF">
        <w:rPr>
          <w:rStyle w:val="StyleUnderline"/>
        </w:rPr>
        <w:t>as a solar flare.”</w:t>
      </w:r>
    </w:p>
    <w:p w14:paraId="73C1F50F" w14:textId="77777777" w:rsidR="00D91B97" w:rsidRPr="005F56BF" w:rsidRDefault="00D91B97" w:rsidP="00D91B97">
      <w:pPr>
        <w:rPr>
          <w:sz w:val="12"/>
        </w:rPr>
      </w:pPr>
      <w:r w:rsidRPr="005F56BF">
        <w:rPr>
          <w:sz w:val="12"/>
        </w:rPr>
        <w:t xml:space="preserve">The </w:t>
      </w:r>
      <w:r w:rsidRPr="005F56BF">
        <w:rPr>
          <w:rStyle w:val="Emphasis"/>
        </w:rPr>
        <w:t>Congressional EMP Commission</w:t>
      </w:r>
      <w:r w:rsidRPr="005F56BF">
        <w:rPr>
          <w:sz w:val="12"/>
        </w:rPr>
        <w:t>, called it “</w:t>
      </w:r>
      <w:r w:rsidRPr="00BF620F">
        <w:rPr>
          <w:rStyle w:val="Emphasis"/>
          <w:highlight w:val="cyan"/>
        </w:rPr>
        <w:t xml:space="preserve">one </w:t>
      </w:r>
      <w:r w:rsidRPr="00BF620F">
        <w:rPr>
          <w:rStyle w:val="StyleUnderline"/>
          <w:highlight w:val="cyan"/>
        </w:rPr>
        <w:t xml:space="preserve">of a </w:t>
      </w:r>
      <w:r w:rsidRPr="00BF620F">
        <w:rPr>
          <w:rStyle w:val="Emphasis"/>
          <w:highlight w:val="cyan"/>
        </w:rPr>
        <w:t xml:space="preserve">small number </w:t>
      </w:r>
      <w:r w:rsidRPr="00BF620F">
        <w:rPr>
          <w:rStyle w:val="StyleUnderline"/>
          <w:highlight w:val="cyan"/>
        </w:rPr>
        <w:t xml:space="preserve">of threats </w:t>
      </w:r>
      <w:r w:rsidRPr="005F56BF">
        <w:rPr>
          <w:rStyle w:val="StyleUnderline"/>
        </w:rPr>
        <w:t>that has the potential to hold</w:t>
      </w:r>
      <w:r w:rsidRPr="005F56BF">
        <w:rPr>
          <w:sz w:val="12"/>
        </w:rPr>
        <w:t xml:space="preserve"> our </w:t>
      </w:r>
      <w:r w:rsidRPr="005F56BF">
        <w:rPr>
          <w:rStyle w:val="StyleUnderline"/>
        </w:rPr>
        <w:t>society seriously at risk</w:t>
      </w:r>
      <w:r w:rsidRPr="005F56BF">
        <w:rPr>
          <w:sz w:val="12"/>
        </w:rPr>
        <w:t xml:space="preserve">” and “is </w:t>
      </w:r>
      <w:r w:rsidRPr="00BF620F">
        <w:rPr>
          <w:rStyle w:val="StyleUnderline"/>
          <w:highlight w:val="cyan"/>
        </w:rPr>
        <w:t>capable of</w:t>
      </w:r>
      <w:r w:rsidRPr="005F56BF">
        <w:rPr>
          <w:rStyle w:val="StyleUnderline"/>
        </w:rPr>
        <w:t xml:space="preserve"> causing </w:t>
      </w:r>
      <w:r w:rsidRPr="00BF620F">
        <w:rPr>
          <w:rStyle w:val="Emphasis"/>
          <w:highlight w:val="cyan"/>
        </w:rPr>
        <w:t>catastrophe</w:t>
      </w:r>
      <w:r w:rsidRPr="005F56BF">
        <w:rPr>
          <w:rStyle w:val="Emphasis"/>
        </w:rPr>
        <w:t xml:space="preserve"> </w:t>
      </w:r>
      <w:r w:rsidRPr="005F56BF">
        <w:rPr>
          <w:sz w:val="12"/>
        </w:rPr>
        <w:t xml:space="preserve">for the nation.”  </w:t>
      </w:r>
      <w:r w:rsidRPr="005F56BF">
        <w:rPr>
          <w:rStyle w:val="StyleUnderline"/>
        </w:rPr>
        <w:t xml:space="preserve">These </w:t>
      </w:r>
      <w:r w:rsidRPr="005F56BF">
        <w:rPr>
          <w:sz w:val="12"/>
        </w:rPr>
        <w:t xml:space="preserve">are not one commissions findings, but </w:t>
      </w:r>
      <w:r w:rsidRPr="005F56BF">
        <w:rPr>
          <w:rStyle w:val="StyleUnderline"/>
        </w:rPr>
        <w:t xml:space="preserve">represent </w:t>
      </w:r>
      <w:r w:rsidRPr="005F56BF">
        <w:rPr>
          <w:sz w:val="12"/>
        </w:rPr>
        <w:t xml:space="preserve">a </w:t>
      </w:r>
      <w:r w:rsidRPr="005F56BF">
        <w:rPr>
          <w:rStyle w:val="StyleUnderline"/>
        </w:rPr>
        <w:t xml:space="preserve">consensus from studies </w:t>
      </w:r>
      <w:r w:rsidRPr="005F56BF">
        <w:rPr>
          <w:sz w:val="12"/>
        </w:rPr>
        <w:t xml:space="preserve">by the </w:t>
      </w:r>
      <w:r w:rsidRPr="005F56BF">
        <w:rPr>
          <w:rStyle w:val="Emphasis"/>
        </w:rPr>
        <w:t>Congressional Strategic Posture Commission</w:t>
      </w:r>
      <w:r w:rsidRPr="005F56BF">
        <w:rPr>
          <w:sz w:val="12"/>
        </w:rPr>
        <w:t xml:space="preserve">, the </w:t>
      </w:r>
      <w:r w:rsidRPr="005F56BF">
        <w:rPr>
          <w:rStyle w:val="Emphasis"/>
        </w:rPr>
        <w:t>N</w:t>
      </w:r>
      <w:r w:rsidRPr="005F56BF">
        <w:rPr>
          <w:sz w:val="12"/>
        </w:rPr>
        <w:t xml:space="preserve">ational </w:t>
      </w:r>
      <w:r w:rsidRPr="005F56BF">
        <w:rPr>
          <w:rStyle w:val="Emphasis"/>
        </w:rPr>
        <w:t>A</w:t>
      </w:r>
      <w:r w:rsidRPr="005F56BF">
        <w:rPr>
          <w:sz w:val="12"/>
        </w:rPr>
        <w:t xml:space="preserve">cademy of </w:t>
      </w:r>
      <w:r w:rsidRPr="005F56BF">
        <w:rPr>
          <w:rStyle w:val="Emphasis"/>
        </w:rPr>
        <w:t>S</w:t>
      </w:r>
      <w:r w:rsidRPr="005F56BF">
        <w:rPr>
          <w:sz w:val="12"/>
        </w:rPr>
        <w:t xml:space="preserve">ciences,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E</w:t>
      </w:r>
      <w:r w:rsidRPr="005F56BF">
        <w:rPr>
          <w:sz w:val="12"/>
        </w:rPr>
        <w:t xml:space="preserve">nergy, the </w:t>
      </w:r>
      <w:r w:rsidRPr="005F56BF">
        <w:rPr>
          <w:rStyle w:val="Emphasis"/>
        </w:rPr>
        <w:t xml:space="preserve">National Intelligence </w:t>
      </w:r>
      <w:r w:rsidRPr="005F56BF">
        <w:rPr>
          <w:sz w:val="12"/>
        </w:rPr>
        <w:t xml:space="preserve">Council, a U.S. </w:t>
      </w:r>
      <w:r w:rsidRPr="005F56BF">
        <w:rPr>
          <w:rStyle w:val="Emphasis"/>
        </w:rPr>
        <w:t>F</w:t>
      </w:r>
      <w:r w:rsidRPr="005F56BF">
        <w:rPr>
          <w:sz w:val="12"/>
        </w:rPr>
        <w:t xml:space="preserve">ederal </w:t>
      </w:r>
      <w:r w:rsidRPr="005F56BF">
        <w:rPr>
          <w:rStyle w:val="Emphasis"/>
        </w:rPr>
        <w:t>E</w:t>
      </w:r>
      <w:r w:rsidRPr="005F56BF">
        <w:rPr>
          <w:sz w:val="12"/>
        </w:rPr>
        <w:t xml:space="preserve">nergy </w:t>
      </w:r>
      <w:r w:rsidRPr="005F56BF">
        <w:rPr>
          <w:rStyle w:val="Emphasis"/>
        </w:rPr>
        <w:t>R</w:t>
      </w:r>
      <w:r w:rsidRPr="005F56BF">
        <w:rPr>
          <w:sz w:val="12"/>
        </w:rPr>
        <w:t xml:space="preserve">egulatory </w:t>
      </w:r>
      <w:r w:rsidRPr="005F56BF">
        <w:rPr>
          <w:rStyle w:val="Emphasis"/>
        </w:rPr>
        <w:t>C</w:t>
      </w:r>
      <w:r w:rsidRPr="005F56BF">
        <w:rPr>
          <w:sz w:val="12"/>
        </w:rPr>
        <w:t xml:space="preserve">ommission report coordinated with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D</w:t>
      </w:r>
      <w:r w:rsidRPr="005F56BF">
        <w:rPr>
          <w:sz w:val="12"/>
        </w:rPr>
        <w:t xml:space="preserve">efense and </w:t>
      </w:r>
      <w:r w:rsidRPr="005F56BF">
        <w:rPr>
          <w:rStyle w:val="Emphasis"/>
        </w:rPr>
        <w:t>Oak Ridge National Lab</w:t>
      </w:r>
      <w:r w:rsidRPr="005F56BF">
        <w:rPr>
          <w:sz w:val="12"/>
        </w:rPr>
        <w:t>oratory, and numerous other reports.</w:t>
      </w:r>
    </w:p>
    <w:p w14:paraId="72E3369C" w14:textId="77777777" w:rsidR="00D91B97" w:rsidRPr="005F56BF" w:rsidRDefault="00D91B97" w:rsidP="00D91B97">
      <w:pPr>
        <w:rPr>
          <w:sz w:val="12"/>
        </w:rPr>
      </w:pPr>
      <w:r w:rsidRPr="00BF620F">
        <w:rPr>
          <w:rStyle w:val="StyleUnderline"/>
          <w:highlight w:val="cyan"/>
        </w:rPr>
        <w:t>With</w:t>
      </w:r>
      <w:r w:rsidRPr="005F56BF">
        <w:rPr>
          <w:rStyle w:val="StyleUnderline"/>
        </w:rPr>
        <w:t xml:space="preserve"> such </w:t>
      </w:r>
      <w:r w:rsidRPr="00BF620F">
        <w:rPr>
          <w:rStyle w:val="Emphasis"/>
          <w:highlight w:val="cyan"/>
        </w:rPr>
        <w:t>overwhelming</w:t>
      </w:r>
      <w:r w:rsidRPr="005F56BF">
        <w:rPr>
          <w:rStyle w:val="Emphasis"/>
        </w:rPr>
        <w:t xml:space="preserve"> </w:t>
      </w:r>
      <w:r w:rsidRPr="005F56BF">
        <w:rPr>
          <w:sz w:val="12"/>
        </w:rPr>
        <w:t xml:space="preserve">political and </w:t>
      </w:r>
      <w:r w:rsidRPr="005F56BF">
        <w:rPr>
          <w:rStyle w:val="Emphasis"/>
        </w:rPr>
        <w:t xml:space="preserve">scientific </w:t>
      </w:r>
      <w:r w:rsidRPr="00BF620F">
        <w:rPr>
          <w:rStyle w:val="Emphasis"/>
          <w:highlight w:val="cyan"/>
        </w:rPr>
        <w:t>consensus</w:t>
      </w:r>
      <w:r w:rsidRPr="005F56BF">
        <w:rPr>
          <w:sz w:val="12"/>
        </w:rPr>
        <w:t xml:space="preserve">, it may come as a shock that </w:t>
      </w:r>
      <w:r w:rsidRPr="00BF620F">
        <w:rPr>
          <w:rStyle w:val="StyleUnderline"/>
          <w:highlight w:val="cyan"/>
        </w:rPr>
        <w:t xml:space="preserve">nothing has been </w:t>
      </w:r>
      <w:r w:rsidRPr="00BF620F">
        <w:rPr>
          <w:rStyle w:val="Emphasis"/>
          <w:highlight w:val="cyan"/>
        </w:rPr>
        <w:t>done</w:t>
      </w:r>
      <w:r w:rsidRPr="005F56BF">
        <w:rPr>
          <w:rStyle w:val="StyleUnderline"/>
        </w:rPr>
        <w:t xml:space="preserve"> to protect </w:t>
      </w:r>
      <w:r w:rsidRPr="005F56BF">
        <w:rPr>
          <w:sz w:val="12"/>
        </w:rPr>
        <w:t xml:space="preserve">America </w:t>
      </w:r>
      <w:r w:rsidRPr="005F56BF">
        <w:rPr>
          <w:rStyle w:val="StyleUnderline"/>
        </w:rPr>
        <w:t xml:space="preserve">from </w:t>
      </w:r>
      <w:r w:rsidRPr="005F56BF">
        <w:rPr>
          <w:sz w:val="12"/>
        </w:rPr>
        <w:t xml:space="preserve">a </w:t>
      </w:r>
      <w:r w:rsidRPr="005F56BF">
        <w:rPr>
          <w:rStyle w:val="StyleUnderline"/>
        </w:rPr>
        <w:t xml:space="preserve">power outage that could last </w:t>
      </w:r>
      <w:r w:rsidRPr="005F56BF">
        <w:rPr>
          <w:sz w:val="12"/>
        </w:rPr>
        <w:t xml:space="preserve">several </w:t>
      </w:r>
      <w:r w:rsidRPr="005F56BF">
        <w:rPr>
          <w:rStyle w:val="StyleUnderline"/>
        </w:rPr>
        <w:t>years</w:t>
      </w:r>
      <w:r w:rsidRPr="005F56BF">
        <w:rPr>
          <w:sz w:val="12"/>
        </w:rPr>
        <w:t>.  You may also be surprised that your energy bill could be paying the lobby efforts to keep it that way.</w:t>
      </w:r>
    </w:p>
    <w:p w14:paraId="11B2E9BF" w14:textId="77777777" w:rsidR="00D91B97" w:rsidRPr="005F56BF" w:rsidRDefault="00D91B97" w:rsidP="00D91B97">
      <w:pPr>
        <w:rPr>
          <w:sz w:val="16"/>
          <w:szCs w:val="16"/>
        </w:rPr>
      </w:pPr>
      <w:r w:rsidRPr="005F56BF">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17BE0D98" w14:textId="77777777" w:rsidR="00D91B97" w:rsidRPr="005F56BF" w:rsidRDefault="00D91B97" w:rsidP="00D91B97">
      <w:pPr>
        <w:rPr>
          <w:sz w:val="12"/>
        </w:rPr>
      </w:pPr>
      <w:r w:rsidRPr="005F56BF">
        <w:rPr>
          <w:sz w:val="12"/>
        </w:rPr>
        <w:t xml:space="preserve">According to Woolsey, </w:t>
      </w:r>
      <w:r w:rsidRPr="005F56BF">
        <w:rPr>
          <w:rStyle w:val="StyleUnderline"/>
        </w:rPr>
        <w:t>a solar super-storm like</w:t>
      </w:r>
      <w:r w:rsidRPr="005F56BF">
        <w:rPr>
          <w:sz w:val="12"/>
        </w:rPr>
        <w:t xml:space="preserve"> the </w:t>
      </w:r>
      <w:r w:rsidRPr="00BF620F">
        <w:rPr>
          <w:rStyle w:val="StyleUnderline"/>
          <w:highlight w:val="cyan"/>
        </w:rPr>
        <w:t>Carrington</w:t>
      </w:r>
      <w:r w:rsidRPr="005F56BF">
        <w:rPr>
          <w:rStyle w:val="StyleUnderline"/>
        </w:rPr>
        <w:t xml:space="preserve"> Event today </w:t>
      </w:r>
      <w:r w:rsidRPr="00BF620F">
        <w:rPr>
          <w:rStyle w:val="StyleUnderline"/>
          <w:highlight w:val="cyan"/>
        </w:rPr>
        <w:t>would “collapse</w:t>
      </w:r>
      <w:r w:rsidRPr="005F56BF">
        <w:rPr>
          <w:rStyle w:val="StyleUnderline"/>
        </w:rPr>
        <w:t xml:space="preserve"> electric grids and </w:t>
      </w:r>
      <w:r w:rsidRPr="005F56BF">
        <w:rPr>
          <w:rStyle w:val="Emphasis"/>
        </w:rPr>
        <w:t xml:space="preserve">life-sustaining </w:t>
      </w:r>
      <w:r w:rsidRPr="00BF620F">
        <w:rPr>
          <w:rStyle w:val="Emphasis"/>
          <w:highlight w:val="cyan"/>
        </w:rPr>
        <w:t>critical infrastructures</w:t>
      </w:r>
      <w:r w:rsidRPr="00BF620F">
        <w:rPr>
          <w:rStyle w:val="StyleUnderline"/>
          <w:highlight w:val="cyan"/>
        </w:rPr>
        <w:t xml:space="preserve"> </w:t>
      </w:r>
      <w:r w:rsidRPr="00BF620F">
        <w:rPr>
          <w:rStyle w:val="Emphasis"/>
          <w:highlight w:val="cyan"/>
        </w:rPr>
        <w:t>worldwide</w:t>
      </w:r>
      <w:r w:rsidRPr="00BF620F">
        <w:rPr>
          <w:rStyle w:val="StyleUnderline"/>
          <w:highlight w:val="cyan"/>
        </w:rPr>
        <w:t xml:space="preserve">, putting </w:t>
      </w:r>
      <w:r w:rsidRPr="00BF620F">
        <w:rPr>
          <w:rStyle w:val="Emphasis"/>
          <w:highlight w:val="cyan"/>
        </w:rPr>
        <w:t>at risk</w:t>
      </w:r>
      <w:r w:rsidRPr="005F56BF">
        <w:rPr>
          <w:sz w:val="12"/>
        </w:rPr>
        <w:t xml:space="preserve"> the </w:t>
      </w:r>
      <w:r w:rsidRPr="00BF620F">
        <w:rPr>
          <w:rStyle w:val="Emphasis"/>
          <w:highlight w:val="cyan"/>
        </w:rPr>
        <w:t>lives of billions.”</w:t>
      </w:r>
    </w:p>
    <w:p w14:paraId="711C4573" w14:textId="77777777" w:rsidR="00D91B97" w:rsidRPr="005F56BF" w:rsidRDefault="00D91B97" w:rsidP="00D91B97">
      <w:pPr>
        <w:rPr>
          <w:sz w:val="16"/>
          <w:szCs w:val="16"/>
        </w:rPr>
      </w:pPr>
      <w:r w:rsidRPr="005F56BF">
        <w:rPr>
          <w:sz w:val="16"/>
          <w:szCs w:val="16"/>
        </w:rPr>
        <w:t>A Close Call</w:t>
      </w:r>
    </w:p>
    <w:p w14:paraId="64A146AF" w14:textId="77777777" w:rsidR="00D91B97" w:rsidRPr="005F56BF" w:rsidRDefault="00D91B97" w:rsidP="00D91B97">
      <w:pPr>
        <w:rPr>
          <w:rStyle w:val="StyleUnderline"/>
        </w:rPr>
      </w:pPr>
      <w:r w:rsidRPr="005F56BF">
        <w:rPr>
          <w:rStyle w:val="StyleUnderline"/>
        </w:rPr>
        <w:t>In</w:t>
      </w:r>
      <w:r w:rsidRPr="005F56BF">
        <w:rPr>
          <w:sz w:val="12"/>
        </w:rPr>
        <w:t xml:space="preserve"> July </w:t>
      </w:r>
      <w:r w:rsidRPr="005F56BF">
        <w:rPr>
          <w:rStyle w:val="StyleUnderline"/>
        </w:rPr>
        <w:t>2014</w:t>
      </w:r>
      <w:r w:rsidRPr="005F56BF">
        <w:rPr>
          <w:sz w:val="12"/>
        </w:rPr>
        <w:t xml:space="preserve">, </w:t>
      </w:r>
      <w:r w:rsidRPr="005F56BF">
        <w:rPr>
          <w:rStyle w:val="StyleUnderline"/>
        </w:rPr>
        <w:t>NASA reported</w:t>
      </w:r>
      <w:r w:rsidRPr="005F56BF">
        <w:rPr>
          <w:sz w:val="12"/>
        </w:rPr>
        <w:t xml:space="preserve"> that </w:t>
      </w:r>
      <w:r w:rsidRPr="005F56BF">
        <w:rPr>
          <w:rStyle w:val="StyleUnderline"/>
        </w:rPr>
        <w:t xml:space="preserve">Earth </w:t>
      </w:r>
      <w:r w:rsidRPr="005F56BF">
        <w:rPr>
          <w:rStyle w:val="Emphasis"/>
        </w:rPr>
        <w:t>narrowly escaped</w:t>
      </w:r>
      <w:r w:rsidRPr="005F56BF">
        <w:rPr>
          <w:rStyle w:val="StyleUnderline"/>
        </w:rPr>
        <w:t xml:space="preserve"> another Carrington Event</w:t>
      </w:r>
      <w:r w:rsidRPr="005F56BF">
        <w:rPr>
          <w:sz w:val="12"/>
        </w:rPr>
        <w:t xml:space="preserve">. Indeed, a </w:t>
      </w:r>
      <w:r w:rsidRPr="005F56BF">
        <w:rPr>
          <w:rStyle w:val="StyleUnderline"/>
        </w:rPr>
        <w:t>Carrington</w:t>
      </w:r>
      <w:r w:rsidRPr="005F56BF">
        <w:rPr>
          <w:sz w:val="12"/>
        </w:rPr>
        <w:t xml:space="preserve">-class </w:t>
      </w:r>
      <w:r w:rsidRPr="005F56BF">
        <w:rPr>
          <w:rStyle w:val="StyleUnderline"/>
        </w:rPr>
        <w:t xml:space="preserve">coronal mass ejection crossed the path of the Earth, missing our planet by just </w:t>
      </w:r>
      <w:r w:rsidRPr="005F56BF">
        <w:rPr>
          <w:rStyle w:val="Emphasis"/>
        </w:rPr>
        <w:t>three days</w:t>
      </w:r>
      <w:r w:rsidRPr="005F56BF">
        <w:rPr>
          <w:rStyle w:val="StyleUnderline"/>
        </w:rPr>
        <w:t>.</w:t>
      </w:r>
      <w:r w:rsidRPr="005F56BF">
        <w:rPr>
          <w:sz w:val="12"/>
        </w:rPr>
        <w:t xml:space="preserve"> NASA assessment is that </w:t>
      </w:r>
      <w:r w:rsidRPr="00BF620F">
        <w:rPr>
          <w:rStyle w:val="StyleUnderline"/>
          <w:highlight w:val="cyan"/>
        </w:rPr>
        <w:t>the</w:t>
      </w:r>
      <w:r w:rsidRPr="005F56BF">
        <w:rPr>
          <w:rStyle w:val="StyleUnderline"/>
        </w:rPr>
        <w:t xml:space="preserve"> resulting </w:t>
      </w:r>
      <w:r w:rsidRPr="00BF620F">
        <w:rPr>
          <w:rStyle w:val="StyleUnderline"/>
          <w:highlight w:val="cyan"/>
        </w:rPr>
        <w:t xml:space="preserve">storm would have been </w:t>
      </w:r>
      <w:r w:rsidRPr="00BF620F">
        <w:rPr>
          <w:rStyle w:val="Emphasis"/>
          <w:highlight w:val="cyan"/>
        </w:rPr>
        <w:t>catastrophic</w:t>
      </w:r>
      <w:r w:rsidRPr="00BF620F">
        <w:rPr>
          <w:rStyle w:val="StyleUnderline"/>
          <w:highlight w:val="cyan"/>
        </w:rPr>
        <w:t>.</w:t>
      </w:r>
    </w:p>
    <w:p w14:paraId="1A2195CC" w14:textId="77777777" w:rsidR="00D91B97" w:rsidRPr="005F56BF" w:rsidRDefault="00D91B97" w:rsidP="00D91B97">
      <w:pPr>
        <w:rPr>
          <w:sz w:val="12"/>
        </w:rPr>
      </w:pPr>
      <w:r w:rsidRPr="005F56BF">
        <w:rPr>
          <w:rStyle w:val="StyleUnderline"/>
        </w:rPr>
        <w:t>We are overdue for a hundred-year solar storm like</w:t>
      </w:r>
      <w:r w:rsidRPr="005F56BF">
        <w:rPr>
          <w:sz w:val="12"/>
        </w:rPr>
        <w:t xml:space="preserve"> the </w:t>
      </w:r>
      <w:r w:rsidRPr="005F56BF">
        <w:rPr>
          <w:rStyle w:val="StyleUnderline"/>
        </w:rPr>
        <w:t>Carrington</w:t>
      </w:r>
      <w:r w:rsidRPr="005F56BF">
        <w:rPr>
          <w:sz w:val="12"/>
        </w:rPr>
        <w:t xml:space="preserve"> Event. </w:t>
      </w:r>
      <w:r w:rsidRPr="005F56BF">
        <w:rPr>
          <w:rStyle w:val="StyleUnderline"/>
        </w:rPr>
        <w:t>NASA puts</w:t>
      </w:r>
      <w:r w:rsidRPr="005F56BF">
        <w:rPr>
          <w:sz w:val="12"/>
        </w:rPr>
        <w:t xml:space="preserve"> the </w:t>
      </w:r>
      <w:r w:rsidRPr="005F56BF">
        <w:rPr>
          <w:rStyle w:val="StyleUnderline"/>
        </w:rPr>
        <w:t>likelihood</w:t>
      </w:r>
      <w:r w:rsidRPr="005F56BF">
        <w:rPr>
          <w:sz w:val="12"/>
        </w:rPr>
        <w:t xml:space="preserve"> of such a geomagnetic super-storm </w:t>
      </w:r>
      <w:r w:rsidRPr="005F56BF">
        <w:rPr>
          <w:rStyle w:val="StyleUnderline"/>
        </w:rPr>
        <w:t>at 12 percent per decade, virtually guaranteeing</w:t>
      </w:r>
      <w:r w:rsidRPr="005F56BF">
        <w:rPr>
          <w:sz w:val="12"/>
        </w:rPr>
        <w:t xml:space="preserve"> that if we don’t experience a catastrophic geomagnetic super-storm, our children will. In his congressional testimony, Dr. Richard Garwin of the IBM Thomas J. Watson Research Center emphasized that “</w:t>
      </w:r>
      <w:r w:rsidRPr="00BF620F">
        <w:rPr>
          <w:rStyle w:val="StyleUnderline"/>
          <w:highlight w:val="cyan"/>
        </w:rPr>
        <w:t xml:space="preserve">a once-per-century event could </w:t>
      </w:r>
      <w:r w:rsidRPr="00BF620F">
        <w:rPr>
          <w:rStyle w:val="Emphasis"/>
          <w:highlight w:val="cyan"/>
        </w:rPr>
        <w:t>occur next week</w:t>
      </w:r>
      <w:r w:rsidRPr="005F56BF">
        <w:rPr>
          <w:sz w:val="12"/>
        </w:rPr>
        <w:t>,” urging action to reduce the impact on the bulk power system.</w:t>
      </w:r>
    </w:p>
    <w:p w14:paraId="157C6E02" w14:textId="77777777" w:rsidR="00D91B97" w:rsidRPr="005F56BF" w:rsidRDefault="00D91B97" w:rsidP="00D91B97">
      <w:pPr>
        <w:rPr>
          <w:sz w:val="16"/>
          <w:szCs w:val="16"/>
        </w:rPr>
      </w:pPr>
      <w:r w:rsidRPr="005F56BF">
        <w:rPr>
          <w:sz w:val="16"/>
          <w:szCs w:val="16"/>
        </w:rPr>
        <w:t>Weaponized Electromagnetic Pulse (EMP)</w:t>
      </w:r>
    </w:p>
    <w:p w14:paraId="6194ED5C" w14:textId="77777777" w:rsidR="00D91B97" w:rsidRDefault="00D91B97" w:rsidP="00D91B97">
      <w:pPr>
        <w:rPr>
          <w:sz w:val="12"/>
        </w:rPr>
      </w:pPr>
      <w:r w:rsidRPr="005F56BF">
        <w:rPr>
          <w:sz w:val="12"/>
        </w:rPr>
        <w:t xml:space="preserve">If the threat of a natural geomagnetic super-storm wasn’t enough, </w:t>
      </w:r>
      <w:r w:rsidRPr="005F56BF">
        <w:rPr>
          <w:rStyle w:val="StyleUnderline"/>
        </w:rPr>
        <w:t>the</w:t>
      </w:r>
      <w:r w:rsidRPr="005F56BF">
        <w:rPr>
          <w:sz w:val="12"/>
        </w:rPr>
        <w:t xml:space="preserve"> electric </w:t>
      </w:r>
      <w:r w:rsidRPr="005F56BF">
        <w:rPr>
          <w:rStyle w:val="StyleUnderline"/>
        </w:rPr>
        <w:t xml:space="preserve">grid is </w:t>
      </w:r>
      <w:r w:rsidRPr="005F56BF">
        <w:rPr>
          <w:rStyle w:val="Emphasis"/>
        </w:rPr>
        <w:t>equally fragile</w:t>
      </w:r>
      <w:r w:rsidRPr="005F56BF">
        <w:rPr>
          <w:rStyle w:val="StyleUnderline"/>
        </w:rPr>
        <w:t xml:space="preserve"> to</w:t>
      </w:r>
      <w:r w:rsidRPr="005F56BF">
        <w:rPr>
          <w:sz w:val="12"/>
        </w:rPr>
        <w:t xml:space="preserve"> an electromagnetic pulse attack.  There are ways in which an </w:t>
      </w:r>
      <w:r w:rsidRPr="00BF620F">
        <w:rPr>
          <w:rStyle w:val="StyleUnderline"/>
          <w:highlight w:val="cyan"/>
        </w:rPr>
        <w:t>EMP</w:t>
      </w:r>
      <w:r w:rsidRPr="005F56BF">
        <w:rPr>
          <w:sz w:val="12"/>
        </w:rPr>
        <w:t xml:space="preserve"> threat </w:t>
      </w:r>
      <w:r w:rsidRPr="00BF620F">
        <w:rPr>
          <w:rStyle w:val="StyleUnderline"/>
          <w:highlight w:val="cyan"/>
        </w:rPr>
        <w:t>is</w:t>
      </w:r>
      <w:r w:rsidRPr="005F56BF">
        <w:rPr>
          <w:sz w:val="12"/>
        </w:rPr>
        <w:t xml:space="preserve"> </w:t>
      </w:r>
      <w:r w:rsidRPr="00BF620F">
        <w:rPr>
          <w:rStyle w:val="Emphasis"/>
          <w:highlight w:val="cyan"/>
        </w:rPr>
        <w:t>more serious</w:t>
      </w:r>
      <w:r w:rsidRPr="00BF620F">
        <w:rPr>
          <w:rStyle w:val="StyleUnderline"/>
          <w:highlight w:val="cyan"/>
        </w:rPr>
        <w:t xml:space="preserve"> than a</w:t>
      </w:r>
      <w:r w:rsidRPr="005F56BF">
        <w:rPr>
          <w:rStyle w:val="StyleUnderline"/>
        </w:rPr>
        <w:t xml:space="preserve"> conventional </w:t>
      </w:r>
      <w:r w:rsidRPr="00BF620F">
        <w:rPr>
          <w:rStyle w:val="Emphasis"/>
          <w:highlight w:val="cyan"/>
        </w:rPr>
        <w:t>nuke threat</w:t>
      </w:r>
      <w:r w:rsidRPr="00BF620F">
        <w:rPr>
          <w:rStyle w:val="StyleUnderline"/>
          <w:highlight w:val="cyan"/>
        </w:rPr>
        <w:t xml:space="preserve">.  </w:t>
      </w:r>
      <w:r w:rsidRPr="00BF620F">
        <w:rPr>
          <w:rStyle w:val="Emphasis"/>
          <w:highlight w:val="cyan"/>
        </w:rPr>
        <w:t>Deterrence</w:t>
      </w:r>
      <w:r w:rsidRPr="00BF620F">
        <w:rPr>
          <w:rStyle w:val="StyleUnderline"/>
          <w:highlight w:val="cyan"/>
        </w:rPr>
        <w:t xml:space="preserve"> may </w:t>
      </w:r>
      <w:r w:rsidRPr="00BF620F">
        <w:rPr>
          <w:rStyle w:val="Emphasis"/>
          <w:highlight w:val="cyan"/>
        </w:rPr>
        <w:t>not work</w:t>
      </w:r>
      <w:r w:rsidRPr="005F56BF">
        <w:rPr>
          <w:sz w:val="12"/>
        </w:rPr>
        <w:t xml:space="preserve"> </w:t>
      </w:r>
    </w:p>
    <w:p w14:paraId="2962C9D3" w14:textId="77777777" w:rsidR="00D91B97" w:rsidRDefault="00D91B97" w:rsidP="00D91B97">
      <w:pPr>
        <w:rPr>
          <w:sz w:val="12"/>
        </w:rPr>
      </w:pPr>
    </w:p>
    <w:p w14:paraId="4DE5709A" w14:textId="77777777" w:rsidR="00D91B97" w:rsidRDefault="00D91B97" w:rsidP="00D91B97">
      <w:pPr>
        <w:rPr>
          <w:sz w:val="12"/>
        </w:rPr>
      </w:pPr>
    </w:p>
    <w:p w14:paraId="761DB2B0" w14:textId="77777777" w:rsidR="00D91B97" w:rsidRDefault="00D91B97" w:rsidP="00D91B97">
      <w:pPr>
        <w:rPr>
          <w:sz w:val="12"/>
        </w:rPr>
      </w:pPr>
    </w:p>
    <w:p w14:paraId="6C5CF59B" w14:textId="77777777" w:rsidR="00D91B97" w:rsidRPr="005F56BF" w:rsidRDefault="00D91B97" w:rsidP="00D91B97">
      <w:pPr>
        <w:rPr>
          <w:sz w:val="12"/>
        </w:rPr>
      </w:pPr>
      <w:r w:rsidRPr="005F56BF">
        <w:rPr>
          <w:sz w:val="12"/>
        </w:rPr>
        <w:t xml:space="preserve">at all </w:t>
      </w:r>
      <w:r w:rsidRPr="005F56BF">
        <w:rPr>
          <w:rStyle w:val="StyleUnderline"/>
        </w:rPr>
        <w:t xml:space="preserve">because </w:t>
      </w:r>
      <w:r w:rsidRPr="00BF620F">
        <w:rPr>
          <w:rStyle w:val="StyleUnderline"/>
          <w:highlight w:val="cyan"/>
        </w:rPr>
        <w:t xml:space="preserve">we </w:t>
      </w:r>
      <w:r w:rsidRPr="005F56BF">
        <w:rPr>
          <w:rStyle w:val="StyleUnderline"/>
        </w:rPr>
        <w:t>may not know where the pulse came from.  If everything goes dark, it could be a solar event or</w:t>
      </w:r>
      <w:r w:rsidRPr="005F56BF">
        <w:rPr>
          <w:sz w:val="12"/>
        </w:rPr>
        <w:t xml:space="preserve"> it could be </w:t>
      </w:r>
      <w:r w:rsidRPr="005F56BF">
        <w:rPr>
          <w:rStyle w:val="StyleUnderline"/>
        </w:rPr>
        <w:t>North Korea.</w:t>
      </w:r>
      <w:r w:rsidRPr="005F56BF">
        <w:rPr>
          <w:sz w:val="12"/>
        </w:rPr>
        <w:t xml:space="preserve">  It could be launched from a freighter off one of our coasts or from a northern satellite designed to go unnoticed. We may never know.</w:t>
      </w:r>
    </w:p>
    <w:p w14:paraId="45473C43" w14:textId="77777777" w:rsidR="00D91B97" w:rsidRPr="005F56BF" w:rsidRDefault="00D91B97" w:rsidP="00D91B97">
      <w:pPr>
        <w:rPr>
          <w:sz w:val="16"/>
          <w:szCs w:val="16"/>
        </w:rPr>
      </w:pPr>
      <w:r w:rsidRPr="005F56BF">
        <w:rPr>
          <w:sz w:val="16"/>
          <w:szCs w:val="16"/>
        </w:rPr>
        <w:t>“An EMP attack is one of a small number of threats that has the potential to hold our society seriously at risk” and “Is capable of causing catastrophe for the nation.” — Congressional EMP Commission</w:t>
      </w:r>
    </w:p>
    <w:p w14:paraId="58DFA10B" w14:textId="77777777" w:rsidR="00D91B97" w:rsidRPr="005F56BF" w:rsidRDefault="00D91B97" w:rsidP="00D91B97">
      <w:pPr>
        <w:rPr>
          <w:sz w:val="12"/>
        </w:rPr>
      </w:pPr>
      <w:r w:rsidRPr="005F56BF">
        <w:rPr>
          <w:sz w:val="12"/>
        </w:rPr>
        <w:t>“</w:t>
      </w:r>
      <w:r w:rsidRPr="005F56BF">
        <w:rPr>
          <w:rStyle w:val="StyleUnderline"/>
        </w:rPr>
        <w:t xml:space="preserve">We talk a lot about </w:t>
      </w:r>
      <w:r w:rsidRPr="00BF620F">
        <w:rPr>
          <w:rStyle w:val="StyleUnderline"/>
          <w:highlight w:val="cyan"/>
        </w:rPr>
        <w:t xml:space="preserve">a </w:t>
      </w:r>
      <w:r w:rsidRPr="00BF620F">
        <w:rPr>
          <w:rStyle w:val="Emphasis"/>
          <w:highlight w:val="cyan"/>
        </w:rPr>
        <w:t>Nuclear Bomb in Manhattan</w:t>
      </w:r>
      <w:r w:rsidRPr="005F56BF">
        <w:rPr>
          <w:sz w:val="12"/>
        </w:rPr>
        <w:t xml:space="preserve">, and we talk about a cyber-security threat to the grid in the Northeast.  All </w:t>
      </w:r>
      <w:r w:rsidRPr="005F56BF">
        <w:rPr>
          <w:rStyle w:val="StyleUnderline"/>
        </w:rPr>
        <w:t>these</w:t>
      </w:r>
      <w:r w:rsidRPr="005F56BF">
        <w:rPr>
          <w:sz w:val="12"/>
        </w:rPr>
        <w:t xml:space="preserve"> things </w:t>
      </w:r>
      <w:r w:rsidRPr="00BF620F">
        <w:rPr>
          <w:rStyle w:val="StyleUnderline"/>
          <w:highlight w:val="cyan"/>
        </w:rPr>
        <w:t>would</w:t>
      </w:r>
      <w:r w:rsidRPr="005F56BF">
        <w:rPr>
          <w:sz w:val="12"/>
        </w:rPr>
        <w:t xml:space="preserve"> probably </w:t>
      </w:r>
      <w:r w:rsidRPr="00BF620F">
        <w:rPr>
          <w:rStyle w:val="Emphasis"/>
          <w:highlight w:val="cyan"/>
        </w:rPr>
        <w:t>pale in comparison</w:t>
      </w:r>
      <w:r w:rsidRPr="00BF620F">
        <w:rPr>
          <w:rStyle w:val="StyleUnderline"/>
          <w:highlight w:val="cyan"/>
        </w:rPr>
        <w:t xml:space="preserve"> to</w:t>
      </w:r>
      <w:r w:rsidRPr="005F56BF">
        <w:rPr>
          <w:sz w:val="12"/>
        </w:rPr>
        <w:t xml:space="preserve"> the </w:t>
      </w:r>
      <w:r w:rsidRPr="005F56BF">
        <w:rPr>
          <w:rStyle w:val="StyleUnderline"/>
        </w:rPr>
        <w:t>devastation</w:t>
      </w:r>
      <w:r w:rsidRPr="005F56BF">
        <w:rPr>
          <w:sz w:val="12"/>
        </w:rPr>
        <w:t xml:space="preserve"> that </w:t>
      </w:r>
      <w:r w:rsidRPr="00BF620F">
        <w:rPr>
          <w:rStyle w:val="StyleUnderline"/>
          <w:highlight w:val="cyan"/>
        </w:rPr>
        <w:t>an EMP</w:t>
      </w:r>
      <w:r w:rsidRPr="005F56BF">
        <w:rPr>
          <w:sz w:val="12"/>
        </w:rPr>
        <w:t xml:space="preserve"> attack </w:t>
      </w:r>
      <w:r w:rsidRPr="005F56BF">
        <w:rPr>
          <w:rStyle w:val="StyleUnderline"/>
        </w:rPr>
        <w:t>could put on Americans</w:t>
      </w:r>
      <w:r w:rsidRPr="005F56BF">
        <w:rPr>
          <w:sz w:val="12"/>
        </w:rPr>
        <w:t>” — James Woolsey, Former Director of Central Intelligence</w:t>
      </w:r>
    </w:p>
    <w:p w14:paraId="16320082" w14:textId="77777777" w:rsidR="00D91B97" w:rsidRPr="005F56BF" w:rsidRDefault="00D91B97" w:rsidP="00D91B97">
      <w:pPr>
        <w:rPr>
          <w:sz w:val="16"/>
          <w:szCs w:val="16"/>
        </w:rPr>
      </w:pPr>
      <w:r w:rsidRPr="005F56BF">
        <w:rPr>
          <w:sz w:val="16"/>
          <w:szCs w:val="16"/>
        </w:rPr>
        <w:t>How Likely is an Electromagnetic Pulse Attack?</w:t>
      </w:r>
    </w:p>
    <w:p w14:paraId="174A4914" w14:textId="77777777" w:rsidR="00D91B97" w:rsidRPr="005F56BF" w:rsidRDefault="00D91B97" w:rsidP="00D91B97">
      <w:pPr>
        <w:rPr>
          <w:rStyle w:val="Emphasis"/>
        </w:rPr>
      </w:pPr>
      <w:r w:rsidRPr="00BF620F">
        <w:rPr>
          <w:rStyle w:val="StyleUnderline"/>
          <w:highlight w:val="cyan"/>
        </w:rPr>
        <w:t xml:space="preserve">EMP nuclear attacks are an </w:t>
      </w:r>
      <w:r w:rsidRPr="00BF620F">
        <w:rPr>
          <w:rStyle w:val="Emphasis"/>
          <w:highlight w:val="cyan"/>
        </w:rPr>
        <w:t>open</w:t>
      </w:r>
      <w:r w:rsidRPr="00BF620F">
        <w:rPr>
          <w:rStyle w:val="StyleUnderline"/>
          <w:highlight w:val="cyan"/>
        </w:rPr>
        <w:t xml:space="preserve"> </w:t>
      </w:r>
      <w:r w:rsidRPr="005F56BF">
        <w:rPr>
          <w:rStyle w:val="StyleUnderline"/>
        </w:rPr>
        <w:t xml:space="preserve">part of cyber warfare </w:t>
      </w:r>
      <w:r w:rsidRPr="00BF620F">
        <w:rPr>
          <w:rStyle w:val="Emphasis"/>
          <w:highlight w:val="cyan"/>
        </w:rPr>
        <w:t>doctrine</w:t>
      </w:r>
      <w:r w:rsidRPr="00BF620F">
        <w:rPr>
          <w:rStyle w:val="StyleUnderline"/>
          <w:highlight w:val="cyan"/>
        </w:rPr>
        <w:t xml:space="preserve"> in </w:t>
      </w:r>
      <w:r w:rsidRPr="00BF620F">
        <w:rPr>
          <w:rStyle w:val="Emphasis"/>
          <w:highlight w:val="cyan"/>
        </w:rPr>
        <w:t>several countries</w:t>
      </w:r>
      <w:r w:rsidRPr="005F56BF">
        <w:rPr>
          <w:rStyle w:val="Emphasis"/>
        </w:rPr>
        <w:t>.</w:t>
      </w:r>
    </w:p>
    <w:p w14:paraId="17E2538B" w14:textId="77777777" w:rsidR="00D91B97" w:rsidRPr="005F56BF" w:rsidRDefault="00D91B97" w:rsidP="00D91B97">
      <w:pPr>
        <w:rPr>
          <w:rStyle w:val="StyleUnderline"/>
        </w:rPr>
      </w:pPr>
      <w:r w:rsidRPr="00BF620F">
        <w:rPr>
          <w:rStyle w:val="Emphasis"/>
          <w:highlight w:val="cyan"/>
        </w:rPr>
        <w:t>Russian</w:t>
      </w:r>
      <w:r w:rsidRPr="00BF620F">
        <w:rPr>
          <w:rStyle w:val="StyleUnderline"/>
          <w:highlight w:val="cyan"/>
        </w:rPr>
        <w:t xml:space="preserve"> General</w:t>
      </w:r>
      <w:r w:rsidRPr="005F56BF">
        <w:rPr>
          <w:rStyle w:val="StyleUnderline"/>
        </w:rPr>
        <w:t xml:space="preserve"> </w:t>
      </w:r>
      <w:r w:rsidRPr="005F56BF">
        <w:rPr>
          <w:sz w:val="12"/>
        </w:rPr>
        <w:t xml:space="preserve">Vladimir </w:t>
      </w:r>
      <w:r w:rsidRPr="005F56BF">
        <w:rPr>
          <w:rStyle w:val="StyleUnderline"/>
        </w:rPr>
        <w:t>Slipchenko</w:t>
      </w:r>
      <w:r w:rsidRPr="005F56BF">
        <w:rPr>
          <w:sz w:val="12"/>
        </w:rPr>
        <w:t xml:space="preserve">, in his military textbook ‘No Contact Wars’ </w:t>
      </w:r>
      <w:r w:rsidRPr="00BF620F">
        <w:rPr>
          <w:rStyle w:val="StyleUnderline"/>
          <w:highlight w:val="cyan"/>
        </w:rPr>
        <w:t>describes</w:t>
      </w:r>
      <w:r w:rsidRPr="005F56BF">
        <w:rPr>
          <w:rStyle w:val="StyleUnderline"/>
        </w:rPr>
        <w:t xml:space="preserve"> </w:t>
      </w:r>
      <w:r w:rsidRPr="005F56BF">
        <w:rPr>
          <w:sz w:val="12"/>
        </w:rPr>
        <w:t xml:space="preserve">the combined use of cyber viruses and hacking, physical attacks, non-nuclear EMP weapons, and ultimately nuclear </w:t>
      </w:r>
      <w:r w:rsidRPr="00BF620F">
        <w:rPr>
          <w:rStyle w:val="StyleUnderline"/>
          <w:highlight w:val="cyan"/>
        </w:rPr>
        <w:t>EMP</w:t>
      </w:r>
      <w:r w:rsidRPr="005F56BF">
        <w:rPr>
          <w:rStyle w:val="StyleUnderline"/>
        </w:rPr>
        <w:t xml:space="preserve"> attack against </w:t>
      </w:r>
      <w:r w:rsidRPr="005F56BF">
        <w:rPr>
          <w:sz w:val="12"/>
        </w:rPr>
        <w:t xml:space="preserve">electric grids and critical infrastructures </w:t>
      </w:r>
      <w:r w:rsidRPr="00BF620F">
        <w:rPr>
          <w:rStyle w:val="StyleUnderline"/>
          <w:highlight w:val="cyan"/>
        </w:rPr>
        <w:t>as</w:t>
      </w:r>
      <w:r w:rsidRPr="005F56BF">
        <w:rPr>
          <w:rStyle w:val="StyleUnderline"/>
        </w:rPr>
        <w:t xml:space="preserve"> </w:t>
      </w:r>
      <w:r w:rsidRPr="005F56BF">
        <w:rPr>
          <w:sz w:val="12"/>
        </w:rPr>
        <w:t xml:space="preserve">a </w:t>
      </w:r>
      <w:r w:rsidRPr="00BF620F">
        <w:rPr>
          <w:rStyle w:val="StyleUnderline"/>
          <w:highlight w:val="cyan"/>
        </w:rPr>
        <w:t>new way of war</w:t>
      </w:r>
      <w:r w:rsidRPr="005F56BF">
        <w:rPr>
          <w:rStyle w:val="StyleUnderline"/>
        </w:rPr>
        <w:t xml:space="preserve">fare </w:t>
      </w:r>
      <w:r w:rsidRPr="005F56BF">
        <w:rPr>
          <w:sz w:val="12"/>
        </w:rPr>
        <w:t xml:space="preserve">that is the greatest Revolution in Military Affairs (RMA) in history. </w:t>
      </w:r>
      <w:r w:rsidRPr="005F56BF">
        <w:rPr>
          <w:rStyle w:val="StyleUnderline"/>
        </w:rPr>
        <w:t xml:space="preserve">Like Nazi Germany’s Blitzkrieg </w:t>
      </w:r>
      <w:r w:rsidRPr="005F56BF">
        <w:rPr>
          <w:sz w:val="12"/>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5F56BF">
        <w:rPr>
          <w:rStyle w:val="StyleUnderline"/>
        </w:rPr>
        <w:t>small nations or even non-state actors can humble the most advanced nations on Earth.</w:t>
      </w:r>
    </w:p>
    <w:p w14:paraId="60ABB5B7" w14:textId="77777777" w:rsidR="00D91B97" w:rsidRPr="005F56BF" w:rsidRDefault="00D91B97" w:rsidP="00D91B97">
      <w:pPr>
        <w:rPr>
          <w:sz w:val="12"/>
        </w:rPr>
      </w:pPr>
      <w:r w:rsidRPr="00BF620F">
        <w:rPr>
          <w:rStyle w:val="Emphasis"/>
          <w:highlight w:val="cyan"/>
        </w:rPr>
        <w:t>China’s</w:t>
      </w:r>
      <w:r w:rsidRPr="005F56BF">
        <w:rPr>
          <w:rStyle w:val="StyleUnderline"/>
        </w:rPr>
        <w:t xml:space="preserve"> military </w:t>
      </w:r>
      <w:r w:rsidRPr="00BF620F">
        <w:rPr>
          <w:rStyle w:val="StyleUnderline"/>
          <w:highlight w:val="cyan"/>
        </w:rPr>
        <w:t>doctrine</w:t>
      </w:r>
      <w:r w:rsidRPr="005F56BF">
        <w:rPr>
          <w:rStyle w:val="StyleUnderline"/>
        </w:rPr>
        <w:t xml:space="preserve"> sounds </w:t>
      </w:r>
      <w:r w:rsidRPr="005F56BF">
        <w:rPr>
          <w:sz w:val="12"/>
        </w:rPr>
        <w:t xml:space="preserve">an </w:t>
      </w:r>
      <w:r w:rsidRPr="00BF620F">
        <w:rPr>
          <w:rStyle w:val="StyleUnderline"/>
          <w:highlight w:val="cyan"/>
        </w:rPr>
        <w:t>identical</w:t>
      </w:r>
      <w:r w:rsidRPr="005F56BF">
        <w:rPr>
          <w:rStyle w:val="StyleUnderline"/>
        </w:rPr>
        <w:t xml:space="preserve"> </w:t>
      </w:r>
      <w:r w:rsidRPr="005F56BF">
        <w:rPr>
          <w:sz w:val="12"/>
        </w:rPr>
        <w:t>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36670C7E" w14:textId="77777777" w:rsidR="00D91B97" w:rsidRPr="005F56BF" w:rsidRDefault="00D91B97" w:rsidP="00D91B97">
      <w:pPr>
        <w:rPr>
          <w:sz w:val="12"/>
        </w:rPr>
      </w:pPr>
      <w:r w:rsidRPr="00BF620F">
        <w:rPr>
          <w:rStyle w:val="Emphasis"/>
          <w:highlight w:val="cyan"/>
        </w:rPr>
        <w:t>Iran</w:t>
      </w:r>
      <w:r w:rsidRPr="005F56BF">
        <w:rPr>
          <w:rStyle w:val="StyleUnderline"/>
        </w:rPr>
        <w:t xml:space="preserve"> </w:t>
      </w:r>
      <w:r w:rsidRPr="005F56BF">
        <w:rPr>
          <w:sz w:val="12"/>
        </w:rPr>
        <w:t xml:space="preserve">in a recently translated military textbook </w:t>
      </w:r>
      <w:r w:rsidRPr="005F56BF">
        <w:rPr>
          <w:rStyle w:val="StyleUnderline"/>
        </w:rPr>
        <w:t xml:space="preserve">endorses the </w:t>
      </w:r>
      <w:r w:rsidRPr="005F56BF">
        <w:rPr>
          <w:sz w:val="12"/>
        </w:rPr>
        <w:t xml:space="preserve">theories of Russian General Slipchenko and the </w:t>
      </w:r>
      <w:r w:rsidRPr="005F56BF">
        <w:rPr>
          <w:rStyle w:val="StyleUnderline"/>
        </w:rPr>
        <w:t>potentially decisive effects of nuclear EMP attack some 20 times. An Iranian political-military journal</w:t>
      </w:r>
      <w:r w:rsidRPr="005F56BF">
        <w:rPr>
          <w:sz w:val="12"/>
        </w:rPr>
        <w:t xml:space="preserve">, in an article entitled “Electronics To Determine Fate Of Future Wars,” </w:t>
      </w:r>
      <w:r w:rsidRPr="005F56BF">
        <w:rPr>
          <w:rStyle w:val="StyleUnderline"/>
        </w:rPr>
        <w:t xml:space="preserve">states </w:t>
      </w:r>
      <w:r w:rsidRPr="005F56BF">
        <w:rPr>
          <w:sz w:val="12"/>
        </w:rPr>
        <w:t xml:space="preserve">that </w:t>
      </w:r>
      <w:r w:rsidRPr="005F56BF">
        <w:rPr>
          <w:rStyle w:val="StyleUnderline"/>
        </w:rPr>
        <w:t xml:space="preserve">the </w:t>
      </w:r>
      <w:r w:rsidRPr="005F56BF">
        <w:rPr>
          <w:rStyle w:val="Emphasis"/>
        </w:rPr>
        <w:t>key to defeat</w:t>
      </w:r>
      <w:r w:rsidRPr="005F56BF">
        <w:rPr>
          <w:rStyle w:val="StyleUnderline"/>
        </w:rPr>
        <w:t xml:space="preserve">ing the </w:t>
      </w:r>
      <w:r w:rsidRPr="005F56BF">
        <w:rPr>
          <w:rStyle w:val="Emphasis"/>
        </w:rPr>
        <w:t>U</w:t>
      </w:r>
      <w:r w:rsidRPr="005F56BF">
        <w:rPr>
          <w:sz w:val="12"/>
        </w:rPr>
        <w:t xml:space="preserve">nited </w:t>
      </w:r>
      <w:r w:rsidRPr="005F56BF">
        <w:rPr>
          <w:rStyle w:val="Emphasis"/>
        </w:rPr>
        <w:t>S</w:t>
      </w:r>
      <w:r w:rsidRPr="005F56BF">
        <w:rPr>
          <w:sz w:val="12"/>
        </w:rPr>
        <w:t xml:space="preserve">tates </w:t>
      </w:r>
      <w:r w:rsidRPr="005F56BF">
        <w:rPr>
          <w:rStyle w:val="StyleUnderline"/>
        </w:rPr>
        <w:t xml:space="preserve">is EMP attack </w:t>
      </w:r>
      <w:r w:rsidRPr="005F56BF">
        <w:rPr>
          <w:sz w:val="12"/>
        </w:rPr>
        <w:t>and that, “</w:t>
      </w:r>
      <w:r w:rsidRPr="005F56BF">
        <w:rPr>
          <w:rStyle w:val="StyleUnderline"/>
        </w:rPr>
        <w:t xml:space="preserve">If the world’s industrial countries fail to devise effective ways to defend themselves </w:t>
      </w:r>
      <w:r w:rsidRPr="005F56BF">
        <w:rPr>
          <w:sz w:val="12"/>
        </w:rPr>
        <w:t xml:space="preserve">against dangerous electronic assaults, then </w:t>
      </w:r>
      <w:r w:rsidRPr="005F56BF">
        <w:rPr>
          <w:rStyle w:val="StyleUnderline"/>
        </w:rPr>
        <w:t xml:space="preserve">they will </w:t>
      </w:r>
      <w:r w:rsidRPr="005F56BF">
        <w:rPr>
          <w:rStyle w:val="Emphasis"/>
        </w:rPr>
        <w:t>disintegrate</w:t>
      </w:r>
      <w:r w:rsidRPr="005F56BF">
        <w:rPr>
          <w:rStyle w:val="StyleUnderline"/>
        </w:rPr>
        <w:t xml:space="preserve"> within a few years</w:t>
      </w:r>
      <w:r w:rsidRPr="005F56BF">
        <w:rPr>
          <w:sz w:val="12"/>
        </w:rPr>
        <w:t>… American soldiers would not be able to find food to eat nor would they be able to fire a single shot.”</w:t>
      </w:r>
    </w:p>
    <w:p w14:paraId="2A56FD8A" w14:textId="77777777" w:rsidR="00D91B97" w:rsidRPr="005F56BF" w:rsidRDefault="00D91B97" w:rsidP="00D91B97">
      <w:pPr>
        <w:rPr>
          <w:sz w:val="12"/>
        </w:rPr>
      </w:pPr>
      <w:r w:rsidRPr="00BF620F">
        <w:rPr>
          <w:rStyle w:val="Emphasis"/>
          <w:highlight w:val="cyan"/>
        </w:rPr>
        <w:t>No</w:t>
      </w:r>
      <w:r w:rsidRPr="005F56BF">
        <w:rPr>
          <w:sz w:val="12"/>
        </w:rPr>
        <w:t xml:space="preserve">rth </w:t>
      </w:r>
      <w:r w:rsidRPr="00BF620F">
        <w:rPr>
          <w:rStyle w:val="Emphasis"/>
          <w:highlight w:val="cyan"/>
        </w:rPr>
        <w:t>Ko</w:t>
      </w:r>
      <w:r w:rsidRPr="005F56BF">
        <w:rPr>
          <w:sz w:val="12"/>
        </w:rPr>
        <w:t xml:space="preserve">rea appears to have </w:t>
      </w:r>
      <w:r w:rsidRPr="00BF620F">
        <w:rPr>
          <w:rStyle w:val="StyleUnderline"/>
          <w:highlight w:val="cyan"/>
        </w:rPr>
        <w:t>practiced</w:t>
      </w:r>
      <w:r w:rsidRPr="005F56BF">
        <w:rPr>
          <w:sz w:val="12"/>
        </w:rPr>
        <w:t xml:space="preserve"> the </w:t>
      </w:r>
      <w:r w:rsidRPr="005F56BF">
        <w:rPr>
          <w:rStyle w:val="StyleUnderline"/>
        </w:rPr>
        <w:t xml:space="preserve">military doctrines described above </w:t>
      </w:r>
      <w:r w:rsidRPr="00BF620F">
        <w:rPr>
          <w:rStyle w:val="StyleUnderline"/>
          <w:highlight w:val="cyan"/>
        </w:rPr>
        <w:t>against</w:t>
      </w:r>
      <w:r w:rsidRPr="00BF620F">
        <w:rPr>
          <w:sz w:val="12"/>
          <w:highlight w:val="cyan"/>
        </w:rPr>
        <w:t xml:space="preserve"> </w:t>
      </w:r>
      <w:r w:rsidRPr="00BF620F">
        <w:rPr>
          <w:rStyle w:val="StyleUnderline"/>
          <w:highlight w:val="cyan"/>
        </w:rPr>
        <w:t>the</w:t>
      </w:r>
      <w:r w:rsidRPr="00BF620F">
        <w:rPr>
          <w:sz w:val="12"/>
          <w:highlight w:val="cyan"/>
        </w:rPr>
        <w:t xml:space="preserve"> </w:t>
      </w:r>
      <w:r w:rsidRPr="00BF620F">
        <w:rPr>
          <w:rStyle w:val="Emphasis"/>
          <w:highlight w:val="cyan"/>
        </w:rPr>
        <w:t>U</w:t>
      </w:r>
      <w:r w:rsidRPr="005F56BF">
        <w:rPr>
          <w:sz w:val="12"/>
        </w:rPr>
        <w:t xml:space="preserve">nited </w:t>
      </w:r>
      <w:r w:rsidRPr="00BF620F">
        <w:rPr>
          <w:rStyle w:val="Emphasis"/>
          <w:highlight w:val="cyan"/>
        </w:rPr>
        <w:t>S</w:t>
      </w:r>
      <w:r w:rsidRPr="005F56BF">
        <w:rPr>
          <w:sz w:val="12"/>
        </w:rPr>
        <w:t xml:space="preserve">tates–including by </w:t>
      </w:r>
      <w:r w:rsidRPr="00BF620F">
        <w:rPr>
          <w:rStyle w:val="Emphasis"/>
          <w:highlight w:val="cyan"/>
        </w:rPr>
        <w:t>simulating</w:t>
      </w:r>
      <w:r w:rsidRPr="005F56BF">
        <w:rPr>
          <w:rStyle w:val="StyleUnderline"/>
        </w:rPr>
        <w:t xml:space="preserve"> </w:t>
      </w:r>
      <w:r w:rsidRPr="00BF620F">
        <w:rPr>
          <w:rStyle w:val="StyleUnderline"/>
          <w:highlight w:val="cyan"/>
        </w:rPr>
        <w:t>a</w:t>
      </w:r>
      <w:r w:rsidRPr="005F56BF">
        <w:rPr>
          <w:rStyle w:val="StyleUnderline"/>
        </w:rPr>
        <w:t xml:space="preserve"> </w:t>
      </w:r>
      <w:r w:rsidRPr="00BF620F">
        <w:rPr>
          <w:rStyle w:val="Emphasis"/>
          <w:highlight w:val="cyan"/>
        </w:rPr>
        <w:t xml:space="preserve">nuclear EMP </w:t>
      </w:r>
      <w:r w:rsidRPr="005F56BF">
        <w:rPr>
          <w:rStyle w:val="Emphasis"/>
        </w:rPr>
        <w:t>attack</w:t>
      </w:r>
      <w:r w:rsidRPr="005F56BF">
        <w:rPr>
          <w:rStyle w:val="StyleUnderline"/>
        </w:rPr>
        <w:t xml:space="preserve"> against the U.S. </w:t>
      </w:r>
      <w:r w:rsidRPr="005F56BF">
        <w:rPr>
          <w:sz w:val="12"/>
        </w:rPr>
        <w:t xml:space="preserve">mainland. Following North Korea’s third illegal nuclear test in February 2013, North Korean dictator Kim Jong-Un repeatedly threatened to make nuclear missile strikes against the U.S. and its allies. </w:t>
      </w:r>
      <w:r w:rsidRPr="005F56BF">
        <w:rPr>
          <w:rStyle w:val="StyleUnderline"/>
        </w:rPr>
        <w:t xml:space="preserve">In </w:t>
      </w:r>
      <w:r w:rsidRPr="005F56BF">
        <w:rPr>
          <w:sz w:val="12"/>
        </w:rPr>
        <w:t xml:space="preserve">what was </w:t>
      </w:r>
      <w:r w:rsidRPr="005F56BF">
        <w:rPr>
          <w:rStyle w:val="StyleUnderline"/>
        </w:rPr>
        <w:t xml:space="preserve">the </w:t>
      </w:r>
      <w:r w:rsidRPr="005F56BF">
        <w:rPr>
          <w:rStyle w:val="Emphasis"/>
        </w:rPr>
        <w:t>worst</w:t>
      </w:r>
      <w:r w:rsidRPr="005F56BF">
        <w:rPr>
          <w:rStyle w:val="StyleUnderline"/>
        </w:rPr>
        <w:t xml:space="preserve"> ever nuclear </w:t>
      </w:r>
      <w:r w:rsidRPr="005F56BF">
        <w:rPr>
          <w:rStyle w:val="Emphasis"/>
        </w:rPr>
        <w:t>crisis</w:t>
      </w:r>
      <w:r w:rsidRPr="005F56BF">
        <w:rPr>
          <w:rStyle w:val="StyleUnderline"/>
        </w:rPr>
        <w:t xml:space="preserve"> </w:t>
      </w:r>
      <w:r w:rsidRPr="005F56BF">
        <w:rPr>
          <w:sz w:val="12"/>
        </w:rPr>
        <w:t>with North Korea, that lasted months, the U.S. responded by beefing-up National Missile Defenses and flying B-2 bombers in exercises just outside the Demilitarized Zone to deter North Korea. On April 9, 2013, N</w:t>
      </w:r>
      <w:r w:rsidRPr="005F56BF">
        <w:rPr>
          <w:rStyle w:val="StyleUnderline"/>
        </w:rPr>
        <w:t xml:space="preserve">orth Korea’s KSM-3 satellite orbited over the U.S. from a south polar trajectory, that </w:t>
      </w:r>
      <w:r w:rsidRPr="005F56BF">
        <w:rPr>
          <w:rStyle w:val="Emphasis"/>
        </w:rPr>
        <w:t>evades</w:t>
      </w:r>
      <w:r w:rsidRPr="005F56BF">
        <w:rPr>
          <w:rStyle w:val="StyleUnderline"/>
        </w:rPr>
        <w:t xml:space="preserve"> U.S. </w:t>
      </w:r>
      <w:r w:rsidRPr="005F56BF">
        <w:rPr>
          <w:rStyle w:val="Emphasis"/>
        </w:rPr>
        <w:t>early warning</w:t>
      </w:r>
      <w:r w:rsidRPr="005F56BF">
        <w:rPr>
          <w:rStyle w:val="StyleUnderline"/>
        </w:rPr>
        <w:t xml:space="preserve"> radars and </w:t>
      </w:r>
      <w:r w:rsidRPr="005F56BF">
        <w:rPr>
          <w:sz w:val="12"/>
        </w:rPr>
        <w:t xml:space="preserve">National </w:t>
      </w:r>
      <w:r w:rsidRPr="005F56BF">
        <w:rPr>
          <w:rStyle w:val="StyleUnderline"/>
        </w:rPr>
        <w:t xml:space="preserve">Missile </w:t>
      </w:r>
      <w:r w:rsidRPr="005F56BF">
        <w:rPr>
          <w:rStyle w:val="Emphasis"/>
        </w:rPr>
        <w:t>Defenses</w:t>
      </w:r>
      <w:r w:rsidRPr="005F56BF">
        <w:rPr>
          <w:rStyle w:val="StyleUnderline"/>
        </w:rPr>
        <w:t xml:space="preserve">, at the near optimum altitude and location to place an EMP field over all 48 contiguous </w:t>
      </w:r>
      <w:r w:rsidRPr="005F56BF">
        <w:rPr>
          <w:rStyle w:val="Emphasis"/>
        </w:rPr>
        <w:t>U</w:t>
      </w:r>
      <w:r w:rsidRPr="005F56BF">
        <w:rPr>
          <w:sz w:val="12"/>
        </w:rPr>
        <w:t xml:space="preserve">nited </w:t>
      </w:r>
      <w:r w:rsidRPr="005F56BF">
        <w:rPr>
          <w:rStyle w:val="Emphasis"/>
        </w:rPr>
        <w:t>S</w:t>
      </w:r>
      <w:r w:rsidRPr="005F56BF">
        <w:rPr>
          <w:sz w:val="12"/>
        </w:rPr>
        <w:t>tates.</w:t>
      </w:r>
    </w:p>
    <w:p w14:paraId="664960B6" w14:textId="77777777" w:rsidR="00D91B97" w:rsidRPr="005F56BF" w:rsidRDefault="00D91B97" w:rsidP="00D91B97">
      <w:pPr>
        <w:rPr>
          <w:sz w:val="16"/>
          <w:szCs w:val="16"/>
        </w:rPr>
      </w:pPr>
      <w:r w:rsidRPr="005F56BF">
        <w:rPr>
          <w:sz w:val="16"/>
          <w:szCs w:val="16"/>
        </w:rPr>
        <w:t>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28100E32" w14:textId="77777777" w:rsidR="00D91B97" w:rsidRPr="005F56BF" w:rsidRDefault="00D91B97" w:rsidP="00D91B97">
      <w:pPr>
        <w:rPr>
          <w:sz w:val="12"/>
        </w:rPr>
      </w:pPr>
      <w:r w:rsidRPr="005F56BF">
        <w:rPr>
          <w:sz w:val="12"/>
        </w:rPr>
        <w:t xml:space="preserve">There is a lot that can be done to harden the grid, ranging from fast warning systems to hardening the trains that deliver coal.  </w:t>
      </w:r>
      <w:r w:rsidRPr="00BF620F">
        <w:rPr>
          <w:rStyle w:val="StyleUnderline"/>
          <w:highlight w:val="cyan"/>
        </w:rPr>
        <w:t xml:space="preserve">The grid may become </w:t>
      </w:r>
      <w:r w:rsidRPr="00BF620F">
        <w:rPr>
          <w:rStyle w:val="Emphasis"/>
          <w:highlight w:val="cyan"/>
        </w:rPr>
        <w:t>more secure</w:t>
      </w:r>
      <w:r w:rsidRPr="00BF620F">
        <w:rPr>
          <w:rStyle w:val="StyleUnderline"/>
          <w:highlight w:val="cyan"/>
        </w:rPr>
        <w:t xml:space="preserve"> by</w:t>
      </w:r>
      <w:r w:rsidRPr="005F56BF">
        <w:rPr>
          <w:rStyle w:val="StyleUnderline"/>
        </w:rPr>
        <w:t xml:space="preserve"> trends</w:t>
      </w:r>
      <w:r w:rsidRPr="005F56BF">
        <w:rPr>
          <w:sz w:val="12"/>
        </w:rPr>
        <w:t xml:space="preserve"> already happening </w:t>
      </w:r>
      <w:r w:rsidRPr="005F56BF">
        <w:rPr>
          <w:rStyle w:val="StyleUnderline"/>
        </w:rPr>
        <w:t xml:space="preserve">with </w:t>
      </w:r>
      <w:r w:rsidRPr="00BF620F">
        <w:rPr>
          <w:rStyle w:val="Emphasis"/>
          <w:highlight w:val="cyan"/>
        </w:rPr>
        <w:t>distributed</w:t>
      </w:r>
      <w:r w:rsidRPr="005F56BF">
        <w:rPr>
          <w:rStyle w:val="StyleUnderline"/>
        </w:rPr>
        <w:t xml:space="preserve"> renewable </w:t>
      </w:r>
      <w:r w:rsidRPr="00BF620F">
        <w:rPr>
          <w:rStyle w:val="Emphasis"/>
          <w:highlight w:val="cyan"/>
        </w:rPr>
        <w:t>energy</w:t>
      </w:r>
      <w:r w:rsidRPr="00BF620F">
        <w:rPr>
          <w:rStyle w:val="StyleUnderline"/>
          <w:highlight w:val="cyan"/>
        </w:rPr>
        <w:t xml:space="preserve"> and </w:t>
      </w:r>
      <w:r w:rsidRPr="00BF620F">
        <w:rPr>
          <w:rStyle w:val="Emphasis"/>
          <w:highlight w:val="cyan"/>
        </w:rPr>
        <w:t>microgrids</w:t>
      </w:r>
      <w:r w:rsidRPr="00BF620F">
        <w:rPr>
          <w:rStyle w:val="StyleUnderline"/>
          <w:highlight w:val="cyan"/>
        </w:rPr>
        <w:t>.</w:t>
      </w:r>
      <w:r w:rsidRPr="005F56BF">
        <w:rPr>
          <w:rStyle w:val="StyleUnderline"/>
        </w:rPr>
        <w:t xml:space="preserve">  </w:t>
      </w:r>
      <w:r w:rsidRPr="00BF620F">
        <w:rPr>
          <w:rStyle w:val="StyleUnderline"/>
          <w:highlight w:val="cyan"/>
        </w:rPr>
        <w:t>Long run lines</w:t>
      </w:r>
      <w:r w:rsidRPr="005F56BF">
        <w:rPr>
          <w:rStyle w:val="StyleUnderline"/>
        </w:rPr>
        <w:t>, such as the</w:t>
      </w:r>
      <w:r w:rsidRPr="005F56BF">
        <w:rPr>
          <w:sz w:val="12"/>
        </w:rPr>
        <w:t xml:space="preserve"> electric </w:t>
      </w:r>
      <w:r w:rsidRPr="005F56BF">
        <w:rPr>
          <w:rStyle w:val="StyleUnderline"/>
        </w:rPr>
        <w:t xml:space="preserve">grid </w:t>
      </w:r>
      <w:r w:rsidRPr="00BF620F">
        <w:rPr>
          <w:rStyle w:val="StyleUnderline"/>
          <w:highlight w:val="cyan"/>
        </w:rPr>
        <w:t>are</w:t>
      </w:r>
      <w:r w:rsidRPr="005F56BF">
        <w:rPr>
          <w:sz w:val="12"/>
        </w:rPr>
        <w:t xml:space="preserve"> the </w:t>
      </w:r>
      <w:r w:rsidRPr="00BF620F">
        <w:rPr>
          <w:rStyle w:val="StyleUnderline"/>
          <w:highlight w:val="cyan"/>
        </w:rPr>
        <w:t xml:space="preserve">most </w:t>
      </w:r>
      <w:r w:rsidRPr="00BF620F">
        <w:rPr>
          <w:rStyle w:val="Emphasis"/>
          <w:highlight w:val="cyan"/>
        </w:rPr>
        <w:t>vulnerable</w:t>
      </w:r>
      <w:r w:rsidRPr="00BF620F">
        <w:rPr>
          <w:rStyle w:val="StyleUnderline"/>
          <w:highlight w:val="cyan"/>
        </w:rPr>
        <w:t xml:space="preserve"> to</w:t>
      </w:r>
      <w:r w:rsidRPr="005F56BF">
        <w:rPr>
          <w:rStyle w:val="StyleUnderline"/>
        </w:rPr>
        <w:t xml:space="preserve"> an </w:t>
      </w:r>
      <w:r w:rsidRPr="00BF620F">
        <w:rPr>
          <w:rStyle w:val="Emphasis"/>
          <w:highlight w:val="cyan"/>
        </w:rPr>
        <w:t>EMP</w:t>
      </w:r>
      <w:r w:rsidRPr="00BF620F">
        <w:rPr>
          <w:rStyle w:val="StyleUnderline"/>
          <w:highlight w:val="cyan"/>
        </w:rPr>
        <w:t xml:space="preserve"> or</w:t>
      </w:r>
      <w:r w:rsidRPr="005F56BF">
        <w:rPr>
          <w:rStyle w:val="StyleUnderline"/>
        </w:rPr>
        <w:t xml:space="preserve"> geomagnetic </w:t>
      </w:r>
      <w:r w:rsidRPr="00BF620F">
        <w:rPr>
          <w:rStyle w:val="Emphasis"/>
          <w:highlight w:val="cyan"/>
        </w:rPr>
        <w:t>storm</w:t>
      </w:r>
      <w:r w:rsidRPr="00BF620F">
        <w:rPr>
          <w:rStyle w:val="StyleUnderline"/>
          <w:highlight w:val="cyan"/>
        </w:rPr>
        <w:t xml:space="preserve">.  </w:t>
      </w:r>
      <w:r w:rsidRPr="005F56BF">
        <w:rPr>
          <w:rStyle w:val="StyleUnderline"/>
        </w:rPr>
        <w:t xml:space="preserve">“Microgrids are an important part of </w:t>
      </w:r>
      <w:r w:rsidRPr="005F56BF">
        <w:rPr>
          <w:rStyle w:val="Emphasis"/>
        </w:rPr>
        <w:t>the solution</w:t>
      </w:r>
      <w:r w:rsidRPr="005F56BF">
        <w:rPr>
          <w:rStyle w:val="StyleUnderline"/>
        </w:rPr>
        <w:t>,”</w:t>
      </w:r>
      <w:r w:rsidRPr="005F56BF">
        <w:rPr>
          <w:sz w:val="12"/>
        </w:rPr>
        <w:t xml:space="preserve"> said Dr. George H </w:t>
      </w:r>
      <w:r w:rsidRPr="005F56BF">
        <w:rPr>
          <w:rStyle w:val="StyleUnderline"/>
        </w:rPr>
        <w:t>Baker of Resilient Societies.</w:t>
      </w:r>
      <w:r w:rsidRPr="005F56BF">
        <w:rPr>
          <w:sz w:val="12"/>
        </w:rPr>
        <w:t xml:space="preserve">  Reminding us that microgrids can be relatively large.</w:t>
      </w:r>
    </w:p>
    <w:p w14:paraId="0AFD531B" w14:textId="77777777" w:rsidR="00D91B97" w:rsidRPr="005F56BF" w:rsidRDefault="00D91B97" w:rsidP="00D91B97">
      <w:pPr>
        <w:rPr>
          <w:rStyle w:val="StyleUnderline"/>
        </w:rPr>
      </w:pPr>
      <w:r w:rsidRPr="005F56BF">
        <w:rPr>
          <w:sz w:val="12"/>
        </w:rPr>
        <w:t xml:space="preserve">For example, my own city, </w:t>
      </w:r>
      <w:r w:rsidRPr="00BF620F">
        <w:rPr>
          <w:rStyle w:val="StyleUnderline"/>
          <w:highlight w:val="cyan"/>
        </w:rPr>
        <w:t>Harrisonburg, has</w:t>
      </w:r>
      <w:r w:rsidRPr="005F56BF">
        <w:rPr>
          <w:sz w:val="12"/>
        </w:rPr>
        <w:t xml:space="preserve"> the </w:t>
      </w:r>
      <w:r w:rsidRPr="00BF620F">
        <w:rPr>
          <w:rStyle w:val="Emphasis"/>
          <w:highlight w:val="cyan"/>
        </w:rPr>
        <w:t>capability to isolate</w:t>
      </w:r>
      <w:r w:rsidRPr="00BF620F">
        <w:rPr>
          <w:rStyle w:val="StyleUnderline"/>
          <w:highlight w:val="cyan"/>
        </w:rPr>
        <w:t xml:space="preserve"> itself</w:t>
      </w:r>
      <w:r w:rsidRPr="005F56BF">
        <w:rPr>
          <w:rStyle w:val="StyleUnderline"/>
        </w:rPr>
        <w:t xml:space="preserve"> from the grid </w:t>
      </w:r>
      <w:r w:rsidRPr="00BF620F">
        <w:rPr>
          <w:rStyle w:val="StyleUnderline"/>
          <w:highlight w:val="cyan"/>
        </w:rPr>
        <w:t>and run</w:t>
      </w:r>
      <w:r w:rsidRPr="005F56BF">
        <w:rPr>
          <w:rStyle w:val="StyleUnderline"/>
        </w:rPr>
        <w:t xml:space="preserve"> critical services </w:t>
      </w:r>
      <w:r w:rsidRPr="00BF620F">
        <w:rPr>
          <w:rStyle w:val="StyleUnderline"/>
          <w:highlight w:val="cyan"/>
        </w:rPr>
        <w:t>on local</w:t>
      </w:r>
      <w:r w:rsidRPr="005F56BF">
        <w:rPr>
          <w:rStyle w:val="StyleUnderline"/>
        </w:rPr>
        <w:t xml:space="preserve"> gas-turbine </w:t>
      </w:r>
      <w:r w:rsidRPr="00BF620F">
        <w:rPr>
          <w:rStyle w:val="StyleUnderline"/>
          <w:highlight w:val="cyan"/>
        </w:rPr>
        <w:t>generators</w:t>
      </w:r>
      <w:r w:rsidRPr="005F56BF">
        <w:rPr>
          <w:rStyle w:val="StyleUnderline"/>
        </w:rPr>
        <w:t>.</w:t>
      </w:r>
    </w:p>
    <w:p w14:paraId="3369FC77" w14:textId="77777777" w:rsidR="00D91B97" w:rsidRPr="00F31635" w:rsidRDefault="00D91B97" w:rsidP="00D91B97">
      <w:pPr>
        <w:rPr>
          <w:sz w:val="12"/>
        </w:rPr>
      </w:pPr>
      <w:r w:rsidRPr="00BF620F">
        <w:rPr>
          <w:rStyle w:val="StyleUnderline"/>
          <w:highlight w:val="cyan"/>
        </w:rPr>
        <w:t>The</w:t>
      </w:r>
      <w:r w:rsidRPr="005F56BF">
        <w:rPr>
          <w:rStyle w:val="StyleUnderline"/>
        </w:rPr>
        <w:t xml:space="preserve"> bulk power </w:t>
      </w:r>
      <w:r w:rsidRPr="00BF620F">
        <w:rPr>
          <w:rStyle w:val="StyleUnderline"/>
          <w:highlight w:val="cyan"/>
        </w:rPr>
        <w:t>system</w:t>
      </w:r>
      <w:r w:rsidRPr="005F56BF">
        <w:rPr>
          <w:sz w:val="12"/>
        </w:rPr>
        <w:t xml:space="preserve"> in the United States </w:t>
      </w:r>
      <w:r w:rsidRPr="00BF620F">
        <w:rPr>
          <w:rStyle w:val="StyleUnderline"/>
          <w:highlight w:val="cyan"/>
        </w:rPr>
        <w:t>is</w:t>
      </w:r>
      <w:r w:rsidRPr="005F56BF">
        <w:rPr>
          <w:sz w:val="12"/>
        </w:rPr>
        <w:t xml:space="preserve"> reliable but </w:t>
      </w:r>
      <w:r w:rsidRPr="00BF620F">
        <w:rPr>
          <w:rStyle w:val="Emphasis"/>
          <w:highlight w:val="cyan"/>
        </w:rPr>
        <w:t>not resilient</w:t>
      </w:r>
      <w:r w:rsidRPr="005F56BF">
        <w:rPr>
          <w:rStyle w:val="Emphasis"/>
        </w:rPr>
        <w:t>.</w:t>
      </w:r>
      <w:r w:rsidRPr="005F56BF">
        <w:rPr>
          <w:sz w:val="12"/>
        </w:rPr>
        <w:t xml:space="preserve">  Like most systems, </w:t>
      </w:r>
      <w:r w:rsidRPr="00BF620F">
        <w:rPr>
          <w:rStyle w:val="StyleUnderline"/>
          <w:highlight w:val="cyan"/>
        </w:rPr>
        <w:t>the way to be</w:t>
      </w:r>
      <w:r w:rsidRPr="005F56BF">
        <w:rPr>
          <w:rStyle w:val="StyleUnderline"/>
        </w:rPr>
        <w:t xml:space="preserve"> resilient </w:t>
      </w:r>
      <w:r w:rsidRPr="00BF620F">
        <w:rPr>
          <w:rStyle w:val="StyleUnderline"/>
          <w:highlight w:val="cyan"/>
        </w:rPr>
        <w:t>is</w:t>
      </w:r>
      <w:r w:rsidRPr="005F56BF">
        <w:rPr>
          <w:rStyle w:val="StyleUnderline"/>
        </w:rPr>
        <w:t xml:space="preserve"> by having </w:t>
      </w:r>
      <w:r w:rsidRPr="00BF620F">
        <w:rPr>
          <w:rStyle w:val="StyleUnderline"/>
          <w:highlight w:val="cyan"/>
        </w:rPr>
        <w:t xml:space="preserve">a robust, </w:t>
      </w:r>
      <w:r w:rsidRPr="00BF620F">
        <w:rPr>
          <w:rStyle w:val="Emphasis"/>
          <w:highlight w:val="cyan"/>
        </w:rPr>
        <w:t xml:space="preserve">decentralized network </w:t>
      </w:r>
      <w:r w:rsidRPr="005F56BF">
        <w:rPr>
          <w:rStyle w:val="StyleUnderline"/>
        </w:rPr>
        <w:t xml:space="preserve">with built in </w:t>
      </w:r>
      <w:r w:rsidRPr="005F56BF">
        <w:rPr>
          <w:rStyle w:val="Emphasis"/>
        </w:rPr>
        <w:t>flex</w:t>
      </w:r>
      <w:r w:rsidRPr="005F56BF">
        <w:rPr>
          <w:rStyle w:val="StyleUnderline"/>
        </w:rPr>
        <w:t>ibility.</w:t>
      </w:r>
      <w:r w:rsidRPr="005F56BF">
        <w:rPr>
          <w:sz w:val="12"/>
        </w:rPr>
        <w:t xml:space="preserve">  Although it’s not what electric utilities want to hear, Americans will remain at risk until communities can meet all critical loads without the bulk power system.</w:t>
      </w:r>
    </w:p>
    <w:p w14:paraId="040729EA" w14:textId="77777777" w:rsidR="00D91B97" w:rsidRPr="005F56BF" w:rsidRDefault="00D91B97" w:rsidP="00D91B97">
      <w:pPr>
        <w:pStyle w:val="Heading4"/>
        <w:rPr>
          <w:rFonts w:cs="Arial"/>
        </w:rPr>
      </w:pPr>
      <w:r w:rsidRPr="005F56BF">
        <w:rPr>
          <w:rFonts w:cs="Arial"/>
        </w:rPr>
        <w:t xml:space="preserve">The aff’s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21DFB0D4" w14:textId="77777777" w:rsidR="00D91B97" w:rsidRPr="005F56BF" w:rsidRDefault="00D91B97" w:rsidP="00D91B97">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1D8F7F0C" w14:textId="77777777" w:rsidR="00D91B97" w:rsidRPr="005F56BF" w:rsidRDefault="00D91B97" w:rsidP="00D91B97">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2509B485" w14:textId="77777777" w:rsidR="00D91B97" w:rsidRPr="005F56BF" w:rsidRDefault="00D91B97" w:rsidP="00D91B97">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005F1EE6" w14:textId="77777777" w:rsidR="00D91B97" w:rsidRPr="005F56BF" w:rsidRDefault="00D91B97" w:rsidP="00D91B97">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r w:rsidRPr="005F56BF">
        <w:rPr>
          <w:rStyle w:val="Emphasis"/>
        </w:rPr>
        <w:t>Empagran</w:t>
      </w:r>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5C310318" w14:textId="77777777" w:rsidR="00D91B97" w:rsidRPr="005F56BF" w:rsidRDefault="00D91B97" w:rsidP="00D91B97">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5F5089A2" w14:textId="77777777" w:rsidR="00D91B97" w:rsidRPr="005F56BF" w:rsidRDefault="00D91B97" w:rsidP="00D91B97">
      <w:pPr>
        <w:rPr>
          <w:sz w:val="16"/>
        </w:rPr>
      </w:pPr>
    </w:p>
    <w:p w14:paraId="2FBCF2E1" w14:textId="77777777" w:rsidR="00D91B97" w:rsidRPr="005F56BF" w:rsidRDefault="00D91B97" w:rsidP="00D91B97">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7EBE7235" w14:textId="77777777" w:rsidR="00D91B97" w:rsidRPr="005F56BF" w:rsidRDefault="00D91B97" w:rsidP="00D91B97">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6B305E9A" w14:textId="77777777" w:rsidR="00D91B97" w:rsidRPr="005F56BF" w:rsidRDefault="00D91B97" w:rsidP="00D91B97">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39AA23D2" w14:textId="77777777" w:rsidR="00D91B97" w:rsidRPr="005F56BF" w:rsidRDefault="00D91B97" w:rsidP="00D91B97">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4F2CFC17" w14:textId="77777777" w:rsidR="00D91B97" w:rsidRPr="005F56BF" w:rsidRDefault="00D91B97" w:rsidP="00D91B97">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0BCFDF2B" w14:textId="77777777" w:rsidR="00D91B97" w:rsidRPr="005F56BF" w:rsidRDefault="00D91B97" w:rsidP="00D91B97">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40B11BCF" w14:textId="77777777" w:rsidR="00D91B97" w:rsidRPr="005F56BF" w:rsidRDefault="00D91B97" w:rsidP="00D91B97">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6584ADF6" w14:textId="77777777" w:rsidR="00D91B97" w:rsidRPr="005F56BF" w:rsidRDefault="00D91B97" w:rsidP="00D91B97">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2E12A76F" w14:textId="77777777" w:rsidR="00D91B97" w:rsidRPr="005F56BF" w:rsidRDefault="00D91B97" w:rsidP="00D91B97"/>
    <w:p w14:paraId="1CAE2AD6" w14:textId="77777777" w:rsidR="00D91B97" w:rsidRDefault="00D91B97" w:rsidP="00D91B97">
      <w:pPr>
        <w:pStyle w:val="Heading4"/>
      </w:pPr>
      <w:r>
        <w:t>Plan: The United States federal government should increase prohibitions on anticompetitive business practices by establishing a balancing test that expands the extraterritorial scope of its antitrust laws.</w:t>
      </w:r>
    </w:p>
    <w:p w14:paraId="60AE2197" w14:textId="77777777" w:rsidR="00D91B97" w:rsidRPr="007E0AC3" w:rsidRDefault="00D91B97" w:rsidP="00D91B97"/>
    <w:p w14:paraId="134B937F" w14:textId="77777777" w:rsidR="00D91B97" w:rsidRPr="00E503E3" w:rsidRDefault="00D91B97" w:rsidP="00D91B97">
      <w:pPr>
        <w:pStyle w:val="Heading3"/>
      </w:pPr>
      <w:r>
        <w:t xml:space="preserve">Indigenous Development Adv  </w:t>
      </w:r>
    </w:p>
    <w:p w14:paraId="5566295B" w14:textId="77777777" w:rsidR="00D91B97" w:rsidRPr="00943130" w:rsidRDefault="00D91B97" w:rsidP="00D91B97">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4B4D6711" w14:textId="77777777" w:rsidR="00D91B97" w:rsidRPr="004C60B5" w:rsidRDefault="00D91B97" w:rsidP="00D91B97">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7377DD4D" w14:textId="77777777" w:rsidR="00D91B97" w:rsidRPr="0018009F" w:rsidRDefault="00D91B97" w:rsidP="00D91B97">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5871C2EA" w14:textId="77777777" w:rsidR="00D91B97" w:rsidRPr="0018009F" w:rsidRDefault="00D91B97" w:rsidP="00D91B97">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1F4F733C" w14:textId="77777777" w:rsidR="00D91B97" w:rsidRPr="0018009F" w:rsidRDefault="00D91B97" w:rsidP="00D91B97">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460491AC" w14:textId="77777777" w:rsidR="00D91B97" w:rsidRPr="00C33A14" w:rsidRDefault="00D91B97" w:rsidP="00D91B97">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38555B43" w14:textId="77777777" w:rsidR="00D91B97" w:rsidRPr="0018009F" w:rsidRDefault="00D91B97" w:rsidP="00D91B97">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3D9AE2C5" w14:textId="77777777" w:rsidR="00D91B97" w:rsidRPr="0018009F" w:rsidRDefault="00D91B97" w:rsidP="00D91B97">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79FA79B4" w14:textId="77777777" w:rsidR="00D91B97" w:rsidRPr="00943130" w:rsidRDefault="00D91B97" w:rsidP="00D91B97">
      <w:pPr>
        <w:pStyle w:val="Heading4"/>
      </w:pPr>
      <w:r>
        <w:t xml:space="preserve">That </w:t>
      </w:r>
      <w:r>
        <w:rPr>
          <w:u w:val="single"/>
        </w:rPr>
        <w:t>cracks</w:t>
      </w:r>
      <w:r>
        <w:t xml:space="preserve"> sustainable development and </w:t>
      </w:r>
      <w:r>
        <w:rPr>
          <w:u w:val="single"/>
        </w:rPr>
        <w:t>poverty relief</w:t>
      </w:r>
      <w:r>
        <w:t xml:space="preserve">. </w:t>
      </w:r>
    </w:p>
    <w:p w14:paraId="191BDBF0" w14:textId="77777777" w:rsidR="00D91B97" w:rsidRDefault="00D91B97" w:rsidP="00D91B97">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5CD14F3E" w14:textId="77777777" w:rsidR="00D91B97" w:rsidRPr="008C6CCB" w:rsidRDefault="00D91B97" w:rsidP="00D91B97">
      <w:r>
        <w:t>SME = small to mid-sized enterprise</w:t>
      </w:r>
    </w:p>
    <w:p w14:paraId="64D9DB2F" w14:textId="77777777" w:rsidR="00D91B97" w:rsidRPr="006A03CD" w:rsidRDefault="00D91B97" w:rsidP="00D91B97">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14BA75DD" w14:textId="77777777" w:rsidR="00D91B97" w:rsidRPr="006A03CD" w:rsidRDefault="00D91B97" w:rsidP="00D91B97">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50486651" w14:textId="77777777" w:rsidR="00D91B97" w:rsidRDefault="00D91B97" w:rsidP="00D91B97">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048A12C3" w14:textId="77777777" w:rsidR="00D91B97" w:rsidRPr="006725C5" w:rsidRDefault="00D91B97" w:rsidP="00D91B97">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3FFE7471" w14:textId="77777777" w:rsidR="00D91B97" w:rsidRPr="006725C5" w:rsidRDefault="00D91B97" w:rsidP="00D91B97">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1FC5F655" w14:textId="77777777" w:rsidR="00D91B97" w:rsidRPr="006725C5" w:rsidRDefault="00D91B97" w:rsidP="00D91B97">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r w:rsidRPr="00BF620F">
        <w:rPr>
          <w:rStyle w:val="Emphasis"/>
          <w:highlight w:val="cyan"/>
        </w:rPr>
        <w:t>centre</w:t>
      </w:r>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0887E835" w14:textId="77777777" w:rsidR="00D91B97" w:rsidRPr="006725C5" w:rsidRDefault="00D91B97" w:rsidP="00D91B97">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front and centre</w:t>
      </w:r>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60E3FE1C" w14:textId="77777777" w:rsidR="00D91B97" w:rsidRPr="006725C5" w:rsidRDefault="00D91B97" w:rsidP="00D91B97">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centre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2598759B" w14:textId="77777777" w:rsidR="00D91B97" w:rsidRPr="006725C5" w:rsidRDefault="00D91B97" w:rsidP="00D91B97">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64E47154" w14:textId="77777777" w:rsidR="00D91B97" w:rsidRPr="006725C5" w:rsidRDefault="00D91B97" w:rsidP="00D91B97">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2ADCA24C" w14:textId="77777777" w:rsidR="00D91B97" w:rsidRPr="006725C5" w:rsidRDefault="00D91B97" w:rsidP="00D91B97">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6D4AFDF8" w14:textId="77777777" w:rsidR="00D91B97" w:rsidRDefault="00D91B97" w:rsidP="00D91B97">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70FE146B" w14:textId="77777777" w:rsidR="00D91B97" w:rsidRDefault="00D91B97" w:rsidP="00D91B97">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5E623A7D" w14:textId="77777777" w:rsidR="00D91B97" w:rsidRDefault="00D91B97" w:rsidP="00D91B97">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796AC3B8" w14:textId="77777777" w:rsidR="00D91B97" w:rsidRPr="00D76327" w:rsidRDefault="00D91B97" w:rsidP="00D91B97">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 xml:space="preserve">(Mastrojeni,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0FE362C8" w14:textId="77777777" w:rsidR="00D91B97" w:rsidRPr="00943130" w:rsidRDefault="00D91B97" w:rsidP="00D91B97">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21514CBA" w14:textId="77777777" w:rsidR="00D91B97" w:rsidRPr="00943130" w:rsidRDefault="00D91B97" w:rsidP="00D91B97">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46F94CA5" w14:textId="77777777" w:rsidR="00D91B97" w:rsidRPr="00943130" w:rsidRDefault="00D91B97" w:rsidP="00D91B97">
      <w:pPr>
        <w:rPr>
          <w:sz w:val="16"/>
        </w:rPr>
      </w:pPr>
      <w:r w:rsidRPr="00943130">
        <w:rPr>
          <w:sz w:val="16"/>
        </w:rPr>
        <w:t>4.2. Existential and catastrophic risk</w:t>
      </w:r>
    </w:p>
    <w:p w14:paraId="64FE1DF2" w14:textId="77777777" w:rsidR="00D91B97" w:rsidRPr="00943130" w:rsidRDefault="00D91B97" w:rsidP="00D91B97">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03CFBC1D" w14:textId="77777777" w:rsidR="00D91B97" w:rsidRPr="00943130" w:rsidRDefault="00D91B97" w:rsidP="00D91B97">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Inayatullah, Burgman, Sutherland, &amp; Wintle,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537046ED" w14:textId="77777777" w:rsidR="00D91B97" w:rsidRPr="00943130" w:rsidRDefault="00D91B97" w:rsidP="00D91B97">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 xml:space="preserve">(Turchin &amp; Denkenberger,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 xml:space="preserve">(Turchin &amp; Denkenberger,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 xml:space="preserve">(Tonn,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(Tonn &amp; MacGregor, 2009; Tonn, 2009).</w:t>
      </w:r>
    </w:p>
    <w:p w14:paraId="155DDA40" w14:textId="77777777" w:rsidR="00D91B97" w:rsidRDefault="00D91B97" w:rsidP="00D91B97">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xml:space="preserve">” (Kareiva &amp; Carranza, 2018), with pollution also having the potential to pose an existential </w:t>
      </w:r>
      <w:r w:rsidRPr="00BD6040">
        <w:rPr>
          <w:sz w:val="16"/>
        </w:rPr>
        <w:t>risk</w:t>
      </w:r>
      <w:r w:rsidRPr="00943130">
        <w:rPr>
          <w:sz w:val="16"/>
        </w:rPr>
        <w:t>.</w:t>
      </w:r>
    </w:p>
    <w:p w14:paraId="4C8A8F28" w14:textId="77777777" w:rsidR="00D91B97" w:rsidRPr="00943130" w:rsidRDefault="00D91B97" w:rsidP="00D91B97">
      <w:pPr>
        <w:pStyle w:val="Heading4"/>
      </w:pPr>
      <w:r>
        <w:t xml:space="preserve">Particularly in Africa – solves </w:t>
      </w:r>
      <w:r>
        <w:rPr>
          <w:u w:val="single"/>
        </w:rPr>
        <w:t>famine</w:t>
      </w:r>
      <w:r>
        <w:t xml:space="preserve"> </w:t>
      </w:r>
    </w:p>
    <w:p w14:paraId="7AA2DD6D" w14:textId="77777777" w:rsidR="00D91B97" w:rsidRPr="00735105" w:rsidRDefault="00D91B97" w:rsidP="00D91B97">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55158E04" w14:textId="77777777" w:rsidR="00D91B97" w:rsidRPr="00735105" w:rsidRDefault="00D91B97" w:rsidP="00D91B97">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E21163">
        <w:rPr>
          <w:rStyle w:val="StyleUnderline"/>
        </w:rPr>
        <w:t>As Africa urbanizes, people are buying more imported semi- or fully processed foods, which cost more than locally produced foods. And in most countries, wages have not kept pace</w:t>
      </w:r>
      <w:r w:rsidRPr="00735105">
        <w:rPr>
          <w:rStyle w:val="StyleUnderline"/>
        </w:rPr>
        <w:t xml:space="preserve"> with inflation.</w:t>
      </w:r>
    </w:p>
    <w:p w14:paraId="36F60D30" w14:textId="77777777" w:rsidR="00D91B97" w:rsidRPr="00735105" w:rsidRDefault="00D91B97" w:rsidP="00D91B97">
      <w:pPr>
        <w:rPr>
          <w:rStyle w:val="StyleUnderline"/>
        </w:rPr>
      </w:pPr>
      <w:r w:rsidRPr="00735105">
        <w:rPr>
          <w:sz w:val="16"/>
        </w:rPr>
        <w:t xml:space="preserve">But </w:t>
      </w:r>
      <w:r w:rsidRPr="00735105">
        <w:rPr>
          <w:rStyle w:val="StyleUnderline"/>
        </w:rPr>
        <w:t xml:space="preserve">the </w:t>
      </w:r>
      <w:r w:rsidRPr="00735105">
        <w:rPr>
          <w:rStyle w:val="Emphasis"/>
        </w:rPr>
        <w:t>primary cause</w:t>
      </w:r>
      <w:r w:rsidRPr="00735105">
        <w:rPr>
          <w:sz w:val="16"/>
        </w:rPr>
        <w:t xml:space="preserve"> </w:t>
      </w:r>
      <w:r w:rsidRPr="00735105">
        <w:rPr>
          <w:rStyle w:val="StyleUnderline"/>
        </w:rPr>
        <w:t xml:space="preserve">is poor </w:t>
      </w:r>
      <w:r w:rsidRPr="00735105">
        <w:rPr>
          <w:rStyle w:val="Emphasis"/>
        </w:rPr>
        <w:t>public policy</w:t>
      </w:r>
      <w:r w:rsidRPr="00735105">
        <w:rPr>
          <w:sz w:val="16"/>
        </w:rPr>
        <w:t xml:space="preserve">: </w:t>
      </w:r>
      <w:r w:rsidRPr="00E21163">
        <w:rPr>
          <w:rStyle w:val="StyleUnderline"/>
          <w:highlight w:val="cyan"/>
        </w:rPr>
        <w:t>African governments have failed to curb</w:t>
      </w:r>
      <w:r w:rsidRPr="00735105">
        <w:rPr>
          <w:rStyle w:val="StyleUnderline"/>
        </w:rPr>
        <w:t xml:space="preserve"> the power </w:t>
      </w:r>
      <w:r w:rsidRPr="00E21163">
        <w:rPr>
          <w:rStyle w:val="StyleUnderline"/>
        </w:rPr>
        <w:t xml:space="preserve">of </w:t>
      </w:r>
      <w:r w:rsidRPr="00E21163">
        <w:rPr>
          <w:rStyle w:val="Emphasis"/>
          <w:highlight w:val="cyan"/>
        </w:rPr>
        <w:t>agribusinesses</w:t>
      </w:r>
      <w:r w:rsidRPr="00735105">
        <w:rPr>
          <w:sz w:val="16"/>
        </w:rPr>
        <w:t xml:space="preserve"> </w:t>
      </w:r>
      <w:r w:rsidRPr="00735105">
        <w:rPr>
          <w:rStyle w:val="StyleUnderline"/>
        </w:rPr>
        <w:t xml:space="preserve">and large food producers, a lack of </w:t>
      </w:r>
      <w:r w:rsidRPr="00735105">
        <w:rPr>
          <w:rStyle w:val="Emphasis"/>
        </w:rPr>
        <w:t>oversight</w:t>
      </w:r>
      <w:r w:rsidRPr="00735105">
        <w:rPr>
          <w:rStyle w:val="StyleUnderline"/>
        </w:rPr>
        <w:t xml:space="preserve"> </w:t>
      </w:r>
      <w:r w:rsidRPr="00E21163">
        <w:rPr>
          <w:rStyle w:val="StyleUnderline"/>
          <w:highlight w:val="cyan"/>
        </w:rPr>
        <w:t>that has made local ag</w:t>
      </w:r>
      <w:r w:rsidRPr="00E21163">
        <w:rPr>
          <w:rStyle w:val="StyleUnderline"/>
        </w:rPr>
        <w:t>riculture</w:t>
      </w:r>
      <w:r w:rsidRPr="00E21163">
        <w:rPr>
          <w:rStyle w:val="StyleUnderline"/>
          <w:highlight w:val="cyan"/>
        </w:rPr>
        <w:t xml:space="preserve"> </w:t>
      </w:r>
      <w:r w:rsidRPr="00E21163">
        <w:rPr>
          <w:rStyle w:val="Emphasis"/>
          <w:highlight w:val="cyan"/>
        </w:rPr>
        <w:t>less competitive</w:t>
      </w:r>
      <w:r w:rsidRPr="00735105">
        <w:rPr>
          <w:sz w:val="16"/>
        </w:rPr>
        <w:t xml:space="preserve">. </w:t>
      </w:r>
      <w:r w:rsidRPr="00735105">
        <w:rPr>
          <w:rStyle w:val="StyleUnderline"/>
        </w:rPr>
        <w:t>In turn, prices for most commodities have risen.</w:t>
      </w:r>
    </w:p>
    <w:p w14:paraId="1864CD32" w14:textId="77777777" w:rsidR="00D91B97" w:rsidRPr="00735105" w:rsidRDefault="00D91B97" w:rsidP="00D91B97">
      <w:pPr>
        <w:rPr>
          <w:sz w:val="16"/>
        </w:rPr>
      </w:pPr>
      <w:r w:rsidRPr="00E21163">
        <w:rPr>
          <w:rStyle w:val="StyleUnderline"/>
          <w:highlight w:val="cyan"/>
        </w:rPr>
        <w:t xml:space="preserve">The absence of </w:t>
      </w:r>
      <w:r w:rsidRPr="00E21163">
        <w:rPr>
          <w:rStyle w:val="Emphasis"/>
          <w:highlight w:val="cyan"/>
        </w:rPr>
        <w:t>antitrust laws</w:t>
      </w:r>
      <w:r w:rsidRPr="00735105">
        <w:rPr>
          <w:rStyle w:val="StyleUnderline"/>
        </w:rPr>
        <w:t>,</w:t>
      </w:r>
      <w:r w:rsidRPr="00735105">
        <w:rPr>
          <w:sz w:val="16"/>
        </w:rPr>
        <w:t xml:space="preserve"> </w:t>
      </w:r>
      <w:r w:rsidRPr="00735105">
        <w:rPr>
          <w:rStyle w:val="StyleUnderline"/>
        </w:rPr>
        <w:t xml:space="preserve">combined with weak consumer protection, </w:t>
      </w:r>
      <w:r w:rsidRPr="00E21163">
        <w:rPr>
          <w:rStyle w:val="StyleUnderline"/>
          <w:highlight w:val="cyan"/>
        </w:rPr>
        <w:t>means tha</w:t>
      </w:r>
      <w:r w:rsidRPr="00735105">
        <w:rPr>
          <w:rStyle w:val="StyleUnderline"/>
        </w:rPr>
        <w:t xml:space="preserve">t in many countries, </w:t>
      </w:r>
      <w:r w:rsidRPr="00E21163">
        <w:rPr>
          <w:rStyle w:val="StyleUnderline"/>
          <w:highlight w:val="cyan"/>
        </w:rPr>
        <w:t>only two or three major companies control markets for</w:t>
      </w:r>
      <w:r w:rsidRPr="00735105">
        <w:rPr>
          <w:rStyle w:val="StyleUnderline"/>
        </w:rPr>
        <w:t xml:space="preserve"> items like </w:t>
      </w:r>
      <w:r w:rsidRPr="00E21163">
        <w:rPr>
          <w:rStyle w:val="StyleUnderline"/>
          <w:highlight w:val="cyan"/>
        </w:rPr>
        <w:t>salt, sugar, flour, milk, oil, and tea</w:t>
      </w:r>
      <w:r w:rsidRPr="00735105">
        <w:rPr>
          <w:sz w:val="16"/>
        </w:rPr>
        <w:t xml:space="preserve"> </w:t>
      </w:r>
      <w:r w:rsidRPr="00735105">
        <w:rPr>
          <w:rStyle w:val="StyleUnderline"/>
        </w:rPr>
        <w:t xml:space="preserve">. The impact is </w:t>
      </w:r>
      <w:r w:rsidRPr="00E21163">
        <w:rPr>
          <w:rStyle w:val="Emphasis"/>
          <w:highlight w:val="cyan"/>
        </w:rPr>
        <w:t>m</w:t>
      </w:r>
      <w:r w:rsidRPr="00735105">
        <w:rPr>
          <w:rStyle w:val="Emphasis"/>
        </w:rPr>
        <w:t>ost 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6E20BA13" w14:textId="77777777" w:rsidR="00D91B97" w:rsidRPr="00735105" w:rsidRDefault="00D91B97" w:rsidP="00D91B97">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E21163">
        <w:rPr>
          <w:rStyle w:val="StyleUnderline"/>
          <w:highlight w:val="cyan"/>
        </w:rPr>
        <w:t>food security</w:t>
      </w:r>
      <w:r w:rsidRPr="00735105">
        <w:rPr>
          <w:rStyle w:val="StyleUnderline"/>
        </w:rPr>
        <w:t xml:space="preserve"> and fair pricing </w:t>
      </w:r>
      <w:r w:rsidRPr="00E21163">
        <w:rPr>
          <w:rStyle w:val="StyleUnderline"/>
          <w:highlight w:val="cyan"/>
        </w:rPr>
        <w:t xml:space="preserve">depends on markets that are free from </w:t>
      </w:r>
      <w:r w:rsidRPr="00E21163">
        <w:rPr>
          <w:rStyle w:val="Emphasis"/>
          <w:highlight w:val="cyan"/>
        </w:rPr>
        <w:t>monopoli</w:t>
      </w:r>
      <w:r w:rsidRPr="00735105">
        <w:rPr>
          <w:rStyle w:val="Emphasis"/>
        </w:rPr>
        <w:t>stic tendencies</w:t>
      </w:r>
      <w:r w:rsidRPr="00735105">
        <w:rPr>
          <w:sz w:val="16"/>
        </w:rPr>
        <w:t xml:space="preserve">. </w:t>
      </w:r>
      <w:r w:rsidRPr="00E21163">
        <w:rPr>
          <w:rStyle w:val="StyleUnderline"/>
          <w:highlight w:val="cyan"/>
        </w:rPr>
        <w:t>The OECD</w:t>
      </w:r>
      <w:r w:rsidRPr="00735105">
        <w:rPr>
          <w:rStyle w:val="StyleUnderline"/>
        </w:rPr>
        <w:t xml:space="preserve"> concurs, and has frequently </w:t>
      </w:r>
      <w:r w:rsidRPr="00E21163">
        <w:rPr>
          <w:rStyle w:val="StyleUnderline"/>
          <w:highlight w:val="cyan"/>
        </w:rPr>
        <w:t>called on authorities to address “anti-competitive mergers</w:t>
      </w:r>
      <w:r w:rsidRPr="00735105">
        <w:rPr>
          <w:rStyle w:val="StyleUnderline"/>
        </w:rPr>
        <w:t xml:space="preserve">, abuse of dominance, </w:t>
      </w:r>
      <w:r w:rsidRPr="00E21163">
        <w:rPr>
          <w:rStyle w:val="StyleUnderline"/>
          <w:highlight w:val="cyan"/>
        </w:rPr>
        <w:t xml:space="preserve">cartels </w:t>
      </w:r>
      <w:r w:rsidRPr="00E21163">
        <w:rPr>
          <w:rStyle w:val="StyleUnderline"/>
        </w:rPr>
        <w:t xml:space="preserve">and </w:t>
      </w:r>
      <w:r w:rsidRPr="00E21163">
        <w:rPr>
          <w:rStyle w:val="StyleUnderline"/>
          <w:highlight w:val="cyan"/>
        </w:rPr>
        <w:t>price fixing</w:t>
      </w:r>
      <w:r w:rsidRPr="00735105">
        <w:rPr>
          <w:rStyle w:val="StyleUnderline"/>
        </w:rPr>
        <w:t xml:space="preserve">, vertical restraints, </w:t>
      </w:r>
      <w:r w:rsidRPr="00E21163">
        <w:rPr>
          <w:rStyle w:val="StyleUnderline"/>
          <w:highlight w:val="cyan"/>
        </w:rPr>
        <w:t xml:space="preserve">and exclusive practices” in the </w:t>
      </w:r>
      <w:r w:rsidRPr="00E21163">
        <w:rPr>
          <w:rStyle w:val="Emphasis"/>
          <w:highlight w:val="cyan"/>
        </w:rPr>
        <w:t>food sector</w:t>
      </w:r>
      <w:r w:rsidRPr="00E21163">
        <w:rPr>
          <w:sz w:val="16"/>
          <w:highlight w:val="cyan"/>
        </w:rPr>
        <w:t>.</w:t>
      </w:r>
      <w:r w:rsidRPr="00735105">
        <w:rPr>
          <w:sz w:val="16"/>
        </w:rPr>
        <w:t xml:space="preserve"> And yet, in many African countries, this advice has rarely been heeded.</w:t>
      </w:r>
    </w:p>
    <w:p w14:paraId="788F4C9B" w14:textId="77777777" w:rsidR="00D91B97" w:rsidRPr="00735105" w:rsidRDefault="00D91B97" w:rsidP="00D91B97">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2C7AD11E" w14:textId="77777777" w:rsidR="00D91B97" w:rsidRPr="00735105" w:rsidRDefault="00D91B97" w:rsidP="00D91B97">
      <w:pPr>
        <w:rPr>
          <w:rStyle w:val="StyleUnderline"/>
        </w:rPr>
      </w:pPr>
      <w:r w:rsidRPr="00735105">
        <w:rPr>
          <w:rStyle w:val="StyleUnderline"/>
        </w:rPr>
        <w:t xml:space="preserve">According to the World Bank, more than 70% of African countries rank in the </w:t>
      </w:r>
      <w:r w:rsidRPr="00735105">
        <w:rPr>
          <w:rStyle w:val="Emphasis"/>
        </w:rPr>
        <w:t>bottom half</w:t>
      </w:r>
      <w:r w:rsidRPr="00735105">
        <w:rPr>
          <w:rStyle w:val="StyleUnderline"/>
        </w:rPr>
        <w:t xml:space="preserve"> globally for efforts to protect “market-based </w:t>
      </w:r>
      <w:r w:rsidRPr="00735105">
        <w:rPr>
          <w:rStyle w:val="Emphasis"/>
        </w:rPr>
        <w:t>competition</w:t>
      </w:r>
      <w:r w:rsidRPr="00735105">
        <w:rPr>
          <w:sz w:val="16"/>
        </w:rPr>
        <w:t xml:space="preserve">.” </w:t>
      </w:r>
      <w:r w:rsidRPr="00E21163">
        <w:rPr>
          <w:sz w:val="16"/>
          <w:highlight w:val="cyan"/>
        </w:rPr>
        <w:t>W</w:t>
      </w:r>
      <w:r w:rsidRPr="00E21163">
        <w:rPr>
          <w:rStyle w:val="StyleUnderline"/>
          <w:highlight w:val="cyan"/>
        </w:rPr>
        <w:t>hile</w:t>
      </w:r>
      <w:r w:rsidRPr="00735105">
        <w:rPr>
          <w:rStyle w:val="StyleUnderline"/>
        </w:rPr>
        <w:t xml:space="preserve"> 27 </w:t>
      </w:r>
      <w:r w:rsidRPr="00E21163">
        <w:rPr>
          <w:rStyle w:val="StyleUnderline"/>
          <w:highlight w:val="cyan"/>
        </w:rPr>
        <w:t>African countries</w:t>
      </w:r>
      <w:r w:rsidRPr="00735105">
        <w:rPr>
          <w:rStyle w:val="StyleUnderline"/>
        </w:rPr>
        <w:t xml:space="preserve"> </w:t>
      </w:r>
      <w:r w:rsidRPr="00E21163">
        <w:rPr>
          <w:rStyle w:val="StyleUnderline"/>
          <w:highlight w:val="cyan"/>
        </w:rPr>
        <w:t>and</w:t>
      </w:r>
      <w:r w:rsidRPr="00735105">
        <w:rPr>
          <w:rStyle w:val="StyleUnderline"/>
        </w:rPr>
        <w:t xml:space="preserve"> five regional </w:t>
      </w:r>
      <w:r w:rsidRPr="00E21163">
        <w:rPr>
          <w:rStyle w:val="StyleUnderline"/>
          <w:highlight w:val="cyan"/>
        </w:rPr>
        <w:t>blocs</w:t>
      </w:r>
      <w:r w:rsidRPr="00735105">
        <w:rPr>
          <w:rStyle w:val="StyleUnderline"/>
        </w:rPr>
        <w:t xml:space="preserve"> </w:t>
      </w:r>
      <w:r w:rsidRPr="00E21163">
        <w:rPr>
          <w:rStyle w:val="StyleUnderline"/>
        </w:rPr>
        <w:t xml:space="preserve">do </w:t>
      </w:r>
      <w:r w:rsidRPr="00E21163">
        <w:rPr>
          <w:rStyle w:val="StyleUnderline"/>
          <w:highlight w:val="cyan"/>
        </w:rPr>
        <w:t>have antitrust laws on the books</w:t>
      </w:r>
      <w:r w:rsidRPr="00735105">
        <w:rPr>
          <w:rStyle w:val="StyleUnderline"/>
        </w:rPr>
        <w:t xml:space="preserve">, </w:t>
      </w:r>
      <w:r w:rsidRPr="00E21163">
        <w:rPr>
          <w:rStyle w:val="StyleUnderline"/>
          <w:highlight w:val="cyan"/>
        </w:rPr>
        <w:t>enforcement is rare.</w:t>
      </w:r>
      <w:r w:rsidRPr="00735105">
        <w:rPr>
          <w:rStyle w:val="StyleUnderline"/>
        </w:rPr>
        <w:t xml:space="preserve"> The remaining countries have </w:t>
      </w:r>
      <w:r w:rsidRPr="00735105">
        <w:rPr>
          <w:rStyle w:val="Emphasis"/>
        </w:rPr>
        <w:t>no regulations at all</w:t>
      </w:r>
      <w:r w:rsidRPr="00735105">
        <w:rPr>
          <w:sz w:val="16"/>
        </w:rPr>
        <w:t xml:space="preserve"> </w:t>
      </w:r>
      <w:r w:rsidRPr="00735105">
        <w:rPr>
          <w:rStyle w:val="StyleUnderline"/>
        </w:rPr>
        <w:t>and have made little progress in drafting them.</w:t>
      </w:r>
    </w:p>
    <w:p w14:paraId="7EB53AA5" w14:textId="77777777" w:rsidR="00D91B97" w:rsidRPr="00735105" w:rsidRDefault="00D91B97" w:rsidP="00D91B97">
      <w:pPr>
        <w:rPr>
          <w:sz w:val="16"/>
        </w:rPr>
      </w:pPr>
      <w:r w:rsidRPr="00735105">
        <w:rPr>
          <w:sz w:val="16"/>
        </w:rPr>
        <w:t>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the government is “determined to root out exploitation of consumers by cartels,” especially in the food industry.</w:t>
      </w:r>
    </w:p>
    <w:p w14:paraId="0997C87A" w14:textId="77777777" w:rsidR="00D91B97" w:rsidRPr="00735105" w:rsidRDefault="00D91B97" w:rsidP="00D91B97">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w:t>
      </w:r>
      <w:r w:rsidRPr="00E21163">
        <w:rPr>
          <w:rStyle w:val="StyleUnderline"/>
          <w:highlight w:val="cyan"/>
        </w:rPr>
        <w:t xml:space="preserve">there is growing </w:t>
      </w:r>
      <w:r w:rsidRPr="00E21163">
        <w:rPr>
          <w:rStyle w:val="Emphasis"/>
          <w:highlight w:val="cyan"/>
        </w:rPr>
        <w:t>recognition</w:t>
      </w:r>
      <w:r w:rsidRPr="00E21163">
        <w:rPr>
          <w:rStyle w:val="StyleUnderline"/>
          <w:highlight w:val="cyan"/>
        </w:rPr>
        <w:t xml:space="preserve"> of the need to address these challenge</w:t>
      </w:r>
      <w:r w:rsidRPr="00E21163">
        <w:rPr>
          <w:sz w:val="16"/>
          <w:highlight w:val="cyan"/>
        </w:rPr>
        <w:t>s</w:t>
      </w:r>
      <w:r w:rsidRPr="00735105">
        <w:rPr>
          <w:sz w:val="16"/>
        </w:rPr>
        <w:t xml:space="preserve">.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1EF29F9A" w14:textId="77777777" w:rsidR="00D91B97" w:rsidRPr="00735105" w:rsidRDefault="00D91B97" w:rsidP="00D91B97">
      <w:pPr>
        <w:rPr>
          <w:rStyle w:val="StyleUnderline"/>
        </w:rPr>
      </w:pPr>
      <w:r w:rsidRPr="00E21163">
        <w:rPr>
          <w:rStyle w:val="StyleUnderline"/>
          <w:highlight w:val="cyan"/>
        </w:rPr>
        <w:t>Reducing the prices of staple food by</w:t>
      </w:r>
      <w:r w:rsidRPr="00735105">
        <w:rPr>
          <w:rStyle w:val="StyleUnderline"/>
        </w:rPr>
        <w:t xml:space="preserve"> even a </w:t>
      </w:r>
      <w:r w:rsidRPr="00735105">
        <w:rPr>
          <w:rStyle w:val="Emphasis"/>
        </w:rPr>
        <w:t xml:space="preserve">modest </w:t>
      </w:r>
      <w:r w:rsidRPr="00E21163">
        <w:rPr>
          <w:rStyle w:val="Emphasis"/>
          <w:highlight w:val="cyan"/>
        </w:rPr>
        <w:t>10%</w:t>
      </w:r>
      <w:r w:rsidRPr="00735105">
        <w:rPr>
          <w:sz w:val="16"/>
        </w:rPr>
        <w:t xml:space="preserve"> (far </w:t>
      </w:r>
      <w:r w:rsidRPr="00735105">
        <w:rPr>
          <w:rStyle w:val="StyleUnderline"/>
        </w:rPr>
        <w:t xml:space="preserve">below the average </w:t>
      </w:r>
      <w:r w:rsidRPr="00735105">
        <w:rPr>
          <w:rStyle w:val="Emphasis"/>
        </w:rPr>
        <w:t>premium cartels</w:t>
      </w:r>
      <w:r w:rsidRPr="00735105">
        <w:rPr>
          <w:sz w:val="16"/>
        </w:rPr>
        <w:t xml:space="preserve"> </w:t>
      </w:r>
      <w:r w:rsidRPr="00735105">
        <w:rPr>
          <w:rStyle w:val="StyleUnderline"/>
        </w:rPr>
        <w:t>around the world charge</w:t>
      </w:r>
      <w:r w:rsidRPr="00735105">
        <w:rPr>
          <w:sz w:val="16"/>
        </w:rPr>
        <w:t xml:space="preserve">) </w:t>
      </w:r>
      <w:r w:rsidRPr="00735105">
        <w:rPr>
          <w:rStyle w:val="StyleUnderline"/>
        </w:rPr>
        <w:t>by tackling anticompetitive behavior in these sectors, or by reforming regulations that shield them from competition, c</w:t>
      </w:r>
      <w:r w:rsidRPr="00E21163">
        <w:rPr>
          <w:rStyle w:val="StyleUnderline"/>
          <w:highlight w:val="cyan"/>
        </w:rPr>
        <w:t xml:space="preserve">ould lift </w:t>
      </w:r>
      <w:r w:rsidRPr="00E21163">
        <w:rPr>
          <w:rStyle w:val="Emphasis"/>
          <w:highlight w:val="cyan"/>
        </w:rPr>
        <w:t>270,000 people</w:t>
      </w:r>
      <w:r w:rsidRPr="00E21163">
        <w:rPr>
          <w:rStyle w:val="StyleUnderline"/>
          <w:highlight w:val="cyan"/>
        </w:rPr>
        <w:t xml:space="preserve"> in</w:t>
      </w:r>
      <w:r w:rsidRPr="00735105">
        <w:rPr>
          <w:rStyle w:val="StyleUnderline"/>
        </w:rPr>
        <w:t xml:space="preserve"> </w:t>
      </w:r>
      <w:r w:rsidRPr="00E21163">
        <w:rPr>
          <w:rStyle w:val="StyleUnderline"/>
          <w:highlight w:val="cyan"/>
        </w:rPr>
        <w:t>Kenya,</w:t>
      </w:r>
      <w:r w:rsidRPr="00E21163">
        <w:rPr>
          <w:sz w:val="16"/>
          <w:highlight w:val="cyan"/>
        </w:rPr>
        <w:t xml:space="preserve"> </w:t>
      </w:r>
      <w:r w:rsidRPr="00E21163">
        <w:rPr>
          <w:rStyle w:val="Emphasis"/>
          <w:highlight w:val="cyan"/>
        </w:rPr>
        <w:t>200,000</w:t>
      </w:r>
      <w:r w:rsidRPr="00E21163">
        <w:rPr>
          <w:sz w:val="16"/>
          <w:highlight w:val="cyan"/>
        </w:rPr>
        <w:t xml:space="preserve"> </w:t>
      </w:r>
      <w:r w:rsidRPr="00E21163">
        <w:rPr>
          <w:rStyle w:val="StyleUnderline"/>
          <w:highlight w:val="cyan"/>
        </w:rPr>
        <w:t>in South Africa</w:t>
      </w:r>
      <w:r w:rsidRPr="00E21163">
        <w:rPr>
          <w:sz w:val="16"/>
          <w:highlight w:val="cyan"/>
        </w:rPr>
        <w:t xml:space="preserve">, </w:t>
      </w:r>
      <w:r w:rsidRPr="00E21163">
        <w:rPr>
          <w:rStyle w:val="StyleUnderline"/>
          <w:highlight w:val="cyan"/>
        </w:rPr>
        <w:t>and</w:t>
      </w:r>
      <w:r w:rsidRPr="00E21163">
        <w:rPr>
          <w:sz w:val="16"/>
          <w:highlight w:val="cyan"/>
        </w:rPr>
        <w:t xml:space="preserve"> </w:t>
      </w:r>
      <w:r w:rsidRPr="00E21163">
        <w:rPr>
          <w:rStyle w:val="Emphasis"/>
          <w:highlight w:val="cyan"/>
        </w:rPr>
        <w:t xml:space="preserve">20,000 </w:t>
      </w:r>
      <w:r w:rsidRPr="00E21163">
        <w:rPr>
          <w:rStyle w:val="StyleUnderline"/>
          <w:highlight w:val="cyan"/>
        </w:rPr>
        <w:t>in Zambia out of poverty</w:t>
      </w:r>
      <w:r w:rsidRPr="00735105">
        <w:rPr>
          <w:sz w:val="16"/>
        </w:rPr>
        <w:t xml:space="preserve">. </w:t>
      </w:r>
      <w:r w:rsidRPr="00735105">
        <w:rPr>
          <w:rStyle w:val="StyleUnderline"/>
        </w:rPr>
        <w:t xml:space="preserve">Such a policy </w:t>
      </w:r>
      <w:r w:rsidRPr="00E21163">
        <w:rPr>
          <w:rStyle w:val="StyleUnderline"/>
          <w:highlight w:val="cyan"/>
        </w:rPr>
        <w:t>would save households</w:t>
      </w:r>
      <w:r w:rsidRPr="00735105">
        <w:rPr>
          <w:rStyle w:val="StyleUnderline"/>
        </w:rPr>
        <w:t xml:space="preserve"> in these countries </w:t>
      </w:r>
      <w:r w:rsidRPr="00E21163">
        <w:rPr>
          <w:rStyle w:val="StyleUnderline"/>
          <w:highlight w:val="cyan"/>
        </w:rPr>
        <w:t>over $700 million</w:t>
      </w:r>
      <w:r w:rsidRPr="00735105">
        <w:rPr>
          <w:sz w:val="16"/>
        </w:rPr>
        <w:t xml:space="preserve"> (2015 US dollars) </w:t>
      </w:r>
      <w:r w:rsidRPr="00E21163">
        <w:rPr>
          <w:rStyle w:val="StyleUnderline"/>
          <w:highlight w:val="cyan"/>
        </w:rPr>
        <w:t>a year,</w:t>
      </w:r>
      <w:r w:rsidRPr="00735105">
        <w:rPr>
          <w:rStyle w:val="StyleUnderline"/>
        </w:rPr>
        <w:t xml:space="preserve"> </w:t>
      </w:r>
      <w:r w:rsidRPr="00E21163">
        <w:rPr>
          <w:rStyle w:val="StyleUnderline"/>
          <w:highlight w:val="cyan"/>
        </w:rPr>
        <w:t xml:space="preserve">with poor households gaining disproportionately more </w:t>
      </w:r>
      <w:r w:rsidRPr="00E21163">
        <w:rPr>
          <w:rStyle w:val="StyleUnderline"/>
        </w:rPr>
        <w:t>than rich ones.</w:t>
      </w:r>
    </w:p>
    <w:p w14:paraId="5CE1A206" w14:textId="77777777" w:rsidR="00D91B97" w:rsidRPr="005D38FE" w:rsidRDefault="00D91B97" w:rsidP="00D91B97">
      <w:pPr>
        <w:pStyle w:val="Heading4"/>
      </w:pPr>
      <w:r>
        <w:t xml:space="preserve">It's </w:t>
      </w:r>
      <w:r>
        <w:rPr>
          <w:u w:val="single"/>
        </w:rPr>
        <w:t>existential</w:t>
      </w:r>
      <w:r>
        <w:t xml:space="preserve"> – </w:t>
      </w:r>
      <w:r>
        <w:rPr>
          <w:u w:val="single"/>
        </w:rPr>
        <w:t>state collapse</w:t>
      </w:r>
      <w:r>
        <w:t xml:space="preserve">, </w:t>
      </w:r>
      <w:r>
        <w:rPr>
          <w:u w:val="single"/>
        </w:rPr>
        <w:t>refugees,</w:t>
      </w:r>
      <w:r>
        <w:t xml:space="preserve"> </w:t>
      </w:r>
      <w:r>
        <w:rPr>
          <w:u w:val="single"/>
        </w:rPr>
        <w:t>terror</w:t>
      </w:r>
      <w:r>
        <w:t xml:space="preserve">, and </w:t>
      </w:r>
      <w:r w:rsidRPr="00943130">
        <w:t xml:space="preserve">Chinese </w:t>
      </w:r>
      <w:r>
        <w:rPr>
          <w:u w:val="single"/>
        </w:rPr>
        <w:t>spheres of influence</w:t>
      </w:r>
      <w:r>
        <w:t xml:space="preserve">, only </w:t>
      </w:r>
      <w:r>
        <w:rPr>
          <w:u w:val="single"/>
        </w:rPr>
        <w:t>institutional barriers</w:t>
      </w:r>
      <w:r>
        <w:t xml:space="preserve"> solve</w:t>
      </w:r>
    </w:p>
    <w:p w14:paraId="57119A2B" w14:textId="77777777" w:rsidR="00D91B97" w:rsidRPr="005D38FE" w:rsidRDefault="00D91B97" w:rsidP="00D91B97">
      <w:pPr>
        <w:rPr>
          <w:b/>
          <w:bCs/>
        </w:rPr>
      </w:pPr>
      <w:r w:rsidRPr="005D38FE">
        <w:rPr>
          <w:rStyle w:val="Style13ptBold"/>
        </w:rPr>
        <w:t xml:space="preserve">Perez </w:t>
      </w:r>
      <w:r>
        <w:rPr>
          <w:rStyle w:val="Style13ptBold"/>
        </w:rPr>
        <w:t>‘</w:t>
      </w:r>
      <w:r w:rsidRPr="005D38FE">
        <w:rPr>
          <w:rStyle w:val="Style13ptBold"/>
        </w:rPr>
        <w:t>18</w:t>
      </w:r>
      <w:r w:rsidRPr="005D38FE">
        <w:t xml:space="preserve"> [Alexandra</w:t>
      </w:r>
      <w:r>
        <w:t>; 2018;</w:t>
      </w:r>
      <w:r w:rsidRPr="005D38FE">
        <w:t xml:space="preserve"> Pepperdine University, School of Public Policy.</w:t>
      </w:r>
      <w:r>
        <w:t xml:space="preserve"> Masters in Public Policy at Pepperdine. Project Manager, Health Policy at Cato Institute;</w:t>
      </w:r>
      <w:r w:rsidRPr="005D38FE">
        <w:t xml:space="preserve"> "Food Security as U.S. National Security: Why Fragile States in Africa Matter." https://digitalcommons.pepperdine.edu/cgi/viewcontent.cgi?article=1169</w:t>
      </w:r>
      <w:r w:rsidRPr="004150D8">
        <w:t>&amp;context=ppr]</w:t>
      </w:r>
    </w:p>
    <w:p w14:paraId="5954433A" w14:textId="77777777" w:rsidR="00D91B97" w:rsidRPr="005D38FE" w:rsidRDefault="00D91B97" w:rsidP="00D91B97">
      <w:pPr>
        <w:rPr>
          <w:sz w:val="16"/>
        </w:rPr>
      </w:pP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role in foreign affairs is guided by an interest to keep the general </w:t>
      </w:r>
      <w:r w:rsidRPr="005D38FE">
        <w:rPr>
          <w:rStyle w:val="Emphasis"/>
        </w:rPr>
        <w:t>peace</w:t>
      </w:r>
      <w:r w:rsidRPr="005D38FE">
        <w:rPr>
          <w:sz w:val="16"/>
        </w:rPr>
        <w:t xml:space="preserve"> </w:t>
      </w:r>
      <w:r w:rsidRPr="005D38FE">
        <w:rPr>
          <w:rStyle w:val="StyleUnderline"/>
        </w:rPr>
        <w:t xml:space="preserve">around the world while protecting national </w:t>
      </w:r>
      <w:r w:rsidRPr="005D38FE">
        <w:rPr>
          <w:rStyle w:val="Emphasis"/>
        </w:rPr>
        <w:t>security</w:t>
      </w:r>
      <w:r w:rsidRPr="005D38FE">
        <w:rPr>
          <w:sz w:val="16"/>
        </w:rPr>
        <w:t xml:space="preserve"> and economic interests. </w:t>
      </w:r>
      <w:r w:rsidRPr="00E21163">
        <w:rPr>
          <w:rStyle w:val="Emphasis"/>
          <w:highlight w:val="cyan"/>
        </w:rPr>
        <w:t>Stability</w:t>
      </w:r>
      <w:r w:rsidRPr="00E21163">
        <w:rPr>
          <w:sz w:val="16"/>
          <w:highlight w:val="cyan"/>
        </w:rPr>
        <w:t xml:space="preserve"> </w:t>
      </w:r>
      <w:r w:rsidRPr="00E21163">
        <w:rPr>
          <w:rStyle w:val="StyleUnderline"/>
          <w:highlight w:val="cyan"/>
        </w:rPr>
        <w:t>in</w:t>
      </w:r>
      <w:r w:rsidRPr="00E21163">
        <w:rPr>
          <w:sz w:val="16"/>
          <w:highlight w:val="cyan"/>
        </w:rPr>
        <w:t xml:space="preserve"> r</w:t>
      </w:r>
      <w:r w:rsidRPr="005D38FE">
        <w:rPr>
          <w:sz w:val="16"/>
        </w:rPr>
        <w:t xml:space="preserve">egions such as sub-Saharan </w:t>
      </w:r>
      <w:r w:rsidRPr="00E21163">
        <w:rPr>
          <w:rStyle w:val="StyleUnderline"/>
          <w:highlight w:val="cyan"/>
        </w:rPr>
        <w:t xml:space="preserve">Africa is </w:t>
      </w:r>
      <w:r w:rsidRPr="00E21163">
        <w:rPr>
          <w:rStyle w:val="Emphasis"/>
          <w:highlight w:val="cyan"/>
        </w:rPr>
        <w:t>crucial</w:t>
      </w:r>
      <w:r w:rsidRPr="00E21163">
        <w:rPr>
          <w:rStyle w:val="StyleUnderline"/>
          <w:highlight w:val="cyan"/>
        </w:rPr>
        <w:t xml:space="preserve"> to national</w:t>
      </w:r>
      <w:r w:rsidRPr="00E21163">
        <w:rPr>
          <w:sz w:val="16"/>
          <w:highlight w:val="cyan"/>
        </w:rPr>
        <w:t xml:space="preserve"> </w:t>
      </w:r>
      <w:r w:rsidRPr="00E21163">
        <w:rPr>
          <w:rStyle w:val="Emphasis"/>
          <w:highlight w:val="cyan"/>
        </w:rPr>
        <w:t>security</w:t>
      </w:r>
      <w:r w:rsidRPr="005D38FE">
        <w:rPr>
          <w:sz w:val="16"/>
        </w:rPr>
        <w:t xml:space="preserve">, </w:t>
      </w:r>
      <w:r w:rsidRPr="005D38FE">
        <w:rPr>
          <w:rStyle w:val="StyleUnderline"/>
        </w:rPr>
        <w:t>and one way to keep peace is by supplying the basic human need of food</w:t>
      </w:r>
      <w:r w:rsidRPr="005D38FE">
        <w:rPr>
          <w:sz w:val="16"/>
        </w:rPr>
        <w:t xml:space="preserve">. According to the Fund for Peace, </w:t>
      </w:r>
      <w:r w:rsidRPr="005D38FE">
        <w:rPr>
          <w:rStyle w:val="StyleUnderline"/>
        </w:rPr>
        <w:t>the three most fragile states</w:t>
      </w:r>
      <w:r w:rsidRPr="005D38FE">
        <w:rPr>
          <w:sz w:val="16"/>
        </w:rPr>
        <w:t xml:space="preserve"> </w:t>
      </w:r>
      <w:r w:rsidRPr="005D38FE">
        <w:rPr>
          <w:rStyle w:val="StyleUnderline"/>
        </w:rPr>
        <w:t>in 2017 were in Africa</w:t>
      </w:r>
      <w:r w:rsidRPr="005D38FE">
        <w:rPr>
          <w:sz w:val="16"/>
        </w:rPr>
        <w:t xml:space="preserve">— the Central African Republic, South Sudan, and Somalia. 1 </w:t>
      </w:r>
      <w:r w:rsidRPr="005D38FE">
        <w:rPr>
          <w:rStyle w:val="StyleUnderline"/>
        </w:rPr>
        <w:t xml:space="preserve">Several other African countries are fragile, suffering from standard measures of </w:t>
      </w:r>
      <w:r w:rsidRPr="005D38FE">
        <w:rPr>
          <w:rStyle w:val="Emphasis"/>
        </w:rPr>
        <w:t>instability</w:t>
      </w:r>
      <w:r w:rsidRPr="005D38FE">
        <w:rPr>
          <w:sz w:val="16"/>
        </w:rPr>
        <w:t xml:space="preserve">, </w:t>
      </w:r>
      <w:r w:rsidRPr="005D38FE">
        <w:rPr>
          <w:rStyle w:val="StyleUnderline"/>
        </w:rPr>
        <w:t>such as</w:t>
      </w:r>
      <w:r w:rsidRPr="005D38FE">
        <w:rPr>
          <w:sz w:val="16"/>
        </w:rPr>
        <w:t xml:space="preserve"> widespread </w:t>
      </w:r>
      <w:r w:rsidRPr="005D38FE">
        <w:rPr>
          <w:rStyle w:val="StyleUnderline"/>
        </w:rPr>
        <w:t>corruption, weak institutions, and resource scarcity</w:t>
      </w:r>
      <w:r w:rsidRPr="005D38FE">
        <w:rPr>
          <w:sz w:val="16"/>
        </w:rPr>
        <w:t xml:space="preserve">. Together, </w:t>
      </w:r>
      <w:r w:rsidRPr="005D38FE">
        <w:rPr>
          <w:rStyle w:val="StyleUnderline"/>
        </w:rPr>
        <w:t xml:space="preserve">these problems create </w:t>
      </w:r>
      <w:r w:rsidRPr="005D38FE">
        <w:rPr>
          <w:rStyle w:val="Emphasis"/>
        </w:rPr>
        <w:t>displacement</w:t>
      </w:r>
      <w:r w:rsidRPr="005D38FE">
        <w:rPr>
          <w:sz w:val="16"/>
        </w:rPr>
        <w:t xml:space="preserve">, human-rights violations, </w:t>
      </w:r>
      <w:r w:rsidRPr="005D38FE">
        <w:rPr>
          <w:rStyle w:val="StyleUnderline"/>
        </w:rPr>
        <w:t xml:space="preserve">and </w:t>
      </w:r>
      <w:r w:rsidRPr="005D38FE">
        <w:rPr>
          <w:rStyle w:val="Emphasis"/>
        </w:rPr>
        <w:t>power vacuums</w:t>
      </w:r>
      <w:r w:rsidRPr="005D38FE">
        <w:rPr>
          <w:sz w:val="16"/>
        </w:rPr>
        <w:t xml:space="preserve"> </w:t>
      </w:r>
      <w:r w:rsidRPr="005D38FE">
        <w:rPr>
          <w:rStyle w:val="StyleUnderline"/>
        </w:rPr>
        <w:t xml:space="preserve">where non-state actors can </w:t>
      </w:r>
      <w:r w:rsidRPr="005D38FE">
        <w:rPr>
          <w:rStyle w:val="Emphasis"/>
        </w:rPr>
        <w:t>flourish</w:t>
      </w:r>
      <w:r w:rsidRPr="005D38FE">
        <w:rPr>
          <w:sz w:val="16"/>
        </w:rPr>
        <w:t>. These issues should concern the United States not only for moral reasons, but also because they negatively affect American interests. Food aid and agricultural systems must be used as a tool to promote peace in Africa to decrease the region’s burden on the United States and to help stabilize a region that is often referred to as a lost continent.</w:t>
      </w:r>
    </w:p>
    <w:p w14:paraId="10A3FF96" w14:textId="77777777" w:rsidR="00D91B97" w:rsidRPr="005D38FE" w:rsidRDefault="00D91B97" w:rsidP="00D91B97">
      <w:pPr>
        <w:rPr>
          <w:sz w:val="16"/>
        </w:rPr>
      </w:pPr>
      <w:r w:rsidRPr="005D38FE">
        <w:rPr>
          <w:sz w:val="16"/>
        </w:rPr>
        <w:t>With bipartisan support, the Global Food Security Act became law in July of 2016. It requires the President and appropriate agencies—including USAID, State Department, and the Office of US Trade—to formulate a plan to address food-insecure countries and report on that plan annually.2 The bill cited the Worldwide Threat Assessment of the US Intelligence Community (2014): “[l]ack of adequate food will be a destabilizing factor in countries important to US national security that do not have the financial or technical abilities to solve their internal food security problems.”3 Though it is uncertain whether annual reports will continue under the Trump administration, the US has demonstrated (at least through the Global Food Security Act) that it views food security as a matter of national security. According to the most recent Worldwide Threat Assessment, Africa is among the regions most susceptible to terrorism, especially in Somalia and South Sudan.4 This paper explores the ways in which food insecurity can enable conflict, how the US can improve the ways it offers food aid, and why African food security is in America’s national security interest.</w:t>
      </w:r>
    </w:p>
    <w:p w14:paraId="7E90C61A" w14:textId="77777777" w:rsidR="00D91B97" w:rsidRPr="005D38FE" w:rsidRDefault="00D91B97" w:rsidP="00D91B97">
      <w:pPr>
        <w:rPr>
          <w:sz w:val="16"/>
        </w:rPr>
      </w:pPr>
      <w:r w:rsidRPr="005D38FE">
        <w:rPr>
          <w:sz w:val="16"/>
        </w:rPr>
        <w:t xml:space="preserve">Consequences of Food Insecurity </w:t>
      </w:r>
    </w:p>
    <w:p w14:paraId="130CBE85" w14:textId="77777777" w:rsidR="00D91B97" w:rsidRPr="005D38FE" w:rsidRDefault="00D91B97" w:rsidP="00D91B97">
      <w:pPr>
        <w:rPr>
          <w:rStyle w:val="StyleUnderline"/>
        </w:rPr>
      </w:pPr>
      <w:r w:rsidRPr="005D38FE">
        <w:rPr>
          <w:sz w:val="16"/>
        </w:rPr>
        <w:t xml:space="preserve">Enforcing and communicating a universal conception of human rights by any party is difficult. Nevertheless, </w:t>
      </w:r>
      <w:r w:rsidRPr="005D38FE">
        <w:rPr>
          <w:rStyle w:val="Emphasis"/>
        </w:rPr>
        <w:t>US</w:t>
      </w:r>
      <w:r w:rsidRPr="005D38FE">
        <w:rPr>
          <w:sz w:val="16"/>
        </w:rPr>
        <w:t xml:space="preserve"> national </w:t>
      </w:r>
      <w:r w:rsidRPr="005D38FE">
        <w:rPr>
          <w:rStyle w:val="StyleUnderline"/>
        </w:rPr>
        <w:t>security strategy has placed an emphasis on human rights</w:t>
      </w:r>
      <w:r w:rsidRPr="005D38FE">
        <w:rPr>
          <w:sz w:val="16"/>
        </w:rPr>
        <w:t xml:space="preserve"> in recent years. The former Secretary of State under President George W. Bush, Condoleezza Rice, once remarked that: “[f]or the United States, supporting international development is a vital investment in the free, prosperous, and peaceful international order that fundamentally serves our national interest.”5 </w:t>
      </w:r>
      <w:r w:rsidRPr="005D38FE">
        <w:rPr>
          <w:rStyle w:val="Emphasis"/>
        </w:rPr>
        <w:t>Fragile regimes</w:t>
      </w:r>
      <w:r w:rsidRPr="005D38FE">
        <w:rPr>
          <w:sz w:val="16"/>
        </w:rPr>
        <w:t xml:space="preserve"> </w:t>
      </w:r>
      <w:r w:rsidRPr="005D38FE">
        <w:rPr>
          <w:rStyle w:val="StyleUnderline"/>
        </w:rPr>
        <w:t>in Africa cannot successfully maintain themselves</w:t>
      </w:r>
      <w:r w:rsidRPr="005D38FE">
        <w:rPr>
          <w:sz w:val="16"/>
        </w:rPr>
        <w:t xml:space="preserve">, </w:t>
      </w:r>
      <w:r w:rsidRPr="005D38FE">
        <w:rPr>
          <w:rStyle w:val="StyleUnderline"/>
        </w:rPr>
        <w:t>let alone pose an immediate threat to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However, </w:t>
      </w:r>
      <w:r w:rsidRPr="005D38FE">
        <w:rPr>
          <w:rStyle w:val="StyleUnderline"/>
        </w:rPr>
        <w:t xml:space="preserve">these </w:t>
      </w:r>
      <w:r w:rsidRPr="00E21163">
        <w:rPr>
          <w:rStyle w:val="StyleUnderline"/>
          <w:highlight w:val="cyan"/>
        </w:rPr>
        <w:t xml:space="preserve">regimes are likely to seek </w:t>
      </w:r>
      <w:r w:rsidRPr="00E21163">
        <w:rPr>
          <w:rStyle w:val="Emphasis"/>
          <w:highlight w:val="cyan"/>
        </w:rPr>
        <w:t>alliances</w:t>
      </w:r>
      <w:r w:rsidRPr="00E21163">
        <w:rPr>
          <w:rStyle w:val="StyleUnderline"/>
          <w:highlight w:val="cyan"/>
        </w:rPr>
        <w:t xml:space="preserve"> with </w:t>
      </w:r>
      <w:r w:rsidRPr="00E21163">
        <w:rPr>
          <w:rStyle w:val="Emphasis"/>
        </w:rPr>
        <w:t>adversaries</w:t>
      </w:r>
      <w:r w:rsidRPr="00E21163">
        <w:rPr>
          <w:sz w:val="16"/>
        </w:rPr>
        <w:t xml:space="preserve"> </w:t>
      </w:r>
      <w:r w:rsidRPr="00E21163">
        <w:rPr>
          <w:rStyle w:val="StyleUnderline"/>
        </w:rPr>
        <w:t xml:space="preserve">that may pose a threat, such as </w:t>
      </w:r>
      <w:r w:rsidRPr="00E21163">
        <w:rPr>
          <w:rStyle w:val="Emphasis"/>
          <w:highlight w:val="cyan"/>
        </w:rPr>
        <w:t>China</w:t>
      </w:r>
      <w:r w:rsidRPr="00E21163">
        <w:rPr>
          <w:sz w:val="16"/>
          <w:highlight w:val="cyan"/>
        </w:rPr>
        <w:t xml:space="preserve">, </w:t>
      </w:r>
      <w:r w:rsidRPr="00E21163">
        <w:rPr>
          <w:rStyle w:val="StyleUnderline"/>
          <w:highlight w:val="cyan"/>
        </w:rPr>
        <w:t>creating a region</w:t>
      </w:r>
      <w:r w:rsidRPr="00E21163">
        <w:rPr>
          <w:rStyle w:val="StyleUnderline"/>
        </w:rPr>
        <w:t xml:space="preserve"> of the world </w:t>
      </w:r>
      <w:r w:rsidRPr="00E21163">
        <w:rPr>
          <w:rStyle w:val="Emphasis"/>
          <w:highlight w:val="cyan"/>
        </w:rPr>
        <w:t>adverse</w:t>
      </w:r>
      <w:r w:rsidRPr="00E21163">
        <w:rPr>
          <w:rStyle w:val="StyleUnderline"/>
          <w:highlight w:val="cyan"/>
        </w:rPr>
        <w:t xml:space="preserve"> to American interests</w:t>
      </w:r>
      <w:r w:rsidRPr="00E21163">
        <w:rPr>
          <w:rStyle w:val="StyleUnderline"/>
        </w:rPr>
        <w:t xml:space="preserve"> and values</w:t>
      </w:r>
      <w:r w:rsidRPr="00E21163">
        <w:rPr>
          <w:rStyle w:val="StyleUnderline"/>
          <w:highlight w:val="cyan"/>
        </w:rPr>
        <w:t>.</w:t>
      </w:r>
    </w:p>
    <w:p w14:paraId="6AF5BD85" w14:textId="77777777" w:rsidR="00D91B97" w:rsidRPr="005D38FE" w:rsidRDefault="00D91B97" w:rsidP="00D91B97">
      <w:pPr>
        <w:rPr>
          <w:rStyle w:val="StyleUnderline"/>
        </w:rPr>
      </w:pPr>
      <w:r w:rsidRPr="005D38FE">
        <w:rPr>
          <w:rStyle w:val="StyleUnderline"/>
        </w:rPr>
        <w:t xml:space="preserve">Secondly, </w:t>
      </w:r>
      <w:r w:rsidRPr="00E21163">
        <w:rPr>
          <w:rStyle w:val="StyleUnderline"/>
          <w:highlight w:val="cyan"/>
        </w:rPr>
        <w:t xml:space="preserve">migrant and </w:t>
      </w:r>
      <w:r w:rsidRPr="00E21163">
        <w:rPr>
          <w:rStyle w:val="Emphasis"/>
          <w:highlight w:val="cyan"/>
        </w:rPr>
        <w:t>refugee flows</w:t>
      </w:r>
      <w:r w:rsidRPr="00E21163">
        <w:rPr>
          <w:rStyle w:val="StyleUnderline"/>
          <w:highlight w:val="cyan"/>
        </w:rPr>
        <w:t xml:space="preserve"> are concerns </w:t>
      </w:r>
      <w:r w:rsidRPr="00E21163">
        <w:rPr>
          <w:rStyle w:val="StyleUnderline"/>
        </w:rPr>
        <w:t>for the</w:t>
      </w:r>
      <w:r w:rsidRPr="00E21163">
        <w:rPr>
          <w:sz w:val="16"/>
        </w:rPr>
        <w:t xml:space="preserve"> </w:t>
      </w:r>
      <w:r w:rsidRPr="00E21163">
        <w:rPr>
          <w:rStyle w:val="Emphasis"/>
        </w:rPr>
        <w:t>U</w:t>
      </w:r>
      <w:r w:rsidRPr="00E21163">
        <w:rPr>
          <w:sz w:val="16"/>
        </w:rPr>
        <w:t xml:space="preserve">nited </w:t>
      </w:r>
      <w:r w:rsidRPr="00E21163">
        <w:rPr>
          <w:rStyle w:val="Emphasis"/>
        </w:rPr>
        <w:t>S</w:t>
      </w:r>
      <w:r w:rsidRPr="00E21163">
        <w:rPr>
          <w:sz w:val="16"/>
        </w:rPr>
        <w:t>tates</w:t>
      </w:r>
      <w:r w:rsidRPr="005D38FE">
        <w:rPr>
          <w:sz w:val="16"/>
        </w:rPr>
        <w:t xml:space="preserve"> </w:t>
      </w:r>
      <w:r w:rsidRPr="005D38FE">
        <w:rPr>
          <w:rStyle w:val="StyleUnderline"/>
        </w:rPr>
        <w:t xml:space="preserve">due to their </w:t>
      </w:r>
      <w:r w:rsidRPr="005D38FE">
        <w:rPr>
          <w:rStyle w:val="Emphasis"/>
        </w:rPr>
        <w:t>economic</w:t>
      </w:r>
      <w:r w:rsidRPr="005D38FE">
        <w:rPr>
          <w:rStyle w:val="StyleUnderline"/>
        </w:rPr>
        <w:t xml:space="preserve"> and </w:t>
      </w:r>
      <w:r w:rsidRPr="005D38FE">
        <w:rPr>
          <w:rStyle w:val="Emphasis"/>
        </w:rPr>
        <w:t>social consequences</w:t>
      </w:r>
      <w:r w:rsidRPr="005D38FE">
        <w:rPr>
          <w:sz w:val="16"/>
        </w:rPr>
        <w:t xml:space="preserve">. </w:t>
      </w:r>
      <w:r w:rsidRPr="005D38FE">
        <w:rPr>
          <w:rStyle w:val="StyleUnderline"/>
        </w:rPr>
        <w:t xml:space="preserve">While many of the most serious cases of refugee crises today are nowhere near the US, they do affect some of the United States’ </w:t>
      </w:r>
      <w:r w:rsidRPr="005D38FE">
        <w:rPr>
          <w:rStyle w:val="Emphasis"/>
        </w:rPr>
        <w:t>key allies</w:t>
      </w:r>
      <w:r w:rsidRPr="005D38FE">
        <w:rPr>
          <w:sz w:val="16"/>
        </w:rPr>
        <w:t xml:space="preserve"> around the globe. A clear example of this is Syrian migration into NATO member countries. In addition to military conflict, bipartisan research has shown that climate can also contribute to mass migrations by impacting harvest yields in regions still reliant on subsistence agriculture. For example, the famines in Somalia and Yemen have sparked emigration caused by food insecurity. </w:t>
      </w:r>
      <w:r w:rsidRPr="005D38FE">
        <w:rPr>
          <w:rStyle w:val="StyleUnderline"/>
        </w:rPr>
        <w:t xml:space="preserve">Such crises may not be </w:t>
      </w:r>
      <w:r w:rsidRPr="005D38FE">
        <w:rPr>
          <w:rStyle w:val="Emphasis"/>
        </w:rPr>
        <w:t>front page news</w:t>
      </w:r>
      <w:r w:rsidRPr="005D38FE">
        <w:rPr>
          <w:rStyle w:val="StyleUnderline"/>
        </w:rPr>
        <w:t xml:space="preserve"> compared to </w:t>
      </w:r>
      <w:r w:rsidRPr="005D38FE">
        <w:rPr>
          <w:rStyle w:val="Emphasis"/>
        </w:rPr>
        <w:t>violent conflicts</w:t>
      </w:r>
      <w:r w:rsidRPr="005D38FE">
        <w:rPr>
          <w:rStyle w:val="StyleUnderline"/>
        </w:rPr>
        <w:t xml:space="preserve"> in surrounding states, but they present just as </w:t>
      </w:r>
      <w:r w:rsidRPr="005D38FE">
        <w:rPr>
          <w:rStyle w:val="Emphasis"/>
        </w:rPr>
        <w:t>real a threat</w:t>
      </w:r>
      <w:r w:rsidRPr="005D38FE">
        <w:rPr>
          <w:rStyle w:val="StyleUnderline"/>
        </w:rPr>
        <w:t xml:space="preserve">. </w:t>
      </w:r>
    </w:p>
    <w:p w14:paraId="707482E9" w14:textId="77777777" w:rsidR="00D91B97" w:rsidRPr="005D38FE" w:rsidRDefault="00D91B97" w:rsidP="00D91B97">
      <w:pPr>
        <w:rPr>
          <w:sz w:val="16"/>
        </w:rPr>
      </w:pPr>
      <w:r w:rsidRPr="005D38FE">
        <w:rPr>
          <w:rStyle w:val="StyleUnderline"/>
        </w:rPr>
        <w:t>The</w:t>
      </w:r>
      <w:r w:rsidRPr="005D38FE">
        <w:rPr>
          <w:sz w:val="16"/>
        </w:rPr>
        <w:t xml:space="preserve"> </w:t>
      </w:r>
      <w:r w:rsidRPr="005D38FE">
        <w:rPr>
          <w:rStyle w:val="Emphasis"/>
        </w:rPr>
        <w:t>third reason</w:t>
      </w:r>
      <w:r w:rsidRPr="005D38FE">
        <w:rPr>
          <w:sz w:val="16"/>
        </w:rPr>
        <w:t xml:space="preserve"> </w:t>
      </w:r>
      <w:r w:rsidRPr="005D38FE">
        <w:rPr>
          <w:rStyle w:val="StyleUnderline"/>
        </w:rPr>
        <w:t xml:space="preserve">why the </w:t>
      </w:r>
      <w:r w:rsidRPr="005D38FE">
        <w:rPr>
          <w:rStyle w:val="Emphasis"/>
        </w:rPr>
        <w:t>US</w:t>
      </w:r>
      <w:r w:rsidRPr="005D38FE">
        <w:rPr>
          <w:rStyle w:val="StyleUnderline"/>
        </w:rPr>
        <w:t xml:space="preserve"> should care about weak states is that </w:t>
      </w:r>
      <w:r w:rsidRPr="00E21163">
        <w:rPr>
          <w:rStyle w:val="Emphasis"/>
          <w:highlight w:val="cyan"/>
        </w:rPr>
        <w:t>terrorist</w:t>
      </w:r>
      <w:r w:rsidRPr="00E21163">
        <w:rPr>
          <w:rStyle w:val="StyleUnderline"/>
          <w:highlight w:val="cyan"/>
        </w:rPr>
        <w:t xml:space="preserve"> organizations </w:t>
      </w:r>
      <w:r w:rsidRPr="00E21163">
        <w:rPr>
          <w:rStyle w:val="Emphasis"/>
          <w:highlight w:val="cyan"/>
        </w:rPr>
        <w:t>thrive</w:t>
      </w:r>
      <w:r w:rsidRPr="00E21163">
        <w:rPr>
          <w:rStyle w:val="StyleUnderline"/>
          <w:highlight w:val="cyan"/>
        </w:rPr>
        <w:t xml:space="preserve"> in such environments</w:t>
      </w:r>
      <w:r w:rsidRPr="005D38FE">
        <w:rPr>
          <w:sz w:val="16"/>
        </w:rPr>
        <w:t xml:space="preserve">. Since September 11, 2001, US national security policy has been primarily driven by the war on terror. While the fear of a repeat attack on American soil has calmed since 2001, </w:t>
      </w:r>
      <w:r w:rsidRPr="005D38FE">
        <w:rPr>
          <w:rStyle w:val="StyleUnderline"/>
        </w:rPr>
        <w:t xml:space="preserve">the threat of terrorism is still </w:t>
      </w:r>
      <w:r w:rsidRPr="005D38FE">
        <w:rPr>
          <w:rStyle w:val="Emphasis"/>
        </w:rPr>
        <w:t>present</w:t>
      </w:r>
      <w:r w:rsidRPr="005D38FE">
        <w:rPr>
          <w:sz w:val="16"/>
        </w:rPr>
        <w:t xml:space="preserve">, </w:t>
      </w:r>
      <w:r w:rsidRPr="005D38FE">
        <w:rPr>
          <w:rStyle w:val="StyleUnderline"/>
        </w:rPr>
        <w:t>and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must be proactive to stay ahead of terrorist threats</w:t>
      </w:r>
      <w:r w:rsidRPr="005D38FE">
        <w:rPr>
          <w:sz w:val="16"/>
        </w:rPr>
        <w:t xml:space="preserve">. </w:t>
      </w:r>
      <w:r w:rsidRPr="005D38FE">
        <w:rPr>
          <w:rStyle w:val="StyleUnderline"/>
        </w:rPr>
        <w:t xml:space="preserve">Terrorists thrive in weak state </w:t>
      </w:r>
      <w:r w:rsidRPr="005D38FE">
        <w:rPr>
          <w:rStyle w:val="Emphasis"/>
        </w:rPr>
        <w:t>environments</w:t>
      </w:r>
      <w:r w:rsidRPr="005D38FE">
        <w:rPr>
          <w:sz w:val="16"/>
        </w:rPr>
        <w:t xml:space="preserve"> </w:t>
      </w:r>
      <w:r w:rsidRPr="005D38FE">
        <w:rPr>
          <w:rStyle w:val="StyleUnderline"/>
        </w:rPr>
        <w:t xml:space="preserve">because either the lack of rule of law inhibits the host state’s ability to act against them, or because corrupt governments </w:t>
      </w:r>
      <w:r w:rsidRPr="005D38FE">
        <w:rPr>
          <w:rStyle w:val="Emphasis"/>
        </w:rPr>
        <w:t>refuse to act</w:t>
      </w:r>
      <w:r w:rsidRPr="005D38FE">
        <w:rPr>
          <w:sz w:val="16"/>
        </w:rPr>
        <w:t xml:space="preserve">, such as when Sudan provided refuge to Osama bin Laden in the 1990s.6 As a developing region, </w:t>
      </w:r>
      <w:r w:rsidRPr="005D38FE">
        <w:rPr>
          <w:rStyle w:val="StyleUnderline"/>
        </w:rPr>
        <w:t>Africa is full of potential</w:t>
      </w:r>
      <w:r w:rsidRPr="005D38FE">
        <w:rPr>
          <w:sz w:val="16"/>
        </w:rPr>
        <w:t xml:space="preserve">, and </w:t>
      </w: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will have to decide whether it will help it </w:t>
      </w:r>
      <w:r w:rsidRPr="005D38FE">
        <w:rPr>
          <w:rStyle w:val="Emphasis"/>
        </w:rPr>
        <w:t>stabilize</w:t>
      </w:r>
      <w:r w:rsidRPr="005D38FE">
        <w:rPr>
          <w:sz w:val="16"/>
        </w:rPr>
        <w:t xml:space="preserve"> </w:t>
      </w:r>
      <w:r w:rsidRPr="005D38FE">
        <w:rPr>
          <w:rStyle w:val="StyleUnderline"/>
        </w:rPr>
        <w:t xml:space="preserve">or allow it to become a </w:t>
      </w:r>
      <w:r w:rsidRPr="005D38FE">
        <w:rPr>
          <w:rStyle w:val="Emphasis"/>
        </w:rPr>
        <w:t>refuge</w:t>
      </w:r>
      <w:r w:rsidRPr="005D38FE">
        <w:rPr>
          <w:rStyle w:val="StyleUnderline"/>
        </w:rPr>
        <w:t xml:space="preserve"> and</w:t>
      </w:r>
      <w:r w:rsidRPr="005D38FE">
        <w:rPr>
          <w:sz w:val="16"/>
        </w:rPr>
        <w:t xml:space="preserve"> </w:t>
      </w:r>
      <w:r w:rsidRPr="005D38FE">
        <w:rPr>
          <w:rStyle w:val="Emphasis"/>
        </w:rPr>
        <w:t>breeding ground for terrorism</w:t>
      </w:r>
      <w:r w:rsidRPr="005D38FE">
        <w:rPr>
          <w:sz w:val="16"/>
        </w:rPr>
        <w:t xml:space="preserve">. </w:t>
      </w:r>
    </w:p>
    <w:p w14:paraId="40CF1E8E" w14:textId="77777777" w:rsidR="00D91B97" w:rsidRPr="005D38FE" w:rsidRDefault="00D91B97" w:rsidP="00D91B97">
      <w:pPr>
        <w:rPr>
          <w:sz w:val="16"/>
        </w:rPr>
      </w:pPr>
      <w:r w:rsidRPr="005D38FE">
        <w:rPr>
          <w:sz w:val="16"/>
        </w:rPr>
        <w:t xml:space="preserve">Africa can potentially threaten or support American interests. As stated above, </w:t>
      </w:r>
      <w:r w:rsidRPr="00E21163">
        <w:rPr>
          <w:rStyle w:val="Emphasis"/>
          <w:highlight w:val="cyan"/>
        </w:rPr>
        <w:t>food insecurity</w:t>
      </w:r>
      <w:r w:rsidRPr="00E21163">
        <w:rPr>
          <w:sz w:val="16"/>
          <w:highlight w:val="cyan"/>
        </w:rPr>
        <w:t xml:space="preserve"> </w:t>
      </w:r>
      <w:r w:rsidRPr="00E21163">
        <w:rPr>
          <w:rStyle w:val="StyleUnderline"/>
          <w:highlight w:val="cyan"/>
        </w:rPr>
        <w:t>in Africa creates problems</w:t>
      </w:r>
      <w:r w:rsidRPr="005D38FE">
        <w:rPr>
          <w:sz w:val="16"/>
        </w:rPr>
        <w:t xml:space="preserve"> for the US. </w:t>
      </w:r>
      <w:r w:rsidRPr="005D38FE">
        <w:rPr>
          <w:rStyle w:val="StyleUnderline"/>
        </w:rPr>
        <w:t xml:space="preserve">The potential to politically align with other </w:t>
      </w:r>
      <w:r w:rsidRPr="005D38FE">
        <w:rPr>
          <w:rStyle w:val="Emphasis"/>
        </w:rPr>
        <w:t>major powers</w:t>
      </w:r>
      <w:r w:rsidRPr="005D38FE">
        <w:rPr>
          <w:sz w:val="16"/>
        </w:rPr>
        <w:t xml:space="preserve">, </w:t>
      </w:r>
      <w:r w:rsidRPr="005D38FE">
        <w:rPr>
          <w:rStyle w:val="StyleUnderline"/>
        </w:rPr>
        <w:t xml:space="preserve">the </w:t>
      </w:r>
      <w:r w:rsidRPr="005D38FE">
        <w:rPr>
          <w:rStyle w:val="Emphasis"/>
        </w:rPr>
        <w:t>destabilizing effect</w:t>
      </w:r>
      <w:r w:rsidRPr="005D38FE">
        <w:rPr>
          <w:sz w:val="16"/>
        </w:rPr>
        <w:t xml:space="preserve"> </w:t>
      </w:r>
      <w:r w:rsidRPr="005D38FE">
        <w:rPr>
          <w:rStyle w:val="StyleUnderline"/>
        </w:rPr>
        <w:t>of refugees on the US and its allies</w:t>
      </w:r>
      <w:r w:rsidRPr="005D38FE">
        <w:rPr>
          <w:sz w:val="16"/>
        </w:rPr>
        <w:t xml:space="preserve">, </w:t>
      </w:r>
      <w:r w:rsidRPr="005D38FE">
        <w:rPr>
          <w:rStyle w:val="StyleUnderline"/>
        </w:rPr>
        <w:t xml:space="preserve">and the propensity to </w:t>
      </w:r>
      <w:r w:rsidRPr="005D38FE">
        <w:rPr>
          <w:rStyle w:val="Emphasis"/>
        </w:rPr>
        <w:t>breed terrorism</w:t>
      </w:r>
      <w:r w:rsidRPr="005D38FE">
        <w:rPr>
          <w:sz w:val="16"/>
        </w:rPr>
        <w:t xml:space="preserve"> </w:t>
      </w:r>
      <w:r w:rsidRPr="005D38FE">
        <w:rPr>
          <w:rStyle w:val="StyleUnderline"/>
        </w:rPr>
        <w:t>are all reasons to take Africa seriously</w:t>
      </w:r>
      <w:r w:rsidRPr="005D38FE">
        <w:rPr>
          <w:sz w:val="16"/>
        </w:rPr>
        <w:t xml:space="preserve"> as a national security concern. US interests include promoting international market economies that it can easily access, so to increase economic power at home. </w:t>
      </w:r>
      <w:r w:rsidRPr="005D38FE">
        <w:rPr>
          <w:rStyle w:val="StyleUnderline"/>
        </w:rPr>
        <w:t xml:space="preserve">If the US ignores stability measures in Africa, this could negatively affect both American </w:t>
      </w:r>
      <w:r w:rsidRPr="005D38FE">
        <w:rPr>
          <w:rStyle w:val="Emphasis"/>
        </w:rPr>
        <w:t>security</w:t>
      </w:r>
      <w:r w:rsidRPr="005D38FE">
        <w:rPr>
          <w:rStyle w:val="StyleUnderline"/>
        </w:rPr>
        <w:t xml:space="preserve"> interests</w:t>
      </w:r>
      <w:r w:rsidRPr="005D38FE">
        <w:rPr>
          <w:sz w:val="16"/>
        </w:rPr>
        <w:t xml:space="preserve"> </w:t>
      </w:r>
      <w:r w:rsidRPr="005D38FE">
        <w:rPr>
          <w:rStyle w:val="StyleUnderline"/>
        </w:rPr>
        <w:t>and</w:t>
      </w:r>
      <w:r w:rsidRPr="005D38FE">
        <w:rPr>
          <w:sz w:val="16"/>
        </w:rPr>
        <w:t xml:space="preserve"> </w:t>
      </w:r>
      <w:r w:rsidRPr="005D38FE">
        <w:rPr>
          <w:rStyle w:val="Emphasis"/>
        </w:rPr>
        <w:t>global economic growth</w:t>
      </w:r>
      <w:r w:rsidRPr="005D38FE">
        <w:rPr>
          <w:sz w:val="16"/>
        </w:rPr>
        <w:t>, 7 which are both American priorities. The US needs a strategy that promotes food security in fragile states to address these concerns.</w:t>
      </w:r>
    </w:p>
    <w:p w14:paraId="64D3F571" w14:textId="77777777" w:rsidR="00D91B97" w:rsidRPr="005D38FE" w:rsidRDefault="00D91B97" w:rsidP="00D91B97">
      <w:pPr>
        <w:rPr>
          <w:sz w:val="16"/>
        </w:rPr>
      </w:pPr>
      <w:r w:rsidRPr="00E21163">
        <w:rPr>
          <w:rStyle w:val="StyleUnderline"/>
          <w:highlight w:val="cyan"/>
        </w:rPr>
        <w:t>Food prices</w:t>
      </w:r>
      <w:r w:rsidRPr="005D38FE">
        <w:rPr>
          <w:sz w:val="16"/>
        </w:rPr>
        <w:t xml:space="preserve"> in Africa </w:t>
      </w:r>
      <w:r w:rsidRPr="00E21163">
        <w:rPr>
          <w:rStyle w:val="StyleUnderline"/>
          <w:highlight w:val="cyan"/>
        </w:rPr>
        <w:t>are expected to rise</w:t>
      </w:r>
      <w:r w:rsidRPr="005D38FE">
        <w:rPr>
          <w:rStyle w:val="StyleUnderline"/>
        </w:rPr>
        <w:t xml:space="preserve"> in the next few years </w:t>
      </w:r>
      <w:r w:rsidRPr="00E21163">
        <w:rPr>
          <w:rStyle w:val="StyleUnderline"/>
          <w:highlight w:val="cyan"/>
        </w:rPr>
        <w:t xml:space="preserve">due to </w:t>
      </w:r>
      <w:r w:rsidRPr="00E21163">
        <w:rPr>
          <w:rStyle w:val="Emphasis"/>
          <w:highlight w:val="cyan"/>
        </w:rPr>
        <w:t>famine</w:t>
      </w:r>
      <w:r w:rsidRPr="005D38FE">
        <w:rPr>
          <w:sz w:val="16"/>
        </w:rPr>
        <w:t xml:space="preserve">,8 </w:t>
      </w:r>
      <w:r w:rsidRPr="005D38FE">
        <w:rPr>
          <w:rStyle w:val="StyleUnderline"/>
        </w:rPr>
        <w:t xml:space="preserve">which means there is a risk that </w:t>
      </w:r>
      <w:r w:rsidRPr="00E21163">
        <w:rPr>
          <w:rStyle w:val="Emphasis"/>
          <w:highlight w:val="cyan"/>
        </w:rPr>
        <w:t>instability will grow</w:t>
      </w:r>
      <w:r w:rsidRPr="005D38FE">
        <w:rPr>
          <w:sz w:val="16"/>
        </w:rPr>
        <w:t xml:space="preserve">, </w:t>
      </w:r>
      <w:r w:rsidRPr="005D38FE">
        <w:rPr>
          <w:rStyle w:val="StyleUnderline"/>
        </w:rPr>
        <w:t>heightening the security concern</w:t>
      </w:r>
      <w:r w:rsidRPr="005D38FE">
        <w:rPr>
          <w:sz w:val="16"/>
        </w:rPr>
        <w:t xml:space="preserve"> to the United States. </w:t>
      </w:r>
      <w:r w:rsidRPr="005D38FE">
        <w:rPr>
          <w:rStyle w:val="Emphasis"/>
        </w:rPr>
        <w:t>Food insecurity</w:t>
      </w:r>
      <w:r w:rsidRPr="005D38FE">
        <w:rPr>
          <w:sz w:val="16"/>
        </w:rPr>
        <w:t xml:space="preserve">, like any social ailment, does not necessarily cause instability, but the two do reinforce each other. Obviously, </w:t>
      </w:r>
      <w:r w:rsidRPr="005D38FE">
        <w:rPr>
          <w:rStyle w:val="StyleUnderline"/>
        </w:rPr>
        <w:t xml:space="preserve">American food assistance </w:t>
      </w:r>
      <w:r w:rsidRPr="005D38FE">
        <w:rPr>
          <w:rStyle w:val="Emphasis"/>
        </w:rPr>
        <w:t>by itself cannot solve</w:t>
      </w:r>
      <w:r w:rsidRPr="005D38FE">
        <w:rPr>
          <w:sz w:val="16"/>
        </w:rPr>
        <w:t xml:space="preserve"> </w:t>
      </w:r>
      <w:r w:rsidRPr="005D38FE">
        <w:rPr>
          <w:rStyle w:val="StyleUnderline"/>
        </w:rPr>
        <w:t>every problem in these fragile states</w:t>
      </w:r>
      <w:r w:rsidRPr="005D38FE">
        <w:rPr>
          <w:sz w:val="16"/>
        </w:rPr>
        <w:t xml:space="preserve">. </w:t>
      </w:r>
      <w:r w:rsidRPr="005D38FE">
        <w:rPr>
          <w:rStyle w:val="StyleUnderline"/>
        </w:rPr>
        <w:t>Success will ultimately depend on these countries establishing and enforcing</w:t>
      </w:r>
      <w:r w:rsidRPr="005D38FE">
        <w:rPr>
          <w:sz w:val="16"/>
        </w:rPr>
        <w:t xml:space="preserve"> </w:t>
      </w:r>
      <w:r w:rsidRPr="005D38FE">
        <w:rPr>
          <w:rStyle w:val="StyleUnderline"/>
        </w:rPr>
        <w:t>the</w:t>
      </w:r>
      <w:r w:rsidRPr="005D38FE">
        <w:rPr>
          <w:sz w:val="16"/>
        </w:rPr>
        <w:t xml:space="preserve"> </w:t>
      </w:r>
      <w:r w:rsidRPr="005D38FE">
        <w:rPr>
          <w:rStyle w:val="Emphasis"/>
        </w:rPr>
        <w:t>rule of law</w:t>
      </w:r>
      <w:r w:rsidRPr="005D38FE">
        <w:rPr>
          <w:sz w:val="16"/>
        </w:rPr>
        <w:t xml:space="preserve"> </w:t>
      </w:r>
      <w:r w:rsidRPr="005D38FE">
        <w:rPr>
          <w:rStyle w:val="StyleUnderline"/>
        </w:rPr>
        <w:t>and</w:t>
      </w:r>
      <w:r w:rsidRPr="005D38FE">
        <w:rPr>
          <w:sz w:val="16"/>
        </w:rPr>
        <w:t xml:space="preserve"> </w:t>
      </w:r>
      <w:r w:rsidRPr="005D38FE">
        <w:rPr>
          <w:rStyle w:val="Emphasis"/>
        </w:rPr>
        <w:t>shoring up</w:t>
      </w:r>
      <w:r w:rsidRPr="005D38FE">
        <w:rPr>
          <w:sz w:val="16"/>
        </w:rPr>
        <w:t xml:space="preserve"> </w:t>
      </w:r>
      <w:r w:rsidRPr="005D38FE">
        <w:rPr>
          <w:rStyle w:val="StyleUnderline"/>
        </w:rPr>
        <w:t>government legitimacy</w:t>
      </w:r>
      <w:r w:rsidRPr="005D38FE">
        <w:rPr>
          <w:sz w:val="16"/>
        </w:rPr>
        <w:t xml:space="preserve">. That said, </w:t>
      </w:r>
      <w:r w:rsidRPr="005D38FE">
        <w:rPr>
          <w:rStyle w:val="StyleUnderline"/>
        </w:rPr>
        <w:t xml:space="preserve">nation building is </w:t>
      </w:r>
      <w:r w:rsidRPr="005D38FE">
        <w:rPr>
          <w:rStyle w:val="Emphasis"/>
        </w:rPr>
        <w:t>not a viable option</w:t>
      </w:r>
      <w:r w:rsidRPr="005D38FE">
        <w:rPr>
          <w:sz w:val="16"/>
        </w:rPr>
        <w:t xml:space="preserve"> in this region, as the US has already committed itself to this in the Middle East and largely failed. The US can, however, provide developmental aid to help promote stability and provide a foundation for future institutional growth. Therefore, </w:t>
      </w:r>
      <w:r w:rsidRPr="00E21163">
        <w:rPr>
          <w:rStyle w:val="StyleUnderline"/>
          <w:highlight w:val="cyan"/>
        </w:rPr>
        <w:t xml:space="preserve">it is important that the </w:t>
      </w:r>
      <w:r w:rsidRPr="00E21163">
        <w:rPr>
          <w:rStyle w:val="Emphasis"/>
          <w:highlight w:val="cyan"/>
        </w:rPr>
        <w:t>US</w:t>
      </w:r>
      <w:r w:rsidRPr="005D38FE">
        <w:rPr>
          <w:rStyle w:val="StyleUnderline"/>
        </w:rPr>
        <w:t xml:space="preserve"> not only </w:t>
      </w:r>
      <w:r w:rsidRPr="00E21163">
        <w:rPr>
          <w:rStyle w:val="StyleUnderline"/>
          <w:highlight w:val="cyan"/>
        </w:rPr>
        <w:t>maintain food security efforts</w:t>
      </w:r>
      <w:r w:rsidRPr="005D38FE">
        <w:rPr>
          <w:rStyle w:val="StyleUnderline"/>
        </w:rPr>
        <w:t xml:space="preserve"> in weak states but </w:t>
      </w:r>
      <w:r w:rsidRPr="00E21163">
        <w:rPr>
          <w:rStyle w:val="StyleUnderline"/>
          <w:highlight w:val="cyan"/>
        </w:rPr>
        <w:t xml:space="preserve">also </w:t>
      </w:r>
      <w:r w:rsidRPr="00E21163">
        <w:rPr>
          <w:rStyle w:val="Emphasis"/>
          <w:highlight w:val="cyan"/>
        </w:rPr>
        <w:t>incentivize</w:t>
      </w:r>
      <w:r w:rsidRPr="00E21163">
        <w:rPr>
          <w:rStyle w:val="StyleUnderline"/>
          <w:highlight w:val="cyan"/>
        </w:rPr>
        <w:t xml:space="preserve"> recipient behavior that will make such </w:t>
      </w:r>
      <w:r w:rsidRPr="00E21163">
        <w:rPr>
          <w:rStyle w:val="Emphasis"/>
          <w:highlight w:val="cyan"/>
        </w:rPr>
        <w:t>aid more effective</w:t>
      </w:r>
      <w:r w:rsidRPr="005D38FE">
        <w:rPr>
          <w:sz w:val="16"/>
        </w:rPr>
        <w:t>.</w:t>
      </w:r>
    </w:p>
    <w:p w14:paraId="327BD14F" w14:textId="77777777" w:rsidR="00D91B97" w:rsidRDefault="00D91B97" w:rsidP="00D91B97">
      <w:pPr>
        <w:rPr>
          <w:sz w:val="16"/>
        </w:rPr>
      </w:pPr>
    </w:p>
    <w:p w14:paraId="531994B2" w14:textId="77777777" w:rsidR="00D91B97" w:rsidRPr="007D10FD" w:rsidRDefault="00D91B97" w:rsidP="00D91B97">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176A5811" w14:textId="77777777" w:rsidR="00D91B97" w:rsidRPr="00921C4F" w:rsidRDefault="00D91B97" w:rsidP="00D91B97">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65C15120" w14:textId="77777777" w:rsidR="00D91B97" w:rsidRPr="007D10FD" w:rsidRDefault="00D91B97" w:rsidP="00D91B97">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4452275E" w14:textId="77777777" w:rsidR="00D91B97" w:rsidRPr="007D10FD" w:rsidRDefault="00D91B97" w:rsidP="00D91B97">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1EBD2CD3" w14:textId="77777777" w:rsidR="00D91B97" w:rsidRPr="007D10FD" w:rsidRDefault="00D91B97" w:rsidP="00D91B97">
      <w:pPr>
        <w:rPr>
          <w:sz w:val="16"/>
        </w:rPr>
      </w:pPr>
      <w:r w:rsidRPr="007D10FD">
        <w:rPr>
          <w:sz w:val="16"/>
        </w:rPr>
        <w:t>Footnote 201:</w:t>
      </w:r>
    </w:p>
    <w:p w14:paraId="5A6D4ECD" w14:textId="77777777" w:rsidR="00D91B97" w:rsidRPr="007D10FD" w:rsidRDefault="00D91B97" w:rsidP="00D91B97">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2E74F87F" w14:textId="77777777" w:rsidR="00D91B97" w:rsidRPr="007D10FD" w:rsidRDefault="00D91B97" w:rsidP="00D91B97">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586DFACC" w14:textId="77777777" w:rsidR="00D91B97" w:rsidRPr="007D10FD" w:rsidRDefault="00D91B97" w:rsidP="00D91B97">
      <w:pPr>
        <w:rPr>
          <w:sz w:val="16"/>
        </w:rPr>
      </w:pPr>
      <w:r w:rsidRPr="007D10FD">
        <w:rPr>
          <w:sz w:val="16"/>
        </w:rPr>
        <w:t xml:space="preserve">End of footnote 201. </w:t>
      </w:r>
    </w:p>
    <w:p w14:paraId="0E3B5C13" w14:textId="77777777" w:rsidR="00D91B97" w:rsidRPr="007D10FD" w:rsidRDefault="00D91B97" w:rsidP="00D91B97">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1647F0F7" w14:textId="77777777" w:rsidR="00D91B97" w:rsidRPr="007D10FD" w:rsidRDefault="00D91B97" w:rsidP="00D91B97">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60F3DFB6" w14:textId="77777777" w:rsidR="00D91B97" w:rsidRPr="007D10FD" w:rsidRDefault="00D91B97" w:rsidP="00D91B97">
      <w:pPr>
        <w:rPr>
          <w:sz w:val="16"/>
        </w:rPr>
      </w:pPr>
      <w:r w:rsidRPr="007D10FD">
        <w:rPr>
          <w:sz w:val="16"/>
        </w:rPr>
        <w:t>Footnote 209:</w:t>
      </w:r>
    </w:p>
    <w:p w14:paraId="06DA3ADD" w14:textId="77777777" w:rsidR="00D91B97" w:rsidRPr="007D10FD" w:rsidRDefault="00D91B97" w:rsidP="00D91B97">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7D10D96B" w14:textId="77777777" w:rsidR="00D91B97" w:rsidRPr="007D10FD" w:rsidRDefault="00D91B97" w:rsidP="00D91B97">
      <w:pPr>
        <w:rPr>
          <w:sz w:val="16"/>
        </w:rPr>
      </w:pPr>
      <w:r w:rsidRPr="007D10FD">
        <w:rPr>
          <w:sz w:val="16"/>
        </w:rPr>
        <w:t xml:space="preserve">End of footnote 209. </w:t>
      </w:r>
    </w:p>
    <w:p w14:paraId="0A71D35D" w14:textId="77777777" w:rsidR="00D91B97" w:rsidRPr="005D38FE" w:rsidRDefault="00D91B97" w:rsidP="00D91B97">
      <w:pPr>
        <w:pStyle w:val="Heading4"/>
      </w:pPr>
      <w:r>
        <w:t xml:space="preserve">Food crises and refugees </w:t>
      </w:r>
      <w:r>
        <w:rPr>
          <w:u w:val="single"/>
        </w:rPr>
        <w:t>each</w:t>
      </w:r>
      <w:r>
        <w:t xml:space="preserve"> cause extinction </w:t>
      </w:r>
    </w:p>
    <w:p w14:paraId="4BC64311" w14:textId="77777777" w:rsidR="00D91B97" w:rsidRPr="00551C25" w:rsidRDefault="00D91B97" w:rsidP="00D91B97">
      <w:pPr>
        <w:spacing w:after="0" w:line="240" w:lineRule="auto"/>
      </w:pPr>
      <w:r w:rsidRPr="0018774C">
        <w:rPr>
          <w:rStyle w:val="Style13ptBold"/>
        </w:rPr>
        <w:t xml:space="preserve">Cribb </w:t>
      </w:r>
      <w:r>
        <w:rPr>
          <w:rStyle w:val="Style13ptBold"/>
        </w:rPr>
        <w:t>‘19</w:t>
      </w:r>
      <w:r w:rsidRPr="0018774C">
        <w:rPr>
          <w:rStyle w:val="Style13ptBold"/>
        </w:rPr>
        <w:t xml:space="preserve"> </w:t>
      </w:r>
      <w:r w:rsidRPr="00551C25">
        <w:t>[Julian</w:t>
      </w:r>
      <w:r>
        <w:t>; 10/3/</w:t>
      </w:r>
      <w:r w:rsidRPr="00551C25">
        <w:t>19</w:t>
      </w:r>
      <w:r>
        <w:t xml:space="preserve">; </w:t>
      </w:r>
      <w:r w:rsidRPr="00551C25">
        <w:t>distinguished science writer with more than thirty awards for journalism</w:t>
      </w:r>
      <w:r>
        <w:t>;</w:t>
      </w:r>
      <w:r w:rsidRPr="00551C25">
        <w:t xml:space="preserve"> “Food or War.” Cambridge University Press. https://www.cambridge.org/core/books/food-or-war/2D6F728A71C0BFEA0CEC85897066DCAF]</w:t>
      </w:r>
    </w:p>
    <w:p w14:paraId="1007CA6E" w14:textId="77777777" w:rsidR="00D91B97" w:rsidRPr="004150D8" w:rsidRDefault="00D91B97" w:rsidP="00D91B97">
      <w:pPr>
        <w:rPr>
          <w:sz w:val="16"/>
        </w:rPr>
      </w:pPr>
      <w:r w:rsidRPr="004150D8">
        <w:rPr>
          <w:sz w:val="16"/>
        </w:rPr>
        <w:t xml:space="preserve">Although actual numbers of warheads have continued to fall from its peak of 70,000 weapons in the mid 1980s, </w:t>
      </w:r>
      <w:r w:rsidRPr="0018774C">
        <w:rPr>
          <w:rStyle w:val="Emphasis"/>
        </w:rPr>
        <w:t>scientists</w:t>
      </w:r>
      <w:r w:rsidRPr="004150D8">
        <w:rPr>
          <w:sz w:val="16"/>
        </w:rPr>
        <w:t xml:space="preserve"> </w:t>
      </w:r>
      <w:r w:rsidRPr="0018774C">
        <w:rPr>
          <w:rStyle w:val="StyleUnderline"/>
        </w:rPr>
        <w:t>argue</w:t>
      </w:r>
      <w:r w:rsidRPr="004150D8">
        <w:rPr>
          <w:sz w:val="16"/>
        </w:rPr>
        <w:t xml:space="preserve"> </w:t>
      </w:r>
      <w:r w:rsidRPr="00BF620F">
        <w:rPr>
          <w:rStyle w:val="StyleUnderline"/>
          <w:highlight w:val="cyan"/>
        </w:rPr>
        <w:t>the danger of</w:t>
      </w:r>
      <w:r w:rsidRPr="004150D8">
        <w:rPr>
          <w:sz w:val="16"/>
        </w:rPr>
        <w:t xml:space="preserve"> </w:t>
      </w:r>
      <w:r w:rsidRPr="00BF620F">
        <w:rPr>
          <w:rStyle w:val="Emphasis"/>
          <w:highlight w:val="cyan"/>
        </w:rPr>
        <w:t>nuclear conflict</w:t>
      </w:r>
      <w:r w:rsidRPr="004150D8">
        <w:rPr>
          <w:sz w:val="16"/>
        </w:rPr>
        <w:t xml:space="preserve"> in fact </w:t>
      </w:r>
      <w:r w:rsidRPr="00BF620F">
        <w:rPr>
          <w:rStyle w:val="Emphasis"/>
          <w:highlight w:val="cyan"/>
        </w:rPr>
        <w:t>increased</w:t>
      </w:r>
      <w:r w:rsidRPr="004150D8">
        <w:rPr>
          <w:sz w:val="16"/>
        </w:rPr>
        <w:t xml:space="preserve"> </w:t>
      </w:r>
      <w:r w:rsidRPr="0018774C">
        <w:rPr>
          <w:rStyle w:val="StyleUnderline"/>
        </w:rPr>
        <w:t>in</w:t>
      </w:r>
      <w:r w:rsidRPr="004150D8">
        <w:rPr>
          <w:sz w:val="16"/>
        </w:rPr>
        <w:t xml:space="preserve"> the first two decades of </w:t>
      </w:r>
      <w:r w:rsidRPr="0018774C">
        <w:rPr>
          <w:rStyle w:val="StyleUnderline"/>
        </w:rPr>
        <w:t>the twenty first century</w:t>
      </w:r>
      <w:r w:rsidRPr="004150D8">
        <w:rPr>
          <w:sz w:val="16"/>
        </w:rPr>
        <w:t xml:space="preserve">.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 In early 2018 the hands of </w:t>
      </w:r>
      <w:r w:rsidRPr="0018774C">
        <w:rPr>
          <w:rStyle w:val="StyleUnderline"/>
        </w:rPr>
        <w:t xml:space="preserve">the ‘ </w:t>
      </w:r>
      <w:r w:rsidRPr="0018774C">
        <w:rPr>
          <w:rStyle w:val="Emphasis"/>
        </w:rPr>
        <w:t>Doomsday Clock</w:t>
      </w:r>
      <w:r w:rsidRPr="0018774C">
        <w:rPr>
          <w:rStyle w:val="StyleUnderline"/>
        </w:rPr>
        <w:t xml:space="preserve"> ’ ,</w:t>
      </w:r>
      <w:r w:rsidRPr="004150D8">
        <w:rPr>
          <w:sz w:val="16"/>
        </w:rPr>
        <w:t xml:space="preserve"> maintained by the Bulletin of the Atomic Scientists, </w:t>
      </w:r>
      <w:r w:rsidRPr="0018774C">
        <w:rPr>
          <w:rStyle w:val="StyleUnderline"/>
        </w:rPr>
        <w:t xml:space="preserve">were re-set at </w:t>
      </w:r>
      <w:r w:rsidRPr="0018774C">
        <w:rPr>
          <w:rStyle w:val="Emphasis"/>
        </w:rPr>
        <w:t xml:space="preserve">two minutes </w:t>
      </w:r>
      <w:r w:rsidRPr="00BF620F">
        <w:rPr>
          <w:rStyle w:val="Emphasis"/>
          <w:highlight w:val="cyan"/>
        </w:rPr>
        <w:t>to</w:t>
      </w:r>
      <w:r w:rsidRPr="0018774C">
        <w:rPr>
          <w:rStyle w:val="Emphasis"/>
        </w:rPr>
        <w:t xml:space="preserve"> midnight</w:t>
      </w:r>
      <w:r w:rsidRPr="004150D8">
        <w:rPr>
          <w:sz w:val="16"/>
        </w:rPr>
        <w:t xml:space="preserve">, </w:t>
      </w:r>
      <w:r w:rsidRPr="00BF620F">
        <w:rPr>
          <w:rStyle w:val="StyleUnderline"/>
          <w:highlight w:val="cyan"/>
        </w:rPr>
        <w:t>the</w:t>
      </w:r>
      <w:r w:rsidRPr="0018774C">
        <w:rPr>
          <w:rStyle w:val="StyleUnderline"/>
        </w:rPr>
        <w:t xml:space="preserve"> </w:t>
      </w:r>
      <w:r w:rsidRPr="00BF620F">
        <w:rPr>
          <w:rStyle w:val="Emphasis"/>
          <w:highlight w:val="cyan"/>
        </w:rPr>
        <w:t xml:space="preserve">highest </w:t>
      </w:r>
      <w:r w:rsidRPr="0018774C">
        <w:rPr>
          <w:rStyle w:val="Emphasis"/>
        </w:rPr>
        <w:t>risk</w:t>
      </w:r>
      <w:r w:rsidRPr="0018774C">
        <w:rPr>
          <w:rStyle w:val="StyleUnderline"/>
        </w:rPr>
        <w:t xml:space="preserve"> to humanity that it has </w:t>
      </w:r>
      <w:r w:rsidRPr="00BF620F">
        <w:rPr>
          <w:rStyle w:val="StyleUnderline"/>
          <w:highlight w:val="cyan"/>
        </w:rPr>
        <w:t>ever</w:t>
      </w:r>
      <w:r w:rsidRPr="0018774C">
        <w:rPr>
          <w:rStyle w:val="StyleUnderline"/>
        </w:rPr>
        <w:t xml:space="preserve"> shown since the clock was introduced in 1953</w:t>
      </w:r>
      <w:r w:rsidRPr="004150D8">
        <w:rPr>
          <w:sz w:val="16"/>
        </w:rPr>
        <w:t xml:space="preserve">. This was due not only to the state of the world ’s nuclear arsenal, but also to irresponsible language by world leaders, the growing use of social media to destabilise rival regimes, and to the rising threat of uncontrolled climate change (see below). 12 In an historic moment on 17 July 2017, 122 nations voted in the UN for the first time ever in favour of a treaty banning all nuclear weapons. This called for comprehensive prohibition of “ a full range of nuclear-weapon-related activities, such as undertaking to develop, test, produce, manufacture, acquire, possess or stockpile nuclear weapons or other nuclear explosive devices, as well as the use or threat of use of these weapons. ” 13 However, 71 other countries– including all the nuclear states– either opposed the ban, abstained or declined to vote. The Treaty vote was nonetheless interpreted by some as a promising first step towards abolishing the nuclear nightmare that hangs over the entire human species. In contrast, 192 countries had signed up to the Chemical Weapons Convention to ban the use of chemical weapons, and 180 to the Biological Weapons Convention. As of 2018, 96 per cent of previous world stocks of chemical weapons had been destroyed– but their continued use in the Syrian conflict and in alleged assassination attempts by Russia indicated the world remains at risk. 14 As things stand, the only entities that can afford to own nuclear weapons are nations– and </w:t>
      </w:r>
      <w:r w:rsidRPr="00BF620F">
        <w:rPr>
          <w:rStyle w:val="StyleUnderline"/>
          <w:highlight w:val="cyan"/>
        </w:rPr>
        <w:t xml:space="preserve">if </w:t>
      </w:r>
      <w:r w:rsidRPr="00BF620F">
        <w:rPr>
          <w:rStyle w:val="Emphasis"/>
          <w:highlight w:val="cyan"/>
        </w:rPr>
        <w:t>humanity</w:t>
      </w:r>
      <w:r w:rsidRPr="00BF620F">
        <w:rPr>
          <w:rStyle w:val="StyleUnderline"/>
          <w:highlight w:val="cyan"/>
        </w:rPr>
        <w:t xml:space="preserve"> is to be </w:t>
      </w:r>
      <w:r w:rsidRPr="00BF620F">
        <w:rPr>
          <w:rStyle w:val="Emphasis"/>
          <w:highlight w:val="cyan"/>
        </w:rPr>
        <w:t>wiped out</w:t>
      </w:r>
      <w:r w:rsidRPr="004150D8">
        <w:rPr>
          <w:sz w:val="16"/>
        </w:rPr>
        <w:t xml:space="preserve">, </w:t>
      </w:r>
      <w:r w:rsidRPr="00BF620F">
        <w:rPr>
          <w:rStyle w:val="StyleUnderline"/>
          <w:highlight w:val="cyan"/>
        </w:rPr>
        <w:t>it will</w:t>
      </w:r>
      <w:r w:rsidRPr="004150D8">
        <w:rPr>
          <w:sz w:val="16"/>
        </w:rPr>
        <w:t xml:space="preserve"> </w:t>
      </w:r>
      <w:r w:rsidRPr="0018774C">
        <w:rPr>
          <w:rStyle w:val="StyleUnderline"/>
        </w:rPr>
        <w:t>most likely</w:t>
      </w:r>
      <w:r w:rsidRPr="00BF620F">
        <w:rPr>
          <w:rStyle w:val="StyleUnderline"/>
          <w:highlight w:val="cyan"/>
        </w:rPr>
        <w:t xml:space="preserve"> be as a result</w:t>
      </w:r>
      <w:r w:rsidRPr="00BF620F">
        <w:rPr>
          <w:sz w:val="16"/>
          <w:highlight w:val="cyan"/>
        </w:rPr>
        <w:t xml:space="preserve"> </w:t>
      </w:r>
      <w:r w:rsidRPr="00BF620F">
        <w:rPr>
          <w:rStyle w:val="StyleUnderline"/>
          <w:highlight w:val="cyan"/>
        </w:rPr>
        <w:t>of</w:t>
      </w:r>
      <w:r w:rsidRPr="004150D8">
        <w:rPr>
          <w:sz w:val="16"/>
        </w:rPr>
        <w:t xml:space="preserve"> </w:t>
      </w:r>
      <w:r w:rsidRPr="0018774C">
        <w:rPr>
          <w:rStyle w:val="StyleUnderline"/>
        </w:rPr>
        <w:t>an</w:t>
      </w:r>
      <w:r w:rsidRPr="004150D8">
        <w:rPr>
          <w:sz w:val="16"/>
        </w:rPr>
        <w:t xml:space="preserve"> </w:t>
      </w:r>
      <w:r w:rsidRPr="00BF620F">
        <w:rPr>
          <w:rStyle w:val="Emphasis"/>
          <w:highlight w:val="cyan"/>
        </w:rPr>
        <w:t>atomic conflict</w:t>
      </w:r>
      <w:r w:rsidRPr="004150D8">
        <w:rPr>
          <w:sz w:val="16"/>
        </w:rPr>
        <w:t xml:space="preserve"> </w:t>
      </w:r>
      <w:r w:rsidRPr="0018774C">
        <w:rPr>
          <w:rStyle w:val="StyleUnderline"/>
        </w:rPr>
        <w:t>between nations</w:t>
      </w:r>
      <w:r w:rsidRPr="004150D8">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 </w:t>
      </w:r>
      <w:r w:rsidRPr="0018774C">
        <w:rPr>
          <w:rStyle w:val="StyleUnderline"/>
        </w:rPr>
        <w:t xml:space="preserve">Although there may </w:t>
      </w:r>
      <w:r w:rsidRPr="0018774C">
        <w:rPr>
          <w:rStyle w:val="Emphasis"/>
        </w:rPr>
        <w:t xml:space="preserve">at first glance </w:t>
      </w:r>
      <w:r w:rsidRPr="0018774C">
        <w:rPr>
          <w:rStyle w:val="StyleUnderline"/>
        </w:rPr>
        <w:t>appear to be no close linkage between weapons of mass destruction and food</w:t>
      </w:r>
      <w:r w:rsidRPr="004150D8">
        <w:rPr>
          <w:sz w:val="16"/>
        </w:rPr>
        <w:t xml:space="preserve">, in the twenty first century </w:t>
      </w:r>
      <w:r w:rsidRPr="00BF620F">
        <w:rPr>
          <w:rStyle w:val="StyleUnderline"/>
          <w:highlight w:val="cyan"/>
        </w:rPr>
        <w:t>with</w:t>
      </w:r>
      <w:r w:rsidRPr="004150D8">
        <w:rPr>
          <w:sz w:val="16"/>
        </w:rPr>
        <w:t xml:space="preserve"> world </w:t>
      </w:r>
      <w:r w:rsidRPr="0018774C">
        <w:rPr>
          <w:rStyle w:val="StyleUnderline"/>
        </w:rPr>
        <w:t>resources of</w:t>
      </w:r>
      <w:r w:rsidRPr="004150D8">
        <w:rPr>
          <w:sz w:val="16"/>
        </w:rPr>
        <w:t xml:space="preserve"> </w:t>
      </w:r>
      <w:r w:rsidRPr="00BF620F">
        <w:rPr>
          <w:rStyle w:val="Emphasis"/>
          <w:highlight w:val="cyan"/>
        </w:rPr>
        <w:t>food</w:t>
      </w:r>
      <w:r w:rsidRPr="004150D8">
        <w:rPr>
          <w:sz w:val="16"/>
        </w:rPr>
        <w:t xml:space="preserve">, land </w:t>
      </w:r>
      <w:r w:rsidRPr="00BF620F">
        <w:rPr>
          <w:rStyle w:val="StyleUnderline"/>
          <w:highlight w:val="cyan"/>
        </w:rPr>
        <w:t>and</w:t>
      </w:r>
      <w:r w:rsidRPr="004150D8">
        <w:rPr>
          <w:sz w:val="16"/>
        </w:rPr>
        <w:t xml:space="preserve"> </w:t>
      </w:r>
      <w:r w:rsidRPr="00BF620F">
        <w:rPr>
          <w:rStyle w:val="Emphasis"/>
          <w:highlight w:val="cyan"/>
        </w:rPr>
        <w:t>water</w:t>
      </w:r>
      <w:r w:rsidRPr="004150D8">
        <w:rPr>
          <w:sz w:val="16"/>
        </w:rPr>
        <w:t xml:space="preserve"> </w:t>
      </w:r>
      <w:r w:rsidRPr="00BF620F">
        <w:rPr>
          <w:rStyle w:val="StyleUnderline"/>
          <w:highlight w:val="cyan"/>
        </w:rPr>
        <w:t xml:space="preserve">under </w:t>
      </w:r>
      <w:r w:rsidRPr="0018774C">
        <w:rPr>
          <w:rStyle w:val="StyleUnderline"/>
        </w:rPr>
        <w:t>growing</w:t>
      </w:r>
      <w:r w:rsidRPr="00BF620F">
        <w:rPr>
          <w:rStyle w:val="Emphasis"/>
          <w:highlight w:val="cyan"/>
        </w:rPr>
        <w:t xml:space="preserve"> stress</w:t>
      </w:r>
      <w:r w:rsidRPr="004150D8">
        <w:rPr>
          <w:sz w:val="16"/>
        </w:rPr>
        <w:t xml:space="preserve">, </w:t>
      </w:r>
      <w:r w:rsidRPr="00BF620F">
        <w:rPr>
          <w:rStyle w:val="Emphasis"/>
          <w:highlight w:val="cyan"/>
        </w:rPr>
        <w:t>nothing can be ruled out</w:t>
      </w:r>
      <w:r w:rsidRPr="004150D8">
        <w:rPr>
          <w:sz w:val="16"/>
        </w:rPr>
        <w:t xml:space="preserve">. Indeed, </w:t>
      </w:r>
      <w:r w:rsidRPr="00BF620F">
        <w:rPr>
          <w:rStyle w:val="Emphasis"/>
          <w:highlight w:val="cyan"/>
        </w:rPr>
        <w:t>chemical weapons</w:t>
      </w:r>
      <w:r w:rsidRPr="0018774C">
        <w:rPr>
          <w:rStyle w:val="StyleUnderline"/>
        </w:rPr>
        <w:t xml:space="preserve"> </w:t>
      </w:r>
      <w:r w:rsidRPr="00BF620F">
        <w:rPr>
          <w:rStyle w:val="StyleUnderline"/>
          <w:highlight w:val="cyan"/>
        </w:rPr>
        <w:t>have</w:t>
      </w:r>
      <w:r w:rsidRPr="0018774C">
        <w:rPr>
          <w:rStyle w:val="StyleUnderline"/>
        </w:rPr>
        <w:t xml:space="preserve"> </w:t>
      </w:r>
      <w:r w:rsidRPr="00BF620F">
        <w:rPr>
          <w:rStyle w:val="Emphasis"/>
          <w:highlight w:val="cyan"/>
        </w:rPr>
        <w:t>frequently</w:t>
      </w:r>
      <w:r w:rsidRPr="0018774C">
        <w:rPr>
          <w:rStyle w:val="StyleUnderline"/>
        </w:rPr>
        <w:t xml:space="preserve"> </w:t>
      </w:r>
      <w:r w:rsidRPr="00BF620F">
        <w:rPr>
          <w:rStyle w:val="StyleUnderline"/>
          <w:highlight w:val="cyan"/>
        </w:rPr>
        <w:t>been deployed in</w:t>
      </w:r>
      <w:r w:rsidRPr="0018774C">
        <w:rPr>
          <w:rStyle w:val="StyleUnderline"/>
        </w:rPr>
        <w:t xml:space="preserve"> </w:t>
      </w:r>
      <w:r w:rsidRPr="004150D8">
        <w:rPr>
          <w:sz w:val="16"/>
          <w:szCs w:val="16"/>
        </w:rPr>
        <w:t>the Syrian civil</w:t>
      </w:r>
      <w:r w:rsidRPr="0018774C">
        <w:rPr>
          <w:rStyle w:val="StyleUnderline"/>
          <w:sz w:val="16"/>
          <w:szCs w:val="16"/>
        </w:rPr>
        <w:t xml:space="preserve"> </w:t>
      </w:r>
      <w:r w:rsidRPr="00BF620F">
        <w:rPr>
          <w:rStyle w:val="Emphasis"/>
          <w:highlight w:val="cyan"/>
        </w:rPr>
        <w:t>war</w:t>
      </w:r>
      <w:r w:rsidRPr="0018774C">
        <w:rPr>
          <w:rStyle w:val="StyleUnderline"/>
        </w:rPr>
        <w:t xml:space="preserve">, </w:t>
      </w:r>
      <w:r w:rsidRPr="00BF620F">
        <w:rPr>
          <w:rStyle w:val="StyleUnderline"/>
          <w:highlight w:val="cyan"/>
        </w:rPr>
        <w:t xml:space="preserve">which had </w:t>
      </w:r>
      <w:r w:rsidRPr="0018774C">
        <w:rPr>
          <w:rStyle w:val="Emphasis"/>
        </w:rPr>
        <w:t>drought</w:t>
      </w:r>
      <w:r w:rsidRPr="0018774C">
        <w:rPr>
          <w:rStyle w:val="StyleUnderline"/>
        </w:rPr>
        <w:t xml:space="preserve">, </w:t>
      </w:r>
      <w:r w:rsidRPr="00BF620F">
        <w:rPr>
          <w:rStyle w:val="Emphasis"/>
          <w:highlight w:val="cyan"/>
        </w:rPr>
        <w:t>ag</w:t>
      </w:r>
      <w:r w:rsidRPr="0018774C">
        <w:rPr>
          <w:rStyle w:val="Emphasis"/>
        </w:rPr>
        <w:t xml:space="preserve">ricultural </w:t>
      </w:r>
      <w:r w:rsidRPr="00BF620F">
        <w:rPr>
          <w:rStyle w:val="Emphasis"/>
          <w:highlight w:val="cyan"/>
        </w:rPr>
        <w:t>failure</w:t>
      </w:r>
      <w:r w:rsidRPr="0018774C">
        <w:rPr>
          <w:rStyle w:val="StyleUnderline"/>
        </w:rPr>
        <w:t xml:space="preserve"> and </w:t>
      </w:r>
      <w:r w:rsidRPr="0018774C">
        <w:rPr>
          <w:rStyle w:val="Emphasis"/>
        </w:rPr>
        <w:t>hunger</w:t>
      </w:r>
      <w:r w:rsidRPr="0018774C">
        <w:rPr>
          <w:rStyle w:val="StyleUnderline"/>
        </w:rPr>
        <w:t xml:space="preserve"> </w:t>
      </w:r>
      <w:r w:rsidRPr="00BF620F">
        <w:rPr>
          <w:rStyle w:val="StyleUnderline"/>
          <w:highlight w:val="cyan"/>
        </w:rPr>
        <w:t>among its</w:t>
      </w:r>
      <w:r w:rsidRPr="0018774C">
        <w:rPr>
          <w:rStyle w:val="StyleUnderline"/>
        </w:rPr>
        <w:t xml:space="preserve"> </w:t>
      </w:r>
      <w:r w:rsidRPr="0018774C">
        <w:rPr>
          <w:rStyle w:val="Emphasis"/>
        </w:rPr>
        <w:t xml:space="preserve">early </w:t>
      </w:r>
      <w:r w:rsidRPr="00BF620F">
        <w:rPr>
          <w:rStyle w:val="Emphasis"/>
          <w:highlight w:val="cyan"/>
        </w:rPr>
        <w:t>driver</w:t>
      </w:r>
      <w:r w:rsidRPr="0018774C">
        <w:rPr>
          <w:rStyle w:val="Emphasis"/>
        </w:rPr>
        <w:t>s</w:t>
      </w:r>
      <w:r w:rsidRPr="004150D8">
        <w:rPr>
          <w:sz w:val="16"/>
        </w:rPr>
        <w:t xml:space="preserve">. And </w:t>
      </w:r>
      <w:r w:rsidRPr="00BF620F">
        <w:rPr>
          <w:rStyle w:val="Emphasis"/>
          <w:highlight w:val="cyan"/>
        </w:rPr>
        <w:t>nuclear conflict</w:t>
      </w:r>
      <w:r w:rsidRPr="004150D8">
        <w:rPr>
          <w:sz w:val="16"/>
        </w:rPr>
        <w:t xml:space="preserve"> </w:t>
      </w:r>
      <w:r w:rsidRPr="00BF620F">
        <w:rPr>
          <w:rStyle w:val="StyleUnderline"/>
          <w:highlight w:val="cyan"/>
        </w:rPr>
        <w:t xml:space="preserve">remains a </w:t>
      </w:r>
      <w:r w:rsidRPr="00BF620F">
        <w:rPr>
          <w:rStyle w:val="Emphasis"/>
          <w:highlight w:val="cyan"/>
        </w:rPr>
        <w:t>distinct possibility</w:t>
      </w:r>
      <w:r w:rsidRPr="004150D8">
        <w:rPr>
          <w:sz w:val="16"/>
        </w:rPr>
        <w:t xml:space="preserve"> </w:t>
      </w:r>
      <w:r w:rsidRPr="00BF620F">
        <w:rPr>
          <w:rStyle w:val="StyleUnderline"/>
          <w:highlight w:val="cyan"/>
        </w:rPr>
        <w:t>in</w:t>
      </w:r>
      <w:r w:rsidRPr="004150D8">
        <w:rPr>
          <w:sz w:val="16"/>
        </w:rPr>
        <w:t xml:space="preserve"> </w:t>
      </w:r>
      <w:r w:rsidRPr="00BF620F">
        <w:rPr>
          <w:rStyle w:val="Emphasis"/>
          <w:highlight w:val="cyan"/>
        </w:rPr>
        <w:t>South Asia</w:t>
      </w:r>
      <w:r w:rsidRPr="004150D8">
        <w:rPr>
          <w:sz w:val="16"/>
        </w:rPr>
        <w:t xml:space="preserve"> </w:t>
      </w:r>
      <w:r w:rsidRPr="00BF620F">
        <w:rPr>
          <w:rStyle w:val="StyleUnderline"/>
          <w:highlight w:val="cyan"/>
        </w:rPr>
        <w:t>and the</w:t>
      </w:r>
      <w:r w:rsidRPr="004150D8">
        <w:rPr>
          <w:sz w:val="16"/>
        </w:rPr>
        <w:t xml:space="preserve"> </w:t>
      </w:r>
      <w:r w:rsidRPr="00BF620F">
        <w:rPr>
          <w:rStyle w:val="Emphasis"/>
          <w:highlight w:val="cyan"/>
        </w:rPr>
        <w:t>Middle East</w:t>
      </w:r>
      <w:r w:rsidRPr="004150D8">
        <w:rPr>
          <w:sz w:val="16"/>
        </w:rPr>
        <w:t xml:space="preserve">, especially, </w:t>
      </w:r>
      <w:r w:rsidRPr="00BF620F">
        <w:rPr>
          <w:rStyle w:val="StyleUnderline"/>
          <w:highlight w:val="cyan"/>
        </w:rPr>
        <w:t>as these</w:t>
      </w:r>
      <w:r w:rsidRPr="0018774C">
        <w:rPr>
          <w:rStyle w:val="StyleUnderline"/>
        </w:rPr>
        <w:t xml:space="preserve"> regions </w:t>
      </w:r>
      <w:r w:rsidRPr="00BF620F">
        <w:rPr>
          <w:rStyle w:val="StyleUnderline"/>
          <w:highlight w:val="cyan"/>
        </w:rPr>
        <w:t>are</w:t>
      </w:r>
      <w:r w:rsidRPr="0018774C">
        <w:rPr>
          <w:rStyle w:val="StyleUnderline"/>
        </w:rPr>
        <w:t xml:space="preserve"> already </w:t>
      </w:r>
      <w:r w:rsidRPr="00BF620F">
        <w:rPr>
          <w:rStyle w:val="Emphasis"/>
          <w:highlight w:val="cyan"/>
        </w:rPr>
        <w:t>stressed</w:t>
      </w:r>
      <w:r w:rsidRPr="00BF620F">
        <w:rPr>
          <w:rStyle w:val="StyleUnderline"/>
          <w:highlight w:val="cyan"/>
        </w:rPr>
        <w:t xml:space="preserve"> in</w:t>
      </w:r>
      <w:r w:rsidRPr="0018774C">
        <w:rPr>
          <w:rStyle w:val="StyleUnderline"/>
        </w:rPr>
        <w:t xml:space="preserve"> terms of </w:t>
      </w:r>
      <w:r w:rsidRPr="00BF620F">
        <w:rPr>
          <w:rStyle w:val="StyleUnderline"/>
          <w:highlight w:val="cyan"/>
        </w:rPr>
        <w:t>food</w:t>
      </w:r>
      <w:r w:rsidRPr="0018774C">
        <w:rPr>
          <w:rStyle w:val="StyleUnderline"/>
        </w:rPr>
        <w:t xml:space="preserve">, land </w:t>
      </w:r>
      <w:r w:rsidRPr="00BF620F">
        <w:rPr>
          <w:rStyle w:val="StyleUnderline"/>
          <w:highlight w:val="cyan"/>
        </w:rPr>
        <w:t>and water</w:t>
      </w:r>
      <w:r w:rsidRPr="004150D8">
        <w:rPr>
          <w:sz w:val="16"/>
        </w:rPr>
        <w:t xml:space="preserve">, </w:t>
      </w:r>
      <w:r w:rsidRPr="00BF620F">
        <w:rPr>
          <w:rStyle w:val="StyleUnderline"/>
          <w:highlight w:val="cyan"/>
        </w:rPr>
        <w:t>and their</w:t>
      </w:r>
      <w:r w:rsidRPr="0018774C">
        <w:rPr>
          <w:rStyle w:val="StyleUnderline"/>
        </w:rPr>
        <w:t xml:space="preserve"> </w:t>
      </w:r>
      <w:r w:rsidRPr="00BF620F">
        <w:rPr>
          <w:rStyle w:val="Emphasis"/>
          <w:highlight w:val="cyan"/>
        </w:rPr>
        <w:t>nuclear firepower</w:t>
      </w:r>
      <w:r w:rsidRPr="0018774C">
        <w:rPr>
          <w:rStyle w:val="StyleUnderline"/>
        </w:rPr>
        <w:t xml:space="preserve"> or access to nuclear materials </w:t>
      </w:r>
      <w:r w:rsidRPr="00BF620F">
        <w:rPr>
          <w:rStyle w:val="StyleUnderline"/>
          <w:highlight w:val="cyan"/>
        </w:rPr>
        <w:t xml:space="preserve">is </w:t>
      </w:r>
      <w:r w:rsidRPr="00BF620F">
        <w:rPr>
          <w:rStyle w:val="Emphasis"/>
          <w:highlight w:val="cyan"/>
        </w:rPr>
        <w:t>multiplying</w:t>
      </w:r>
      <w:r w:rsidRPr="004150D8">
        <w:rPr>
          <w:sz w:val="16"/>
        </w:rPr>
        <w:t xml:space="preserve">. It remains an open question whether </w:t>
      </w:r>
      <w:r w:rsidRPr="00BF620F">
        <w:rPr>
          <w:rStyle w:val="Emphasis"/>
          <w:highlight w:val="cyan"/>
        </w:rPr>
        <w:t>panicking regimes</w:t>
      </w:r>
      <w:r w:rsidRPr="004150D8">
        <w:rPr>
          <w:sz w:val="16"/>
        </w:rPr>
        <w:t xml:space="preserve"> </w:t>
      </w:r>
      <w:r w:rsidRPr="00BF620F">
        <w:rPr>
          <w:rStyle w:val="StyleUnderline"/>
          <w:highlight w:val="cyan"/>
        </w:rPr>
        <w:t xml:space="preserve">in </w:t>
      </w:r>
      <w:r w:rsidRPr="00BF620F">
        <w:rPr>
          <w:rStyle w:val="Emphasis"/>
          <w:highlight w:val="cyan"/>
        </w:rPr>
        <w:t>Russia</w:t>
      </w:r>
      <w:r w:rsidRPr="00BF620F">
        <w:rPr>
          <w:rStyle w:val="StyleUnderline"/>
          <w:highlight w:val="cyan"/>
        </w:rPr>
        <w:t>,</w:t>
      </w:r>
      <w:r w:rsidRPr="004150D8">
        <w:rPr>
          <w:sz w:val="16"/>
        </w:rPr>
        <w:t xml:space="preserve"> </w:t>
      </w:r>
      <w:r w:rsidRPr="00BF620F">
        <w:rPr>
          <w:rStyle w:val="StyleUnderline"/>
          <w:highlight w:val="cyan"/>
        </w:rPr>
        <w:t>the</w:t>
      </w:r>
      <w:r w:rsidRPr="004150D8">
        <w:rPr>
          <w:sz w:val="16"/>
        </w:rPr>
        <w:t xml:space="preserve"> </w:t>
      </w:r>
      <w:r w:rsidRPr="00BF620F">
        <w:rPr>
          <w:rStyle w:val="Emphasis"/>
          <w:highlight w:val="cyan"/>
        </w:rPr>
        <w:t>USA</w:t>
      </w:r>
      <w:r w:rsidRPr="004150D8">
        <w:rPr>
          <w:sz w:val="16"/>
        </w:rPr>
        <w:t xml:space="preserve"> </w:t>
      </w:r>
      <w:r w:rsidRPr="00BF620F">
        <w:rPr>
          <w:rStyle w:val="StyleUnderline"/>
          <w:highlight w:val="cyan"/>
        </w:rPr>
        <w:t>or</w:t>
      </w:r>
      <w:r w:rsidRPr="004150D8">
        <w:rPr>
          <w:sz w:val="16"/>
        </w:rPr>
        <w:t xml:space="preserve"> even </w:t>
      </w:r>
      <w:r w:rsidRPr="00BF620F">
        <w:rPr>
          <w:rStyle w:val="Emphasis"/>
          <w:highlight w:val="cyan"/>
        </w:rPr>
        <w:t>France</w:t>
      </w:r>
      <w:r w:rsidRPr="004150D8">
        <w:rPr>
          <w:sz w:val="16"/>
        </w:rPr>
        <w:t xml:space="preserve"> </w:t>
      </w:r>
      <w:r w:rsidRPr="00BF620F">
        <w:rPr>
          <w:rStyle w:val="StyleUnderline"/>
          <w:highlight w:val="cyan"/>
        </w:rPr>
        <w:t>would be</w:t>
      </w:r>
      <w:r w:rsidRPr="004150D8">
        <w:rPr>
          <w:sz w:val="16"/>
        </w:rPr>
        <w:t xml:space="preserve"> </w:t>
      </w:r>
      <w:r w:rsidRPr="00BF620F">
        <w:rPr>
          <w:rStyle w:val="Emphasis"/>
          <w:highlight w:val="cyan"/>
        </w:rPr>
        <w:t>ruthless enough</w:t>
      </w:r>
      <w:r w:rsidRPr="004150D8">
        <w:rPr>
          <w:sz w:val="16"/>
        </w:rPr>
        <w:t xml:space="preserve"> </w:t>
      </w:r>
      <w:r w:rsidRPr="00BF620F">
        <w:rPr>
          <w:rStyle w:val="StyleUnderline"/>
          <w:highlight w:val="cyan"/>
        </w:rPr>
        <w:t xml:space="preserve">to deploy </w:t>
      </w:r>
      <w:r w:rsidRPr="00BF620F">
        <w:rPr>
          <w:rStyle w:val="Emphasis"/>
          <w:highlight w:val="cyan"/>
        </w:rPr>
        <w:t>atomic weapons</w:t>
      </w:r>
      <w:r w:rsidRPr="00BF620F">
        <w:rPr>
          <w:rStyle w:val="StyleUnderline"/>
          <w:highlight w:val="cyan"/>
        </w:rPr>
        <w:t xml:space="preserve"> </w:t>
      </w:r>
      <w:r w:rsidRPr="0018774C">
        <w:rPr>
          <w:rStyle w:val="StyleUnderline"/>
        </w:rPr>
        <w:t>in an attempt</w:t>
      </w:r>
      <w:r w:rsidRPr="00BF620F">
        <w:rPr>
          <w:rStyle w:val="StyleUnderline"/>
          <w:highlight w:val="cyan"/>
        </w:rPr>
        <w:t xml:space="preserve"> to </w:t>
      </w:r>
      <w:r w:rsidRPr="00BF620F">
        <w:rPr>
          <w:rStyle w:val="Emphasis"/>
          <w:highlight w:val="cyan"/>
        </w:rPr>
        <w:t>quell invasion</w:t>
      </w:r>
      <w:r w:rsidRPr="00BF620F">
        <w:rPr>
          <w:rStyle w:val="StyleUnderline"/>
          <w:highlight w:val="cyan"/>
        </w:rPr>
        <w:t xml:space="preserve"> by </w:t>
      </w:r>
      <w:r w:rsidRPr="0018774C">
        <w:rPr>
          <w:rStyle w:val="StyleUnderline"/>
        </w:rPr>
        <w:t>tens of</w:t>
      </w:r>
      <w:r w:rsidRPr="00BF620F">
        <w:rPr>
          <w:rStyle w:val="StyleUnderline"/>
          <w:highlight w:val="cyan"/>
        </w:rPr>
        <w:t xml:space="preserve"> millions of </w:t>
      </w:r>
      <w:r w:rsidRPr="0018774C">
        <w:rPr>
          <w:rStyle w:val="StyleUnderline"/>
        </w:rPr>
        <w:t xml:space="preserve">desperate </w:t>
      </w:r>
      <w:r w:rsidRPr="00BF620F">
        <w:rPr>
          <w:rStyle w:val="StyleUnderline"/>
          <w:highlight w:val="cyan"/>
        </w:rPr>
        <w:t xml:space="preserve">refugees, </w:t>
      </w:r>
      <w:r w:rsidRPr="00BF620F">
        <w:rPr>
          <w:rStyle w:val="Emphasis"/>
          <w:highlight w:val="cyan"/>
        </w:rPr>
        <w:t>fleeing famine</w:t>
      </w:r>
      <w:r w:rsidRPr="004150D8">
        <w:rPr>
          <w:sz w:val="16"/>
        </w:rPr>
        <w:t xml:space="preserve"> and climate chaos in their own homelands– but </w:t>
      </w:r>
      <w:r w:rsidRPr="00BF620F">
        <w:rPr>
          <w:rStyle w:val="Emphasis"/>
          <w:highlight w:val="cyan"/>
        </w:rPr>
        <w:t>the possibility ought not to be ignored</w:t>
      </w:r>
      <w:r w:rsidRPr="004150D8">
        <w:rPr>
          <w:sz w:val="16"/>
        </w:rPr>
        <w:t xml:space="preserve">. That </w:t>
      </w:r>
      <w:r w:rsidRPr="00BF620F">
        <w:rPr>
          <w:rStyle w:val="Emphasis"/>
          <w:highlight w:val="cyan"/>
        </w:rPr>
        <w:t>nuclear war</w:t>
      </w:r>
      <w:r w:rsidRPr="004150D8">
        <w:rPr>
          <w:sz w:val="16"/>
        </w:rPr>
        <w:t xml:space="preserve"> </w:t>
      </w:r>
      <w:r w:rsidRPr="00BF620F">
        <w:rPr>
          <w:rStyle w:val="StyleUnderline"/>
          <w:highlight w:val="cyan"/>
        </w:rPr>
        <w:t>is</w:t>
      </w:r>
      <w:r w:rsidRPr="004150D8">
        <w:rPr>
          <w:sz w:val="16"/>
        </w:rPr>
        <w:t xml:space="preserve"> at least </w:t>
      </w:r>
      <w:r w:rsidRPr="00BF620F">
        <w:rPr>
          <w:rStyle w:val="StyleUnderline"/>
          <w:highlight w:val="cyan"/>
        </w:rPr>
        <w:t xml:space="preserve">a possible outcome of </w:t>
      </w:r>
      <w:r w:rsidRPr="00BF620F">
        <w:rPr>
          <w:rStyle w:val="Emphasis"/>
          <w:highlight w:val="cyan"/>
        </w:rPr>
        <w:t>food</w:t>
      </w:r>
      <w:r w:rsidRPr="004150D8">
        <w:rPr>
          <w:sz w:val="16"/>
        </w:rPr>
        <w:t xml:space="preserve"> and climate </w:t>
      </w:r>
      <w:r w:rsidRPr="00BF620F">
        <w:rPr>
          <w:rStyle w:val="Emphasis"/>
          <w:highlight w:val="cyan"/>
        </w:rPr>
        <w:t>crises</w:t>
      </w:r>
      <w:r w:rsidRPr="004150D8">
        <w:rPr>
          <w:sz w:val="16"/>
        </w:rPr>
        <w:t xml:space="preserve"> </w:t>
      </w:r>
      <w:r w:rsidRPr="00BF620F">
        <w:rPr>
          <w:rStyle w:val="StyleUnderline"/>
          <w:highlight w:val="cyan"/>
        </w:rPr>
        <w:t>was</w:t>
      </w:r>
      <w:r w:rsidRPr="004150D8">
        <w:rPr>
          <w:sz w:val="16"/>
        </w:rPr>
        <w:t xml:space="preserve"> first </w:t>
      </w:r>
      <w:r w:rsidRPr="00BF620F">
        <w:rPr>
          <w:rStyle w:val="StyleUnderline"/>
          <w:highlight w:val="cyan"/>
        </w:rPr>
        <w:t xml:space="preserve">flagged </w:t>
      </w:r>
      <w:r w:rsidRPr="0018774C">
        <w:rPr>
          <w:rStyle w:val="StyleUnderline"/>
        </w:rPr>
        <w:t xml:space="preserve">in the report The Age of Consequences </w:t>
      </w:r>
      <w:r w:rsidRPr="00BF620F">
        <w:rPr>
          <w:rStyle w:val="StyleUnderline"/>
          <w:highlight w:val="cyan"/>
        </w:rPr>
        <w:t>by</w:t>
      </w:r>
      <w:r w:rsidRPr="004150D8">
        <w:rPr>
          <w:sz w:val="16"/>
        </w:rPr>
        <w:t xml:space="preserve"> Kurt Campbell and </w:t>
      </w:r>
      <w:r w:rsidRPr="00BF620F">
        <w:rPr>
          <w:rStyle w:val="StyleUnderline"/>
          <w:highlight w:val="cyan"/>
        </w:rPr>
        <w:t>the</w:t>
      </w:r>
      <w:r w:rsidRPr="004150D8">
        <w:rPr>
          <w:sz w:val="16"/>
        </w:rPr>
        <w:t xml:space="preserve"> US-based </w:t>
      </w:r>
      <w:r w:rsidRPr="00BF620F">
        <w:rPr>
          <w:rStyle w:val="Emphasis"/>
          <w:highlight w:val="cyan"/>
        </w:rPr>
        <w:t>C</w:t>
      </w:r>
      <w:r w:rsidRPr="004150D8">
        <w:rPr>
          <w:sz w:val="16"/>
        </w:rPr>
        <w:t xml:space="preserve">entre for </w:t>
      </w:r>
      <w:r w:rsidRPr="00BF620F">
        <w:rPr>
          <w:rStyle w:val="Emphasis"/>
          <w:highlight w:val="cyan"/>
        </w:rPr>
        <w:t>S</w:t>
      </w:r>
      <w:r w:rsidRPr="004150D8">
        <w:rPr>
          <w:sz w:val="16"/>
        </w:rPr>
        <w:t xml:space="preserve">trategic and </w:t>
      </w:r>
      <w:r w:rsidRPr="00BF620F">
        <w:rPr>
          <w:rStyle w:val="Emphasis"/>
          <w:highlight w:val="cyan"/>
        </w:rPr>
        <w:t>I</w:t>
      </w:r>
      <w:r w:rsidRPr="004150D8">
        <w:rPr>
          <w:sz w:val="16"/>
        </w:rPr>
        <w:t xml:space="preserve">nternational </w:t>
      </w:r>
      <w:r w:rsidRPr="00BF620F">
        <w:rPr>
          <w:rStyle w:val="Emphasis"/>
          <w:highlight w:val="cyan"/>
        </w:rPr>
        <w:t>S</w:t>
      </w:r>
      <w:r w:rsidRPr="004150D8">
        <w:rPr>
          <w:sz w:val="16"/>
        </w:rPr>
        <w:t xml:space="preserve">tudies, which stated ‘ it is clear that even </w:t>
      </w:r>
      <w:r w:rsidRPr="0018774C">
        <w:rPr>
          <w:rStyle w:val="Emphasis"/>
        </w:rPr>
        <w:t>nuclear war cannot be excluded</w:t>
      </w:r>
      <w:r w:rsidRPr="004150D8">
        <w:rPr>
          <w:sz w:val="16"/>
        </w:rPr>
        <w:t xml:space="preserve"> </w:t>
      </w:r>
      <w:r w:rsidRPr="0018774C">
        <w:rPr>
          <w:rStyle w:val="StyleUnderline"/>
        </w:rPr>
        <w:t xml:space="preserve">as a </w:t>
      </w:r>
      <w:r w:rsidRPr="004150D8">
        <w:rPr>
          <w:sz w:val="16"/>
        </w:rPr>
        <w:t xml:space="preserve">political </w:t>
      </w:r>
      <w:r w:rsidRPr="0018774C">
        <w:rPr>
          <w:rStyle w:val="Emphasis"/>
        </w:rPr>
        <w:t>consequence</w:t>
      </w:r>
      <w:r w:rsidRPr="004150D8">
        <w:rPr>
          <w:sz w:val="16"/>
        </w:rPr>
        <w:t xml:space="preserve"> of global warming ’ . 15 </w:t>
      </w:r>
      <w:r w:rsidRPr="00BF620F">
        <w:rPr>
          <w:rStyle w:val="Emphasis"/>
          <w:highlight w:val="cyan"/>
        </w:rPr>
        <w:t>Food insecurity</w:t>
      </w:r>
      <w:r w:rsidRPr="004150D8">
        <w:rPr>
          <w:sz w:val="16"/>
        </w:rPr>
        <w:t xml:space="preserve"> </w:t>
      </w:r>
      <w:r w:rsidRPr="00BF620F">
        <w:rPr>
          <w:rStyle w:val="StyleUnderline"/>
          <w:highlight w:val="cyan"/>
        </w:rPr>
        <w:t>is</w:t>
      </w:r>
      <w:r w:rsidRPr="004150D8">
        <w:rPr>
          <w:sz w:val="16"/>
        </w:rPr>
        <w:t xml:space="preserve"> therefore </w:t>
      </w:r>
      <w:r w:rsidRPr="00BF620F">
        <w:rPr>
          <w:rStyle w:val="StyleUnderline"/>
          <w:highlight w:val="cyan"/>
        </w:rPr>
        <w:t xml:space="preserve">a driver in the </w:t>
      </w:r>
      <w:r w:rsidRPr="00BF620F">
        <w:rPr>
          <w:rStyle w:val="Emphasis"/>
          <w:highlight w:val="cyan"/>
        </w:rPr>
        <w:t>preconditions</w:t>
      </w:r>
      <w:r w:rsidRPr="004150D8">
        <w:rPr>
          <w:sz w:val="16"/>
        </w:rPr>
        <w:t xml:space="preserve"> </w:t>
      </w:r>
      <w:r w:rsidRPr="00BF620F">
        <w:rPr>
          <w:rStyle w:val="StyleUnderline"/>
          <w:highlight w:val="cyan"/>
        </w:rPr>
        <w:t xml:space="preserve">for the </w:t>
      </w:r>
      <w:r w:rsidRPr="00BF620F">
        <w:rPr>
          <w:rStyle w:val="Emphasis"/>
          <w:highlight w:val="cyan"/>
        </w:rPr>
        <w:t>use of nuclear weapons</w:t>
      </w:r>
      <w:r w:rsidRPr="004150D8">
        <w:rPr>
          <w:sz w:val="16"/>
        </w:rPr>
        <w:t>, whether limited or unlimited.</w:t>
      </w:r>
    </w:p>
    <w:p w14:paraId="15ED9CFB" w14:textId="77777777" w:rsidR="00D91B97" w:rsidRPr="004D6DFE" w:rsidRDefault="00D91B97" w:rsidP="00D91B97"/>
    <w:p w14:paraId="090A26DA" w14:textId="77777777" w:rsidR="00482545" w:rsidRPr="00482545" w:rsidRDefault="00482545" w:rsidP="00482545"/>
    <w:p w14:paraId="2619C811" w14:textId="7C9518F4" w:rsidR="007D30B6" w:rsidRDefault="007D30B6" w:rsidP="007D30B6">
      <w:pPr>
        <w:pStyle w:val="Heading1"/>
      </w:pPr>
      <w:r>
        <w:t>2ac</w:t>
      </w:r>
    </w:p>
    <w:p w14:paraId="49E9AB3F" w14:textId="697AC664" w:rsidR="005B4B89" w:rsidRDefault="005B4B89" w:rsidP="005B4B89">
      <w:pPr>
        <w:pStyle w:val="Heading2"/>
      </w:pPr>
      <w:r>
        <w:t>Case</w:t>
      </w:r>
    </w:p>
    <w:p w14:paraId="245B6E4C" w14:textId="77777777" w:rsidR="005B4B89" w:rsidRDefault="005B4B89" w:rsidP="005B4B89"/>
    <w:p w14:paraId="62A32E5A" w14:textId="77777777" w:rsidR="005B4B89" w:rsidRDefault="005B4B89" w:rsidP="005B4B89"/>
    <w:p w14:paraId="29361D3F" w14:textId="77777777" w:rsidR="005B4B89" w:rsidRDefault="005B4B89" w:rsidP="005B4B89"/>
    <w:p w14:paraId="0FD00BFF" w14:textId="314961AB" w:rsidR="00B971C1" w:rsidRDefault="00B971C1" w:rsidP="005511A3">
      <w:pPr>
        <w:pStyle w:val="Heading2"/>
      </w:pPr>
      <w:r>
        <w:t>K</w:t>
      </w:r>
    </w:p>
    <w:p w14:paraId="67349EE8" w14:textId="43F45630" w:rsidR="005511A3" w:rsidRPr="005511A3" w:rsidRDefault="005511A3" w:rsidP="005511A3">
      <w:pPr>
        <w:pStyle w:val="Heading3"/>
      </w:pPr>
      <w:r>
        <w:t>Framework</w:t>
      </w:r>
    </w:p>
    <w:p w14:paraId="2DCD8492" w14:textId="77777777" w:rsidR="00B971C1" w:rsidRPr="002376F4" w:rsidRDefault="00B971C1" w:rsidP="00B971C1">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4063B28D" w14:textId="77777777" w:rsidR="00B971C1" w:rsidRPr="000A5125" w:rsidRDefault="00B971C1" w:rsidP="00B971C1">
      <w:r w:rsidRPr="000A5125">
        <w:t>Greer and Rice, 21</w:t>
      </w:r>
      <w:r>
        <w:t xml:space="preserve">—co-founders and co-executive directors of Liberation in a Generation (Jeremie and Solana, “Anti-Monopoly Activism: Reclaiming Power through Racial Justice,” </w:t>
      </w:r>
      <w:hyperlink r:id="rId7" w:history="1">
        <w:r w:rsidRPr="009C5215">
          <w:rPr>
            <w:rStyle w:val="StyleUnderline"/>
          </w:rPr>
          <w:t>https://www.liberationinageneration.org/wp-content/uploads/2021/03/Anti-Monopoly-Activism_032021.pdf</w:t>
        </w:r>
      </w:hyperlink>
      <w:r>
        <w:t>, dml) [language modifications denoted by brackets]</w:t>
      </w:r>
    </w:p>
    <w:p w14:paraId="4BC59913" w14:textId="77777777" w:rsidR="00B971C1" w:rsidRDefault="00B971C1" w:rsidP="00B971C1"/>
    <w:p w14:paraId="768E3D2C" w14:textId="77777777" w:rsidR="00B971C1" w:rsidRPr="00F97A3B" w:rsidRDefault="00B971C1" w:rsidP="00B971C1">
      <w:pPr>
        <w:rPr>
          <w:sz w:val="16"/>
        </w:rPr>
      </w:pPr>
      <w:r w:rsidRPr="00277280">
        <w:rPr>
          <w:sz w:val="16"/>
        </w:rPr>
        <w:t xml:space="preserve">Since the </w:t>
      </w:r>
      <w:r w:rsidRPr="00F97A3B">
        <w:rPr>
          <w:sz w:val="16"/>
        </w:rPr>
        <w:t xml:space="preserve">founding of the nation, </w:t>
      </w:r>
      <w:r w:rsidRPr="00C726F0">
        <w:rPr>
          <w:rStyle w:val="Style13ptBold"/>
          <w:highlight w:val="cyan"/>
        </w:rPr>
        <w:t>p</w:t>
      </w:r>
      <w:r w:rsidRPr="00F97A3B">
        <w:rPr>
          <w:rStyle w:val="Style13ptBold"/>
        </w:rPr>
        <w:t xml:space="preserve">eople </w:t>
      </w:r>
      <w:r w:rsidRPr="00C726F0">
        <w:rPr>
          <w:rStyle w:val="Style13ptBold"/>
          <w:highlight w:val="cyan"/>
        </w:rPr>
        <w:t>o</w:t>
      </w:r>
      <w:r w:rsidRPr="00F97A3B">
        <w:rPr>
          <w:rStyle w:val="Style13ptBold"/>
        </w:rPr>
        <w:t xml:space="preserve">f </w:t>
      </w:r>
      <w:r w:rsidRPr="00C726F0">
        <w:rPr>
          <w:rStyle w:val="Style13ptBold"/>
          <w:highlight w:val="cyan"/>
        </w:rPr>
        <w:t>c</w:t>
      </w:r>
      <w:r w:rsidRPr="00F97A3B">
        <w:rPr>
          <w:rStyle w:val="Style13ptBold"/>
        </w:rPr>
        <w:t xml:space="preserve">olor </w:t>
      </w:r>
      <w:r w:rsidRPr="00C726F0">
        <w:rPr>
          <w:rStyle w:val="Style13ptBold"/>
          <w:highlight w:val="cyan"/>
        </w:rPr>
        <w:t xml:space="preserve">have been living an </w:t>
      </w:r>
      <w:r w:rsidRPr="00C726F0">
        <w:rPr>
          <w:rStyle w:val="Emphasis"/>
          <w:highlight w:val="cyan"/>
        </w:rPr>
        <w:t>economic nightmare</w:t>
      </w:r>
      <w:r w:rsidRPr="00F97A3B">
        <w:rPr>
          <w:sz w:val="16"/>
        </w:rPr>
        <w:t xml:space="preserve">. People of color have persistently lagged behind white people </w:t>
      </w:r>
      <w:r w:rsidRPr="00C726F0">
        <w:rPr>
          <w:rStyle w:val="Style13ptBold"/>
          <w:highlight w:val="cyan"/>
        </w:rPr>
        <w:t>in</w:t>
      </w:r>
      <w:r w:rsidRPr="00F97A3B">
        <w:rPr>
          <w:rStyle w:val="Style13ptBold"/>
        </w:rPr>
        <w:t xml:space="preserve"> </w:t>
      </w:r>
      <w:r w:rsidRPr="00F97A3B">
        <w:rPr>
          <w:rStyle w:val="Emphasis"/>
        </w:rPr>
        <w:t>nearly every economic category</w:t>
      </w:r>
      <w:r w:rsidRPr="00F97A3B">
        <w:rPr>
          <w:sz w:val="16"/>
        </w:rPr>
        <w:t xml:space="preserve">, </w:t>
      </w:r>
      <w:r w:rsidRPr="00F97A3B">
        <w:rPr>
          <w:rStyle w:val="Style13ptBold"/>
        </w:rPr>
        <w:t xml:space="preserve">including </w:t>
      </w:r>
      <w:r w:rsidRPr="00C726F0">
        <w:rPr>
          <w:rStyle w:val="Emphasis"/>
          <w:highlight w:val="cyan"/>
        </w:rPr>
        <w:t>employment</w:t>
      </w:r>
      <w:r w:rsidRPr="00F97A3B">
        <w:rPr>
          <w:sz w:val="16"/>
        </w:rPr>
        <w:t xml:space="preserve">, </w:t>
      </w:r>
      <w:r w:rsidRPr="00C726F0">
        <w:rPr>
          <w:rStyle w:val="Emphasis"/>
          <w:highlight w:val="cyan"/>
        </w:rPr>
        <w:t>income</w:t>
      </w:r>
      <w:r w:rsidRPr="00F97A3B">
        <w:rPr>
          <w:sz w:val="16"/>
        </w:rPr>
        <w:t xml:space="preserve">, </w:t>
      </w:r>
      <w:r w:rsidRPr="00C726F0">
        <w:rPr>
          <w:rStyle w:val="Emphasis"/>
          <w:highlight w:val="cyan"/>
        </w:rPr>
        <w:t>education</w:t>
      </w:r>
      <w:r w:rsidRPr="00F97A3B">
        <w:rPr>
          <w:sz w:val="16"/>
        </w:rPr>
        <w:t xml:space="preserve">, </w:t>
      </w:r>
      <w:r w:rsidRPr="00F97A3B">
        <w:rPr>
          <w:rStyle w:val="Emphasis"/>
        </w:rPr>
        <w:t>small-</w:t>
      </w:r>
      <w:r w:rsidRPr="00C726F0">
        <w:rPr>
          <w:rStyle w:val="Emphasis"/>
          <w:highlight w:val="cyan"/>
        </w:rPr>
        <w:t>business ownership</w:t>
      </w:r>
      <w:r w:rsidRPr="00F97A3B">
        <w:rPr>
          <w:sz w:val="16"/>
        </w:rPr>
        <w:t xml:space="preserve">, </w:t>
      </w:r>
      <w:r w:rsidRPr="00F97A3B">
        <w:rPr>
          <w:rStyle w:val="Emphasis"/>
        </w:rPr>
        <w:t xml:space="preserve">home </w:t>
      </w:r>
      <w:r w:rsidRPr="00C726F0">
        <w:rPr>
          <w:rStyle w:val="Emphasis"/>
        </w:rPr>
        <w:t>ownership</w:t>
      </w:r>
      <w:r w:rsidRPr="00C726F0">
        <w:rPr>
          <w:sz w:val="16"/>
          <w:highlight w:val="cyan"/>
        </w:rPr>
        <w:t xml:space="preserve">, </w:t>
      </w:r>
      <w:r w:rsidRPr="00C726F0">
        <w:rPr>
          <w:rStyle w:val="Style13ptBold"/>
          <w:highlight w:val="cyan"/>
        </w:rPr>
        <w:t xml:space="preserve">and </w:t>
      </w:r>
      <w:r w:rsidRPr="00C726F0">
        <w:rPr>
          <w:rStyle w:val="Emphasis"/>
          <w:highlight w:val="cyan"/>
        </w:rPr>
        <w:t>asset-ownership</w:t>
      </w:r>
      <w:r w:rsidRPr="00C726F0">
        <w:rPr>
          <w:sz w:val="16"/>
          <w:highlight w:val="cyan"/>
        </w:rPr>
        <w:t>.</w:t>
      </w:r>
      <w:r w:rsidRPr="00F97A3B">
        <w:rPr>
          <w:sz w:val="16"/>
        </w:rPr>
        <w:t xml:space="preserve"> </w:t>
      </w:r>
      <w:r w:rsidRPr="00C726F0">
        <w:rPr>
          <w:rStyle w:val="Style13ptBold"/>
          <w:highlight w:val="cyan"/>
        </w:rPr>
        <w:t xml:space="preserve">This is the </w:t>
      </w:r>
      <w:r w:rsidRPr="00C726F0">
        <w:rPr>
          <w:rStyle w:val="Emphasis"/>
          <w:highlight w:val="cyan"/>
        </w:rPr>
        <w:t>result</w:t>
      </w:r>
      <w:r w:rsidRPr="00C726F0">
        <w:rPr>
          <w:rStyle w:val="Style13ptBold"/>
          <w:highlight w:val="cyan"/>
        </w:rPr>
        <w:t xml:space="preserve"> of</w:t>
      </w:r>
      <w:r w:rsidRPr="00F97A3B">
        <w:rPr>
          <w:rStyle w:val="Style13ptBold"/>
        </w:rPr>
        <w:t xml:space="preserve"> the rise and reach of </w:t>
      </w:r>
      <w:r w:rsidRPr="00C726F0">
        <w:rPr>
          <w:rStyle w:val="Emphasis"/>
          <w:highlight w:val="cyan"/>
        </w:rPr>
        <w:t>concentrated</w:t>
      </w:r>
      <w:r w:rsidRPr="00F97A3B">
        <w:rPr>
          <w:sz w:val="16"/>
        </w:rPr>
        <w:t xml:space="preserve"> wealth and power, including </w:t>
      </w:r>
      <w:r w:rsidRPr="00C726F0">
        <w:rPr>
          <w:rStyle w:val="Emphasis"/>
          <w:highlight w:val="cyan"/>
        </w:rPr>
        <w:t>monopoly power</w:t>
      </w:r>
      <w:r w:rsidRPr="00C726F0">
        <w:rPr>
          <w:sz w:val="16"/>
          <w:highlight w:val="cyan"/>
        </w:rPr>
        <w:t>.</w:t>
      </w:r>
      <w:r w:rsidRPr="00F97A3B">
        <w:rPr>
          <w:sz w:val="16"/>
        </w:rPr>
        <w:t xml:space="preserve"> </w:t>
      </w:r>
    </w:p>
    <w:p w14:paraId="49CDC7EE" w14:textId="77777777" w:rsidR="00B971C1" w:rsidRPr="00F97A3B" w:rsidRDefault="00B971C1" w:rsidP="00B971C1">
      <w:pPr>
        <w:rPr>
          <w:sz w:val="16"/>
        </w:rPr>
      </w:pPr>
      <w:r w:rsidRPr="00F97A3B">
        <w:rPr>
          <w:sz w:val="16"/>
        </w:rPr>
        <w:t xml:space="preserve">The Racial Wealth Gap </w:t>
      </w:r>
    </w:p>
    <w:p w14:paraId="767BD48B" w14:textId="77777777" w:rsidR="00B971C1" w:rsidRPr="00F97A3B" w:rsidRDefault="00B971C1" w:rsidP="00B971C1">
      <w:pPr>
        <w:rPr>
          <w:sz w:val="16"/>
        </w:rPr>
      </w:pPr>
      <w:r w:rsidRPr="00F97A3B">
        <w:rPr>
          <w:rStyle w:val="Style13ptBold"/>
        </w:rPr>
        <w:t>Economic racial disparities</w:t>
      </w:r>
      <w:r w:rsidRPr="00F97A3B">
        <w:rPr>
          <w:sz w:val="16"/>
        </w:rPr>
        <w:t xml:space="preserve"> do not happen by accident. Rather, they </w:t>
      </w:r>
      <w:r w:rsidRPr="00F97A3B">
        <w:rPr>
          <w:rStyle w:val="Style13ptBold"/>
        </w:rPr>
        <w:t xml:space="preserve">are the product of </w:t>
      </w:r>
      <w:r w:rsidRPr="00F97A3B">
        <w:rPr>
          <w:rStyle w:val="Emphasis"/>
        </w:rPr>
        <w:t>centuries</w:t>
      </w:r>
      <w:r w:rsidRPr="00F97A3B">
        <w:rPr>
          <w:rStyle w:val="Style13ptBold"/>
        </w:rPr>
        <w:t xml:space="preserve"> of systemic racism and have been built into the </w:t>
      </w:r>
      <w:r w:rsidRPr="00F97A3B">
        <w:rPr>
          <w:rStyle w:val="Emphasis"/>
        </w:rPr>
        <w:t>design</w:t>
      </w:r>
      <w:r w:rsidRPr="00F97A3B">
        <w:rPr>
          <w:rStyle w:val="Style13ptBold"/>
        </w:rPr>
        <w:t xml:space="preserve"> of our economic system</w:t>
      </w:r>
      <w:r w:rsidRPr="00F97A3B">
        <w:rPr>
          <w:sz w:val="16"/>
        </w:rPr>
        <w:t xml:space="preserve">, which has created what we at Liberation in a Generation call the Oppression Economy. The Oppression Economy uses the racist tools of theft, exclusion, and 31 exploitation to strip wealth from people of color, </w:t>
      </w:r>
      <w:r w:rsidRPr="00F97A3B">
        <w:rPr>
          <w:rStyle w:val="Style13ptBold"/>
        </w:rPr>
        <w:t xml:space="preserve">so that the elite can </w:t>
      </w:r>
      <w:r w:rsidRPr="00F97A3B">
        <w:rPr>
          <w:rStyle w:val="Emphasis"/>
        </w:rPr>
        <w:t>build their wealth</w:t>
      </w:r>
      <w:r w:rsidRPr="00F97A3B">
        <w:rPr>
          <w:sz w:val="16"/>
        </w:rPr>
        <w:t xml:space="preserve">. In this Oppression Economy, </w:t>
      </w:r>
      <w:r w:rsidRPr="00F97A3B">
        <w:rPr>
          <w:rStyle w:val="Style13ptBold"/>
        </w:rPr>
        <w:t xml:space="preserve">racism is </w:t>
      </w:r>
      <w:r w:rsidRPr="00F97A3B">
        <w:rPr>
          <w:rStyle w:val="Emphasis"/>
        </w:rPr>
        <w:t>profitable</w:t>
      </w:r>
      <w:r w:rsidRPr="00F97A3B">
        <w:rPr>
          <w:sz w:val="16"/>
        </w:rPr>
        <w:t xml:space="preserve">, </w:t>
      </w:r>
      <w:r w:rsidRPr="00F97A3B">
        <w:rPr>
          <w:rStyle w:val="Style13ptBold"/>
        </w:rPr>
        <w:t xml:space="preserve">and it fuels a </w:t>
      </w:r>
      <w:r w:rsidRPr="00F97A3B">
        <w:rPr>
          <w:rStyle w:val="Emphasis"/>
        </w:rPr>
        <w:t>cycle</w:t>
      </w:r>
      <w:r w:rsidRPr="00F97A3B">
        <w:rPr>
          <w:rStyle w:val="Style13ptBold"/>
        </w:rPr>
        <w:t xml:space="preserve"> of oppression</w:t>
      </w:r>
      <w:r w:rsidRPr="00F97A3B">
        <w:rPr>
          <w:sz w:val="16"/>
        </w:rPr>
        <w:t xml:space="preserve"> 32 </w:t>
      </w:r>
      <w:r w:rsidRPr="00F97A3B">
        <w:rPr>
          <w:rStyle w:val="Style13ptBold"/>
        </w:rPr>
        <w:t xml:space="preserve">that </w:t>
      </w:r>
      <w:r w:rsidRPr="00F97A3B">
        <w:rPr>
          <w:rStyle w:val="Emphasis"/>
        </w:rPr>
        <w:t>depresses the economic vitality</w:t>
      </w:r>
      <w:r w:rsidRPr="00F97A3B">
        <w:rPr>
          <w:rStyle w:val="Style13ptBold"/>
        </w:rPr>
        <w:t xml:space="preserve"> of people of color</w:t>
      </w:r>
      <w:r w:rsidRPr="00F97A3B">
        <w:rPr>
          <w:sz w:val="16"/>
        </w:rPr>
        <w:t xml:space="preserve">, </w:t>
      </w:r>
      <w:r w:rsidRPr="00F97A3B">
        <w:rPr>
          <w:rStyle w:val="Emphasis"/>
        </w:rPr>
        <w:t>suppresses</w:t>
      </w:r>
      <w:r w:rsidRPr="00F97A3B">
        <w:rPr>
          <w:sz w:val="16"/>
        </w:rPr>
        <w:t xml:space="preserve"> our </w:t>
      </w:r>
      <w:r w:rsidRPr="00F97A3B">
        <w:rPr>
          <w:rStyle w:val="Emphasis"/>
        </w:rPr>
        <w:t>political power</w:t>
      </w:r>
      <w:r w:rsidRPr="00F97A3B">
        <w:rPr>
          <w:sz w:val="16"/>
        </w:rPr>
        <w:t xml:space="preserve">, </w:t>
      </w:r>
      <w:r w:rsidRPr="00F97A3B">
        <w:rPr>
          <w:rStyle w:val="Style13ptBold"/>
        </w:rPr>
        <w:t xml:space="preserve">and </w:t>
      </w:r>
      <w:r w:rsidRPr="00F97A3B">
        <w:rPr>
          <w:rStyle w:val="Emphasis"/>
        </w:rPr>
        <w:t>obstructs</w:t>
      </w:r>
      <w:r w:rsidRPr="00F97A3B">
        <w:rPr>
          <w:rStyle w:val="Style13ptBold"/>
        </w:rPr>
        <w:t xml:space="preserve"> our ability to</w:t>
      </w:r>
      <w:r w:rsidRPr="00F97A3B">
        <w:rPr>
          <w:sz w:val="16"/>
        </w:rPr>
        <w:t xml:space="preserve"> utilize democracy to </w:t>
      </w:r>
      <w:r w:rsidRPr="00F97A3B">
        <w:rPr>
          <w:rStyle w:val="Emphasis"/>
        </w:rPr>
        <w:t>change</w:t>
      </w:r>
      <w:r w:rsidRPr="00F97A3B">
        <w:rPr>
          <w:rStyle w:val="Style13ptBold"/>
        </w:rPr>
        <w:t xml:space="preserve"> economic rules that </w:t>
      </w:r>
      <w:r w:rsidRPr="00F97A3B">
        <w:rPr>
          <w:rStyle w:val="Emphasis"/>
        </w:rPr>
        <w:t>make racism profitable</w:t>
      </w:r>
      <w:r w:rsidRPr="00F97A3B">
        <w:rPr>
          <w:rStyle w:val="Style13ptBold"/>
        </w:rPr>
        <w:t xml:space="preserve"> in the first place</w:t>
      </w:r>
      <w:r w:rsidRPr="00F97A3B">
        <w:rPr>
          <w:sz w:val="16"/>
        </w:rPr>
        <w:t>.</w:t>
      </w:r>
    </w:p>
    <w:p w14:paraId="0795C598" w14:textId="77777777" w:rsidR="00B971C1" w:rsidRPr="00F97A3B" w:rsidRDefault="00B971C1" w:rsidP="00B971C1">
      <w:pPr>
        <w:rPr>
          <w:sz w:val="16"/>
        </w:rPr>
      </w:pPr>
      <w:r w:rsidRPr="00F97A3B">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F97A3B">
        <w:rPr>
          <w:rStyle w:val="Style13ptBold"/>
        </w:rPr>
        <w:t xml:space="preserve">if </w:t>
      </w:r>
      <w:r w:rsidRPr="00F97A3B">
        <w:rPr>
          <w:rStyle w:val="Emphasis"/>
        </w:rPr>
        <w:t>nothing is done</w:t>
      </w:r>
      <w:r w:rsidRPr="00F97A3B">
        <w:rPr>
          <w:sz w:val="16"/>
        </w:rPr>
        <w:t>—or we attempt to return 33 to “normal” and fail to distance racism34 after COVID-19—</w:t>
      </w:r>
      <w:r w:rsidRPr="00F97A3B">
        <w:rPr>
          <w:rStyle w:val="Style13ptBold"/>
        </w:rPr>
        <w:t xml:space="preserve">Black and Latinx wealth will reach </w:t>
      </w:r>
      <w:r w:rsidRPr="00F97A3B">
        <w:rPr>
          <w:rStyle w:val="Emphasis"/>
        </w:rPr>
        <w:t>zero</w:t>
      </w:r>
      <w:r w:rsidRPr="00F97A3B">
        <w:rPr>
          <w:rStyle w:val="Style13ptBold"/>
        </w:rPr>
        <w:t xml:space="preserve"> sometime in the middle of this century</w:t>
      </w:r>
      <w:r w:rsidRPr="00F97A3B">
        <w:rPr>
          <w:sz w:val="16"/>
        </w:rPr>
        <w:t xml:space="preserve">. </w:t>
      </w:r>
      <w:r w:rsidRPr="00F97A3B">
        <w:rPr>
          <w:rStyle w:val="Style13ptBold"/>
        </w:rPr>
        <w:t>These disparities are driven by</w:t>
      </w:r>
      <w:r w:rsidRPr="00F97A3B">
        <w:rPr>
          <w:sz w:val="16"/>
        </w:rPr>
        <w:t xml:space="preserve"> 35 36 two reinforcing </w:t>
      </w:r>
      <w:r w:rsidRPr="00F97A3B">
        <w:rPr>
          <w:rStyle w:val="Style13ptBold"/>
        </w:rPr>
        <w:t>phenomena connected to</w:t>
      </w:r>
      <w:r w:rsidRPr="00F97A3B">
        <w:rPr>
          <w:sz w:val="16"/>
        </w:rPr>
        <w:t xml:space="preserve"> the issue of </w:t>
      </w:r>
      <w:r w:rsidRPr="00F97A3B">
        <w:rPr>
          <w:rStyle w:val="Emphasis"/>
        </w:rPr>
        <w:t>corporate concentration</w:t>
      </w:r>
      <w:r w:rsidRPr="00F97A3B">
        <w:rPr>
          <w:sz w:val="16"/>
        </w:rPr>
        <w:t xml:space="preserve">: 1) </w:t>
      </w:r>
      <w:r w:rsidRPr="00F97A3B">
        <w:rPr>
          <w:rStyle w:val="Style13ptBold"/>
        </w:rPr>
        <w:t>t</w:t>
      </w:r>
      <w:r w:rsidRPr="00C726F0">
        <w:rPr>
          <w:rStyle w:val="Style13ptBold"/>
          <w:highlight w:val="cyan"/>
        </w:rPr>
        <w:t>he</w:t>
      </w:r>
      <w:r w:rsidRPr="00F97A3B">
        <w:rPr>
          <w:rStyle w:val="Style13ptBold"/>
        </w:rPr>
        <w:t xml:space="preserve"> </w:t>
      </w:r>
      <w:r w:rsidRPr="00C726F0">
        <w:rPr>
          <w:rStyle w:val="Emphasis"/>
          <w:highlight w:val="cyan"/>
        </w:rPr>
        <w:t>systematic withholding</w:t>
      </w:r>
      <w:r w:rsidRPr="00C726F0">
        <w:rPr>
          <w:rStyle w:val="Style13ptBold"/>
          <w:highlight w:val="cyan"/>
        </w:rPr>
        <w:t xml:space="preserve"> of wealth from people of color and</w:t>
      </w:r>
      <w:r w:rsidRPr="00F97A3B">
        <w:rPr>
          <w:sz w:val="16"/>
        </w:rPr>
        <w:t xml:space="preserve"> 2) </w:t>
      </w:r>
      <w:r w:rsidRPr="00C726F0">
        <w:rPr>
          <w:rStyle w:val="Style13ptBold"/>
          <w:highlight w:val="cyan"/>
        </w:rPr>
        <w:t xml:space="preserve">the </w:t>
      </w:r>
      <w:r w:rsidRPr="00C726F0">
        <w:rPr>
          <w:rStyle w:val="Emphasis"/>
          <w:highlight w:val="cyan"/>
        </w:rPr>
        <w:t>gross concentration</w:t>
      </w:r>
      <w:r w:rsidRPr="00C726F0">
        <w:rPr>
          <w:rStyle w:val="Style13ptBold"/>
          <w:highlight w:val="cyan"/>
        </w:rPr>
        <w:t xml:space="preserve"> of wealth held by the corporate elite</w:t>
      </w:r>
      <w:r w:rsidRPr="00F97A3B">
        <w:rPr>
          <w:sz w:val="16"/>
        </w:rPr>
        <w:t>.</w:t>
      </w:r>
    </w:p>
    <w:p w14:paraId="17CA1DAE" w14:textId="77777777" w:rsidR="00B971C1" w:rsidRPr="00277280" w:rsidRDefault="00B971C1" w:rsidP="00B971C1">
      <w:pPr>
        <w:rPr>
          <w:sz w:val="16"/>
        </w:rPr>
      </w:pPr>
      <w:r w:rsidRPr="00F97A3B">
        <w:rPr>
          <w:rStyle w:val="Style13ptBold"/>
        </w:rPr>
        <w:t xml:space="preserve">Between </w:t>
      </w:r>
      <w:r w:rsidRPr="00F97A3B">
        <w:rPr>
          <w:rStyle w:val="Emphasis"/>
        </w:rPr>
        <w:t>1983</w:t>
      </w:r>
      <w:r w:rsidRPr="00F97A3B">
        <w:rPr>
          <w:rStyle w:val="Style13ptBold"/>
        </w:rPr>
        <w:t xml:space="preserve"> and </w:t>
      </w:r>
      <w:r w:rsidRPr="00F97A3B">
        <w:rPr>
          <w:rStyle w:val="Emphasis"/>
        </w:rPr>
        <w:t>2016</w:t>
      </w:r>
      <w:r w:rsidRPr="00F97A3B">
        <w:rPr>
          <w:sz w:val="16"/>
        </w:rPr>
        <w:t xml:space="preserve">, </w:t>
      </w:r>
      <w:r w:rsidRPr="00F97A3B">
        <w:rPr>
          <w:rStyle w:val="Style13ptBold"/>
        </w:rPr>
        <w:t xml:space="preserve">which </w:t>
      </w:r>
      <w:r w:rsidRPr="00F97A3B">
        <w:rPr>
          <w:rStyle w:val="Emphasis"/>
        </w:rPr>
        <w:t>coincides</w:t>
      </w:r>
      <w:r w:rsidRPr="00F97A3B">
        <w:rPr>
          <w:rStyle w:val="Style13ptBold"/>
        </w:rPr>
        <w:t xml:space="preserve"> with the rise of</w:t>
      </w:r>
      <w:r w:rsidRPr="00F97A3B">
        <w:rPr>
          <w:sz w:val="16"/>
        </w:rPr>
        <w:t xml:space="preserve"> corporate and </w:t>
      </w:r>
      <w:r w:rsidRPr="00F97A3B">
        <w:rPr>
          <w:rStyle w:val="Emphasis"/>
        </w:rPr>
        <w:t>monopoly power</w:t>
      </w:r>
      <w:r w:rsidRPr="00F97A3B">
        <w:rPr>
          <w:sz w:val="16"/>
        </w:rPr>
        <w:t xml:space="preserve">, </w:t>
      </w:r>
      <w:r w:rsidRPr="00F97A3B">
        <w:rPr>
          <w:rStyle w:val="Style13ptBold"/>
        </w:rPr>
        <w:t>average Black and Latinx wealth was</w:t>
      </w:r>
      <w:r w:rsidRPr="00F97A3B">
        <w:rPr>
          <w:sz w:val="16"/>
        </w:rPr>
        <w:t xml:space="preserve"> dwarfed </w:t>
      </w:r>
      <w:r w:rsidRPr="00F97A3B">
        <w:rPr>
          <w:rStyle w:val="Style13ptBold"/>
        </w:rPr>
        <w:t>[</w:t>
      </w:r>
      <w:r w:rsidRPr="00F97A3B">
        <w:rPr>
          <w:rStyle w:val="Emphasis"/>
        </w:rPr>
        <w:t>outpaced</w:t>
      </w:r>
      <w:r w:rsidRPr="00F97A3B">
        <w:rPr>
          <w:rStyle w:val="Style13ptBold"/>
        </w:rPr>
        <w:t>] by the wealth accumulated by white households</w:t>
      </w:r>
      <w:r w:rsidRPr="00F97A3B">
        <w:rPr>
          <w:sz w:val="16"/>
        </w:rPr>
        <w:t xml:space="preserve">. In fact, </w:t>
      </w:r>
      <w:r w:rsidRPr="00F97A3B">
        <w:rPr>
          <w:rStyle w:val="Style13ptBold"/>
        </w:rPr>
        <w:t xml:space="preserve">average Black wealth decreased by </w:t>
      </w:r>
      <w:r w:rsidRPr="00F97A3B">
        <w:rPr>
          <w:rStyle w:val="Emphasis"/>
        </w:rPr>
        <w:t>more than 50 percent</w:t>
      </w:r>
      <w:r w:rsidRPr="00F97A3B">
        <w:rPr>
          <w:sz w:val="16"/>
        </w:rPr>
        <w:t xml:space="preserve"> over this period. This is the result of a long history of economic oppression that has 37 actively blocked people of color from building wealth or has stripped their wealth</w:t>
      </w:r>
      <w:r w:rsidRPr="00277280">
        <w:rPr>
          <w:sz w:val="16"/>
        </w:rPr>
        <w:t xml:space="preserve"> through theft and predation. </w:t>
      </w:r>
      <w:r w:rsidRPr="00830680">
        <w:rPr>
          <w:rStyle w:val="Style13ptBold"/>
        </w:rPr>
        <w:t xml:space="preserve">The </w:t>
      </w:r>
      <w:r w:rsidRPr="00827926">
        <w:rPr>
          <w:rStyle w:val="Emphasis"/>
        </w:rPr>
        <w:t>beneficiaries</w:t>
      </w:r>
      <w:r w:rsidRPr="00830680">
        <w:rPr>
          <w:rStyle w:val="Style13ptBold"/>
        </w:rPr>
        <w:t xml:space="preserve"> and </w:t>
      </w:r>
      <w:r w:rsidRPr="00827926">
        <w:rPr>
          <w:rStyle w:val="Emphasis"/>
        </w:rPr>
        <w:t>perpetrators</w:t>
      </w:r>
      <w:r w:rsidRPr="00830680">
        <w:rPr>
          <w:rStyle w:val="Style13ptBold"/>
        </w:rPr>
        <w:t xml:space="preserve"> of this ever-growing gap are the </w:t>
      </w:r>
      <w:r w:rsidRPr="00827926">
        <w:rPr>
          <w:rStyle w:val="Emphasis"/>
        </w:rPr>
        <w:t>corporate elite</w:t>
      </w:r>
      <w:r w:rsidRPr="00830680">
        <w:rPr>
          <w:rStyle w:val="Style13ptBold"/>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3FE15E4C" w14:textId="77777777" w:rsidR="00B971C1" w:rsidRPr="00277280" w:rsidRDefault="00B971C1" w:rsidP="00B971C1">
      <w:pPr>
        <w:rPr>
          <w:sz w:val="16"/>
        </w:rPr>
      </w:pPr>
      <w:r w:rsidRPr="00277280">
        <w:rPr>
          <w:sz w:val="16"/>
        </w:rPr>
        <w:t xml:space="preserve">• Black, Indigenous, and Latinx women earn between 55 cents and 63 cents for every dollar earned by white men.38 </w:t>
      </w:r>
    </w:p>
    <w:p w14:paraId="43EB6B64" w14:textId="77777777" w:rsidR="00B971C1" w:rsidRPr="00277280" w:rsidRDefault="00B971C1" w:rsidP="00B971C1">
      <w:pPr>
        <w:rPr>
          <w:sz w:val="16"/>
        </w:rPr>
      </w:pPr>
      <w:r w:rsidRPr="00277280">
        <w:rPr>
          <w:sz w:val="16"/>
        </w:rPr>
        <w:t xml:space="preserve">• Low income people of color often pay a 10 percent poverty premium for essential goods and services.39 </w:t>
      </w:r>
    </w:p>
    <w:p w14:paraId="3983B6BE" w14:textId="77777777" w:rsidR="00B971C1" w:rsidRPr="00277280" w:rsidRDefault="00B971C1" w:rsidP="00B971C1">
      <w:pPr>
        <w:rPr>
          <w:sz w:val="16"/>
        </w:rPr>
      </w:pPr>
      <w:r w:rsidRPr="00277280">
        <w:rPr>
          <w:sz w:val="16"/>
        </w:rPr>
        <w:t xml:space="preserve">• Black and Latinx households are far more likely than white households to be unable to pay their monthly bills or cover unexpected expenses.40 </w:t>
      </w:r>
    </w:p>
    <w:p w14:paraId="0D066195" w14:textId="77777777" w:rsidR="00B971C1" w:rsidRPr="00277280" w:rsidRDefault="00B971C1" w:rsidP="00B971C1">
      <w:pPr>
        <w:rPr>
          <w:sz w:val="16"/>
        </w:rPr>
      </w:pPr>
      <w:r w:rsidRPr="00277280">
        <w:rPr>
          <w:sz w:val="16"/>
        </w:rPr>
        <w:t xml:space="preserve">• Black households are more likely to be denied mortgage credit and end up paying more when they are able to access credit.41 </w:t>
      </w:r>
    </w:p>
    <w:p w14:paraId="48DA3A57" w14:textId="77777777" w:rsidR="00B971C1" w:rsidRPr="00277280" w:rsidRDefault="00B971C1" w:rsidP="00B971C1">
      <w:pPr>
        <w:rPr>
          <w:sz w:val="16"/>
        </w:rPr>
      </w:pPr>
      <w:r w:rsidRPr="00277280">
        <w:rPr>
          <w:sz w:val="16"/>
        </w:rPr>
        <w:t>• Black households, in particular, suffer from a crippling debt burden composed of an array of predatory credit products (e.g., student, small-dollar, auto, and home loans).</w:t>
      </w:r>
    </w:p>
    <w:p w14:paraId="76FCF1B2" w14:textId="77777777" w:rsidR="00B971C1" w:rsidRPr="00277280" w:rsidRDefault="00B971C1" w:rsidP="00B971C1">
      <w:pPr>
        <w:rPr>
          <w:sz w:val="16"/>
        </w:rPr>
      </w:pPr>
      <w:r w:rsidRPr="00830680">
        <w:rPr>
          <w:rStyle w:val="Style13ptBold"/>
        </w:rPr>
        <w:t xml:space="preserve">The phenomenon </w:t>
      </w:r>
      <w:r w:rsidRPr="00827926">
        <w:rPr>
          <w:rStyle w:val="Emphasis"/>
        </w:rPr>
        <w:t>fueling</w:t>
      </w:r>
      <w:r w:rsidRPr="00830680">
        <w:rPr>
          <w:rStyle w:val="Style13ptBold"/>
        </w:rPr>
        <w:t xml:space="preserve"> racial wealth inequality is the </w:t>
      </w:r>
      <w:r w:rsidRPr="00827926">
        <w:rPr>
          <w:rStyle w:val="Emphasis"/>
        </w:rPr>
        <w:t>concentration of wealth</w:t>
      </w:r>
      <w:r w:rsidRPr="00830680">
        <w:rPr>
          <w:rStyle w:val="Style13ptBold"/>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13ptBold"/>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60D12E8D" w14:textId="77777777" w:rsidR="00B971C1" w:rsidRPr="00277280" w:rsidRDefault="00B971C1" w:rsidP="00B971C1">
      <w:pPr>
        <w:rPr>
          <w:sz w:val="16"/>
        </w:rPr>
      </w:pPr>
      <w:r w:rsidRPr="00277280">
        <w:rPr>
          <w:sz w:val="16"/>
        </w:rPr>
        <w:t xml:space="preserve">The people on this list </w:t>
      </w:r>
      <w:r w:rsidRPr="00830680">
        <w:rPr>
          <w:rStyle w:val="Style13ptBold"/>
        </w:rPr>
        <w:t xml:space="preserve">are some of the </w:t>
      </w:r>
      <w:r w:rsidRPr="00827926">
        <w:rPr>
          <w:rStyle w:val="Emphasis"/>
        </w:rPr>
        <w:t>most egregious</w:t>
      </w:r>
      <w:r w:rsidRPr="00830680">
        <w:rPr>
          <w:rStyle w:val="Style13ptBold"/>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13ptBold"/>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13ptBold"/>
        </w:rPr>
        <w:t xml:space="preserve">and </w:t>
      </w:r>
      <w:r w:rsidRPr="00827926">
        <w:rPr>
          <w:rStyle w:val="Emphasis"/>
        </w:rPr>
        <w:t>corrupting our democracy</w:t>
      </w:r>
      <w:r w:rsidRPr="00277280">
        <w:rPr>
          <w:sz w:val="16"/>
        </w:rPr>
        <w:t xml:space="preserve">. These </w:t>
      </w:r>
      <w:r w:rsidRPr="00830680">
        <w:rPr>
          <w:rStyle w:val="Style13ptBold"/>
        </w:rPr>
        <w:t xml:space="preserve">monopolists utilize </w:t>
      </w:r>
      <w:r w:rsidRPr="00827926">
        <w:rPr>
          <w:rStyle w:val="Emphasis"/>
        </w:rPr>
        <w:t>ruthless business practices</w:t>
      </w:r>
      <w:r w:rsidRPr="00830680">
        <w:rPr>
          <w:rStyle w:val="Style13ptBold"/>
        </w:rPr>
        <w:t xml:space="preserve"> to perpetuate their </w:t>
      </w:r>
      <w:r w:rsidRPr="00827926">
        <w:rPr>
          <w:rStyle w:val="Emphasis"/>
        </w:rPr>
        <w:t>unquenchable thirst for maximized profits</w:t>
      </w:r>
      <w:r w:rsidRPr="00830680">
        <w:rPr>
          <w:rStyle w:val="Style13ptBold"/>
        </w:rPr>
        <w:t xml:space="preserve"> and for control of</w:t>
      </w:r>
      <w:r w:rsidRPr="00277280">
        <w:rPr>
          <w:sz w:val="16"/>
        </w:rPr>
        <w:t xml:space="preserve"> major segments of </w:t>
      </w:r>
      <w:r w:rsidRPr="00830680">
        <w:rPr>
          <w:rStyle w:val="Style13ptBold"/>
        </w:rPr>
        <w:t>the</w:t>
      </w:r>
      <w:r w:rsidRPr="00277280">
        <w:rPr>
          <w:sz w:val="16"/>
        </w:rPr>
        <w:t xml:space="preserve"> US </w:t>
      </w:r>
      <w:r w:rsidRPr="00830680">
        <w:rPr>
          <w:rStyle w:val="Style13ptBold"/>
        </w:rPr>
        <w:t>economy</w:t>
      </w:r>
      <w:r w:rsidRPr="00277280">
        <w:rPr>
          <w:sz w:val="16"/>
        </w:rPr>
        <w:t>—</w:t>
      </w:r>
      <w:r w:rsidRPr="00830680">
        <w:rPr>
          <w:rStyle w:val="Style13ptBold"/>
        </w:rPr>
        <w:t xml:space="preserve">and people of color bear the </w:t>
      </w:r>
      <w:r w:rsidRPr="00827926">
        <w:rPr>
          <w:rStyle w:val="Emphasis"/>
        </w:rPr>
        <w:t>brunt</w:t>
      </w:r>
      <w:r w:rsidRPr="00277280">
        <w:rPr>
          <w:sz w:val="16"/>
        </w:rPr>
        <w:t xml:space="preserve">. </w:t>
      </w:r>
    </w:p>
    <w:p w14:paraId="53F3BED9" w14:textId="77777777" w:rsidR="00B971C1" w:rsidRPr="00277280" w:rsidRDefault="00B971C1" w:rsidP="00B971C1">
      <w:pPr>
        <w:rPr>
          <w:sz w:val="16"/>
        </w:rPr>
      </w:pPr>
      <w:r w:rsidRPr="00277280">
        <w:rPr>
          <w:sz w:val="16"/>
        </w:rPr>
        <w:t xml:space="preserve">America’s Legacy of Racism Drives and Sustains Corporate Concentration </w:t>
      </w:r>
    </w:p>
    <w:p w14:paraId="48ED6CB0" w14:textId="77777777" w:rsidR="00B971C1" w:rsidRPr="00277280" w:rsidRDefault="00B971C1" w:rsidP="00B971C1">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13ptBold"/>
        </w:rPr>
        <w:t xml:space="preserve">the modern-day monopolist </w:t>
      </w:r>
      <w:r w:rsidRPr="00827926">
        <w:rPr>
          <w:rStyle w:val="Emphasis"/>
        </w:rPr>
        <w:t>relies</w:t>
      </w:r>
      <w:r w:rsidRPr="00830680">
        <w:rPr>
          <w:rStyle w:val="Style13ptBold"/>
        </w:rPr>
        <w:t xml:space="preserve"> on the </w:t>
      </w:r>
      <w:r w:rsidRPr="00827926">
        <w:rPr>
          <w:rStyle w:val="Emphasis"/>
        </w:rPr>
        <w:t>construction</w:t>
      </w:r>
      <w:r w:rsidRPr="00830680">
        <w:rPr>
          <w:rStyle w:val="Style13ptBold"/>
        </w:rPr>
        <w:t xml:space="preserve"> and </w:t>
      </w:r>
      <w:r w:rsidRPr="00827926">
        <w:rPr>
          <w:rStyle w:val="Emphasis"/>
        </w:rPr>
        <w:t>maintenance</w:t>
      </w:r>
      <w:r w:rsidRPr="00830680">
        <w:rPr>
          <w:rStyle w:val="Style13ptBold"/>
        </w:rPr>
        <w:t xml:space="preserve"> of America’s </w:t>
      </w:r>
      <w:r w:rsidRPr="00827926">
        <w:rPr>
          <w:rStyle w:val="Emphasis"/>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13ptBold"/>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13ptBold"/>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576F7E51" w14:textId="77777777" w:rsidR="00B971C1" w:rsidRPr="00277280" w:rsidRDefault="00B971C1" w:rsidP="00B971C1">
      <w:pPr>
        <w:rPr>
          <w:sz w:val="16"/>
        </w:rPr>
      </w:pPr>
      <w:r w:rsidRPr="00277280">
        <w:rPr>
          <w:sz w:val="16"/>
        </w:rPr>
        <w:t xml:space="preserve">As the roots of this problem run deep and disproportionately impact people of color, so too must the solutions. Today’s corporate </w:t>
      </w:r>
      <w:r w:rsidRPr="00C726F0">
        <w:rPr>
          <w:rStyle w:val="Style13ptBold"/>
          <w:highlight w:val="cyan"/>
        </w:rPr>
        <w:t xml:space="preserve">monopolies are built on the </w:t>
      </w:r>
      <w:r w:rsidRPr="00C726F0">
        <w:rPr>
          <w:rStyle w:val="Emphasis"/>
          <w:highlight w:val="cyan"/>
        </w:rPr>
        <w:t>foundation</w:t>
      </w:r>
      <w:r w:rsidRPr="00830680">
        <w:rPr>
          <w:rStyle w:val="Style13ptBold"/>
        </w:rPr>
        <w:t xml:space="preserve"> of an economy </w:t>
      </w:r>
      <w:r w:rsidRPr="00C726F0">
        <w:rPr>
          <w:rStyle w:val="Style13ptBold"/>
          <w:highlight w:val="cyan"/>
        </w:rPr>
        <w:t>that</w:t>
      </w:r>
      <w:r w:rsidRPr="00830680">
        <w:rPr>
          <w:rStyle w:val="Style13ptBold"/>
        </w:rPr>
        <w:t xml:space="preserve"> also </w:t>
      </w:r>
      <w:r w:rsidRPr="00C726F0">
        <w:rPr>
          <w:rStyle w:val="Emphasis"/>
          <w:highlight w:val="cyan"/>
        </w:rPr>
        <w:t>stole land from Indigenous people</w:t>
      </w:r>
      <w:r w:rsidRPr="00830680">
        <w:rPr>
          <w:rStyle w:val="Style13ptBold"/>
        </w:rPr>
        <w:t xml:space="preserve"> through genocide and forced removal</w:t>
      </w:r>
      <w:r w:rsidRPr="00277280">
        <w:rPr>
          <w:sz w:val="16"/>
        </w:rPr>
        <w:t xml:space="preserve">, </w:t>
      </w:r>
      <w:r w:rsidRPr="00C726F0">
        <w:rPr>
          <w:rStyle w:val="Style13ptBold"/>
          <w:highlight w:val="cyan"/>
        </w:rPr>
        <w:t>and built a labor market on</w:t>
      </w:r>
      <w:r w:rsidRPr="00830680">
        <w:rPr>
          <w:rStyle w:val="Style13ptBold"/>
        </w:rPr>
        <w:t xml:space="preserve"> the bodies of </w:t>
      </w:r>
      <w:r w:rsidRPr="00C726F0">
        <w:rPr>
          <w:rStyle w:val="Emphasis"/>
          <w:highlight w:val="cyan"/>
        </w:rPr>
        <w:t>enslaved Black people</w:t>
      </w:r>
      <w:r w:rsidRPr="00277280">
        <w:rPr>
          <w:sz w:val="16"/>
        </w:rPr>
        <w:t xml:space="preserve">. Nothing in our economy is race-neutral, including our work to dismantle monopoly power and the racial wealth inequality it causes, so </w:t>
      </w:r>
      <w:r w:rsidRPr="00830680">
        <w:rPr>
          <w:rStyle w:val="Style13ptBold"/>
        </w:rPr>
        <w:t xml:space="preserve">we must seek </w:t>
      </w:r>
      <w:r w:rsidRPr="00827926">
        <w:rPr>
          <w:rStyle w:val="Emphasis"/>
        </w:rPr>
        <w:t>race-conscious solutions</w:t>
      </w:r>
      <w:r w:rsidRPr="00277280">
        <w:rPr>
          <w:sz w:val="16"/>
        </w:rPr>
        <w:t xml:space="preserve">. </w:t>
      </w:r>
    </w:p>
    <w:p w14:paraId="6B4DD638" w14:textId="77777777" w:rsidR="00B971C1" w:rsidRPr="00277280" w:rsidRDefault="00B971C1" w:rsidP="00B971C1">
      <w:pPr>
        <w:rPr>
          <w:sz w:val="16"/>
        </w:rPr>
      </w:pPr>
      <w:r w:rsidRPr="00830680">
        <w:rPr>
          <w:rStyle w:val="Style13ptBold"/>
        </w:rPr>
        <w:t xml:space="preserve">Scholars have developed a </w:t>
      </w:r>
      <w:r w:rsidRPr="00827926">
        <w:rPr>
          <w:rStyle w:val="Emphasis"/>
        </w:rPr>
        <w:t>catalogue of research</w:t>
      </w:r>
      <w:r w:rsidRPr="00830680">
        <w:rPr>
          <w:rStyle w:val="Style13ptBold"/>
        </w:rPr>
        <w:t xml:space="preserve"> confirming</w:t>
      </w:r>
      <w:r w:rsidRPr="00277280">
        <w:rPr>
          <w:sz w:val="16"/>
        </w:rPr>
        <w:t xml:space="preserve"> what many people of color experience on a daily basis: </w:t>
      </w:r>
      <w:r w:rsidRPr="00830680">
        <w:rPr>
          <w:rStyle w:val="Style13ptBold"/>
        </w:rPr>
        <w:t xml:space="preserve">Corporations have </w:t>
      </w:r>
      <w:r w:rsidRPr="00827926">
        <w:rPr>
          <w:rStyle w:val="Emphasis"/>
        </w:rPr>
        <w:t>seized control</w:t>
      </w:r>
      <w:r w:rsidRPr="00830680">
        <w:rPr>
          <w:rStyle w:val="Style13ptBold"/>
        </w:rPr>
        <w:t xml:space="preserve"> of</w:t>
      </w:r>
      <w:r w:rsidRPr="00277280">
        <w:rPr>
          <w:sz w:val="16"/>
        </w:rPr>
        <w:t xml:space="preserve"> many </w:t>
      </w:r>
      <w:r w:rsidRPr="00830680">
        <w:rPr>
          <w:rStyle w:val="Style13ptBold"/>
        </w:rPr>
        <w:t>aspects of our lives that were</w:t>
      </w:r>
      <w:r w:rsidRPr="00277280">
        <w:rPr>
          <w:sz w:val="16"/>
        </w:rPr>
        <w:t xml:space="preserve"> once </w:t>
      </w:r>
      <w:r w:rsidRPr="00830680">
        <w:rPr>
          <w:rStyle w:val="Style13ptBold"/>
        </w:rPr>
        <w:t xml:space="preserve">intended to serve </w:t>
      </w:r>
      <w:r w:rsidRPr="00827926">
        <w:rPr>
          <w:rStyle w:val="Emphasis"/>
        </w:rPr>
        <w:t>the public good</w:t>
      </w:r>
      <w:r w:rsidRPr="00830680">
        <w:rPr>
          <w:rStyle w:val="Style13ptBold"/>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242018A8" w14:textId="77777777" w:rsidR="00B971C1" w:rsidRPr="00277280" w:rsidRDefault="00B971C1" w:rsidP="00B971C1">
      <w:pPr>
        <w:rPr>
          <w:sz w:val="16"/>
        </w:rPr>
      </w:pPr>
      <w:r w:rsidRPr="00277280">
        <w:rPr>
          <w:sz w:val="16"/>
        </w:rPr>
        <w:t xml:space="preserve">Connecting Monopoly Power to Other Movements </w:t>
      </w:r>
    </w:p>
    <w:p w14:paraId="7E5EB7AC" w14:textId="77777777" w:rsidR="00B971C1" w:rsidRPr="00277280" w:rsidRDefault="00B971C1" w:rsidP="00B971C1">
      <w:pPr>
        <w:rPr>
          <w:sz w:val="16"/>
        </w:rPr>
      </w:pPr>
      <w:r w:rsidRPr="00830680">
        <w:rPr>
          <w:rStyle w:val="Style13ptBold"/>
        </w:rPr>
        <w:t xml:space="preserve">There is </w:t>
      </w:r>
      <w:r w:rsidRPr="00827926">
        <w:rPr>
          <w:rStyle w:val="Emphasis"/>
        </w:rPr>
        <w:t>no silver bullet</w:t>
      </w:r>
      <w:r w:rsidRPr="00830680">
        <w:rPr>
          <w:rStyle w:val="Style13ptBold"/>
        </w:rPr>
        <w:t xml:space="preserve"> to slaying the monster that is systemic racism</w:t>
      </w:r>
      <w:r w:rsidRPr="00277280">
        <w:rPr>
          <w:sz w:val="16"/>
        </w:rPr>
        <w:t xml:space="preserve">. </w:t>
      </w:r>
      <w:r w:rsidRPr="00830680">
        <w:rPr>
          <w:rStyle w:val="Style13ptBold"/>
        </w:rPr>
        <w:t xml:space="preserve">Leaders of color across the country are </w:t>
      </w:r>
      <w:r w:rsidRPr="00827926">
        <w:rPr>
          <w:rStyle w:val="Emphasis"/>
        </w:rPr>
        <w:t>actively organizing</w:t>
      </w:r>
      <w:r w:rsidRPr="00830680">
        <w:rPr>
          <w:rStyle w:val="Style13ptBold"/>
        </w:rPr>
        <w:t xml:space="preserve"> people of color to advance </w:t>
      </w:r>
      <w:r w:rsidRPr="00827926">
        <w:rPr>
          <w:rStyle w:val="Emphasis"/>
        </w:rPr>
        <w:t>bold</w:t>
      </w:r>
      <w:r w:rsidRPr="00830680">
        <w:rPr>
          <w:rStyle w:val="Style13ptBold"/>
        </w:rPr>
        <w:t xml:space="preserve"> and </w:t>
      </w:r>
      <w:r w:rsidRPr="00827926">
        <w:rPr>
          <w:rStyle w:val="Emphasis"/>
        </w:rPr>
        <w:t>transformational</w:t>
      </w:r>
      <w:r w:rsidRPr="00277280">
        <w:rPr>
          <w:sz w:val="16"/>
        </w:rPr>
        <w:t xml:space="preserve"> economic and racial justice </w:t>
      </w:r>
      <w:r w:rsidRPr="00827926">
        <w:rPr>
          <w:rStyle w:val="Emphasis"/>
        </w:rPr>
        <w:t>policies</w:t>
      </w:r>
      <w:r w:rsidRPr="00277280">
        <w:rPr>
          <w:sz w:val="16"/>
        </w:rPr>
        <w:t xml:space="preserve">. These leaders are </w:t>
      </w:r>
      <w:r w:rsidRPr="00830680">
        <w:rPr>
          <w:rStyle w:val="Style13ptBold"/>
        </w:rPr>
        <w:t xml:space="preserve">doing the </w:t>
      </w:r>
      <w:r w:rsidRPr="00827926">
        <w:rPr>
          <w:rStyle w:val="Emphasis"/>
        </w:rPr>
        <w:t>hard work</w:t>
      </w:r>
      <w:r w:rsidRPr="00830680">
        <w:rPr>
          <w:rStyle w:val="Style13ptBold"/>
        </w:rPr>
        <w:t xml:space="preserve"> of transforming our economic systems by advancing </w:t>
      </w:r>
      <w:r w:rsidRPr="00827926">
        <w:rPr>
          <w:rStyle w:val="Emphasis"/>
        </w:rPr>
        <w:t>liberatory policies</w:t>
      </w:r>
      <w:r w:rsidRPr="00830680">
        <w:rPr>
          <w:rStyle w:val="Style13ptBold"/>
        </w:rPr>
        <w:t xml:space="preserve"> such as a </w:t>
      </w:r>
      <w:r w:rsidRPr="00827926">
        <w:rPr>
          <w:rStyle w:val="Emphasis"/>
        </w:rPr>
        <w:t>Homes Guarantee</w:t>
      </w:r>
      <w:r w:rsidRPr="00830680">
        <w:rPr>
          <w:rStyle w:val="Style13ptBold"/>
        </w:rPr>
        <w:t xml:space="preserve"> and a </w:t>
      </w:r>
      <w:r w:rsidRPr="00827926">
        <w:rPr>
          <w:rStyle w:val="Emphasis"/>
        </w:rPr>
        <w:t>federal jobs guarantee</w:t>
      </w:r>
      <w:r w:rsidRPr="00277280">
        <w:rPr>
          <w:sz w:val="16"/>
        </w:rPr>
        <w:t xml:space="preserve">; </w:t>
      </w:r>
      <w:r w:rsidRPr="00830680">
        <w:rPr>
          <w:rStyle w:val="Style13ptBold"/>
        </w:rPr>
        <w:t xml:space="preserve">and by </w:t>
      </w:r>
      <w:r w:rsidRPr="00827926">
        <w:rPr>
          <w:rStyle w:val="Emphasis"/>
        </w:rPr>
        <w:t>dismantling</w:t>
      </w:r>
      <w:r w:rsidRPr="00830680">
        <w:rPr>
          <w:rStyle w:val="Style13ptBold"/>
        </w:rPr>
        <w:t xml:space="preserve"> systems of oppression</w:t>
      </w:r>
      <w:r w:rsidRPr="00277280">
        <w:rPr>
          <w:sz w:val="16"/>
        </w:rPr>
        <w:t xml:space="preserve">, </w:t>
      </w:r>
      <w:r w:rsidRPr="00830680">
        <w:rPr>
          <w:rStyle w:val="Style13ptBold"/>
        </w:rPr>
        <w:t xml:space="preserve">including </w:t>
      </w:r>
      <w:r w:rsidRPr="00827926">
        <w:rPr>
          <w:rStyle w:val="Emphasis"/>
        </w:rPr>
        <w:t>police</w:t>
      </w:r>
      <w:r w:rsidRPr="00830680">
        <w:rPr>
          <w:rStyle w:val="Style13ptBold"/>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13ptBold"/>
        </w:rPr>
        <w:t xml:space="preserve">and </w:t>
      </w:r>
      <w:r w:rsidRPr="00827926">
        <w:rPr>
          <w:rStyle w:val="Emphasis"/>
        </w:rPr>
        <w:t>curbing corporate power</w:t>
      </w:r>
      <w:r w:rsidRPr="00277280">
        <w:rPr>
          <w:sz w:val="16"/>
        </w:rPr>
        <w:t xml:space="preserve">. To this end, </w:t>
      </w:r>
      <w:r w:rsidRPr="00C726F0">
        <w:rPr>
          <w:rStyle w:val="Emphasis"/>
          <w:highlight w:val="cyan"/>
        </w:rPr>
        <w:t>anti-monopoly</w:t>
      </w:r>
      <w:r w:rsidRPr="00827926">
        <w:rPr>
          <w:rStyle w:val="Emphasis"/>
        </w:rPr>
        <w:t xml:space="preserve"> </w:t>
      </w:r>
      <w:r w:rsidRPr="00C726F0">
        <w:rPr>
          <w:rStyle w:val="Emphasis"/>
          <w:highlight w:val="cyan"/>
        </w:rPr>
        <w:t>policy</w:t>
      </w:r>
      <w:r w:rsidRPr="00C726F0">
        <w:rPr>
          <w:rStyle w:val="Style13ptBold"/>
          <w:highlight w:val="cyan"/>
        </w:rPr>
        <w:t xml:space="preserve"> and </w:t>
      </w:r>
      <w:r w:rsidRPr="00C726F0">
        <w:rPr>
          <w:rStyle w:val="Emphasis"/>
          <w:highlight w:val="cyan"/>
        </w:rPr>
        <w:t>advocacy work</w:t>
      </w:r>
      <w:r w:rsidRPr="00C726F0">
        <w:rPr>
          <w:rStyle w:val="Style13ptBold"/>
          <w:highlight w:val="cyan"/>
        </w:rPr>
        <w:t xml:space="preserve"> can be a </w:t>
      </w:r>
      <w:r w:rsidRPr="00C726F0">
        <w:rPr>
          <w:rStyle w:val="Emphasis"/>
          <w:highlight w:val="cyan"/>
        </w:rPr>
        <w:t>powerful tool</w:t>
      </w:r>
      <w:r w:rsidRPr="00C726F0">
        <w:rPr>
          <w:rStyle w:val="Style13ptBold"/>
          <w:highlight w:val="cyan"/>
        </w:rPr>
        <w:t xml:space="preserve"> to advance</w:t>
      </w:r>
      <w:r w:rsidRPr="00830680">
        <w:rPr>
          <w:rStyle w:val="Style13ptBold"/>
        </w:rPr>
        <w:t xml:space="preserve"> these </w:t>
      </w:r>
      <w:r w:rsidRPr="00C726F0">
        <w:rPr>
          <w:rStyle w:val="Emphasis"/>
          <w:highlight w:val="cyan"/>
        </w:rPr>
        <w:t>transformative</w:t>
      </w:r>
      <w:r w:rsidRPr="00C726F0">
        <w:rPr>
          <w:sz w:val="16"/>
          <w:highlight w:val="cyan"/>
        </w:rPr>
        <w:t xml:space="preserve">, </w:t>
      </w:r>
      <w:r w:rsidRPr="00C726F0">
        <w:rPr>
          <w:rStyle w:val="Emphasis"/>
          <w:highlight w:val="cyan"/>
        </w:rPr>
        <w:t>activist-led movement priorities</w:t>
      </w:r>
      <w:r w:rsidRPr="00C726F0">
        <w:rPr>
          <w:sz w:val="16"/>
          <w:highlight w:val="cyan"/>
        </w:rPr>
        <w:t>.</w:t>
      </w:r>
      <w:r w:rsidRPr="00277280">
        <w:rPr>
          <w:sz w:val="16"/>
        </w:rPr>
        <w:t xml:space="preserve"> </w:t>
      </w:r>
    </w:p>
    <w:p w14:paraId="12B94F1A" w14:textId="77777777" w:rsidR="00B971C1" w:rsidRPr="00277280" w:rsidRDefault="00B971C1" w:rsidP="00B971C1">
      <w:pPr>
        <w:rPr>
          <w:sz w:val="16"/>
        </w:rPr>
      </w:pPr>
      <w:r w:rsidRPr="00277280">
        <w:rPr>
          <w:sz w:val="16"/>
        </w:rPr>
        <w:t xml:space="preserve">To win the battle to advance movement priorities, </w:t>
      </w:r>
      <w:r w:rsidRPr="00C726F0">
        <w:rPr>
          <w:rStyle w:val="Style13ptBold"/>
          <w:highlight w:val="cyan"/>
        </w:rPr>
        <w:t>we must</w:t>
      </w:r>
      <w:r w:rsidRPr="00830680">
        <w:rPr>
          <w:rStyle w:val="Style13ptBold"/>
        </w:rPr>
        <w:t xml:space="preserve"> seek to </w:t>
      </w:r>
      <w:r w:rsidRPr="00C726F0">
        <w:rPr>
          <w:rStyle w:val="Style13ptBold"/>
          <w:highlight w:val="cyan"/>
        </w:rPr>
        <w:t xml:space="preserve">pull </w:t>
      </w:r>
      <w:r w:rsidRPr="00C726F0">
        <w:rPr>
          <w:rStyle w:val="Emphasis"/>
          <w:highlight w:val="cyan"/>
        </w:rPr>
        <w:t>every lever of power</w:t>
      </w:r>
      <w:r w:rsidRPr="00830680">
        <w:rPr>
          <w:rStyle w:val="Style13ptBold"/>
        </w:rPr>
        <w:t xml:space="preserve"> at our disposal </w:t>
      </w:r>
      <w:r w:rsidRPr="00C726F0">
        <w:rPr>
          <w:rStyle w:val="Style13ptBold"/>
          <w:highlight w:val="cyan"/>
        </w:rPr>
        <w:t>and</w:t>
      </w:r>
      <w:r w:rsidRPr="00830680">
        <w:rPr>
          <w:rStyle w:val="Style13ptBold"/>
        </w:rPr>
        <w:t xml:space="preserve"> to </w:t>
      </w:r>
      <w:r w:rsidRPr="00C726F0">
        <w:rPr>
          <w:rStyle w:val="Emphasis"/>
          <w:highlight w:val="cyan"/>
        </w:rPr>
        <w:t>directly confront</w:t>
      </w:r>
      <w:r w:rsidRPr="00830680">
        <w:rPr>
          <w:rStyle w:val="Style13ptBold"/>
        </w:rPr>
        <w:t xml:space="preserve"> one of their </w:t>
      </w:r>
      <w:r w:rsidRPr="00827926">
        <w:rPr>
          <w:rStyle w:val="Emphasis"/>
        </w:rPr>
        <w:t>most ardent political opponents</w:t>
      </w:r>
      <w:r w:rsidRPr="00277280">
        <w:rPr>
          <w:sz w:val="16"/>
        </w:rPr>
        <w:t xml:space="preserve">: </w:t>
      </w:r>
      <w:r w:rsidRPr="00C726F0">
        <w:rPr>
          <w:rStyle w:val="Emphasis"/>
          <w:highlight w:val="cyan"/>
        </w:rPr>
        <w:t>corporate monopolies</w:t>
      </w:r>
      <w:r w:rsidRPr="00277280">
        <w:rPr>
          <w:sz w:val="16"/>
        </w:rPr>
        <w:t xml:space="preserve">. The Action Center on Race and the Economy (ACRE) is deftly integrating </w:t>
      </w:r>
      <w:r w:rsidRPr="00830680">
        <w:rPr>
          <w:rStyle w:val="Style13ptBold"/>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13ptBold"/>
        </w:rPr>
        <w:t xml:space="preserve"> and </w:t>
      </w:r>
      <w:r w:rsidRPr="00827926">
        <w:rPr>
          <w:rStyle w:val="Emphasis"/>
        </w:rPr>
        <w:t>economic justice</w:t>
      </w:r>
      <w:r w:rsidRPr="00277280">
        <w:rPr>
          <w:sz w:val="16"/>
        </w:rPr>
        <w:t xml:space="preserve"> mission. In </w:t>
      </w:r>
      <w:r w:rsidRPr="00A51143">
        <w:rPr>
          <w:rStyle w:val="Style13ptBold"/>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13ptBold"/>
        </w:rPr>
        <w:t xml:space="preserve"> the fact that </w:t>
      </w:r>
      <w:r w:rsidRPr="00827926">
        <w:rPr>
          <w:rStyle w:val="Emphasis"/>
        </w:rPr>
        <w:t>big banks</w:t>
      </w:r>
      <w:r w:rsidRPr="00277280">
        <w:rPr>
          <w:sz w:val="16"/>
        </w:rPr>
        <w:t xml:space="preserve"> (as discussed in Section 1) </w:t>
      </w:r>
      <w:r w:rsidRPr="00A51143">
        <w:rPr>
          <w:rStyle w:val="Style13ptBold"/>
        </w:rPr>
        <w:t>finance “</w:t>
      </w:r>
      <w:r w:rsidRPr="00827926">
        <w:rPr>
          <w:rStyle w:val="Emphasis"/>
        </w:rPr>
        <w:t>police brutality bonds</w:t>
      </w:r>
      <w:r w:rsidRPr="00A51143">
        <w:rPr>
          <w:rStyle w:val="Style13ptBold"/>
        </w:rPr>
        <w:t>” that fund the payment of police department settlements</w:t>
      </w:r>
      <w:r w:rsidRPr="00277280">
        <w:rPr>
          <w:sz w:val="16"/>
        </w:rPr>
        <w:t xml:space="preserve"> for acts of police brutality.47 Additionally, </w:t>
      </w:r>
      <w:r w:rsidRPr="00A51143">
        <w:rPr>
          <w:rStyle w:val="Style13ptBold"/>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13ptBold"/>
        </w:rPr>
        <w:t xml:space="preserve">the </w:t>
      </w:r>
      <w:r w:rsidRPr="00D56318">
        <w:rPr>
          <w:rStyle w:val="Emphasis"/>
        </w:rPr>
        <w:t>Puerto Rican debt crisis</w:t>
      </w:r>
      <w:r w:rsidRPr="00277280">
        <w:rPr>
          <w:sz w:val="16"/>
        </w:rPr>
        <w:t xml:space="preserve">, </w:t>
      </w:r>
      <w:r w:rsidRPr="00A51143">
        <w:rPr>
          <w:rStyle w:val="Style13ptBold"/>
        </w:rPr>
        <w:t xml:space="preserve">and </w:t>
      </w:r>
      <w:r w:rsidRPr="00D56318">
        <w:rPr>
          <w:rStyle w:val="Emphasis"/>
        </w:rPr>
        <w:t>pharmaceutical prices</w:t>
      </w:r>
      <w:r w:rsidRPr="00277280">
        <w:rPr>
          <w:sz w:val="16"/>
        </w:rPr>
        <w:t>.48</w:t>
      </w:r>
    </w:p>
    <w:p w14:paraId="6A1C579C" w14:textId="77777777" w:rsidR="00B971C1" w:rsidRPr="00277280" w:rsidRDefault="00B971C1" w:rsidP="00B971C1">
      <w:pPr>
        <w:rPr>
          <w:sz w:val="16"/>
        </w:rPr>
      </w:pPr>
      <w:r w:rsidRPr="00A51143">
        <w:rPr>
          <w:rStyle w:val="Style13ptBold"/>
        </w:rPr>
        <w:t>Corporate monopolists</w:t>
      </w:r>
      <w:r w:rsidRPr="00277280">
        <w:rPr>
          <w:sz w:val="16"/>
        </w:rPr>
        <w:t xml:space="preserve">, including big banks, big tech, and big pharma, </w:t>
      </w:r>
      <w:r w:rsidRPr="00A51143">
        <w:rPr>
          <w:rStyle w:val="Style13ptBold"/>
        </w:rPr>
        <w:t xml:space="preserve">are often </w:t>
      </w:r>
      <w:r w:rsidRPr="00D56318">
        <w:rPr>
          <w:rStyle w:val="Emphasis"/>
        </w:rPr>
        <w:t>primary opponents</w:t>
      </w:r>
      <w:r w:rsidRPr="00A51143">
        <w:rPr>
          <w:rStyle w:val="Style13ptBold"/>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13ptBold"/>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13ptBold"/>
        </w:rPr>
        <w:t xml:space="preserve">have encountered </w:t>
      </w:r>
      <w:r w:rsidRPr="00D56318">
        <w:rPr>
          <w:rStyle w:val="Emphasis"/>
        </w:rPr>
        <w:t>strong opposition</w:t>
      </w:r>
      <w:r w:rsidRPr="00A51143">
        <w:rPr>
          <w:rStyle w:val="Style13ptBold"/>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13ptBold"/>
        </w:rPr>
        <w:t>in addition to</w:t>
      </w:r>
      <w:r w:rsidRPr="00277280">
        <w:rPr>
          <w:sz w:val="16"/>
        </w:rPr>
        <w:t xml:space="preserve"> other </w:t>
      </w:r>
      <w:r w:rsidRPr="00D56318">
        <w:rPr>
          <w:rStyle w:val="Style13ptBold"/>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13ptBold"/>
        </w:rPr>
        <w:t xml:space="preserve">monopolies have </w:t>
      </w:r>
      <w:r w:rsidRPr="00D56318">
        <w:rPr>
          <w:rStyle w:val="Emphasis"/>
        </w:rPr>
        <w:t>aggressively clashed</w:t>
      </w:r>
      <w:r w:rsidRPr="00A51143">
        <w:rPr>
          <w:rStyle w:val="Style13ptBold"/>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13ptBold"/>
        </w:rPr>
        <w:t>Directly challenging</w:t>
      </w:r>
      <w:r w:rsidRPr="00277280">
        <w:rPr>
          <w:sz w:val="16"/>
        </w:rPr>
        <w:t xml:space="preserve"> the </w:t>
      </w:r>
      <w:r w:rsidRPr="00A51143">
        <w:rPr>
          <w:rStyle w:val="Style13ptBold"/>
        </w:rPr>
        <w:t>monopoly power</w:t>
      </w:r>
      <w:r w:rsidRPr="00277280">
        <w:rPr>
          <w:sz w:val="16"/>
        </w:rPr>
        <w:t xml:space="preserve"> of these corporations </w:t>
      </w:r>
      <w:r w:rsidRPr="00A51143">
        <w:rPr>
          <w:rStyle w:val="Style13ptBold"/>
        </w:rPr>
        <w:t>could</w:t>
      </w:r>
      <w:r w:rsidRPr="00277280">
        <w:rPr>
          <w:sz w:val="16"/>
        </w:rPr>
        <w:t xml:space="preserve"> prove to </w:t>
      </w:r>
      <w:r w:rsidRPr="00A51143">
        <w:rPr>
          <w:rStyle w:val="Style13ptBold"/>
        </w:rPr>
        <w:t xml:space="preserve">be a </w:t>
      </w:r>
      <w:r w:rsidRPr="00D56318">
        <w:rPr>
          <w:rStyle w:val="Emphasis"/>
        </w:rPr>
        <w:t>useful tactic</w:t>
      </w:r>
      <w:r w:rsidRPr="00A51143">
        <w:rPr>
          <w:rStyle w:val="Style13ptBold"/>
        </w:rPr>
        <w:t xml:space="preserve"> for activists of color to </w:t>
      </w:r>
      <w:r w:rsidRPr="00D56318">
        <w:rPr>
          <w:rStyle w:val="Emphasis"/>
        </w:rPr>
        <w:t>further movement priorities</w:t>
      </w:r>
      <w:r w:rsidRPr="00277280">
        <w:rPr>
          <w:sz w:val="16"/>
        </w:rPr>
        <w:t>.</w:t>
      </w:r>
    </w:p>
    <w:p w14:paraId="5DFE6A26" w14:textId="65182113" w:rsidR="00B971C1" w:rsidRDefault="00B971C1" w:rsidP="00E30831">
      <w:pPr>
        <w:pStyle w:val="Heading3"/>
      </w:pPr>
      <w:r>
        <w:t>Links</w:t>
      </w:r>
    </w:p>
    <w:p w14:paraId="5F80A20D" w14:textId="77777777" w:rsidR="00B971C1" w:rsidRPr="00136798" w:rsidRDefault="00B971C1" w:rsidP="00B971C1">
      <w:pPr>
        <w:pStyle w:val="Heading4"/>
      </w:pPr>
      <w:r>
        <w:t xml:space="preserve">The perm solves </w:t>
      </w:r>
      <w:r w:rsidRPr="00E900DD">
        <w:rPr>
          <w:u w:val="single"/>
        </w:rPr>
        <w:t>better</w:t>
      </w:r>
      <w:r>
        <w:t xml:space="preserve">—their totalizing critique of predictive policing </w:t>
      </w:r>
      <w:r w:rsidRPr="00E900DD">
        <w:rPr>
          <w:u w:val="single"/>
        </w:rPr>
        <w:t>cedes</w:t>
      </w:r>
      <w:r>
        <w:t xml:space="preserve"> the terms of politics to elites and </w:t>
      </w:r>
      <w:r w:rsidRPr="00E900DD">
        <w:rPr>
          <w:u w:val="single"/>
        </w:rPr>
        <w:t>short-circuits</w:t>
      </w:r>
      <w:r>
        <w:t xml:space="preserve"> social movements.</w:t>
      </w:r>
    </w:p>
    <w:p w14:paraId="64D5BD0A" w14:textId="77777777" w:rsidR="00B971C1" w:rsidRDefault="00B971C1" w:rsidP="00B971C1">
      <w:r w:rsidRPr="000F7A2B">
        <w:rPr>
          <w:rStyle w:val="Style13ptBold"/>
        </w:rPr>
        <w:t>Hannah, 15</w:t>
      </w:r>
      <w:r>
        <w:t>—Geographisches Institut, Universität Bayreuth (Matthew, “State knowledge and recurring patterns of state phobia: From fascism to post-politics”, Prog Hum Geogr July 30, 2015, dml)</w:t>
      </w:r>
    </w:p>
    <w:p w14:paraId="76C20D2F" w14:textId="77777777" w:rsidR="00B971C1" w:rsidRDefault="00B971C1" w:rsidP="00B971C1"/>
    <w:p w14:paraId="0D80BB24" w14:textId="77777777" w:rsidR="00B971C1" w:rsidRPr="000F7A2B" w:rsidRDefault="00B971C1" w:rsidP="00B971C1">
      <w:pPr>
        <w:rPr>
          <w:sz w:val="16"/>
        </w:rPr>
      </w:pPr>
      <w:r w:rsidRPr="000F7A2B">
        <w:rPr>
          <w:sz w:val="16"/>
        </w:rPr>
        <w:t xml:space="preserve">Advances have certainly been made in </w:t>
      </w:r>
      <w:r w:rsidRPr="0010164E">
        <w:rPr>
          <w:rStyle w:val="StyleUnderline"/>
          <w:highlight w:val="green"/>
        </w:rPr>
        <w:t>theorizing surveillance</w:t>
      </w:r>
      <w:r w:rsidRPr="000F7A2B">
        <w:rPr>
          <w:sz w:val="16"/>
        </w:rPr>
        <w:t xml:space="preserve"> (Surveillance &amp; Society, 2014; see Ball et al., 2012, for a comprehensive overview). Nevertheless, much writing </w:t>
      </w:r>
      <w:r w:rsidRPr="000F7A2B">
        <w:rPr>
          <w:rStyle w:val="StyleUnderline"/>
        </w:rPr>
        <w:t xml:space="preserve">continues to </w:t>
      </w:r>
      <w:r w:rsidRPr="0010164E">
        <w:rPr>
          <w:rStyle w:val="StyleUnderline"/>
          <w:highlight w:val="green"/>
        </w:rPr>
        <w:t>rest upon the</w:t>
      </w:r>
      <w:r w:rsidRPr="000F7A2B">
        <w:rPr>
          <w:rStyle w:val="StyleUnderline"/>
        </w:rPr>
        <w:t xml:space="preserve"> familiar distinction-collapsing </w:t>
      </w:r>
      <w:r w:rsidRPr="0010164E">
        <w:rPr>
          <w:rStyle w:val="StyleUnderline"/>
          <w:highlight w:val="green"/>
        </w:rPr>
        <w:t>script, in which the</w:t>
      </w:r>
      <w:r w:rsidRPr="000F7A2B">
        <w:rPr>
          <w:rStyle w:val="StyleUnderline"/>
        </w:rPr>
        <w:t xml:space="preserve"> surveilled </w:t>
      </w:r>
      <w:r w:rsidRPr="0010164E">
        <w:rPr>
          <w:rStyle w:val="StyleUnderline"/>
          <w:highlight w:val="green"/>
        </w:rPr>
        <w:t xml:space="preserve">subject is in danger of </w:t>
      </w:r>
      <w:r w:rsidRPr="0010164E">
        <w:rPr>
          <w:rStyle w:val="Emphasis"/>
          <w:highlight w:val="green"/>
        </w:rPr>
        <w:t>becoming</w:t>
      </w:r>
      <w:r w:rsidRPr="000F7A2B">
        <w:rPr>
          <w:rStyle w:val="Emphasis"/>
        </w:rPr>
        <w:t xml:space="preserve"> fully transparent</w:t>
      </w:r>
      <w:r w:rsidRPr="000F7A2B">
        <w:rPr>
          <w:rStyle w:val="StyleUnderline"/>
        </w:rPr>
        <w:t>, and the ever-more-comprehensive capability of states to capture</w:t>
      </w:r>
      <w:r w:rsidRPr="000F7A2B">
        <w:rPr>
          <w:sz w:val="16"/>
        </w:rPr>
        <w:t xml:space="preserve">, store, copy, analyze and transmit </w:t>
      </w:r>
      <w:r w:rsidRPr="000F7A2B">
        <w:rPr>
          <w:rStyle w:val="StyleUnderline"/>
        </w:rPr>
        <w:t>data</w:t>
      </w:r>
      <w:r w:rsidRPr="000F7A2B">
        <w:rPr>
          <w:sz w:val="16"/>
        </w:rPr>
        <w:t xml:space="preserve">, most starkly </w:t>
      </w:r>
      <w:r w:rsidRPr="000F7A2B">
        <w:rPr>
          <w:rStyle w:val="StyleUnderline"/>
        </w:rPr>
        <w:t>demonstrated</w:t>
      </w:r>
      <w:r w:rsidRPr="000F7A2B">
        <w:rPr>
          <w:sz w:val="16"/>
        </w:rPr>
        <w:t xml:space="preserve"> this time around </w:t>
      </w:r>
      <w:r w:rsidRPr="000F7A2B">
        <w:rPr>
          <w:rStyle w:val="StyleUnderline"/>
        </w:rPr>
        <w:t>by the</w:t>
      </w:r>
      <w:r w:rsidRPr="000F7A2B">
        <w:rPr>
          <w:sz w:val="16"/>
        </w:rPr>
        <w:t xml:space="preserve"> activities of the </w:t>
      </w:r>
      <w:r w:rsidRPr="000F7A2B">
        <w:rPr>
          <w:rStyle w:val="StyleUnderline"/>
        </w:rPr>
        <w:t xml:space="preserve">NSA, threatens to make us all </w:t>
      </w:r>
      <w:r w:rsidRPr="000F7A2B">
        <w:rPr>
          <w:rStyle w:val="Emphasis"/>
        </w:rPr>
        <w:t>completely manipulable</w:t>
      </w:r>
      <w:r w:rsidRPr="000F7A2B">
        <w:rPr>
          <w:rStyle w:val="StyleUnderline"/>
        </w:rPr>
        <w:t xml:space="preserve">, </w:t>
      </w:r>
      <w:r w:rsidRPr="000F7A2B">
        <w:rPr>
          <w:rStyle w:val="Emphasis"/>
        </w:rPr>
        <w:t>controllable</w:t>
      </w:r>
      <w:r w:rsidRPr="000F7A2B">
        <w:rPr>
          <w:rStyle w:val="StyleUnderline"/>
        </w:rPr>
        <w:t xml:space="preserve">, </w:t>
      </w:r>
      <w:r w:rsidRPr="0010164E">
        <w:rPr>
          <w:rStyle w:val="Emphasis"/>
          <w:highlight w:val="green"/>
        </w:rPr>
        <w:t>predictable</w:t>
      </w:r>
      <w:r w:rsidRPr="000F7A2B">
        <w:rPr>
          <w:rStyle w:val="StyleUnderline"/>
        </w:rPr>
        <w:t xml:space="preserve"> and </w:t>
      </w:r>
      <w:r w:rsidRPr="000F7A2B">
        <w:rPr>
          <w:rStyle w:val="Emphasis"/>
        </w:rPr>
        <w:t>normalizable</w:t>
      </w:r>
      <w:r w:rsidRPr="000F7A2B">
        <w:rPr>
          <w:rStyle w:val="StyleUnderline"/>
        </w:rPr>
        <w:t>. If the</w:t>
      </w:r>
      <w:r w:rsidRPr="000F7A2B">
        <w:rPr>
          <w:sz w:val="16"/>
        </w:rPr>
        <w:t xml:space="preserve"> puzzle for critical </w:t>
      </w:r>
      <w:r w:rsidRPr="000F7A2B">
        <w:rPr>
          <w:rStyle w:val="StyleUnderline"/>
        </w:rPr>
        <w:t>thinkers in the 1970s was</w:t>
      </w:r>
      <w:r w:rsidRPr="000F7A2B">
        <w:rPr>
          <w:sz w:val="16"/>
        </w:rPr>
        <w:t xml:space="preserve"> that of </w:t>
      </w:r>
      <w:r w:rsidRPr="000F7A2B">
        <w:rPr>
          <w:rStyle w:val="StyleUnderline"/>
        </w:rPr>
        <w:t>how people could want their own repression, the</w:t>
      </w:r>
      <w:r w:rsidRPr="000F7A2B">
        <w:rPr>
          <w:sz w:val="16"/>
        </w:rPr>
        <w:t xml:space="preserve"> more epistemic </w:t>
      </w:r>
      <w:r w:rsidRPr="000F7A2B">
        <w:rPr>
          <w:rStyle w:val="StyleUnderline"/>
        </w:rPr>
        <w:t>version</w:t>
      </w:r>
      <w:r w:rsidRPr="000F7A2B">
        <w:rPr>
          <w:sz w:val="16"/>
        </w:rPr>
        <w:t xml:space="preserve"> of the puzzle </w:t>
      </w:r>
      <w:r w:rsidRPr="000F7A2B">
        <w:rPr>
          <w:rStyle w:val="StyleUnderline"/>
        </w:rPr>
        <w:t>in the</w:t>
      </w:r>
      <w:r w:rsidRPr="000F7A2B">
        <w:rPr>
          <w:sz w:val="16"/>
        </w:rPr>
        <w:t xml:space="preserve"> early </w:t>
      </w:r>
      <w:r w:rsidRPr="000F7A2B">
        <w:rPr>
          <w:rStyle w:val="StyleUnderline"/>
        </w:rPr>
        <w:t>21st century asks how it is that so many people can willingly and knowingly expose themselves to comprehensive surveillance</w:t>
      </w:r>
      <w:r w:rsidRPr="000F7A2B">
        <w:rPr>
          <w:sz w:val="16"/>
        </w:rPr>
        <w:t xml:space="preserve">, for example through social networking sites like Facebook, and in many cases seem to want such complete transparency (Carpenter, 2012; Panek et al., 2013). At the level of institutions, this question now extends well beyond the state as such, since we are most intensely and minutely surveilled by private companies. But as the NSA scandal has demonstrated, </w:t>
      </w:r>
      <w:r w:rsidRPr="000F7A2B">
        <w:rPr>
          <w:rStyle w:val="StyleUnderline"/>
        </w:rPr>
        <w:t xml:space="preserve">the primary location of personal data may be of little significance to well-equipped state security agencies. Most of the public outrage has been provoked not by private companies’ possession of data but by </w:t>
      </w:r>
      <w:r w:rsidRPr="000F7A2B">
        <w:rPr>
          <w:rStyle w:val="Emphasis"/>
        </w:rPr>
        <w:t>state access to it</w:t>
      </w:r>
      <w:r w:rsidRPr="000F7A2B">
        <w:rPr>
          <w:sz w:val="16"/>
        </w:rPr>
        <w:t>.</w:t>
      </w:r>
    </w:p>
    <w:p w14:paraId="1E97F952" w14:textId="77777777" w:rsidR="00B971C1" w:rsidRPr="00E900DD" w:rsidRDefault="00B971C1" w:rsidP="00B971C1">
      <w:pPr>
        <w:rPr>
          <w:sz w:val="16"/>
        </w:rPr>
      </w:pPr>
      <w:r w:rsidRPr="000F7A2B">
        <w:rPr>
          <w:sz w:val="16"/>
        </w:rPr>
        <w:t xml:space="preserve">Third and finally, as with theorists of fascism in the 1970s, so </w:t>
      </w:r>
      <w:r w:rsidRPr="000F7A2B">
        <w:rPr>
          <w:rStyle w:val="StyleUnderline"/>
        </w:rPr>
        <w:t xml:space="preserve">today it is not difficult to find thinkers whose theorizations of the state seem to </w:t>
      </w:r>
      <w:r w:rsidRPr="000F7A2B">
        <w:rPr>
          <w:rStyle w:val="Emphasis"/>
        </w:rPr>
        <w:t>undergird the familiar script</w:t>
      </w:r>
      <w:r w:rsidRPr="000F7A2B">
        <w:rPr>
          <w:sz w:val="16"/>
        </w:rPr>
        <w:t xml:space="preserve">. </w:t>
      </w:r>
      <w:r w:rsidRPr="000F7A2B">
        <w:rPr>
          <w:rStyle w:val="StyleUnderline"/>
        </w:rPr>
        <w:t>The</w:t>
      </w:r>
      <w:r w:rsidRPr="000F7A2B">
        <w:rPr>
          <w:sz w:val="16"/>
        </w:rPr>
        <w:t xml:space="preserve"> most interesting broadly equivalent </w:t>
      </w:r>
      <w:r w:rsidRPr="000F7A2B">
        <w:rPr>
          <w:rStyle w:val="StyleUnderline"/>
        </w:rPr>
        <w:t>watchwords today</w:t>
      </w:r>
      <w:r w:rsidRPr="000F7A2B">
        <w:rPr>
          <w:sz w:val="16"/>
        </w:rPr>
        <w:t xml:space="preserve"> for the term ‘fascism’ in the 1970s </w:t>
      </w:r>
      <w:r w:rsidRPr="000F7A2B">
        <w:rPr>
          <w:rStyle w:val="StyleUnderline"/>
        </w:rPr>
        <w:t xml:space="preserve">are </w:t>
      </w:r>
      <w:r w:rsidRPr="000F7A2B">
        <w:rPr>
          <w:rStyle w:val="Emphasis"/>
        </w:rPr>
        <w:t>‘post-politics’</w:t>
      </w:r>
      <w:r w:rsidRPr="000F7A2B">
        <w:rPr>
          <w:rStyle w:val="StyleUnderline"/>
        </w:rPr>
        <w:t xml:space="preserve"> or </w:t>
      </w:r>
      <w:r w:rsidRPr="000F7A2B">
        <w:rPr>
          <w:rStyle w:val="Emphasis"/>
        </w:rPr>
        <w:t>‘anti-politics’</w:t>
      </w:r>
      <w:r w:rsidRPr="000F7A2B">
        <w:rPr>
          <w:sz w:val="16"/>
        </w:rPr>
        <w:t xml:space="preserve">.3 </w:t>
      </w:r>
      <w:r w:rsidRPr="000F7A2B">
        <w:rPr>
          <w:rStyle w:val="StyleUnderline"/>
        </w:rPr>
        <w:t>The notion</w:t>
      </w:r>
      <w:r w:rsidRPr="000F7A2B">
        <w:rPr>
          <w:sz w:val="16"/>
        </w:rPr>
        <w:t xml:space="preserve"> of ‘anti-politics’ </w:t>
      </w:r>
      <w:r w:rsidRPr="000F7A2B">
        <w:rPr>
          <w:rStyle w:val="StyleUnderline"/>
        </w:rPr>
        <w:t>has</w:t>
      </w:r>
      <w:r w:rsidRPr="000F7A2B">
        <w:rPr>
          <w:sz w:val="16"/>
        </w:rPr>
        <w:t xml:space="preserve"> thus far </w:t>
      </w:r>
      <w:r w:rsidRPr="000F7A2B">
        <w:rPr>
          <w:rStyle w:val="StyleUnderline"/>
        </w:rPr>
        <w:t>been</w:t>
      </w:r>
      <w:r w:rsidRPr="000F7A2B">
        <w:rPr>
          <w:sz w:val="16"/>
        </w:rPr>
        <w:t xml:space="preserve"> most clearly </w:t>
      </w:r>
      <w:r w:rsidRPr="000F7A2B">
        <w:rPr>
          <w:rStyle w:val="StyleUnderline"/>
        </w:rPr>
        <w:t>articulated</w:t>
      </w:r>
      <w:r w:rsidRPr="000F7A2B">
        <w:rPr>
          <w:sz w:val="16"/>
        </w:rPr>
        <w:t xml:space="preserve"> in human geography </w:t>
      </w:r>
      <w:r w:rsidRPr="000F7A2B">
        <w:rPr>
          <w:rStyle w:val="StyleUnderline"/>
        </w:rPr>
        <w:t>by</w:t>
      </w:r>
      <w:r w:rsidRPr="000F7A2B">
        <w:rPr>
          <w:sz w:val="16"/>
        </w:rPr>
        <w:t xml:space="preserve"> Erik </w:t>
      </w:r>
      <w:r w:rsidRPr="000F7A2B">
        <w:rPr>
          <w:rStyle w:val="StyleUnderline"/>
        </w:rPr>
        <w:t>Swyngedouw</w:t>
      </w:r>
      <w:r w:rsidRPr="000F7A2B">
        <w:rPr>
          <w:sz w:val="16"/>
        </w:rPr>
        <w:t xml:space="preserve">, who draws upon Ulrich </w:t>
      </w:r>
      <w:r w:rsidRPr="000F7A2B">
        <w:rPr>
          <w:rStyle w:val="StyleUnderline"/>
        </w:rPr>
        <w:t>Beck</w:t>
      </w:r>
      <w:r w:rsidRPr="000F7A2B">
        <w:rPr>
          <w:sz w:val="16"/>
        </w:rPr>
        <w:t xml:space="preserve">, Alain </w:t>
      </w:r>
      <w:r w:rsidRPr="000F7A2B">
        <w:rPr>
          <w:rStyle w:val="StyleUnderline"/>
        </w:rPr>
        <w:t>Badiou</w:t>
      </w:r>
      <w:r w:rsidRPr="000F7A2B">
        <w:rPr>
          <w:sz w:val="16"/>
        </w:rPr>
        <w:t xml:space="preserve">, Jacques </w:t>
      </w:r>
      <w:r w:rsidRPr="000F7A2B">
        <w:rPr>
          <w:rStyle w:val="StyleUnderline"/>
        </w:rPr>
        <w:t>Rancière and</w:t>
      </w:r>
      <w:r w:rsidRPr="000F7A2B">
        <w:rPr>
          <w:sz w:val="16"/>
        </w:rPr>
        <w:t xml:space="preserve"> Slavoj </w:t>
      </w:r>
      <w:r w:rsidRPr="000F7A2B">
        <w:rPr>
          <w:rStyle w:val="StyleUnderline"/>
        </w:rPr>
        <w:t>Žižek</w:t>
      </w:r>
      <w:r w:rsidRPr="000F7A2B">
        <w:rPr>
          <w:sz w:val="16"/>
        </w:rPr>
        <w:t xml:space="preserve"> to argue that an increasing number of public issues are increasingly interpreted and acted upon by nation-states in a ‘post-political’ or ‘anti-political’ fashion (Swyngedouw</w:t>
      </w:r>
      <w:r w:rsidRPr="00E900DD">
        <w:rPr>
          <w:sz w:val="16"/>
        </w:rPr>
        <w:t xml:space="preserve">, 2010, 2011, 2013; see also MacLeod, 2013). In the post-political mode, ‘[p]olitics becomes something one can do without making decisions that divide and separate’; it comprises ‘the everyday choreographies of policy making within a given institutional and procedural configuration in which individuals and groups pursue their interests’ (Swyngedouw, 2011: 4). </w:t>
      </w:r>
      <w:r w:rsidRPr="00E900DD">
        <w:rPr>
          <w:rStyle w:val="StyleUnderline"/>
        </w:rPr>
        <w:t>Politics is</w:t>
      </w:r>
      <w:r w:rsidRPr="00E900DD">
        <w:rPr>
          <w:sz w:val="16"/>
        </w:rPr>
        <w:t xml:space="preserve"> essentially </w:t>
      </w:r>
      <w:r w:rsidRPr="00E900DD">
        <w:rPr>
          <w:rStyle w:val="StyleUnderline"/>
        </w:rPr>
        <w:t>managerial, with real antagonism and dissent banished to an outside stigmatized as irrational and subject to risk-policing</w:t>
      </w:r>
      <w:r w:rsidRPr="00E900DD">
        <w:rPr>
          <w:sz w:val="16"/>
        </w:rPr>
        <w:t xml:space="preserve">. This perspective has a good deal in common with fears of ‘technocracy’ often linked to surveillance in the 1970s (Akin, 1977; see Hannah, 2010). </w:t>
      </w:r>
      <w:r w:rsidRPr="00E900DD">
        <w:rPr>
          <w:rStyle w:val="StyleUnderline"/>
        </w:rPr>
        <w:t>Other scholars, even while not explicitly invoking the critique of anti- or post-politics</w:t>
      </w:r>
      <w:r w:rsidRPr="00E900DD">
        <w:rPr>
          <w:sz w:val="16"/>
        </w:rPr>
        <w:t xml:space="preserve">, nevertheless </w:t>
      </w:r>
      <w:r w:rsidRPr="00E900DD">
        <w:rPr>
          <w:rStyle w:val="StyleUnderline"/>
        </w:rPr>
        <w:t xml:space="preserve">evidence a </w:t>
      </w:r>
      <w:r w:rsidRPr="00E900DD">
        <w:rPr>
          <w:rStyle w:val="Emphasis"/>
        </w:rPr>
        <w:t>very</w:t>
      </w:r>
      <w:r w:rsidRPr="000F7A2B">
        <w:rPr>
          <w:rStyle w:val="Emphasis"/>
        </w:rPr>
        <w:t xml:space="preserve"> similar </w:t>
      </w:r>
      <w:r w:rsidRPr="0010164E">
        <w:rPr>
          <w:rStyle w:val="Emphasis"/>
          <w:highlight w:val="green"/>
        </w:rPr>
        <w:t>blanket dismissal</w:t>
      </w:r>
      <w:r w:rsidRPr="0010164E">
        <w:rPr>
          <w:rStyle w:val="StyleUnderline"/>
          <w:highlight w:val="green"/>
        </w:rPr>
        <w:t xml:space="preserve"> </w:t>
      </w:r>
      <w:r w:rsidRPr="00E900DD">
        <w:rPr>
          <w:rStyle w:val="StyleUnderline"/>
        </w:rPr>
        <w:t>of democratic business as usual</w:t>
      </w:r>
      <w:r w:rsidRPr="00E900DD">
        <w:rPr>
          <w:sz w:val="16"/>
        </w:rPr>
        <w:t>. In one of many examples, Jenny Pickerell and Paul Chatterton list ‘representative democracy’ among the phenomena they hope ‘we can dismantle’ through involvement in autonomous geographies of activism (Pickerell and Chatterton, 2006: 731). Similarly, Simon Springer’s call for ‘</w:t>
      </w:r>
      <w:r w:rsidRPr="00E900DD">
        <w:rPr>
          <w:rStyle w:val="StyleUnderline"/>
        </w:rPr>
        <w:t>radical democracy’ is directed explicitly against ‘anti-political modes of aggregative and deliberative democracy’</w:t>
      </w:r>
      <w:r w:rsidRPr="00E900DD">
        <w:rPr>
          <w:sz w:val="16"/>
        </w:rPr>
        <w:t xml:space="preserve"> (Springer, 2010: 527).</w:t>
      </w:r>
    </w:p>
    <w:p w14:paraId="47447CD4" w14:textId="77777777" w:rsidR="00B971C1" w:rsidRPr="000F7A2B" w:rsidRDefault="00B971C1" w:rsidP="00B971C1">
      <w:pPr>
        <w:rPr>
          <w:sz w:val="16"/>
        </w:rPr>
      </w:pPr>
      <w:r w:rsidRPr="00E900DD">
        <w:rPr>
          <w:rStyle w:val="StyleUnderline"/>
        </w:rPr>
        <w:t xml:space="preserve">The argument here is </w:t>
      </w:r>
      <w:r w:rsidRPr="00E900DD">
        <w:rPr>
          <w:rStyle w:val="Emphasis"/>
        </w:rPr>
        <w:t>not</w:t>
      </w:r>
      <w:r w:rsidRPr="00E900DD">
        <w:rPr>
          <w:rStyle w:val="StyleUnderline"/>
        </w:rPr>
        <w:t xml:space="preserve"> that these lines of political analysis are wrong</w:t>
      </w:r>
      <w:r w:rsidRPr="00E900DD">
        <w:rPr>
          <w:sz w:val="16"/>
        </w:rPr>
        <w:t>. Indeed, any remotely vital democratic culture must be driven fundamentally by social movements and political forces originating outside official institutions</w:t>
      </w:r>
      <w:r w:rsidRPr="000F7A2B">
        <w:rPr>
          <w:sz w:val="16"/>
        </w:rPr>
        <w:t xml:space="preserve"> (Cohen and Arato, 1992). An increasingly merciless form of capitalism in articulation with tenacious gender and racial discrimination, militarism and other sources of grave injustice obviously cannot be effectively combatted with the tools of </w:t>
      </w:r>
      <w:r w:rsidRPr="00E900DD">
        <w:rPr>
          <w:sz w:val="16"/>
        </w:rPr>
        <w:t xml:space="preserve">representative democracy alone. It is also clearly the case that technological, procedural and cultural changes have had de-politicizing effects, increased the intensity of surveillance, or chased serious dissent outside the circles of ‘acceptable’ politics. However, </w:t>
      </w:r>
      <w:r w:rsidRPr="00E900DD">
        <w:rPr>
          <w:rStyle w:val="StyleUnderline"/>
        </w:rPr>
        <w:t xml:space="preserve">the radical critique of ‘post-politics’ </w:t>
      </w:r>
      <w:r w:rsidRPr="0010164E">
        <w:rPr>
          <w:rStyle w:val="StyleUnderline"/>
          <w:highlight w:val="green"/>
        </w:rPr>
        <w:t>tends to</w:t>
      </w:r>
      <w:r w:rsidRPr="000F7A2B">
        <w:rPr>
          <w:rStyle w:val="StyleUnderline"/>
        </w:rPr>
        <w:t xml:space="preserve"> </w:t>
      </w:r>
      <w:r w:rsidRPr="000F7A2B">
        <w:rPr>
          <w:rStyle w:val="Emphasis"/>
        </w:rPr>
        <w:t>subsume</w:t>
      </w:r>
      <w:r w:rsidRPr="000F7A2B">
        <w:rPr>
          <w:rStyle w:val="StyleUnderline"/>
        </w:rPr>
        <w:t xml:space="preserve"> and </w:t>
      </w:r>
      <w:r w:rsidRPr="0010164E">
        <w:rPr>
          <w:rStyle w:val="Emphasis"/>
          <w:highlight w:val="green"/>
        </w:rPr>
        <w:t>collapse</w:t>
      </w:r>
      <w:r w:rsidRPr="000F7A2B">
        <w:rPr>
          <w:rStyle w:val="StyleUnderline"/>
        </w:rPr>
        <w:t xml:space="preserve"> all </w:t>
      </w:r>
      <w:r w:rsidRPr="00E900DD">
        <w:rPr>
          <w:rStyle w:val="Emphasis"/>
          <w:highlight w:val="green"/>
        </w:rPr>
        <w:t>meaningful distinctions</w:t>
      </w:r>
      <w:r w:rsidRPr="000F7A2B">
        <w:rPr>
          <w:rStyle w:val="StyleUnderline"/>
        </w:rPr>
        <w:t xml:space="preserve"> and </w:t>
      </w:r>
      <w:r w:rsidRPr="000F7A2B">
        <w:rPr>
          <w:rStyle w:val="Emphasis"/>
        </w:rPr>
        <w:t>differentiations</w:t>
      </w:r>
      <w:r w:rsidRPr="000F7A2B">
        <w:rPr>
          <w:rStyle w:val="StyleUnderline"/>
        </w:rPr>
        <w:t xml:space="preserve"> one otherwise might make within the realm of ‘normal’ democracy </w:t>
      </w:r>
      <w:r w:rsidRPr="00E900DD">
        <w:rPr>
          <w:rStyle w:val="StyleUnderline"/>
        </w:rPr>
        <w:t>under</w:t>
      </w:r>
      <w:r w:rsidRPr="000F7A2B">
        <w:rPr>
          <w:rStyle w:val="StyleUnderline"/>
        </w:rPr>
        <w:t xml:space="preserve"> the shadow of </w:t>
      </w:r>
      <w:r w:rsidRPr="00E900DD">
        <w:rPr>
          <w:rStyle w:val="Emphasis"/>
        </w:rPr>
        <w:t>the one grand distinction</w:t>
      </w:r>
      <w:r w:rsidRPr="000F7A2B">
        <w:rPr>
          <w:rStyle w:val="StyleUnderline"/>
        </w:rPr>
        <w:t xml:space="preserve"> between everyday ‘politics/police’ and ‘the political’</w:t>
      </w:r>
      <w:r w:rsidRPr="000F7A2B">
        <w:rPr>
          <w:sz w:val="16"/>
        </w:rPr>
        <w:t xml:space="preserve"> (Swyngedouw, 2011: 4). In the process, </w:t>
      </w:r>
      <w:r w:rsidRPr="00E900DD">
        <w:rPr>
          <w:rStyle w:val="Emphasis"/>
        </w:rPr>
        <w:t>significant political phenomena</w:t>
      </w:r>
      <w:r w:rsidRPr="00E900DD">
        <w:rPr>
          <w:rStyle w:val="StyleUnderline"/>
        </w:rPr>
        <w:t xml:space="preserve"> with </w:t>
      </w:r>
      <w:r w:rsidRPr="0010164E">
        <w:rPr>
          <w:rStyle w:val="StyleUnderline"/>
        </w:rPr>
        <w:t>continued</w:t>
      </w:r>
      <w:r w:rsidRPr="000F7A2B">
        <w:rPr>
          <w:rStyle w:val="StyleUnderline"/>
        </w:rPr>
        <w:t xml:space="preserve"> </w:t>
      </w:r>
      <w:r w:rsidRPr="0010164E">
        <w:rPr>
          <w:rStyle w:val="Emphasis"/>
          <w:highlight w:val="green"/>
        </w:rPr>
        <w:t>emancipatory potential</w:t>
      </w:r>
      <w:r w:rsidRPr="0010164E">
        <w:rPr>
          <w:rStyle w:val="StyleUnderline"/>
          <w:highlight w:val="green"/>
        </w:rPr>
        <w:t xml:space="preserve"> are swept from view</w:t>
      </w:r>
      <w:r w:rsidRPr="000F7A2B">
        <w:rPr>
          <w:rStyle w:val="StyleUnderline"/>
        </w:rPr>
        <w:t>. When</w:t>
      </w:r>
      <w:r w:rsidRPr="000F7A2B">
        <w:rPr>
          <w:sz w:val="16"/>
        </w:rPr>
        <w:t xml:space="preserve"> prominent </w:t>
      </w:r>
      <w:r w:rsidRPr="000F7A2B">
        <w:rPr>
          <w:rStyle w:val="StyleUnderline"/>
        </w:rPr>
        <w:t>critical theorists</w:t>
      </w:r>
      <w:r w:rsidRPr="000F7A2B">
        <w:rPr>
          <w:sz w:val="16"/>
        </w:rPr>
        <w:t xml:space="preserve"> appear to </w:t>
      </w:r>
      <w:r w:rsidRPr="000F7A2B">
        <w:rPr>
          <w:rStyle w:val="StyleUnderline"/>
        </w:rPr>
        <w:t xml:space="preserve">deliver rigorous justifications for such collapsing of distinctions, it becomes </w:t>
      </w:r>
      <w:r w:rsidRPr="000F7A2B">
        <w:rPr>
          <w:rStyle w:val="Emphasis"/>
        </w:rPr>
        <w:t>all the more difficult to resist</w:t>
      </w:r>
      <w:r w:rsidRPr="000F7A2B">
        <w:rPr>
          <w:sz w:val="16"/>
        </w:rPr>
        <w:t>. To illustrate this latter problem, I will discuss the writings of the philosopher Alain Badiou. On some important points, Badiou can also stand in here for Jacques Rancière (Rancière, 2010; Badiou, 2005: ch. 8).</w:t>
      </w:r>
    </w:p>
    <w:p w14:paraId="2975BA24" w14:textId="77777777" w:rsidR="00B971C1" w:rsidRPr="000F7A2B" w:rsidRDefault="00B971C1" w:rsidP="00B971C1">
      <w:pPr>
        <w:rPr>
          <w:sz w:val="10"/>
          <w:szCs w:val="10"/>
        </w:rPr>
      </w:pPr>
      <w:r w:rsidRPr="000F7A2B">
        <w:rPr>
          <w:sz w:val="10"/>
          <w:szCs w:val="10"/>
        </w:rPr>
        <w:t>V Badiou, politics and number</w:t>
      </w:r>
    </w:p>
    <w:p w14:paraId="2472CADA" w14:textId="77777777" w:rsidR="00B971C1" w:rsidRPr="000F7A2B" w:rsidRDefault="00B971C1" w:rsidP="00B971C1">
      <w:pPr>
        <w:rPr>
          <w:sz w:val="10"/>
          <w:szCs w:val="10"/>
        </w:rPr>
      </w:pPr>
      <w:r w:rsidRPr="000F7A2B">
        <w:rPr>
          <w:sz w:val="10"/>
          <w:szCs w:val="10"/>
        </w:rPr>
        <w:t>Badiou’s work has been discussed at some length already in the geography literature, chiefly for his characterization of the event (Dewsbury, 2007; Bassett, 2008; Doel, 2009; Shaw, 2012) and for innovative elements of spatial thinking potentially useful for socio-spatial theory (Constantinou, 2009; Madarasz, 2009; Plotnitsky, 2012; Shaw, 2010). Mackenzie’s analysis of the multiplication of databases in terms of Badiou’s gloss on set theory is particularly interesting in the present context (Mackenzie, 2012). However, it too, like almost all of this work, either takes his critique of the state as an epistemic power at face value or has other concerns altogether. As Shaw (2012) has explained, Badiou’s major works first set out his ‘pure’ ontology of ‘multiples’ and evental change in terms of set theory (Being and Event, 2006), and then a comprehensive (likewise mathematically expressed) phenomenology of the appearance of events and subjects in structured worlds (Logics of Worlds, 2009). Badiou’s basic understanding of revolutionary politics in terms of events is already formulated in the first of these two volumes. The value of Badiou’s predilection for mathematizing his arguments has been the focus of considerable debate (Hallward, 2003; Bosteels, 2011, Nirenberg and Nirenberg, 2011). For the issues discussed here, his mathematical mode of expression is an advantage, because it illustrates most starkly and directly the basic, distinction-collapsing architecture of many phobic constructions of state knowledge. In effect, as I will argue, Badiou uses the abstraction of set theory (and later, category theory) to disqualify the importance of distinctions between different kinds and uses of state knowledge. This is the main reason I dwell on his work.</w:t>
      </w:r>
    </w:p>
    <w:p w14:paraId="62DCC384" w14:textId="77777777" w:rsidR="00B971C1" w:rsidRPr="000F7A2B" w:rsidRDefault="00B971C1" w:rsidP="00B971C1">
      <w:pPr>
        <w:rPr>
          <w:sz w:val="10"/>
          <w:szCs w:val="10"/>
        </w:rPr>
      </w:pPr>
      <w:r w:rsidRPr="000F7A2B">
        <w:rPr>
          <w:sz w:val="10"/>
          <w:szCs w:val="10"/>
        </w:rPr>
        <w:t>The set-theoretic concepts of belonging and inclusion are a good place to start because they bring us quite directly to the problem I want to highlight here (see Mackenzie, 2012). The basic relation at the heart of set theory is that of belonging. This is designated in set theoretic notation with the symbol ‘</w:t>
      </w:r>
      <w:r w:rsidRPr="000F7A2B">
        <w:rPr>
          <w:rFonts w:ascii="Cambria Math" w:hAnsi="Cambria Math" w:cs="Cambria Math"/>
          <w:sz w:val="10"/>
          <w:szCs w:val="10"/>
        </w:rPr>
        <w:t>∊</w:t>
      </w:r>
      <w:r w:rsidRPr="000F7A2B">
        <w:rPr>
          <w:rFonts w:cs="Georgia"/>
          <w:sz w:val="10"/>
          <w:szCs w:val="10"/>
        </w:rPr>
        <w:t>’</w:t>
      </w:r>
      <w:r w:rsidRPr="000F7A2B">
        <w:rPr>
          <w:sz w:val="10"/>
          <w:szCs w:val="10"/>
        </w:rPr>
        <w:t xml:space="preserve">, so that the expression </w:t>
      </w:r>
      <w:r w:rsidRPr="000F7A2B">
        <w:rPr>
          <w:rFonts w:cs="Georgia"/>
          <w:sz w:val="10"/>
          <w:szCs w:val="10"/>
        </w:rPr>
        <w:t>‘</w:t>
      </w:r>
      <w:r w:rsidRPr="000F7A2B">
        <w:rPr>
          <w:sz w:val="10"/>
          <w:szCs w:val="10"/>
        </w:rPr>
        <w:t xml:space="preserve">x </w:t>
      </w:r>
      <w:r w:rsidRPr="000F7A2B">
        <w:rPr>
          <w:rFonts w:ascii="Cambria Math" w:hAnsi="Cambria Math" w:cs="Cambria Math"/>
          <w:sz w:val="10"/>
          <w:szCs w:val="10"/>
        </w:rPr>
        <w:t>∊</w:t>
      </w:r>
      <w:r w:rsidRPr="000F7A2B">
        <w:rPr>
          <w:sz w:val="10"/>
          <w:szCs w:val="10"/>
        </w:rPr>
        <w:t xml:space="preserve"> S</w:t>
      </w:r>
      <w:r w:rsidRPr="000F7A2B">
        <w:rPr>
          <w:rFonts w:cs="Georgia"/>
          <w:sz w:val="10"/>
          <w:szCs w:val="10"/>
        </w:rPr>
        <w:t>’</w:t>
      </w:r>
      <w:r w:rsidRPr="000F7A2B">
        <w:rPr>
          <w:sz w:val="10"/>
          <w:szCs w:val="10"/>
        </w:rPr>
        <w:t xml:space="preserve"> means the element </w:t>
      </w:r>
      <w:r w:rsidRPr="000F7A2B">
        <w:rPr>
          <w:rFonts w:cs="Georgia"/>
          <w:sz w:val="10"/>
          <w:szCs w:val="10"/>
        </w:rPr>
        <w:t>‘</w:t>
      </w:r>
      <w:r w:rsidRPr="000F7A2B">
        <w:rPr>
          <w:sz w:val="10"/>
          <w:szCs w:val="10"/>
        </w:rPr>
        <w:t>x</w:t>
      </w:r>
      <w:r w:rsidRPr="000F7A2B">
        <w:rPr>
          <w:rFonts w:cs="Georgia"/>
          <w:sz w:val="10"/>
          <w:szCs w:val="10"/>
        </w:rPr>
        <w:t>’</w:t>
      </w:r>
      <w:r w:rsidRPr="000F7A2B">
        <w:rPr>
          <w:sz w:val="10"/>
          <w:szCs w:val="10"/>
        </w:rPr>
        <w:t xml:space="preserve"> belongs to the set </w:t>
      </w:r>
      <w:r w:rsidRPr="000F7A2B">
        <w:rPr>
          <w:rFonts w:cs="Georgia"/>
          <w:sz w:val="10"/>
          <w:szCs w:val="10"/>
        </w:rPr>
        <w:t>‘</w:t>
      </w:r>
      <w:r w:rsidRPr="000F7A2B">
        <w:rPr>
          <w:sz w:val="10"/>
          <w:szCs w:val="10"/>
        </w:rPr>
        <w:t>S</w:t>
      </w:r>
      <w:r w:rsidRPr="000F7A2B">
        <w:rPr>
          <w:rFonts w:cs="Georgia"/>
          <w:sz w:val="10"/>
          <w:szCs w:val="10"/>
        </w:rPr>
        <w:t>’</w:t>
      </w:r>
      <w:r w:rsidRPr="000F7A2B">
        <w:rPr>
          <w:sz w:val="10"/>
          <w:szCs w:val="10"/>
        </w:rPr>
        <w:t xml:space="preserve">. This idea is probably familiar to readers from grammar-school or middle-school mathematics. Another starting point of set theory is that a set cannot (the symbol </w:t>
      </w:r>
      <w:r w:rsidRPr="000F7A2B">
        <w:rPr>
          <w:rFonts w:ascii="Cambria Math" w:hAnsi="Cambria Math" w:cs="Cambria Math"/>
          <w:sz w:val="10"/>
          <w:szCs w:val="10"/>
        </w:rPr>
        <w:t>∼</w:t>
      </w:r>
      <w:r w:rsidRPr="000F7A2B">
        <w:rPr>
          <w:sz w:val="10"/>
          <w:szCs w:val="10"/>
        </w:rPr>
        <w:t xml:space="preserve"> means </w:t>
      </w:r>
      <w:r w:rsidRPr="000F7A2B">
        <w:rPr>
          <w:rFonts w:cs="Georgia"/>
          <w:sz w:val="10"/>
          <w:szCs w:val="10"/>
        </w:rPr>
        <w:t>‘</w:t>
      </w:r>
      <w:r w:rsidRPr="000F7A2B">
        <w:rPr>
          <w:sz w:val="10"/>
          <w:szCs w:val="10"/>
        </w:rPr>
        <w:t>not</w:t>
      </w:r>
      <w:r w:rsidRPr="000F7A2B">
        <w:rPr>
          <w:rFonts w:cs="Georgia"/>
          <w:sz w:val="10"/>
          <w:szCs w:val="10"/>
        </w:rPr>
        <w:t>’</w:t>
      </w:r>
      <w:r w:rsidRPr="000F7A2B">
        <w:rPr>
          <w:sz w:val="10"/>
          <w:szCs w:val="10"/>
        </w:rPr>
        <w:t xml:space="preserve">) belong to itself: </w:t>
      </w:r>
      <w:r w:rsidRPr="000F7A2B">
        <w:rPr>
          <w:rFonts w:ascii="Cambria Math" w:hAnsi="Cambria Math" w:cs="Cambria Math"/>
          <w:sz w:val="10"/>
          <w:szCs w:val="10"/>
        </w:rPr>
        <w:t>∼</w:t>
      </w:r>
      <w:r w:rsidRPr="000F7A2B">
        <w:rPr>
          <w:sz w:val="10"/>
          <w:szCs w:val="10"/>
        </w:rPr>
        <w:t xml:space="preserve">(B </w:t>
      </w:r>
      <w:r w:rsidRPr="000F7A2B">
        <w:rPr>
          <w:rFonts w:ascii="Cambria Math" w:hAnsi="Cambria Math" w:cs="Cambria Math"/>
          <w:sz w:val="10"/>
          <w:szCs w:val="10"/>
        </w:rPr>
        <w:t>∊</w:t>
      </w:r>
      <w:r w:rsidRPr="000F7A2B">
        <w:rPr>
          <w:sz w:val="10"/>
          <w:szCs w:val="10"/>
        </w:rPr>
        <w:t xml:space="preserve"> B) (Badiou, 2006: 38, 85). Logically, a set that belonged to itself would constitute a kind of infinite regress. This will be important in Badiou’s definition of an event. The second basic relation in set theory is the notion of a subset or recognized ‘part’ of a set, designated by the symbol ‘</w:t>
      </w:r>
      <w:r w:rsidRPr="000F7A2B">
        <w:rPr>
          <w:rFonts w:ascii="Cambria Math" w:hAnsi="Cambria Math" w:cs="Cambria Math"/>
          <w:sz w:val="10"/>
          <w:szCs w:val="10"/>
        </w:rPr>
        <w:t>⊂</w:t>
      </w:r>
      <w:r w:rsidRPr="000F7A2B">
        <w:rPr>
          <w:rFonts w:cs="Georgia"/>
          <w:sz w:val="10"/>
          <w:szCs w:val="10"/>
        </w:rPr>
        <w:t>’</w:t>
      </w:r>
      <w:r w:rsidRPr="000F7A2B">
        <w:rPr>
          <w:sz w:val="10"/>
          <w:szCs w:val="10"/>
        </w:rPr>
        <w:t xml:space="preserve">: </w:t>
      </w:r>
      <w:r w:rsidRPr="000F7A2B">
        <w:rPr>
          <w:rFonts w:cs="Georgia"/>
          <w:sz w:val="10"/>
          <w:szCs w:val="10"/>
        </w:rPr>
        <w:t>‘</w:t>
      </w:r>
      <w:r w:rsidRPr="000F7A2B">
        <w:rPr>
          <w:sz w:val="10"/>
          <w:szCs w:val="10"/>
        </w:rPr>
        <w:t xml:space="preserve">a </w:t>
      </w:r>
      <w:r w:rsidRPr="000F7A2B">
        <w:rPr>
          <w:rFonts w:ascii="Cambria Math" w:hAnsi="Cambria Math" w:cs="Cambria Math"/>
          <w:sz w:val="10"/>
          <w:szCs w:val="10"/>
        </w:rPr>
        <w:t>⊂</w:t>
      </w:r>
      <w:r w:rsidRPr="000F7A2B">
        <w:rPr>
          <w:sz w:val="10"/>
          <w:szCs w:val="10"/>
        </w:rPr>
        <w:t xml:space="preserve"> S</w:t>
      </w:r>
      <w:r w:rsidRPr="000F7A2B">
        <w:rPr>
          <w:rFonts w:cs="Georgia"/>
          <w:sz w:val="10"/>
          <w:szCs w:val="10"/>
        </w:rPr>
        <w:t>’</w:t>
      </w:r>
      <w:r w:rsidRPr="000F7A2B">
        <w:rPr>
          <w:sz w:val="10"/>
          <w:szCs w:val="10"/>
        </w:rPr>
        <w:t xml:space="preserve"> means that </w:t>
      </w:r>
      <w:r w:rsidRPr="000F7A2B">
        <w:rPr>
          <w:rFonts w:cs="Georgia"/>
          <w:sz w:val="10"/>
          <w:szCs w:val="10"/>
        </w:rPr>
        <w:t>‘</w:t>
      </w:r>
      <w:r w:rsidRPr="000F7A2B">
        <w:rPr>
          <w:sz w:val="10"/>
          <w:szCs w:val="10"/>
        </w:rPr>
        <w:t>a</w:t>
      </w:r>
      <w:r w:rsidRPr="000F7A2B">
        <w:rPr>
          <w:rFonts w:cs="Georgia"/>
          <w:sz w:val="10"/>
          <w:szCs w:val="10"/>
        </w:rPr>
        <w:t>’</w:t>
      </w:r>
      <w:r w:rsidRPr="000F7A2B">
        <w:rPr>
          <w:sz w:val="10"/>
          <w:szCs w:val="10"/>
        </w:rPr>
        <w:t xml:space="preserve"> is included in or is a subset of S. A subset can contain a single element or more than one element. If, for example, S is the set of letters of the English alphabet, any subset ‘a’ of S might contain anywhere from one to all 26 of the letters. To get a sense of the basis of Badiou’s understanding of the state, take the simple case of the set B={x, y, r}. A basic theorem of set theory is that the set of parts or subsets of a set always has more members than there are elements in the set. If B={x, y, r}, there are seven subsets, three with one element, three with different combinations of two elements, one with all three elements.4 The state in the historical-political sense is but one illustration of the fundamental ontological figure of a ‘state of the situation’, which encompasses the set of subsets (or ‘power set’) of a situation. The multiples that belong to a situation can be combined into a larger number of subsets, each of which is included in the state of the situation. As seen above with the example B={x, y, r}, there are three multiples in B, but seven subsets in its power set. This meta-level of inclusion, in which what belongs to a situation is also recognized amongst the parts of a situation, Badiou terms representation:</w:t>
      </w:r>
    </w:p>
    <w:p w14:paraId="4A45933E" w14:textId="77777777" w:rsidR="00B971C1" w:rsidRPr="000F7A2B" w:rsidRDefault="00B971C1" w:rsidP="00B971C1">
      <w:pPr>
        <w:rPr>
          <w:sz w:val="10"/>
          <w:szCs w:val="10"/>
        </w:rPr>
      </w:pPr>
      <w:r w:rsidRPr="000F7A2B">
        <w:rPr>
          <w:sz w:val="10"/>
          <w:szCs w:val="10"/>
        </w:rPr>
        <w:t>Once counted as one in a situation, a multiple finds itself presented therein. If it is also counted as one by the metastructure, or state of the situation, then it is appropriate to say that it is represented. This means that it belongs to the situation (presentation), and that it is equally included in the situation (representation). (Badiou, 2006: 99)</w:t>
      </w:r>
    </w:p>
    <w:p w14:paraId="6A2E87C3" w14:textId="77777777" w:rsidR="00B971C1" w:rsidRPr="000F7A2B" w:rsidRDefault="00B971C1" w:rsidP="00B971C1">
      <w:pPr>
        <w:rPr>
          <w:sz w:val="10"/>
          <w:szCs w:val="10"/>
        </w:rPr>
      </w:pPr>
      <w:r w:rsidRPr="000F7A2B">
        <w:rPr>
          <w:sz w:val="10"/>
          <w:szCs w:val="10"/>
        </w:rPr>
        <w:t>If an element ‘a’ is presented in a set, its representation, its ‘official’ recognition as a subset, is designated as {a}, or its ‘singleton’.</w:t>
      </w:r>
    </w:p>
    <w:p w14:paraId="161B46AB" w14:textId="77777777" w:rsidR="00B971C1" w:rsidRPr="000F7A2B" w:rsidRDefault="00B971C1" w:rsidP="00B971C1">
      <w:pPr>
        <w:rPr>
          <w:sz w:val="10"/>
          <w:szCs w:val="10"/>
        </w:rPr>
      </w:pPr>
      <w:r w:rsidRPr="000F7A2B">
        <w:rPr>
          <w:sz w:val="10"/>
          <w:szCs w:val="10"/>
        </w:rPr>
        <w:t>It is fairly clear already how Badiou will conceive the power of the state: as a power of assigning multiplies (in the political case, individual people or groups) to specific subsets of the population, coupled with an excessive power to define far more subsets than there are people.</w:t>
      </w:r>
    </w:p>
    <w:p w14:paraId="2F72C725" w14:textId="77777777" w:rsidR="00B971C1" w:rsidRPr="000F7A2B" w:rsidRDefault="00B971C1" w:rsidP="00B971C1">
      <w:pPr>
        <w:rPr>
          <w:sz w:val="10"/>
          <w:szCs w:val="10"/>
        </w:rPr>
      </w:pPr>
      <w:r w:rsidRPr="000F7A2B">
        <w:rPr>
          <w:sz w:val="10"/>
          <w:szCs w:val="10"/>
        </w:rPr>
        <w:t>There are always more parts than elements, i.e. the representative multiplicity is always of a higher power than the presentative multiplicity. This question is really that of power. The power of the State is always superior to that of the situation.5 (Badiou, 2005: 144)</w:t>
      </w:r>
    </w:p>
    <w:p w14:paraId="614E92AF" w14:textId="77777777" w:rsidR="00B971C1" w:rsidRPr="000F7A2B" w:rsidRDefault="00B971C1" w:rsidP="00B971C1">
      <w:pPr>
        <w:rPr>
          <w:sz w:val="10"/>
          <w:szCs w:val="10"/>
        </w:rPr>
      </w:pPr>
      <w:r w:rsidRPr="000F7A2B">
        <w:rPr>
          <w:sz w:val="10"/>
          <w:szCs w:val="10"/>
        </w:rPr>
        <w:t>In concrete instances, the parts or subsets might be voters with different party preferences, categories of age, ethnicity and race, criminal/non-criminal, or many other possibilities. In Badiou’s set-theoretic abstraction, however, the details and contents of any particular state categorial structure are completely beside the point and politically inconsequential. There is no politically important distinction between or among specific kinds or arrangements of subsets. What emerges here is a picture of the state (explicitly including the ‘democratic’ state) as an exclusively repressive or deadening power, exercised through the fixation and ordering of elements into categories or subsets. This image of the state as ‘the measureless enslavement of the parts of the situation’ (Badiou, 2005: 145) echoes Deleuze and Guattari’s use of the term ‘slavery’ in their characterization of fascism (see above). For Badiou,</w:t>
      </w:r>
    </w:p>
    <w:p w14:paraId="1E5E1EEA" w14:textId="77777777" w:rsidR="00B971C1" w:rsidRPr="000F7A2B" w:rsidRDefault="00B971C1" w:rsidP="00B971C1">
      <w:pPr>
        <w:rPr>
          <w:sz w:val="10"/>
          <w:szCs w:val="10"/>
        </w:rPr>
      </w:pPr>
      <w:r w:rsidRPr="000F7A2B">
        <w:rPr>
          <w:sz w:val="10"/>
          <w:szCs w:val="10"/>
        </w:rPr>
        <w:t>the essence of the State is that of not being obliged to recognise individuals – when it is obliged to recognise them, in concrete cases, it is always according to a principle of counting which does not concern the individuals as such.… [T]he State solely exercises its domination according to a law destined to form one out of the parts of a situation. (Badiou, 2006: 105)</w:t>
      </w:r>
    </w:p>
    <w:p w14:paraId="1BD4BA98" w14:textId="77777777" w:rsidR="00B971C1" w:rsidRPr="000F7A2B" w:rsidRDefault="00B971C1" w:rsidP="00B971C1">
      <w:pPr>
        <w:rPr>
          <w:sz w:val="10"/>
          <w:szCs w:val="10"/>
        </w:rPr>
      </w:pPr>
      <w:r w:rsidRPr="000F7A2B">
        <w:rPr>
          <w:sz w:val="10"/>
          <w:szCs w:val="10"/>
        </w:rPr>
        <w:t>This coercion is a matter of principle.… If, for example, an individual is ‘dealt with’ by the State, whatever the case may be, this individual is not counted as one, as ‘him’ or ‘herself’.… This individual is considered as a subset.… The ‘voter’, for example, is not the subject John Doe, it is rather the part that the separated structure of the State re-presents, according to its own one […]. The individual is always – patiently or impatiently – subject to this elementary coercion, to this atom of constraint which constitutes the possibility of every other type of constraint, including inflicted death. This coercion consists in not being held to be someone who belongs to society, but as someone who is included within society. (Badiou, 2006: 107)</w:t>
      </w:r>
    </w:p>
    <w:p w14:paraId="4B072CEA" w14:textId="77777777" w:rsidR="00B971C1" w:rsidRPr="000F7A2B" w:rsidRDefault="00B971C1" w:rsidP="00B971C1">
      <w:pPr>
        <w:rPr>
          <w:sz w:val="10"/>
          <w:szCs w:val="10"/>
        </w:rPr>
      </w:pPr>
      <w:r w:rsidRPr="000F7A2B">
        <w:rPr>
          <w:sz w:val="10"/>
          <w:szCs w:val="10"/>
        </w:rPr>
        <w:t>The formal proximity of Badiou’s and Rancière’s critiques of the normal functioning of the state is striking. Rancière defines ‘the police’, roughly equivalent to Badiou’s ‘state’, as</w:t>
      </w:r>
    </w:p>
    <w:p w14:paraId="6D52E2B9" w14:textId="77777777" w:rsidR="00B971C1" w:rsidRPr="000F7A2B" w:rsidRDefault="00B971C1" w:rsidP="00B971C1">
      <w:pPr>
        <w:rPr>
          <w:sz w:val="10"/>
          <w:szCs w:val="10"/>
        </w:rPr>
      </w:pPr>
      <w:r w:rsidRPr="000F7A2B">
        <w:rPr>
          <w:sz w:val="10"/>
          <w:szCs w:val="10"/>
        </w:rPr>
        <w:t>that distribution of the sensible in which the effectuation of the common of the community is identified with the properties – the resemblances and differences – that characterise bodies and their modes of aggregation. It structures perceptual space in terms of places, functions, aptitudes, etc. to the exclusion of any supplement. (Rancière, 2010: 92)</w:t>
      </w:r>
    </w:p>
    <w:p w14:paraId="1FD0CB9E" w14:textId="77777777" w:rsidR="00B971C1" w:rsidRPr="000F7A2B" w:rsidRDefault="00B971C1" w:rsidP="00B971C1">
      <w:pPr>
        <w:rPr>
          <w:sz w:val="10"/>
          <w:szCs w:val="10"/>
        </w:rPr>
      </w:pPr>
      <w:r w:rsidRPr="000F7A2B">
        <w:rPr>
          <w:sz w:val="10"/>
          <w:szCs w:val="10"/>
        </w:rPr>
        <w:t>Badiou indeed unabashedly claims credit for Rancière’s version (Badiou, 2005: 119). But he then goes on to chide Rancière for not following this logic to the point of recognizing the bankruptcy of democracy, or, as he will put it in Logics of Worlds, ‘democratic materialism’, the notion that ‘there are only bodies and languages’ (Badiou, 2009: 1–2).</w:t>
      </w:r>
    </w:p>
    <w:p w14:paraId="28204258" w14:textId="77777777" w:rsidR="00B971C1" w:rsidRPr="000F7A2B" w:rsidRDefault="00B971C1" w:rsidP="00B971C1">
      <w:pPr>
        <w:rPr>
          <w:sz w:val="10"/>
          <w:szCs w:val="10"/>
        </w:rPr>
      </w:pPr>
      <w:r w:rsidRPr="000F7A2B">
        <w:rPr>
          <w:sz w:val="10"/>
          <w:szCs w:val="10"/>
        </w:rPr>
        <w:t>It follows from Badiou’s premises that the only worthwhile thing to do in relation to the state is to try to initiate or join projects aimed at disrupting its fundamental structuring of normality. In order to explain the possibility of radical disruption of the state, Badiou distinguishes three categories of terms (multiples): normal terms (which are both presented and represented in a situation), excrescences, which are represented but not presented, and singularities, which are presented but not represented (Badiou, 2006: 99). Politically, the state will not be threatened by normal terms, or by shifts in the exact distribution of elements among different subsets: again, Badiou dismisses the importance of concrete statistical or categorial distributions. However, singularities can be dangerous to the state, as illustrated by the historical examples of the French Revolution and the Paris Commune (see Bassett, 2008). The affinity of Badiou’s description with that of Rancière is very close here as well. The fifth of Rancière’s ten ‘theses on politics’ reads as follows (emphasis in original):</w:t>
      </w:r>
    </w:p>
    <w:p w14:paraId="789DEA8E" w14:textId="77777777" w:rsidR="00B971C1" w:rsidRPr="000F7A2B" w:rsidRDefault="00B971C1" w:rsidP="00B971C1">
      <w:pPr>
        <w:rPr>
          <w:sz w:val="10"/>
          <w:szCs w:val="10"/>
        </w:rPr>
      </w:pPr>
      <w:r w:rsidRPr="000F7A2B">
        <w:rPr>
          <w:sz w:val="10"/>
          <w:szCs w:val="10"/>
        </w:rPr>
        <w:t>The people that comprises the subject of democracy, and thus the atomic subject of politics, is neither the collection of members of the community, nor the laboring classes of the population. It is the supplementary part in relation to every count of the parts of the population, making it possible to identify ‘the count of the uncounted’ with the whole of the community. (Rancière, 2010: 33)</w:t>
      </w:r>
    </w:p>
    <w:p w14:paraId="5D3C3974" w14:textId="77777777" w:rsidR="00B971C1" w:rsidRPr="000F7A2B" w:rsidRDefault="00B971C1" w:rsidP="00B971C1">
      <w:pPr>
        <w:rPr>
          <w:sz w:val="10"/>
          <w:szCs w:val="10"/>
        </w:rPr>
      </w:pPr>
      <w:r w:rsidRPr="000F7A2B">
        <w:rPr>
          <w:sz w:val="10"/>
          <w:szCs w:val="10"/>
        </w:rPr>
        <w:t>If the state of the situation is a meta-structure obeying the rules of set theory, a true event involves their (at least temporary) overthrow, specifically in the form of a new set that belongs to itself (recall that a ban on self-belonging is a key cornerstone of axiomatic set theory). Badiou writes this ‘matheme of the event’ in the following way:</w:t>
      </w:r>
    </w:p>
    <w:p w14:paraId="6A74F852" w14:textId="77777777" w:rsidR="00B971C1" w:rsidRPr="000F7A2B" w:rsidRDefault="00B971C1" w:rsidP="00B971C1">
      <w:pPr>
        <w:rPr>
          <w:sz w:val="10"/>
          <w:szCs w:val="10"/>
        </w:rPr>
      </w:pPr>
      <w:r w:rsidRPr="000F7A2B">
        <w:rPr>
          <w:sz w:val="10"/>
          <w:szCs w:val="10"/>
        </w:rPr>
        <w:t>Formula</w:t>
      </w:r>
    </w:p>
    <w:p w14:paraId="2467522F" w14:textId="77777777" w:rsidR="00B971C1" w:rsidRPr="000F7A2B" w:rsidRDefault="00B971C1" w:rsidP="00B971C1">
      <w:pPr>
        <w:rPr>
          <w:sz w:val="10"/>
          <w:szCs w:val="10"/>
        </w:rPr>
      </w:pPr>
      <w:r w:rsidRPr="000F7A2B">
        <w:rPr>
          <w:sz w:val="10"/>
          <w:szCs w:val="10"/>
        </w:rPr>
        <w:t>In other words, the event of the site X involves an element x already presented, but not represented, in the situation, plus a ‘positing’ or ‘assertion’ of itself as an event. The event declares a truth and has effects through inspiring the fidelity of previously unrelated elements, which may together constitute a new (likewise previously unrecognized) ‘generic’ set and thus an historical subject capable of altering the entire architecture of the situation. Badiou will re-work his account of the appearance of an event and of the constitution of an evental subject in Logics of Worlds (2009),6 but the basic shape of meaningful political change is laid out already in Being and Event. In the final section, below, I want to argue (and to illustrate with brief empirical examples) that this entire state-phobic construction is inadequate, because it fails to recognize the legitimacy of what I term ‘the event of inclusion’.</w:t>
      </w:r>
    </w:p>
    <w:p w14:paraId="2AC89A3C" w14:textId="77777777" w:rsidR="00B971C1" w:rsidRPr="000F7A2B" w:rsidRDefault="00B971C1" w:rsidP="00B971C1">
      <w:pPr>
        <w:rPr>
          <w:sz w:val="10"/>
          <w:szCs w:val="10"/>
        </w:rPr>
      </w:pPr>
      <w:r w:rsidRPr="000F7A2B">
        <w:rPr>
          <w:sz w:val="10"/>
          <w:szCs w:val="10"/>
        </w:rPr>
        <w:t>VI Counting and the event of inclusion</w:t>
      </w:r>
    </w:p>
    <w:p w14:paraId="6CD1BC5F" w14:textId="77777777" w:rsidR="00B971C1" w:rsidRPr="000F7A2B" w:rsidRDefault="00B971C1" w:rsidP="00B971C1">
      <w:pPr>
        <w:rPr>
          <w:sz w:val="16"/>
        </w:rPr>
      </w:pPr>
      <w:r w:rsidRPr="00E900DD">
        <w:rPr>
          <w:sz w:val="16"/>
        </w:rPr>
        <w:t xml:space="preserve">The edifice Badiou has constructed seems an ideal framework in which to understand </w:t>
      </w:r>
      <w:r w:rsidRPr="00E900DD">
        <w:rPr>
          <w:rStyle w:val="StyleUnderline"/>
        </w:rPr>
        <w:t>the revelations about the NSA, and the</w:t>
      </w:r>
      <w:r w:rsidRPr="00E900DD">
        <w:rPr>
          <w:sz w:val="16"/>
        </w:rPr>
        <w:t xml:space="preserve"> core </w:t>
      </w:r>
      <w:r w:rsidRPr="00E900DD">
        <w:rPr>
          <w:rStyle w:val="StyleUnderline"/>
        </w:rPr>
        <w:t>structure of the surveillance state</w:t>
      </w:r>
      <w:r w:rsidRPr="00E900DD">
        <w:rPr>
          <w:sz w:val="16"/>
        </w:rPr>
        <w:t xml:space="preserve"> more broadly. Certainly Badiou’s account </w:t>
      </w:r>
      <w:r w:rsidRPr="00E900DD">
        <w:rPr>
          <w:rStyle w:val="StyleUnderline"/>
        </w:rPr>
        <w:t xml:space="preserve">reinforces </w:t>
      </w:r>
      <w:r w:rsidRPr="0010164E">
        <w:rPr>
          <w:rStyle w:val="StyleUnderline"/>
          <w:highlight w:val="green"/>
        </w:rPr>
        <w:t>the</w:t>
      </w:r>
      <w:r w:rsidRPr="000F7A2B">
        <w:rPr>
          <w:rStyle w:val="StyleUnderline"/>
        </w:rPr>
        <w:t xml:space="preserve"> familiar </w:t>
      </w:r>
      <w:r w:rsidRPr="0010164E">
        <w:rPr>
          <w:rStyle w:val="StyleUnderline"/>
          <w:highlight w:val="green"/>
        </w:rPr>
        <w:t xml:space="preserve">picture of state knowledge as </w:t>
      </w:r>
      <w:r w:rsidRPr="0010164E">
        <w:rPr>
          <w:rStyle w:val="Emphasis"/>
          <w:highlight w:val="green"/>
        </w:rPr>
        <w:t>a</w:t>
      </w:r>
      <w:r w:rsidRPr="000F7A2B">
        <w:rPr>
          <w:rStyle w:val="Emphasis"/>
        </w:rPr>
        <w:t xml:space="preserve"> fundamentally </w:t>
      </w:r>
      <w:r w:rsidRPr="0010164E">
        <w:rPr>
          <w:rStyle w:val="Emphasis"/>
          <w:highlight w:val="green"/>
        </w:rPr>
        <w:t>dangerous resource</w:t>
      </w:r>
      <w:r w:rsidRPr="0010164E">
        <w:rPr>
          <w:rStyle w:val="StyleUnderline"/>
          <w:highlight w:val="green"/>
        </w:rPr>
        <w:t xml:space="preserve"> finding its</w:t>
      </w:r>
      <w:r w:rsidRPr="000F7A2B">
        <w:rPr>
          <w:rStyle w:val="StyleUnderline"/>
        </w:rPr>
        <w:t xml:space="preserve"> authentic </w:t>
      </w:r>
      <w:r w:rsidRPr="0010164E">
        <w:rPr>
          <w:rStyle w:val="StyleUnderline"/>
          <w:highlight w:val="green"/>
        </w:rPr>
        <w:t>expression in</w:t>
      </w:r>
      <w:r w:rsidRPr="0010164E">
        <w:rPr>
          <w:rStyle w:val="StyleUnderline"/>
        </w:rPr>
        <w:t xml:space="preserve"> the</w:t>
      </w:r>
      <w:r w:rsidRPr="000F7A2B">
        <w:rPr>
          <w:rStyle w:val="StyleUnderline"/>
        </w:rPr>
        <w:t xml:space="preserve"> </w:t>
      </w:r>
      <w:r w:rsidRPr="000F7A2B">
        <w:rPr>
          <w:rStyle w:val="Emphasis"/>
        </w:rPr>
        <w:t>reduction</w:t>
      </w:r>
      <w:r w:rsidRPr="000F7A2B">
        <w:rPr>
          <w:rStyle w:val="StyleUnderline"/>
        </w:rPr>
        <w:t xml:space="preserve">, </w:t>
      </w:r>
      <w:r w:rsidRPr="000F7A2B">
        <w:rPr>
          <w:rStyle w:val="Emphasis"/>
        </w:rPr>
        <w:t>control</w:t>
      </w:r>
      <w:r w:rsidRPr="000F7A2B">
        <w:rPr>
          <w:rStyle w:val="StyleUnderline"/>
        </w:rPr>
        <w:t xml:space="preserve"> and </w:t>
      </w:r>
      <w:r w:rsidRPr="0010164E">
        <w:rPr>
          <w:rStyle w:val="Emphasis"/>
          <w:highlight w:val="green"/>
        </w:rPr>
        <w:t>repression</w:t>
      </w:r>
      <w:r w:rsidRPr="000F7A2B">
        <w:rPr>
          <w:rStyle w:val="StyleUnderline"/>
        </w:rPr>
        <w:t xml:space="preserve"> it supports. It is </w:t>
      </w:r>
      <w:r w:rsidRPr="000F7A2B">
        <w:rPr>
          <w:rStyle w:val="Emphasis"/>
        </w:rPr>
        <w:t>crucial</w:t>
      </w:r>
      <w:r w:rsidRPr="000F7A2B">
        <w:rPr>
          <w:rStyle w:val="StyleUnderline"/>
        </w:rPr>
        <w:t xml:space="preserve"> to recognize </w:t>
      </w:r>
      <w:r w:rsidRPr="00E900DD">
        <w:rPr>
          <w:rStyle w:val="StyleUnderline"/>
        </w:rPr>
        <w:t xml:space="preserve">that this image </w:t>
      </w:r>
      <w:r w:rsidRPr="0010164E">
        <w:rPr>
          <w:rStyle w:val="StyleUnderline"/>
          <w:highlight w:val="green"/>
        </w:rPr>
        <w:t>is</w:t>
      </w:r>
      <w:r w:rsidRPr="000F7A2B">
        <w:rPr>
          <w:rStyle w:val="StyleUnderline"/>
        </w:rPr>
        <w:t xml:space="preserve"> </w:t>
      </w:r>
      <w:r w:rsidRPr="000F7A2B">
        <w:rPr>
          <w:rStyle w:val="Emphasis"/>
        </w:rPr>
        <w:t xml:space="preserve">seriously </w:t>
      </w:r>
      <w:r w:rsidRPr="0010164E">
        <w:rPr>
          <w:rStyle w:val="Emphasis"/>
          <w:highlight w:val="green"/>
        </w:rPr>
        <w:t>incomplete</w:t>
      </w:r>
      <w:r w:rsidRPr="0010164E">
        <w:rPr>
          <w:rStyle w:val="StyleUnderline"/>
          <w:highlight w:val="green"/>
        </w:rPr>
        <w:t xml:space="preserve"> and</w:t>
      </w:r>
      <w:r w:rsidRPr="000F7A2B">
        <w:rPr>
          <w:rStyle w:val="StyleUnderline"/>
        </w:rPr>
        <w:t xml:space="preserve"> to that extent </w:t>
      </w:r>
      <w:r w:rsidRPr="0010164E">
        <w:rPr>
          <w:rStyle w:val="Emphasis"/>
          <w:highlight w:val="green"/>
        </w:rPr>
        <w:t>misleading</w:t>
      </w:r>
      <w:r w:rsidRPr="0010164E">
        <w:rPr>
          <w:rStyle w:val="StyleUnderline"/>
          <w:highlight w:val="green"/>
        </w:rPr>
        <w:t xml:space="preserve">. </w:t>
      </w:r>
      <w:r w:rsidRPr="00E900DD">
        <w:rPr>
          <w:rStyle w:val="Emphasis"/>
        </w:rPr>
        <w:t>Any form</w:t>
      </w:r>
      <w:r w:rsidRPr="00E900DD">
        <w:rPr>
          <w:sz w:val="16"/>
        </w:rPr>
        <w:t xml:space="preserve"> or categorial system </w:t>
      </w:r>
      <w:r w:rsidRPr="00E900DD">
        <w:rPr>
          <w:rStyle w:val="StyleUnderline"/>
        </w:rPr>
        <w:t xml:space="preserve">of state knowledge can in fact be mobilized for repression. But this is </w:t>
      </w:r>
      <w:r w:rsidRPr="00E900DD">
        <w:rPr>
          <w:rStyle w:val="Emphasis"/>
        </w:rPr>
        <w:t>not always and automatically the most important thing</w:t>
      </w:r>
      <w:r w:rsidRPr="00E900DD">
        <w:rPr>
          <w:rStyle w:val="StyleUnderline"/>
        </w:rPr>
        <w:t xml:space="preserve"> about state knowledge</w:t>
      </w:r>
      <w:r w:rsidRPr="00E900DD">
        <w:rPr>
          <w:sz w:val="16"/>
        </w:rPr>
        <w:t>, and indeed I will argue that in many cases</w:t>
      </w:r>
      <w:r w:rsidRPr="000F7A2B">
        <w:rPr>
          <w:sz w:val="16"/>
        </w:rPr>
        <w:t xml:space="preserve"> </w:t>
      </w:r>
      <w:r w:rsidRPr="0010164E">
        <w:rPr>
          <w:rStyle w:val="StyleUnderline"/>
          <w:highlight w:val="green"/>
        </w:rPr>
        <w:t xml:space="preserve">the </w:t>
      </w:r>
      <w:r w:rsidRPr="0010164E">
        <w:rPr>
          <w:rStyle w:val="Emphasis"/>
          <w:highlight w:val="green"/>
        </w:rPr>
        <w:t>real potential</w:t>
      </w:r>
      <w:r w:rsidRPr="0010164E">
        <w:rPr>
          <w:rStyle w:val="StyleUnderline"/>
          <w:highlight w:val="green"/>
        </w:rPr>
        <w:t xml:space="preserve"> for emancipatory effects is </w:t>
      </w:r>
      <w:r w:rsidRPr="0010164E">
        <w:rPr>
          <w:rStyle w:val="Emphasis"/>
          <w:highlight w:val="green"/>
        </w:rPr>
        <w:t xml:space="preserve">by far </w:t>
      </w:r>
      <w:r w:rsidRPr="00E900DD">
        <w:rPr>
          <w:rStyle w:val="Emphasis"/>
        </w:rPr>
        <w:t xml:space="preserve">the </w:t>
      </w:r>
      <w:r w:rsidRPr="0010164E">
        <w:rPr>
          <w:rStyle w:val="Emphasis"/>
          <w:highlight w:val="green"/>
        </w:rPr>
        <w:t xml:space="preserve">more significant </w:t>
      </w:r>
      <w:r w:rsidRPr="00E900DD">
        <w:rPr>
          <w:rStyle w:val="Emphasis"/>
        </w:rPr>
        <w:t>aspect</w:t>
      </w:r>
      <w:r w:rsidRPr="000F7A2B">
        <w:rPr>
          <w:sz w:val="16"/>
        </w:rPr>
        <w:t xml:space="preserve">. Also, </w:t>
      </w:r>
      <w:r w:rsidRPr="00E900DD">
        <w:rPr>
          <w:rStyle w:val="StyleUnderline"/>
        </w:rPr>
        <w:t xml:space="preserve">meaningful questions of politics can attach to the </w:t>
      </w:r>
      <w:r w:rsidRPr="00E900DD">
        <w:rPr>
          <w:rStyle w:val="Emphasis"/>
        </w:rPr>
        <w:t>specific arrangements</w:t>
      </w:r>
      <w:r w:rsidRPr="00E900DD">
        <w:rPr>
          <w:rStyle w:val="StyleUnderline"/>
        </w:rPr>
        <w:t xml:space="preserve"> and </w:t>
      </w:r>
      <w:r w:rsidRPr="00E900DD">
        <w:rPr>
          <w:rStyle w:val="Emphasis"/>
        </w:rPr>
        <w:t>differentiations</w:t>
      </w:r>
      <w:r w:rsidRPr="00E900DD">
        <w:rPr>
          <w:rStyle w:val="StyleUnderline"/>
        </w:rPr>
        <w:t xml:space="preserve"> within a given, state-structured statistical knowledge-system; </w:t>
      </w:r>
      <w:r w:rsidRPr="0010164E">
        <w:rPr>
          <w:rStyle w:val="StyleUnderline"/>
          <w:highlight w:val="green"/>
        </w:rPr>
        <w:t xml:space="preserve">real politics is </w:t>
      </w:r>
      <w:r w:rsidRPr="0010164E">
        <w:rPr>
          <w:rStyle w:val="Emphasis"/>
          <w:highlight w:val="green"/>
        </w:rPr>
        <w:t>not reserved</w:t>
      </w:r>
      <w:r w:rsidRPr="0010164E">
        <w:rPr>
          <w:rStyle w:val="StyleUnderline"/>
          <w:highlight w:val="green"/>
        </w:rPr>
        <w:t xml:space="preserve"> only for events that </w:t>
      </w:r>
      <w:r w:rsidRPr="0010164E">
        <w:rPr>
          <w:rStyle w:val="Emphasis"/>
          <w:highlight w:val="green"/>
        </w:rPr>
        <w:t>disrupt</w:t>
      </w:r>
      <w:r w:rsidRPr="000F7A2B">
        <w:rPr>
          <w:rStyle w:val="StyleUnderline"/>
        </w:rPr>
        <w:t xml:space="preserve"> or </w:t>
      </w:r>
      <w:r w:rsidRPr="000F7A2B">
        <w:rPr>
          <w:rStyle w:val="Emphasis"/>
        </w:rPr>
        <w:t>overturn</w:t>
      </w:r>
      <w:r w:rsidRPr="000F7A2B">
        <w:rPr>
          <w:rStyle w:val="StyleUnderline"/>
        </w:rPr>
        <w:t xml:space="preserve"> </w:t>
      </w:r>
      <w:r w:rsidRPr="0010164E">
        <w:rPr>
          <w:rStyle w:val="StyleUnderline"/>
          <w:highlight w:val="green"/>
        </w:rPr>
        <w:t>the entire edifice</w:t>
      </w:r>
      <w:r w:rsidRPr="000F7A2B">
        <w:rPr>
          <w:sz w:val="16"/>
        </w:rPr>
        <w:t>.</w:t>
      </w:r>
    </w:p>
    <w:p w14:paraId="45347AC7" w14:textId="77777777" w:rsidR="00B971C1" w:rsidRPr="00E900DD" w:rsidRDefault="00B971C1" w:rsidP="00B971C1">
      <w:pPr>
        <w:rPr>
          <w:sz w:val="16"/>
        </w:rPr>
      </w:pPr>
      <w:r w:rsidRPr="0010164E">
        <w:rPr>
          <w:rStyle w:val="Emphasis"/>
          <w:highlight w:val="green"/>
        </w:rPr>
        <w:t xml:space="preserve">A number of </w:t>
      </w:r>
      <w:r w:rsidRPr="0010164E">
        <w:rPr>
          <w:rStyle w:val="Emphasis"/>
        </w:rPr>
        <w:t>important</w:t>
      </w:r>
      <w:r w:rsidRPr="000F7A2B">
        <w:rPr>
          <w:rStyle w:val="Emphasis"/>
        </w:rPr>
        <w:t xml:space="preserve"> progressive social </w:t>
      </w:r>
      <w:r w:rsidRPr="0010164E">
        <w:rPr>
          <w:rStyle w:val="Emphasis"/>
          <w:highlight w:val="green"/>
        </w:rPr>
        <w:t>movements</w:t>
      </w:r>
      <w:r w:rsidRPr="000F7A2B">
        <w:rPr>
          <w:sz w:val="16"/>
        </w:rPr>
        <w:t xml:space="preserve"> over the last two hundred years </w:t>
      </w:r>
      <w:r w:rsidRPr="0010164E">
        <w:rPr>
          <w:rStyle w:val="StyleUnderline"/>
          <w:highlight w:val="green"/>
        </w:rPr>
        <w:t xml:space="preserve">have had as their </w:t>
      </w:r>
      <w:r w:rsidRPr="0010164E">
        <w:rPr>
          <w:rStyle w:val="Emphasis"/>
          <w:highlight w:val="green"/>
        </w:rPr>
        <w:t>explicit goal</w:t>
      </w:r>
      <w:r w:rsidRPr="000F7A2B">
        <w:rPr>
          <w:rStyle w:val="StyleUnderline"/>
        </w:rPr>
        <w:t xml:space="preserve"> the </w:t>
      </w:r>
      <w:r w:rsidRPr="0010164E">
        <w:rPr>
          <w:rStyle w:val="StyleUnderline"/>
          <w:highlight w:val="green"/>
        </w:rPr>
        <w:t>inclusion</w:t>
      </w:r>
      <w:r w:rsidRPr="000F7A2B">
        <w:rPr>
          <w:rStyle w:val="StyleUnderline"/>
        </w:rPr>
        <w:t xml:space="preserve"> of presented but hitherto un-represented groups </w:t>
      </w:r>
      <w:r w:rsidRPr="0010164E">
        <w:rPr>
          <w:rStyle w:val="Emphasis"/>
          <w:highlight w:val="green"/>
        </w:rPr>
        <w:t>in a pre-existing system</w:t>
      </w:r>
      <w:r w:rsidRPr="000F7A2B">
        <w:rPr>
          <w:rStyle w:val="Emphasis"/>
        </w:rPr>
        <w:t xml:space="preserve"> of categories</w:t>
      </w:r>
      <w:r w:rsidRPr="000F7A2B">
        <w:rPr>
          <w:rStyle w:val="StyleUnderline"/>
        </w:rPr>
        <w:t>. Whether we think of</w:t>
      </w:r>
      <w:r w:rsidRPr="000F7A2B">
        <w:rPr>
          <w:sz w:val="16"/>
        </w:rPr>
        <w:t xml:space="preserve"> the </w:t>
      </w:r>
      <w:r w:rsidRPr="000F7A2B">
        <w:rPr>
          <w:rStyle w:val="StyleUnderline"/>
        </w:rPr>
        <w:t>Women’s Suffrage</w:t>
      </w:r>
      <w:r w:rsidRPr="000F7A2B">
        <w:rPr>
          <w:sz w:val="16"/>
        </w:rPr>
        <w:t xml:space="preserve"> movements of the 19th and 20th centuries </w:t>
      </w:r>
      <w:r w:rsidRPr="000F7A2B">
        <w:rPr>
          <w:rStyle w:val="StyleUnderline"/>
        </w:rPr>
        <w:t>or</w:t>
      </w:r>
      <w:r w:rsidRPr="000F7A2B">
        <w:rPr>
          <w:sz w:val="16"/>
        </w:rPr>
        <w:t xml:space="preserve"> the US </w:t>
      </w:r>
      <w:r w:rsidRPr="000F7A2B">
        <w:rPr>
          <w:rStyle w:val="StyleUnderline"/>
        </w:rPr>
        <w:t>Civil Rights</w:t>
      </w:r>
      <w:r w:rsidRPr="000F7A2B">
        <w:rPr>
          <w:sz w:val="16"/>
        </w:rPr>
        <w:t xml:space="preserve"> movement, it is difficult to deny that </w:t>
      </w:r>
      <w:r w:rsidRPr="000F7A2B">
        <w:rPr>
          <w:rStyle w:val="StyleUnderline"/>
        </w:rPr>
        <w:t xml:space="preserve">the primary goal </w:t>
      </w:r>
      <w:r w:rsidRPr="00E900DD">
        <w:rPr>
          <w:rStyle w:val="StyleUnderline"/>
        </w:rPr>
        <w:t xml:space="preserve">was </w:t>
      </w:r>
      <w:r w:rsidRPr="00E900DD">
        <w:rPr>
          <w:rStyle w:val="Emphasis"/>
        </w:rPr>
        <w:t>inclusion in an established state system</w:t>
      </w:r>
      <w:r w:rsidRPr="00E900DD">
        <w:rPr>
          <w:rStyle w:val="StyleUnderline"/>
        </w:rPr>
        <w:t xml:space="preserve"> of categories</w:t>
      </w:r>
      <w:r w:rsidRPr="00E900DD">
        <w:rPr>
          <w:sz w:val="16"/>
        </w:rPr>
        <w:t xml:space="preserve"> (in both cases political categories of democratic representation), an inclusion </w:t>
      </w:r>
      <w:r w:rsidRPr="00E900DD">
        <w:rPr>
          <w:rStyle w:val="StyleUnderline"/>
        </w:rPr>
        <w:t>that</w:t>
      </w:r>
      <w:r w:rsidRPr="00E900DD">
        <w:rPr>
          <w:sz w:val="16"/>
        </w:rPr>
        <w:t xml:space="preserve">, it was hoped, </w:t>
      </w:r>
      <w:r w:rsidRPr="00E900DD">
        <w:rPr>
          <w:rStyle w:val="StyleUnderline"/>
        </w:rPr>
        <w:t xml:space="preserve">would </w:t>
      </w:r>
      <w:r w:rsidRPr="00E900DD">
        <w:rPr>
          <w:rStyle w:val="Emphasis"/>
        </w:rPr>
        <w:t>transform the system</w:t>
      </w:r>
      <w:r w:rsidRPr="00E900DD">
        <w:rPr>
          <w:sz w:val="16"/>
        </w:rPr>
        <w:t xml:space="preserve">, but </w:t>
      </w:r>
      <w:r w:rsidRPr="00E900DD">
        <w:rPr>
          <w:rStyle w:val="StyleUnderline"/>
        </w:rPr>
        <w:t>by changing its content, not its basic structure</w:t>
      </w:r>
      <w:r w:rsidRPr="00E900DD">
        <w:rPr>
          <w:sz w:val="16"/>
        </w:rPr>
        <w:t>. Indeed, Swyngedouw cites social movements explicitly aimed at inclusion as examples of ‘the political’ in the sense of ‘disruption[s] in the order of the sensible’ (Swyngedouw, 2011: 5). To this extent, however, he undermines the radical master-distinction Badiou wants to defend. Though he may not have these specific movements in mind, Badiou explicitly laments the results of movements aimed at inclusion, with what I would suggest is a telling undertone of incredulity:</w:t>
      </w:r>
    </w:p>
    <w:p w14:paraId="0956FE49" w14:textId="77777777" w:rsidR="00B971C1" w:rsidRPr="000F7A2B" w:rsidRDefault="00B971C1" w:rsidP="00B971C1">
      <w:pPr>
        <w:rPr>
          <w:sz w:val="16"/>
        </w:rPr>
      </w:pPr>
      <w:r w:rsidRPr="00E900DD">
        <w:rPr>
          <w:sz w:val="16"/>
        </w:rPr>
        <w:t>Why do the most heroic popular uprisings, the most persistent wars of liberation, the most indisputable mobilisations in the name of justice and liberty end … in opaque statist constructions wherein none of</w:t>
      </w:r>
      <w:r w:rsidRPr="000F7A2B">
        <w:rPr>
          <w:sz w:val="16"/>
        </w:rPr>
        <w:t xml:space="preserve"> the factors that gave meaning and possibility to their historical genesis is decipherable? (Badiou, 2005: 70)</w:t>
      </w:r>
    </w:p>
    <w:p w14:paraId="6965EFC3" w14:textId="77777777" w:rsidR="00B971C1" w:rsidRPr="000F7A2B" w:rsidRDefault="00B971C1" w:rsidP="00B971C1">
      <w:pPr>
        <w:rPr>
          <w:sz w:val="16"/>
        </w:rPr>
      </w:pPr>
      <w:r w:rsidRPr="000F7A2B">
        <w:rPr>
          <w:sz w:val="16"/>
        </w:rPr>
        <w:t>Why has the determination of active singularity so often been obliged to represent itself as the consciousness or experience of objective entities, of mythical hypostases? Why endow action with a passive body? (Badiou, 2005: 104)</w:t>
      </w:r>
    </w:p>
    <w:p w14:paraId="06AC035B" w14:textId="77777777" w:rsidR="00B971C1" w:rsidRPr="000F7A2B" w:rsidRDefault="00B971C1" w:rsidP="00B971C1">
      <w:pPr>
        <w:rPr>
          <w:sz w:val="16"/>
        </w:rPr>
      </w:pPr>
      <w:r w:rsidRPr="000F7A2B">
        <w:rPr>
          <w:rStyle w:val="StyleUnderline"/>
        </w:rPr>
        <w:t>The ‘statist constructions’</w:t>
      </w:r>
      <w:r w:rsidRPr="000F7A2B">
        <w:rPr>
          <w:sz w:val="16"/>
        </w:rPr>
        <w:t xml:space="preserve"> and ‘mythical hypostases’ </w:t>
      </w:r>
      <w:r w:rsidRPr="000F7A2B">
        <w:rPr>
          <w:rStyle w:val="StyleUnderline"/>
        </w:rPr>
        <w:t>decried</w:t>
      </w:r>
      <w:r w:rsidRPr="000F7A2B">
        <w:rPr>
          <w:sz w:val="16"/>
        </w:rPr>
        <w:t xml:space="preserve"> here </w:t>
      </w:r>
      <w:r w:rsidRPr="000F7A2B">
        <w:rPr>
          <w:rStyle w:val="StyleUnderline"/>
        </w:rPr>
        <w:t>are</w:t>
      </w:r>
      <w:r w:rsidRPr="000F7A2B">
        <w:rPr>
          <w:sz w:val="16"/>
        </w:rPr>
        <w:t xml:space="preserve">, however, </w:t>
      </w:r>
      <w:r w:rsidRPr="000F7A2B">
        <w:rPr>
          <w:rStyle w:val="StyleUnderline"/>
        </w:rPr>
        <w:t>not</w:t>
      </w:r>
      <w:r w:rsidRPr="000F7A2B">
        <w:rPr>
          <w:sz w:val="16"/>
        </w:rPr>
        <w:t xml:space="preserve"> necessarily as </w:t>
      </w:r>
      <w:r w:rsidRPr="000F7A2B">
        <w:rPr>
          <w:rStyle w:val="StyleUnderline"/>
        </w:rPr>
        <w:t>nefarious</w:t>
      </w:r>
      <w:r w:rsidRPr="000F7A2B">
        <w:rPr>
          <w:sz w:val="16"/>
        </w:rPr>
        <w:t xml:space="preserve"> as Badiou would have it. </w:t>
      </w:r>
      <w:r w:rsidRPr="000F7A2B">
        <w:rPr>
          <w:rStyle w:val="Emphasis"/>
        </w:rPr>
        <w:t>A number of recent developments</w:t>
      </w:r>
      <w:r w:rsidRPr="000F7A2B">
        <w:rPr>
          <w:rStyle w:val="StyleUnderline"/>
        </w:rPr>
        <w:t xml:space="preserve"> in the area of political struggles over state knowledge</w:t>
      </w:r>
      <w:r w:rsidRPr="000F7A2B">
        <w:rPr>
          <w:sz w:val="16"/>
        </w:rPr>
        <w:t xml:space="preserve"> either </w:t>
      </w:r>
      <w:r w:rsidRPr="000F7A2B">
        <w:rPr>
          <w:rStyle w:val="StyleUnderline"/>
        </w:rPr>
        <w:t>contradict</w:t>
      </w:r>
      <w:r w:rsidRPr="000F7A2B">
        <w:rPr>
          <w:sz w:val="16"/>
        </w:rPr>
        <w:t xml:space="preserve"> Badiou’s </w:t>
      </w:r>
      <w:r w:rsidRPr="000F7A2B">
        <w:rPr>
          <w:rStyle w:val="Emphasis"/>
        </w:rPr>
        <w:t>exclusively negative picture</w:t>
      </w:r>
      <w:r w:rsidRPr="000F7A2B">
        <w:rPr>
          <w:sz w:val="16"/>
        </w:rPr>
        <w:t xml:space="preserve"> or imply from his perspective that groups seeking state recognition are fundamentally deceived. On the one hand, </w:t>
      </w:r>
      <w:r w:rsidRPr="0010164E">
        <w:rPr>
          <w:rStyle w:val="Emphasis"/>
          <w:highlight w:val="green"/>
        </w:rPr>
        <w:t>a range of self-forming groups</w:t>
      </w:r>
      <w:r w:rsidRPr="000F7A2B">
        <w:rPr>
          <w:rStyle w:val="StyleUnderline"/>
        </w:rPr>
        <w:t xml:space="preserve"> across both the Global North and the Global South </w:t>
      </w:r>
      <w:r w:rsidRPr="0010164E">
        <w:rPr>
          <w:rStyle w:val="StyleUnderline"/>
          <w:highlight w:val="green"/>
        </w:rPr>
        <w:t>have mounted struggles aimed at being counted by states</w:t>
      </w:r>
      <w:r w:rsidRPr="000F7A2B">
        <w:rPr>
          <w:sz w:val="16"/>
        </w:rPr>
        <w:t xml:space="preserve">. One example in the US during the mid-1990s was that a high-profile movement </w:t>
      </w:r>
      <w:r w:rsidRPr="00E900DD">
        <w:rPr>
          <w:sz w:val="16"/>
        </w:rPr>
        <w:t xml:space="preserve">by self-identified </w:t>
      </w:r>
      <w:r w:rsidRPr="00E900DD">
        <w:rPr>
          <w:rStyle w:val="Emphasis"/>
        </w:rPr>
        <w:t>‘mixed-race’ people</w:t>
      </w:r>
      <w:r w:rsidRPr="00E900DD">
        <w:rPr>
          <w:rStyle w:val="StyleUnderline"/>
        </w:rPr>
        <w:t xml:space="preserve"> emerged with the goal of having the category</w:t>
      </w:r>
      <w:r w:rsidRPr="00E900DD">
        <w:rPr>
          <w:sz w:val="16"/>
        </w:rPr>
        <w:t xml:space="preserve"> ‘mixed-race’ </w:t>
      </w:r>
      <w:r w:rsidRPr="00E900DD">
        <w:rPr>
          <w:rStyle w:val="StyleUnderline"/>
        </w:rPr>
        <w:t>included among the official racial categories collected by the US government. Their argument was</w:t>
      </w:r>
      <w:r w:rsidRPr="00E900DD">
        <w:rPr>
          <w:sz w:val="16"/>
        </w:rPr>
        <w:t xml:space="preserve"> twofold: (1) </w:t>
      </w:r>
      <w:r w:rsidRPr="00E900DD">
        <w:rPr>
          <w:rStyle w:val="StyleUnderline"/>
        </w:rPr>
        <w:t>that being of mixed-racial background</w:t>
      </w:r>
      <w:r w:rsidRPr="00E900DD">
        <w:rPr>
          <w:sz w:val="16"/>
        </w:rPr>
        <w:t xml:space="preserve"> in the US context </w:t>
      </w:r>
      <w:r w:rsidRPr="00E900DD">
        <w:rPr>
          <w:rStyle w:val="StyleUnderline"/>
        </w:rPr>
        <w:t>brings</w:t>
      </w:r>
      <w:r w:rsidRPr="00E900DD">
        <w:rPr>
          <w:sz w:val="16"/>
        </w:rPr>
        <w:t xml:space="preserve"> with it </w:t>
      </w:r>
      <w:r w:rsidRPr="00E900DD">
        <w:rPr>
          <w:rStyle w:val="Emphasis"/>
        </w:rPr>
        <w:t>specific forms of discrimination</w:t>
      </w:r>
      <w:r w:rsidRPr="00E900DD">
        <w:rPr>
          <w:sz w:val="16"/>
        </w:rPr>
        <w:t xml:space="preserve"> and disadvantage, </w:t>
      </w:r>
      <w:r w:rsidRPr="00E900DD">
        <w:rPr>
          <w:rStyle w:val="StyleUnderline"/>
        </w:rPr>
        <w:t>and</w:t>
      </w:r>
      <w:r w:rsidRPr="00E900DD">
        <w:rPr>
          <w:sz w:val="16"/>
        </w:rPr>
        <w:t xml:space="preserve"> (</w:t>
      </w:r>
      <w:r w:rsidRPr="000F7A2B">
        <w:rPr>
          <w:sz w:val="16"/>
        </w:rPr>
        <w:t xml:space="preserve">2) that </w:t>
      </w:r>
      <w:r w:rsidRPr="0010164E">
        <w:rPr>
          <w:rStyle w:val="StyleUnderline"/>
          <w:highlight w:val="green"/>
        </w:rPr>
        <w:t>having a dedicated</w:t>
      </w:r>
      <w:r w:rsidRPr="000F7A2B">
        <w:rPr>
          <w:rStyle w:val="StyleUnderline"/>
        </w:rPr>
        <w:t xml:space="preserve"> statistical </w:t>
      </w:r>
      <w:r w:rsidRPr="0010164E">
        <w:rPr>
          <w:rStyle w:val="StyleUnderline"/>
          <w:highlight w:val="green"/>
        </w:rPr>
        <w:t xml:space="preserve">category was </w:t>
      </w:r>
      <w:r w:rsidRPr="0010164E">
        <w:rPr>
          <w:rStyle w:val="Emphasis"/>
          <w:highlight w:val="green"/>
        </w:rPr>
        <w:t>an important affirmation of a coherent identity</w:t>
      </w:r>
      <w:r w:rsidRPr="000F7A2B">
        <w:rPr>
          <w:sz w:val="16"/>
        </w:rPr>
        <w:t xml:space="preserve"> (US Office of Management and Budget, 1997). </w:t>
      </w:r>
      <w:r w:rsidRPr="000F7A2B">
        <w:rPr>
          <w:rStyle w:val="StyleUnderline"/>
        </w:rPr>
        <w:t>In South Asia, Africa and elsewhere</w:t>
      </w:r>
      <w:r w:rsidRPr="000F7A2B">
        <w:rPr>
          <w:sz w:val="16"/>
        </w:rPr>
        <w:t xml:space="preserve"> across the Global South, </w:t>
      </w:r>
      <w:r w:rsidRPr="000F7A2B">
        <w:rPr>
          <w:rStyle w:val="StyleUnderline"/>
        </w:rPr>
        <w:t xml:space="preserve">self-enumeration </w:t>
      </w:r>
      <w:r w:rsidRPr="0010164E">
        <w:rPr>
          <w:rStyle w:val="StyleUnderline"/>
          <w:highlight w:val="green"/>
        </w:rPr>
        <w:t>movements have emerged</w:t>
      </w:r>
      <w:r w:rsidRPr="000F7A2B">
        <w:rPr>
          <w:sz w:val="16"/>
        </w:rPr>
        <w:t xml:space="preserve"> among slum dwellers and peasants, partly </w:t>
      </w:r>
      <w:r w:rsidRPr="0010164E">
        <w:rPr>
          <w:rStyle w:val="StyleUnderline"/>
          <w:highlight w:val="green"/>
        </w:rPr>
        <w:t>on the</w:t>
      </w:r>
      <w:r w:rsidRPr="000F7A2B">
        <w:rPr>
          <w:sz w:val="16"/>
        </w:rPr>
        <w:t xml:space="preserve"> practical </w:t>
      </w:r>
      <w:r w:rsidRPr="0010164E">
        <w:rPr>
          <w:rStyle w:val="StyleUnderline"/>
          <w:highlight w:val="green"/>
        </w:rPr>
        <w:t>premise that</w:t>
      </w:r>
      <w:r w:rsidRPr="000F7A2B">
        <w:rPr>
          <w:rStyle w:val="StyleUnderline"/>
        </w:rPr>
        <w:t xml:space="preserve"> a basic level of </w:t>
      </w:r>
      <w:r w:rsidRPr="0010164E">
        <w:rPr>
          <w:rStyle w:val="StyleUnderline"/>
          <w:highlight w:val="green"/>
        </w:rPr>
        <w:t xml:space="preserve">visibility </w:t>
      </w:r>
      <w:r w:rsidRPr="00E900DD">
        <w:rPr>
          <w:rStyle w:val="StyleUnderline"/>
        </w:rPr>
        <w:t xml:space="preserve">to the state </w:t>
      </w:r>
      <w:r w:rsidRPr="0010164E">
        <w:rPr>
          <w:rStyle w:val="StyleUnderline"/>
          <w:highlight w:val="green"/>
        </w:rPr>
        <w:t xml:space="preserve">is </w:t>
      </w:r>
      <w:r w:rsidRPr="0010164E">
        <w:rPr>
          <w:rStyle w:val="Emphasis"/>
          <w:highlight w:val="green"/>
        </w:rPr>
        <w:t>the condition of possibility</w:t>
      </w:r>
      <w:r w:rsidRPr="0010164E">
        <w:rPr>
          <w:rStyle w:val="StyleUnderline"/>
          <w:highlight w:val="green"/>
        </w:rPr>
        <w:t xml:space="preserve"> </w:t>
      </w:r>
      <w:r w:rsidRPr="0010164E">
        <w:rPr>
          <w:rStyle w:val="StyleUnderline"/>
        </w:rPr>
        <w:t>for any service</w:t>
      </w:r>
      <w:r w:rsidRPr="000F7A2B">
        <w:rPr>
          <w:rStyle w:val="StyleUnderline"/>
        </w:rPr>
        <w:t xml:space="preserve"> delivery</w:t>
      </w:r>
      <w:r w:rsidRPr="000F7A2B">
        <w:rPr>
          <w:sz w:val="16"/>
        </w:rPr>
        <w:t xml:space="preserve"> (see Szreter, 2007), </w:t>
      </w:r>
      <w:r w:rsidRPr="0010164E">
        <w:rPr>
          <w:rStyle w:val="StyleUnderline"/>
        </w:rPr>
        <w:t>but also</w:t>
      </w:r>
      <w:r w:rsidRPr="000F7A2B">
        <w:rPr>
          <w:sz w:val="16"/>
        </w:rPr>
        <w:t xml:space="preserve"> (as with the mixed-race moveme</w:t>
      </w:r>
      <w:r w:rsidRPr="00E900DD">
        <w:rPr>
          <w:sz w:val="16"/>
        </w:rPr>
        <w:t>n</w:t>
      </w:r>
      <w:r w:rsidRPr="000F7A2B">
        <w:rPr>
          <w:sz w:val="16"/>
        </w:rPr>
        <w:t xml:space="preserve">t) </w:t>
      </w:r>
      <w:r w:rsidRPr="0010164E">
        <w:rPr>
          <w:rStyle w:val="StyleUnderline"/>
          <w:highlight w:val="green"/>
        </w:rPr>
        <w:t xml:space="preserve">as a matter of </w:t>
      </w:r>
      <w:r w:rsidRPr="0010164E">
        <w:rPr>
          <w:rStyle w:val="Emphasis"/>
          <w:highlight w:val="green"/>
        </w:rPr>
        <w:t>the politics of recognition</w:t>
      </w:r>
      <w:r w:rsidRPr="000F7A2B">
        <w:rPr>
          <w:sz w:val="16"/>
        </w:rPr>
        <w:t xml:space="preserve"> (Appadurai, 2001; Patel and Baptist, 2012; Muller and Mbanga, 2012). There have been both internal and external criticisms of these movements, of course, worrying about the price of collaboration in a hegemonic regime of truth. In some cases such fears are undoubtedly justified. However, it is important to remember </w:t>
      </w:r>
      <w:r w:rsidRPr="00E900DD">
        <w:rPr>
          <w:sz w:val="16"/>
        </w:rPr>
        <w:t xml:space="preserve">that </w:t>
      </w:r>
      <w:r w:rsidRPr="00E900DD">
        <w:rPr>
          <w:rStyle w:val="StyleUnderline"/>
        </w:rPr>
        <w:t xml:space="preserve">some key statistical categories and forms of knowledge </w:t>
      </w:r>
      <w:r w:rsidRPr="00E900DD">
        <w:rPr>
          <w:rStyle w:val="Emphasis"/>
        </w:rPr>
        <w:t>routinely gathered by the state</w:t>
      </w:r>
      <w:r w:rsidRPr="00E900DD">
        <w:rPr>
          <w:sz w:val="16"/>
        </w:rPr>
        <w:t xml:space="preserve"> (gender, ethnicity or environmental data, for example) </w:t>
      </w:r>
      <w:r w:rsidRPr="00E900DD">
        <w:rPr>
          <w:rStyle w:val="StyleUnderline"/>
        </w:rPr>
        <w:t xml:space="preserve">are only gathered </w:t>
      </w:r>
      <w:r w:rsidRPr="00E900DD">
        <w:rPr>
          <w:rStyle w:val="Emphasis"/>
        </w:rPr>
        <w:t>because of earlier social movements for justice</w:t>
      </w:r>
      <w:r w:rsidRPr="00E900DD">
        <w:rPr>
          <w:rStyle w:val="StyleUnderline"/>
        </w:rPr>
        <w:t xml:space="preserve">. Systems of state knowledge often include categories and statistics that are </w:t>
      </w:r>
      <w:r w:rsidRPr="00E900DD">
        <w:rPr>
          <w:rStyle w:val="Emphasis"/>
        </w:rPr>
        <w:t>hard-won results</w:t>
      </w:r>
      <w:r w:rsidRPr="00E900DD">
        <w:rPr>
          <w:rStyle w:val="StyleUnderline"/>
        </w:rPr>
        <w:t xml:space="preserve"> of earlier emancipatory pressures</w:t>
      </w:r>
      <w:r w:rsidRPr="00E900DD">
        <w:rPr>
          <w:sz w:val="16"/>
        </w:rPr>
        <w:t>.</w:t>
      </w:r>
    </w:p>
    <w:p w14:paraId="100962AC" w14:textId="77777777" w:rsidR="00B971C1" w:rsidRPr="000F7A2B" w:rsidRDefault="00B971C1" w:rsidP="00B971C1">
      <w:pPr>
        <w:rPr>
          <w:sz w:val="16"/>
        </w:rPr>
      </w:pPr>
      <w:r w:rsidRPr="00E900DD">
        <w:rPr>
          <w:rStyle w:val="StyleUnderline"/>
        </w:rPr>
        <w:t>The preoccupation</w:t>
      </w:r>
      <w:r w:rsidRPr="00E900DD">
        <w:rPr>
          <w:sz w:val="16"/>
        </w:rPr>
        <w:t xml:space="preserve"> in western critical thought </w:t>
      </w:r>
      <w:r w:rsidRPr="00E900DD">
        <w:rPr>
          <w:rStyle w:val="StyleUnderline"/>
        </w:rPr>
        <w:t xml:space="preserve">with the </w:t>
      </w:r>
      <w:r w:rsidRPr="00E900DD">
        <w:rPr>
          <w:rStyle w:val="Emphasis"/>
        </w:rPr>
        <w:t>reductive</w:t>
      </w:r>
      <w:r w:rsidRPr="00E900DD">
        <w:rPr>
          <w:rStyle w:val="StyleUnderline"/>
        </w:rPr>
        <w:t xml:space="preserve">, </w:t>
      </w:r>
      <w:r w:rsidRPr="00E900DD">
        <w:rPr>
          <w:rStyle w:val="Emphasis"/>
        </w:rPr>
        <w:t>repressive possibilities</w:t>
      </w:r>
      <w:r w:rsidRPr="00E900DD">
        <w:rPr>
          <w:rStyle w:val="StyleUnderline"/>
        </w:rPr>
        <w:t xml:space="preserve"> of state knowledge </w:t>
      </w:r>
      <w:r w:rsidRPr="00E900DD">
        <w:rPr>
          <w:rStyle w:val="Emphasis"/>
        </w:rPr>
        <w:t>takes for granted</w:t>
      </w:r>
      <w:r w:rsidRPr="00E900DD">
        <w:rPr>
          <w:rStyle w:val="StyleUnderline"/>
        </w:rPr>
        <w:t xml:space="preserve"> that there is state knowledge, contrasting it unfavorably with other</w:t>
      </w:r>
      <w:r w:rsidRPr="00E900DD">
        <w:rPr>
          <w:sz w:val="16"/>
        </w:rPr>
        <w:t xml:space="preserve"> richer or </w:t>
      </w:r>
      <w:r w:rsidRPr="00E900DD">
        <w:rPr>
          <w:rStyle w:val="StyleUnderline"/>
        </w:rPr>
        <w:t>more subtle possible alternative forms of representation. A good deal of activism that aims at being counted</w:t>
      </w:r>
      <w:r w:rsidRPr="00E900DD">
        <w:rPr>
          <w:sz w:val="16"/>
        </w:rPr>
        <w:t xml:space="preserve">, whether in the Global North or the Global South, effectively </w:t>
      </w:r>
      <w:r w:rsidRPr="00E900DD">
        <w:rPr>
          <w:rStyle w:val="StyleUnderline"/>
        </w:rPr>
        <w:t xml:space="preserve">points out that </w:t>
      </w:r>
      <w:r w:rsidRPr="0010164E">
        <w:rPr>
          <w:rStyle w:val="StyleUnderline"/>
          <w:highlight w:val="green"/>
        </w:rPr>
        <w:t>the problem of</w:t>
      </w:r>
      <w:r w:rsidRPr="000F7A2B">
        <w:rPr>
          <w:rStyle w:val="StyleUnderline"/>
        </w:rPr>
        <w:t xml:space="preserve"> reductive </w:t>
      </w:r>
      <w:r w:rsidRPr="0010164E">
        <w:rPr>
          <w:rStyle w:val="StyleUnderline"/>
          <w:highlight w:val="green"/>
        </w:rPr>
        <w:t>knowledge is</w:t>
      </w:r>
      <w:r w:rsidRPr="000F7A2B">
        <w:rPr>
          <w:rStyle w:val="StyleUnderline"/>
        </w:rPr>
        <w:t xml:space="preserve"> in many instances </w:t>
      </w:r>
      <w:r w:rsidRPr="0010164E">
        <w:rPr>
          <w:rStyle w:val="Emphasis"/>
          <w:highlight w:val="green"/>
        </w:rPr>
        <w:t>less serious</w:t>
      </w:r>
      <w:r w:rsidRPr="0010164E">
        <w:rPr>
          <w:rStyle w:val="StyleUnderline"/>
          <w:highlight w:val="green"/>
        </w:rPr>
        <w:t xml:space="preserve"> than </w:t>
      </w:r>
      <w:r w:rsidRPr="00E900DD">
        <w:rPr>
          <w:rStyle w:val="StyleUnderline"/>
        </w:rPr>
        <w:t xml:space="preserve">the problems that come with </w:t>
      </w:r>
      <w:r w:rsidRPr="0010164E">
        <w:rPr>
          <w:rStyle w:val="StyleUnderline"/>
          <w:highlight w:val="green"/>
        </w:rPr>
        <w:t xml:space="preserve">being </w:t>
      </w:r>
      <w:r w:rsidRPr="00E900DD">
        <w:rPr>
          <w:rStyle w:val="Emphasis"/>
        </w:rPr>
        <w:t xml:space="preserve">completely </w:t>
      </w:r>
      <w:r w:rsidRPr="0010164E">
        <w:rPr>
          <w:rStyle w:val="Emphasis"/>
          <w:highlight w:val="green"/>
        </w:rPr>
        <w:t xml:space="preserve">invisible </w:t>
      </w:r>
      <w:r w:rsidRPr="00E900DD">
        <w:rPr>
          <w:rStyle w:val="Emphasis"/>
        </w:rPr>
        <w:t>to the state</w:t>
      </w:r>
      <w:r w:rsidRPr="00E900DD">
        <w:rPr>
          <w:rStyle w:val="StyleUnderline"/>
        </w:rPr>
        <w:t xml:space="preserve">. A forgotten dimension of </w:t>
      </w:r>
      <w:r w:rsidRPr="0010164E">
        <w:rPr>
          <w:rStyle w:val="StyleUnderline"/>
          <w:highlight w:val="green"/>
        </w:rPr>
        <w:t xml:space="preserve">being counted </w:t>
      </w:r>
      <w:r w:rsidRPr="00E900DD">
        <w:rPr>
          <w:rStyle w:val="StyleUnderline"/>
        </w:rPr>
        <w:t xml:space="preserve">is that it </w:t>
      </w:r>
      <w:r w:rsidRPr="0010164E">
        <w:rPr>
          <w:rStyle w:val="StyleUnderline"/>
          <w:highlight w:val="green"/>
        </w:rPr>
        <w:t xml:space="preserve">carries </w:t>
      </w:r>
      <w:r w:rsidRPr="00E900DD">
        <w:rPr>
          <w:rStyle w:val="StyleUnderline"/>
        </w:rPr>
        <w:t xml:space="preserve">with it </w:t>
      </w:r>
      <w:r w:rsidRPr="0010164E">
        <w:rPr>
          <w:rStyle w:val="StyleUnderline"/>
          <w:highlight w:val="green"/>
        </w:rPr>
        <w:t xml:space="preserve">the </w:t>
      </w:r>
      <w:r w:rsidRPr="00E900DD">
        <w:rPr>
          <w:rStyle w:val="StyleUnderline"/>
        </w:rPr>
        <w:t xml:space="preserve">fundamental </w:t>
      </w:r>
      <w:r w:rsidRPr="0010164E">
        <w:rPr>
          <w:rStyle w:val="StyleUnderline"/>
          <w:highlight w:val="green"/>
        </w:rPr>
        <w:t>assertion ‘there is’</w:t>
      </w:r>
      <w:r w:rsidRPr="000F7A2B">
        <w:rPr>
          <w:sz w:val="16"/>
        </w:rPr>
        <w:t xml:space="preserve"> (mathematically, ‘</w:t>
      </w:r>
      <w:r w:rsidRPr="000F7A2B">
        <w:rPr>
          <w:rFonts w:ascii="Cambria Math" w:hAnsi="Cambria Math" w:cs="Cambria Math"/>
          <w:sz w:val="16"/>
        </w:rPr>
        <w:t>∃</w:t>
      </w:r>
      <w:r w:rsidRPr="000F7A2B">
        <w:rPr>
          <w:rFonts w:cs="Georgia"/>
          <w:sz w:val="16"/>
        </w:rPr>
        <w:t>‘</w:t>
      </w:r>
      <w:r w:rsidRPr="000F7A2B">
        <w:rPr>
          <w:sz w:val="16"/>
        </w:rPr>
        <w:t xml:space="preserve">). </w:t>
      </w:r>
      <w:r w:rsidRPr="0010164E">
        <w:rPr>
          <w:rStyle w:val="StyleUnderline"/>
          <w:highlight w:val="green"/>
        </w:rPr>
        <w:t xml:space="preserve">For many </w:t>
      </w:r>
      <w:r w:rsidRPr="00E900DD">
        <w:rPr>
          <w:rStyle w:val="StyleUnderline"/>
        </w:rPr>
        <w:t xml:space="preserve">people around the world, </w:t>
      </w:r>
      <w:r w:rsidRPr="0010164E">
        <w:rPr>
          <w:rStyle w:val="StyleUnderline"/>
          <w:highlight w:val="green"/>
        </w:rPr>
        <w:t xml:space="preserve">this </w:t>
      </w:r>
      <w:r w:rsidRPr="00E900DD">
        <w:rPr>
          <w:rStyle w:val="StyleUnderline"/>
        </w:rPr>
        <w:t xml:space="preserve">affirmation </w:t>
      </w:r>
      <w:r w:rsidRPr="0010164E">
        <w:rPr>
          <w:rStyle w:val="StyleUnderline"/>
          <w:highlight w:val="green"/>
        </w:rPr>
        <w:t xml:space="preserve">is </w:t>
      </w:r>
      <w:r w:rsidRPr="0010164E">
        <w:rPr>
          <w:rStyle w:val="Emphasis"/>
          <w:highlight w:val="green"/>
        </w:rPr>
        <w:t>more important</w:t>
      </w:r>
      <w:r w:rsidRPr="0010164E">
        <w:rPr>
          <w:rStyle w:val="StyleUnderline"/>
          <w:highlight w:val="green"/>
        </w:rPr>
        <w:t xml:space="preserve"> </w:t>
      </w:r>
      <w:r w:rsidRPr="00E900DD">
        <w:rPr>
          <w:rStyle w:val="StyleUnderline"/>
        </w:rPr>
        <w:t>than subsequent questions about exactly</w:t>
      </w:r>
      <w:r w:rsidRPr="000F7A2B">
        <w:rPr>
          <w:rStyle w:val="StyleUnderline"/>
        </w:rPr>
        <w:t xml:space="preserve"> how one is counted or </w:t>
      </w:r>
      <w:r w:rsidRPr="0010164E">
        <w:rPr>
          <w:rStyle w:val="Emphasis"/>
          <w:highlight w:val="green"/>
        </w:rPr>
        <w:t>what dangers might attach</w:t>
      </w:r>
      <w:r w:rsidRPr="0010164E">
        <w:rPr>
          <w:rStyle w:val="StyleUnderline"/>
          <w:highlight w:val="green"/>
        </w:rPr>
        <w:t xml:space="preserve"> to being counted</w:t>
      </w:r>
      <w:r w:rsidRPr="000F7A2B">
        <w:rPr>
          <w:sz w:val="16"/>
        </w:rPr>
        <w:t xml:space="preserve">. As a crucial supplement to Badiou’s scheme, then, </w:t>
      </w:r>
      <w:r w:rsidRPr="000F7A2B">
        <w:rPr>
          <w:rStyle w:val="StyleUnderline"/>
        </w:rPr>
        <w:t>it is possible to define the event of inclusion, a politically significant change within a state knowledge system</w:t>
      </w:r>
      <w:r w:rsidRPr="000F7A2B">
        <w:rPr>
          <w:sz w:val="16"/>
        </w:rPr>
        <w:t>. We could even propose a ‘matheme’ for such events:</w:t>
      </w:r>
    </w:p>
    <w:p w14:paraId="531B2531" w14:textId="77777777" w:rsidR="00B971C1" w:rsidRPr="000F7A2B" w:rsidRDefault="00B971C1" w:rsidP="00B971C1">
      <w:pPr>
        <w:rPr>
          <w:sz w:val="16"/>
        </w:rPr>
      </w:pPr>
      <w:r w:rsidRPr="000F7A2B">
        <w:rPr>
          <w:sz w:val="16"/>
        </w:rPr>
        <w:t>Formula</w:t>
      </w:r>
    </w:p>
    <w:p w14:paraId="536EB84B" w14:textId="77777777" w:rsidR="00B971C1" w:rsidRPr="000F7A2B" w:rsidRDefault="00B971C1" w:rsidP="00B971C1">
      <w:pPr>
        <w:rPr>
          <w:sz w:val="16"/>
        </w:rPr>
      </w:pPr>
      <w:r w:rsidRPr="000F7A2B">
        <w:rPr>
          <w:sz w:val="16"/>
        </w:rPr>
        <w:t>The event of the inclusion of x involves an x that belongs to the situation, and the event consists in x finally being represented as a subset, in this simplest case as its own singleton (see above). Emancipatory effects may follow from such events; they do not follow only and exclusively from complete subversion and overthrow of a pre-existing state of the situation.</w:t>
      </w:r>
    </w:p>
    <w:p w14:paraId="59A0F9E0" w14:textId="77777777" w:rsidR="00B971C1" w:rsidRPr="00E900DD" w:rsidRDefault="00B971C1" w:rsidP="00B971C1">
      <w:pPr>
        <w:rPr>
          <w:sz w:val="16"/>
        </w:rPr>
      </w:pPr>
      <w:r w:rsidRPr="000F7A2B">
        <w:rPr>
          <w:sz w:val="16"/>
        </w:rPr>
        <w:t xml:space="preserve">There is indirect evidence for this alternative view of inclusion from another angle as well. </w:t>
      </w:r>
      <w:r w:rsidRPr="0010164E">
        <w:rPr>
          <w:rStyle w:val="StyleUnderline"/>
          <w:highlight w:val="green"/>
        </w:rPr>
        <w:t>There are</w:t>
      </w:r>
      <w:r w:rsidRPr="000F7A2B">
        <w:rPr>
          <w:rStyle w:val="StyleUnderline"/>
        </w:rPr>
        <w:t xml:space="preserve"> indications</w:t>
      </w:r>
      <w:r w:rsidRPr="000F7A2B">
        <w:rPr>
          <w:sz w:val="16"/>
        </w:rPr>
        <w:t xml:space="preserve">, at least in North America, </w:t>
      </w:r>
      <w:r w:rsidRPr="000F7A2B">
        <w:rPr>
          <w:rStyle w:val="StyleUnderline"/>
        </w:rPr>
        <w:t xml:space="preserve">of an emerging </w:t>
      </w:r>
      <w:r w:rsidRPr="0010164E">
        <w:rPr>
          <w:rStyle w:val="Emphasis"/>
          <w:highlight w:val="green"/>
        </w:rPr>
        <w:t>neo-con</w:t>
      </w:r>
      <w:r w:rsidRPr="000F7A2B">
        <w:rPr>
          <w:rStyle w:val="Emphasis"/>
        </w:rPr>
        <w:t xml:space="preserve">servative </w:t>
      </w:r>
      <w:r w:rsidRPr="0010164E">
        <w:rPr>
          <w:rStyle w:val="Emphasis"/>
          <w:highlight w:val="green"/>
        </w:rPr>
        <w:t>backlash</w:t>
      </w:r>
      <w:r w:rsidRPr="000F7A2B">
        <w:rPr>
          <w:rStyle w:val="StyleUnderline"/>
        </w:rPr>
        <w:t xml:space="preserve"> explicitly </w:t>
      </w:r>
      <w:r w:rsidRPr="0010164E">
        <w:rPr>
          <w:rStyle w:val="StyleUnderline"/>
          <w:highlight w:val="green"/>
        </w:rPr>
        <w:t>aimed at dismantling</w:t>
      </w:r>
      <w:r w:rsidRPr="000F7A2B">
        <w:rPr>
          <w:rStyle w:val="StyleUnderline"/>
        </w:rPr>
        <w:t xml:space="preserve"> state infrastructures of social knowledge. Conservative members of</w:t>
      </w:r>
      <w:r w:rsidRPr="000F7A2B">
        <w:rPr>
          <w:sz w:val="16"/>
        </w:rPr>
        <w:t xml:space="preserve"> the US </w:t>
      </w:r>
      <w:r w:rsidRPr="000F7A2B">
        <w:rPr>
          <w:rStyle w:val="StyleUnderline"/>
        </w:rPr>
        <w:t xml:space="preserve">Congress have been attempting for years to </w:t>
      </w:r>
      <w:r w:rsidRPr="000F7A2B">
        <w:rPr>
          <w:rStyle w:val="Emphasis"/>
        </w:rPr>
        <w:t xml:space="preserve">reduce </w:t>
      </w:r>
      <w:r w:rsidRPr="0010164E">
        <w:rPr>
          <w:rStyle w:val="Emphasis"/>
          <w:highlight w:val="green"/>
        </w:rPr>
        <w:t>the collection of statistics</w:t>
      </w:r>
      <w:r w:rsidRPr="000F7A2B">
        <w:rPr>
          <w:rStyle w:val="StyleUnderline"/>
        </w:rPr>
        <w:t xml:space="preserve"> by the US government</w:t>
      </w:r>
      <w:r w:rsidRPr="000F7A2B">
        <w:rPr>
          <w:sz w:val="16"/>
        </w:rPr>
        <w:t xml:space="preserve">, recently attacking the American Community Survey and seeking to ban inter-censal data gathering by the US Census Bureau (McAuliff, 2013). </w:t>
      </w:r>
      <w:r w:rsidRPr="0010164E">
        <w:rPr>
          <w:rStyle w:val="StyleUnderline"/>
          <w:highlight w:val="green"/>
        </w:rPr>
        <w:t>Although gathered by the state, these</w:t>
      </w:r>
      <w:r w:rsidRPr="000F7A2B">
        <w:rPr>
          <w:rStyle w:val="StyleUnderline"/>
        </w:rPr>
        <w:t xml:space="preserve"> sources of </w:t>
      </w:r>
      <w:r w:rsidRPr="0010164E">
        <w:rPr>
          <w:rStyle w:val="StyleUnderline"/>
          <w:highlight w:val="green"/>
        </w:rPr>
        <w:t>info</w:t>
      </w:r>
      <w:r w:rsidRPr="000F7A2B">
        <w:rPr>
          <w:rStyle w:val="StyleUnderline"/>
        </w:rPr>
        <w:t xml:space="preserve">rmation </w:t>
      </w:r>
      <w:r w:rsidRPr="0010164E">
        <w:rPr>
          <w:rStyle w:val="StyleUnderline"/>
          <w:highlight w:val="green"/>
        </w:rPr>
        <w:t xml:space="preserve">have </w:t>
      </w:r>
      <w:r w:rsidRPr="0010164E">
        <w:rPr>
          <w:rStyle w:val="Emphasis"/>
          <w:highlight w:val="green"/>
        </w:rPr>
        <w:t>remained invaluable for activists</w:t>
      </w:r>
      <w:r w:rsidRPr="000F7A2B">
        <w:rPr>
          <w:rStyle w:val="StyleUnderline"/>
        </w:rPr>
        <w:t xml:space="preserve"> and officials alike </w:t>
      </w:r>
      <w:r w:rsidRPr="0010164E">
        <w:rPr>
          <w:rStyle w:val="StyleUnderline"/>
          <w:highlight w:val="green"/>
        </w:rPr>
        <w:t>in</w:t>
      </w:r>
      <w:r w:rsidRPr="000F7A2B">
        <w:rPr>
          <w:rStyle w:val="StyleUnderline"/>
        </w:rPr>
        <w:t xml:space="preserve"> legitimizing </w:t>
      </w:r>
      <w:r w:rsidRPr="0010164E">
        <w:rPr>
          <w:rStyle w:val="StyleUnderline"/>
          <w:highlight w:val="green"/>
        </w:rPr>
        <w:t xml:space="preserve">attempts to </w:t>
      </w:r>
      <w:r w:rsidRPr="0010164E">
        <w:rPr>
          <w:rStyle w:val="Emphasis"/>
          <w:highlight w:val="green"/>
        </w:rPr>
        <w:t>redress</w:t>
      </w:r>
      <w:r w:rsidRPr="000F7A2B">
        <w:rPr>
          <w:rStyle w:val="Emphasis"/>
        </w:rPr>
        <w:t xml:space="preserve"> injustices</w:t>
      </w:r>
      <w:r w:rsidRPr="000F7A2B">
        <w:rPr>
          <w:rStyle w:val="StyleUnderline"/>
        </w:rPr>
        <w:t xml:space="preserve"> and </w:t>
      </w:r>
      <w:r w:rsidRPr="0010164E">
        <w:rPr>
          <w:rStyle w:val="Emphasis"/>
          <w:highlight w:val="green"/>
        </w:rPr>
        <w:t>inequalities</w:t>
      </w:r>
      <w:r w:rsidRPr="000F7A2B">
        <w:rPr>
          <w:rStyle w:val="StyleUnderline"/>
        </w:rPr>
        <w:t xml:space="preserve">. Recent </w:t>
      </w:r>
      <w:r w:rsidRPr="0010164E">
        <w:rPr>
          <w:rStyle w:val="Emphasis"/>
          <w:highlight w:val="green"/>
        </w:rPr>
        <w:t>studies</w:t>
      </w:r>
      <w:r w:rsidRPr="000F7A2B">
        <w:rPr>
          <w:rStyle w:val="StyleUnderline"/>
        </w:rPr>
        <w:t xml:space="preserve"> of injustice and inequality</w:t>
      </w:r>
      <w:r w:rsidRPr="000F7A2B">
        <w:rPr>
          <w:sz w:val="16"/>
        </w:rPr>
        <w:t xml:space="preserve"> by geographers (Dorling, 2011) and non-geographers (Wilkinson and Pickett, 2009) alike </w:t>
      </w:r>
      <w:r w:rsidRPr="0010164E">
        <w:rPr>
          <w:rStyle w:val="StyleUnderline"/>
          <w:highlight w:val="green"/>
        </w:rPr>
        <w:t xml:space="preserve">were made possible </w:t>
      </w:r>
      <w:r w:rsidRPr="00E900DD">
        <w:rPr>
          <w:rStyle w:val="StyleUnderline"/>
        </w:rPr>
        <w:t xml:space="preserve">by </w:t>
      </w:r>
      <w:r w:rsidRPr="00E900DD">
        <w:rPr>
          <w:rStyle w:val="Emphasis"/>
        </w:rPr>
        <w:t>the regular collection of knowledge</w:t>
      </w:r>
      <w:r w:rsidRPr="00E900DD">
        <w:rPr>
          <w:rStyle w:val="StyleUnderline"/>
        </w:rPr>
        <w:t xml:space="preserve"> by states. The results published in these studies are </w:t>
      </w:r>
      <w:r w:rsidRPr="00E900DD">
        <w:rPr>
          <w:rStyle w:val="Emphasis"/>
        </w:rPr>
        <w:t>highly inconvenient</w:t>
      </w:r>
      <w:r w:rsidRPr="00E900DD">
        <w:rPr>
          <w:rStyle w:val="StyleUnderline"/>
        </w:rPr>
        <w:t xml:space="preserve"> for neoliberals and social conservatives, so it should not be surprising that they have begun to</w:t>
      </w:r>
      <w:r w:rsidRPr="0010164E">
        <w:rPr>
          <w:rStyle w:val="StyleUnderline"/>
        </w:rPr>
        <w:t xml:space="preserve"> be the target of deliberate</w:t>
      </w:r>
      <w:r w:rsidRPr="000F7A2B">
        <w:rPr>
          <w:rStyle w:val="StyleUnderline"/>
        </w:rPr>
        <w:t xml:space="preserve"> attacks</w:t>
      </w:r>
      <w:r w:rsidRPr="000F7A2B">
        <w:rPr>
          <w:sz w:val="16"/>
        </w:rPr>
        <w:t xml:space="preserve">. The controversy over the Harper administration’s decision to discontinue the long-form census in Canada in 2010 points to similar conclusions (Ramp and Harrison, 2012; Walton-Roberts et al., 2014). </w:t>
      </w:r>
      <w:r w:rsidRPr="0010164E">
        <w:rPr>
          <w:rStyle w:val="StyleUnderline"/>
          <w:highlight w:val="green"/>
        </w:rPr>
        <w:t xml:space="preserve">Under </w:t>
      </w:r>
      <w:r w:rsidRPr="00E900DD">
        <w:rPr>
          <w:rStyle w:val="StyleUnderline"/>
        </w:rPr>
        <w:t xml:space="preserve">rhetorical </w:t>
      </w:r>
      <w:r w:rsidRPr="0010164E">
        <w:rPr>
          <w:rStyle w:val="StyleUnderline"/>
          <w:highlight w:val="green"/>
        </w:rPr>
        <w:t xml:space="preserve">cover of </w:t>
      </w:r>
      <w:r w:rsidRPr="00E900DD">
        <w:rPr>
          <w:rStyle w:val="Emphasis"/>
          <w:highlight w:val="green"/>
        </w:rPr>
        <w:t>protection of privacy</w:t>
      </w:r>
      <w:r w:rsidRPr="0010164E">
        <w:rPr>
          <w:rStyle w:val="StyleUnderline"/>
          <w:highlight w:val="green"/>
        </w:rPr>
        <w:t>, these attacks</w:t>
      </w:r>
      <w:r w:rsidRPr="000F7A2B">
        <w:rPr>
          <w:sz w:val="16"/>
        </w:rPr>
        <w:t xml:space="preserve"> seek to </w:t>
      </w:r>
      <w:r w:rsidRPr="0010164E">
        <w:rPr>
          <w:rStyle w:val="StyleUnderline"/>
          <w:highlight w:val="green"/>
        </w:rPr>
        <w:t xml:space="preserve">undermine </w:t>
      </w:r>
      <w:r w:rsidRPr="0010164E">
        <w:rPr>
          <w:rStyle w:val="Emphasis"/>
          <w:highlight w:val="green"/>
        </w:rPr>
        <w:t>a core knowledge-base</w:t>
      </w:r>
      <w:r w:rsidRPr="0010164E">
        <w:rPr>
          <w:rStyle w:val="StyleUnderline"/>
          <w:highlight w:val="green"/>
        </w:rPr>
        <w:t xml:space="preserve"> </w:t>
      </w:r>
      <w:r w:rsidRPr="00E900DD">
        <w:rPr>
          <w:rStyle w:val="StyleUnderline"/>
        </w:rPr>
        <w:t>for progressive</w:t>
      </w:r>
      <w:r w:rsidRPr="00E900DD">
        <w:rPr>
          <w:sz w:val="16"/>
        </w:rPr>
        <w:t xml:space="preserve"> social and economic </w:t>
      </w:r>
      <w:r w:rsidRPr="00E900DD">
        <w:rPr>
          <w:rStyle w:val="StyleUnderline"/>
        </w:rPr>
        <w:t>policy</w:t>
      </w:r>
      <w:r w:rsidRPr="00E900DD">
        <w:rPr>
          <w:sz w:val="16"/>
        </w:rPr>
        <w:t xml:space="preserve">. </w:t>
      </w:r>
      <w:r w:rsidRPr="00E900DD">
        <w:rPr>
          <w:rStyle w:val="StyleUnderline"/>
        </w:rPr>
        <w:t>Peck and Tickell</w:t>
      </w:r>
      <w:r w:rsidRPr="00E900DD">
        <w:rPr>
          <w:sz w:val="16"/>
        </w:rPr>
        <w:t xml:space="preserve"> (2002) </w:t>
      </w:r>
      <w:r w:rsidRPr="00E900DD">
        <w:rPr>
          <w:rStyle w:val="StyleUnderline"/>
        </w:rPr>
        <w:t>distinguish roll-back from roll-out neoliberalism in terms of policy initiatives. We may now be witnessing a</w:t>
      </w:r>
      <w:r w:rsidRPr="00E900DD">
        <w:rPr>
          <w:sz w:val="16"/>
        </w:rPr>
        <w:t xml:space="preserve"> complementary, delayed parallel </w:t>
      </w:r>
      <w:r w:rsidRPr="00E900DD">
        <w:rPr>
          <w:rStyle w:val="Emphasis"/>
        </w:rPr>
        <w:t>‘roll-back’ phase</w:t>
      </w:r>
      <w:r w:rsidRPr="00E900DD">
        <w:rPr>
          <w:rStyle w:val="StyleUnderline"/>
        </w:rPr>
        <w:t xml:space="preserve"> in the area of state knowledge infrastructures</w:t>
      </w:r>
      <w:r w:rsidRPr="00E900DD">
        <w:rPr>
          <w:sz w:val="16"/>
        </w:rPr>
        <w:t>.</w:t>
      </w:r>
    </w:p>
    <w:p w14:paraId="0F9EDE0B" w14:textId="77777777" w:rsidR="00B971C1" w:rsidRPr="000F7A2B" w:rsidRDefault="00B971C1" w:rsidP="00B971C1">
      <w:pPr>
        <w:rPr>
          <w:sz w:val="16"/>
        </w:rPr>
      </w:pPr>
      <w:r w:rsidRPr="00E900DD">
        <w:rPr>
          <w:sz w:val="16"/>
        </w:rPr>
        <w:t>VII Conclusions</w:t>
      </w:r>
    </w:p>
    <w:p w14:paraId="5CB91367" w14:textId="77777777" w:rsidR="00B971C1" w:rsidRPr="00E900DD" w:rsidRDefault="00B971C1" w:rsidP="00B971C1">
      <w:pPr>
        <w:rPr>
          <w:sz w:val="16"/>
        </w:rPr>
      </w:pPr>
      <w:r w:rsidRPr="00E900DD">
        <w:rPr>
          <w:sz w:val="16"/>
        </w:rPr>
        <w:t xml:space="preserve">This paper has sought to unearth important but often undiscussed assumptions behind a good deal of critical political scholarship. As I have tried to show, these assumptions become particularly explicit in certain political conjunctures. Many features of the current moment have a fascinating parallel in the context of the Klaus Croissant affair in France and West Germany in the late 1970s. Despite important differences, in both contexts </w:t>
      </w:r>
      <w:r w:rsidRPr="00E900DD">
        <w:rPr>
          <w:rStyle w:val="StyleUnderline"/>
        </w:rPr>
        <w:t>there were strong convergences between popular fears of the ‘surveillance state’</w:t>
      </w:r>
      <w:r w:rsidRPr="00E900DD">
        <w:rPr>
          <w:sz w:val="16"/>
        </w:rPr>
        <w:t xml:space="preserve">, purported ‘crises of democracy’ </w:t>
      </w:r>
      <w:r w:rsidRPr="00E900DD">
        <w:rPr>
          <w:rStyle w:val="StyleUnderline"/>
        </w:rPr>
        <w:t>and</w:t>
      </w:r>
      <w:r w:rsidRPr="00E900DD">
        <w:rPr>
          <w:sz w:val="16"/>
        </w:rPr>
        <w:t xml:space="preserve"> critical philosophical </w:t>
      </w:r>
      <w:r w:rsidRPr="00E900DD">
        <w:rPr>
          <w:rStyle w:val="StyleUnderline"/>
        </w:rPr>
        <w:t xml:space="preserve">characterizations of the state as </w:t>
      </w:r>
      <w:r w:rsidRPr="00E900DD">
        <w:rPr>
          <w:rStyle w:val="Emphasis"/>
        </w:rPr>
        <w:t>an essentially repressive phenomenon</w:t>
      </w:r>
      <w:r w:rsidRPr="00E900DD">
        <w:rPr>
          <w:rStyle w:val="StyleUnderline"/>
        </w:rPr>
        <w:t xml:space="preserve"> whose repressive character rests upon its epistemic powers</w:t>
      </w:r>
      <w:r w:rsidRPr="00E900DD">
        <w:rPr>
          <w:sz w:val="16"/>
        </w:rPr>
        <w:t xml:space="preserve">. Foucault’s refusal to accept </w:t>
      </w:r>
      <w:r w:rsidRPr="00E900DD">
        <w:rPr>
          <w:rStyle w:val="StyleUnderline"/>
        </w:rPr>
        <w:t>the diagnosis</w:t>
      </w:r>
      <w:r w:rsidRPr="00E900DD">
        <w:rPr>
          <w:sz w:val="16"/>
        </w:rPr>
        <w:t xml:space="preserve"> of the West German state in the late 1970s as ‘fascist’ </w:t>
      </w:r>
      <w:r w:rsidRPr="00E900DD">
        <w:rPr>
          <w:rStyle w:val="StyleUnderline"/>
        </w:rPr>
        <w:t>is</w:t>
      </w:r>
      <w:r w:rsidRPr="00E900DD">
        <w:rPr>
          <w:sz w:val="16"/>
        </w:rPr>
        <w:t xml:space="preserve"> deployed as </w:t>
      </w:r>
      <w:r w:rsidRPr="00E900DD">
        <w:rPr>
          <w:rStyle w:val="StyleUnderline"/>
        </w:rPr>
        <w:t>a</w:t>
      </w:r>
      <w:r w:rsidRPr="00E900DD">
        <w:rPr>
          <w:sz w:val="16"/>
        </w:rPr>
        <w:t xml:space="preserve"> precedent for disputing Badiou’s </w:t>
      </w:r>
      <w:r w:rsidRPr="00E900DD">
        <w:rPr>
          <w:rStyle w:val="StyleUnderline"/>
        </w:rPr>
        <w:t>dismissal of the possibility that</w:t>
      </w:r>
      <w:r w:rsidRPr="00E900DD">
        <w:rPr>
          <w:sz w:val="16"/>
        </w:rPr>
        <w:t xml:space="preserve"> (liberal democratic) </w:t>
      </w:r>
      <w:r w:rsidRPr="00E900DD">
        <w:rPr>
          <w:rStyle w:val="StyleUnderline"/>
        </w:rPr>
        <w:t>state systems could have any meaningful progressive or emancipatory potential</w:t>
      </w:r>
      <w:r w:rsidRPr="00E900DD">
        <w:rPr>
          <w:sz w:val="16"/>
        </w:rPr>
        <w:t xml:space="preserve">. In particular, I argue that </w:t>
      </w:r>
      <w:r w:rsidRPr="00E900DD">
        <w:rPr>
          <w:rStyle w:val="StyleUnderline"/>
        </w:rPr>
        <w:t xml:space="preserve">it is </w:t>
      </w:r>
      <w:r w:rsidRPr="00E900DD">
        <w:rPr>
          <w:rStyle w:val="Emphasis"/>
        </w:rPr>
        <w:t xml:space="preserve">precisely </w:t>
      </w:r>
      <w:r w:rsidRPr="0010164E">
        <w:rPr>
          <w:rStyle w:val="Emphasis"/>
          <w:highlight w:val="green"/>
        </w:rPr>
        <w:t xml:space="preserve">in </w:t>
      </w:r>
      <w:r w:rsidRPr="00E900DD">
        <w:rPr>
          <w:rStyle w:val="Emphasis"/>
        </w:rPr>
        <w:t xml:space="preserve">the </w:t>
      </w:r>
      <w:r w:rsidRPr="0010164E">
        <w:rPr>
          <w:rStyle w:val="Emphasis"/>
          <w:highlight w:val="green"/>
        </w:rPr>
        <w:t>knowledge-infrastructures maintained by the state</w:t>
      </w:r>
      <w:r w:rsidRPr="0010164E">
        <w:rPr>
          <w:rStyle w:val="StyleUnderline"/>
          <w:highlight w:val="green"/>
        </w:rPr>
        <w:t xml:space="preserve"> </w:t>
      </w:r>
      <w:r w:rsidRPr="00E900DD">
        <w:rPr>
          <w:rStyle w:val="StyleUnderline"/>
        </w:rPr>
        <w:t xml:space="preserve">that </w:t>
      </w:r>
      <w:r w:rsidRPr="0010164E">
        <w:rPr>
          <w:rStyle w:val="StyleUnderline"/>
          <w:highlight w:val="green"/>
        </w:rPr>
        <w:t xml:space="preserve">we may be </w:t>
      </w:r>
      <w:r w:rsidRPr="0010164E">
        <w:rPr>
          <w:rStyle w:val="StyleUnderline"/>
        </w:rPr>
        <w:t xml:space="preserve">able to </w:t>
      </w:r>
      <w:r w:rsidRPr="0010164E">
        <w:rPr>
          <w:rStyle w:val="StyleUnderline"/>
          <w:highlight w:val="green"/>
        </w:rPr>
        <w:t>locate</w:t>
      </w:r>
      <w:r w:rsidRPr="000F7A2B">
        <w:rPr>
          <w:rStyle w:val="StyleUnderline"/>
        </w:rPr>
        <w:t xml:space="preserve">, defend and develop such a </w:t>
      </w:r>
      <w:r w:rsidRPr="0010164E">
        <w:rPr>
          <w:rStyle w:val="StyleUnderline"/>
        </w:rPr>
        <w:t>potential</w:t>
      </w:r>
      <w:r w:rsidRPr="000F7A2B">
        <w:rPr>
          <w:rStyle w:val="StyleUnderline"/>
        </w:rPr>
        <w:t xml:space="preserve">. Evidence to support this view can be found both in social movements </w:t>
      </w:r>
      <w:r w:rsidRPr="000F7A2B">
        <w:rPr>
          <w:rStyle w:val="Emphasis"/>
        </w:rPr>
        <w:t>explicitly aimed at state recognition</w:t>
      </w:r>
      <w:r w:rsidRPr="000F7A2B">
        <w:rPr>
          <w:rStyle w:val="StyleUnderline"/>
        </w:rPr>
        <w:t xml:space="preserve"> and</w:t>
      </w:r>
      <w:r w:rsidRPr="000F7A2B">
        <w:rPr>
          <w:sz w:val="16"/>
        </w:rPr>
        <w:t xml:space="preserve">, indirectly, </w:t>
      </w:r>
      <w:r w:rsidRPr="000F7A2B">
        <w:rPr>
          <w:rStyle w:val="StyleUnderline"/>
        </w:rPr>
        <w:t>in neo-conservative campaigns to</w:t>
      </w:r>
      <w:r w:rsidRPr="000F7A2B">
        <w:rPr>
          <w:sz w:val="16"/>
        </w:rPr>
        <w:t xml:space="preserve"> eliminate or </w:t>
      </w:r>
      <w:r w:rsidRPr="000F7A2B">
        <w:rPr>
          <w:rStyle w:val="Emphasis"/>
        </w:rPr>
        <w:t>reduce state knowledge-gathering</w:t>
      </w:r>
      <w:r w:rsidRPr="000F7A2B">
        <w:rPr>
          <w:sz w:val="16"/>
        </w:rPr>
        <w:t xml:space="preserve">. To supplement Badiou’s account of politics, then, </w:t>
      </w:r>
      <w:r w:rsidRPr="0010164E">
        <w:rPr>
          <w:rStyle w:val="StyleUnderline"/>
        </w:rPr>
        <w:t>we need to recognize the</w:t>
      </w:r>
      <w:r w:rsidRPr="000F7A2B">
        <w:rPr>
          <w:rStyle w:val="StyleUnderline"/>
        </w:rPr>
        <w:t xml:space="preserve"> </w:t>
      </w:r>
      <w:r w:rsidRPr="000F7A2B">
        <w:rPr>
          <w:rStyle w:val="Emphasis"/>
        </w:rPr>
        <w:t>existence</w:t>
      </w:r>
      <w:r w:rsidRPr="000F7A2B">
        <w:rPr>
          <w:rStyle w:val="StyleUnderline"/>
        </w:rPr>
        <w:t xml:space="preserve"> and </w:t>
      </w:r>
      <w:r w:rsidRPr="0010164E">
        <w:rPr>
          <w:rStyle w:val="Emphasis"/>
          <w:highlight w:val="green"/>
        </w:rPr>
        <w:t>emancipatory potential</w:t>
      </w:r>
      <w:r w:rsidRPr="0010164E">
        <w:rPr>
          <w:rStyle w:val="StyleUnderline"/>
          <w:highlight w:val="green"/>
        </w:rPr>
        <w:t xml:space="preserve"> of </w:t>
      </w:r>
      <w:r w:rsidRPr="0010164E">
        <w:rPr>
          <w:rStyle w:val="Emphasis"/>
          <w:highlight w:val="green"/>
        </w:rPr>
        <w:t>‘events of inclusion’</w:t>
      </w:r>
      <w:r w:rsidRPr="000F7A2B">
        <w:rPr>
          <w:rStyle w:val="StyleUnderline"/>
        </w:rPr>
        <w:t xml:space="preserve">. Even in the age of NSA </w:t>
      </w:r>
      <w:r w:rsidRPr="00E900DD">
        <w:rPr>
          <w:rStyle w:val="StyleUnderline"/>
        </w:rPr>
        <w:t xml:space="preserve">surveillance, </w:t>
      </w:r>
      <w:r w:rsidRPr="00E900DD">
        <w:rPr>
          <w:rStyle w:val="Emphasis"/>
        </w:rPr>
        <w:t>undifferentiated state phobia</w:t>
      </w:r>
      <w:r w:rsidRPr="00E900DD">
        <w:rPr>
          <w:rStyle w:val="StyleUnderline"/>
        </w:rPr>
        <w:t xml:space="preserve"> is </w:t>
      </w:r>
      <w:r w:rsidRPr="00E900DD">
        <w:rPr>
          <w:rStyle w:val="Emphasis"/>
        </w:rPr>
        <w:t>a temptation to be resisted</w:t>
      </w:r>
      <w:r w:rsidRPr="00E900DD">
        <w:rPr>
          <w:sz w:val="16"/>
        </w:rPr>
        <w:t>.</w:t>
      </w:r>
    </w:p>
    <w:p w14:paraId="432A343A" w14:textId="77777777" w:rsidR="00B971C1" w:rsidRPr="000F7A2B" w:rsidRDefault="00B971C1" w:rsidP="00B971C1">
      <w:pPr>
        <w:rPr>
          <w:sz w:val="16"/>
        </w:rPr>
      </w:pPr>
      <w:r w:rsidRPr="00E900DD">
        <w:rPr>
          <w:sz w:val="16"/>
        </w:rPr>
        <w:t xml:space="preserve">Strategic-relational approaches to state theory have described the state as a shifting crystallization of social forces, and thus not straightforwardly and exclusively identifiable with the interests of capital (Jessop, 1990; Kelly, 1999; Poulantzas, 2000). The same can be said of state knowledge infrastructures. Writing in 1978, Nicos Poulantzas famously </w:t>
      </w:r>
      <w:r w:rsidRPr="00E900DD">
        <w:rPr>
          <w:rStyle w:val="StyleUnderline"/>
        </w:rPr>
        <w:t>defined the state as ‘the material condensation of a relationship of forces’ that must be grasped as ‘a strategic field and process of intersecting power-networks’</w:t>
      </w:r>
      <w:r w:rsidRPr="00E900DD">
        <w:rPr>
          <w:sz w:val="16"/>
        </w:rPr>
        <w:t xml:space="preserve"> (Poulantzas, 2000: 136ff.). </w:t>
      </w:r>
      <w:r w:rsidRPr="00E900DD">
        <w:rPr>
          <w:rStyle w:val="StyleUnderline"/>
        </w:rPr>
        <w:t>The processes through which the state</w:t>
      </w:r>
      <w:r w:rsidRPr="00E900DD">
        <w:rPr>
          <w:sz w:val="16"/>
        </w:rPr>
        <w:t xml:space="preserve"> as strategic field </w:t>
      </w:r>
      <w:r w:rsidRPr="00E900DD">
        <w:rPr>
          <w:rStyle w:val="StyleUnderline"/>
        </w:rPr>
        <w:t>is structured</w:t>
      </w:r>
      <w:r w:rsidRPr="00E900DD">
        <w:rPr>
          <w:sz w:val="16"/>
        </w:rPr>
        <w:t xml:space="preserve"> and restructured by power-networks </w:t>
      </w:r>
      <w:r w:rsidRPr="00E900DD">
        <w:rPr>
          <w:rStyle w:val="StyleUnderline"/>
        </w:rPr>
        <w:t>necessarily involve struggles</w:t>
      </w:r>
      <w:r w:rsidRPr="000F7A2B">
        <w:rPr>
          <w:rStyle w:val="StyleUnderline"/>
        </w:rPr>
        <w:t xml:space="preserve"> over representation</w:t>
      </w:r>
      <w:r w:rsidRPr="000F7A2B">
        <w:rPr>
          <w:sz w:val="16"/>
        </w:rPr>
        <w:t xml:space="preserve">. Of course the category of representation here should be understood to involve ideologies vying for hegemony, as well as party and electoral representation in the narrower institutional sense. Crucially, </w:t>
      </w:r>
      <w:r w:rsidRPr="000F7A2B">
        <w:rPr>
          <w:rStyle w:val="StyleUnderline"/>
        </w:rPr>
        <w:t>representation is also a matter of categorial</w:t>
      </w:r>
      <w:r w:rsidRPr="000F7A2B">
        <w:rPr>
          <w:sz w:val="16"/>
        </w:rPr>
        <w:t xml:space="preserve"> (often statistical) </w:t>
      </w:r>
      <w:r w:rsidRPr="000F7A2B">
        <w:rPr>
          <w:rStyle w:val="StyleUnderline"/>
        </w:rPr>
        <w:t>infrastructures</w:t>
      </w:r>
      <w:r w:rsidRPr="000F7A2B">
        <w:rPr>
          <w:sz w:val="16"/>
        </w:rPr>
        <w:t xml:space="preserve">. Poulantzas already recognized in 1978 that ‘“bourgeois” </w:t>
      </w:r>
      <w:r w:rsidRPr="000F7A2B">
        <w:rPr>
          <w:rStyle w:val="StyleUnderline"/>
        </w:rPr>
        <w:t xml:space="preserve">statistics and the state statistical bodies cannot be treated as mere mystification, but constitute elements of state knowledge to be used </w:t>
      </w:r>
      <w:r w:rsidRPr="000F7A2B">
        <w:rPr>
          <w:rStyle w:val="Emphasis"/>
        </w:rPr>
        <w:t>for the purposes of political strategy’</w:t>
      </w:r>
      <w:r w:rsidRPr="000F7A2B">
        <w:rPr>
          <w:sz w:val="16"/>
        </w:rPr>
        <w:t xml:space="preserve"> (Poulantzas, 2000: 32). </w:t>
      </w:r>
      <w:r w:rsidRPr="0010164E">
        <w:rPr>
          <w:rStyle w:val="StyleUnderline"/>
          <w:highlight w:val="green"/>
        </w:rPr>
        <w:t xml:space="preserve">The point is </w:t>
      </w:r>
      <w:r w:rsidRPr="0010164E">
        <w:rPr>
          <w:rStyle w:val="Emphasis"/>
          <w:highlight w:val="green"/>
        </w:rPr>
        <w:t>not</w:t>
      </w:r>
      <w:r w:rsidRPr="0010164E">
        <w:rPr>
          <w:rStyle w:val="StyleUnderline"/>
          <w:highlight w:val="green"/>
        </w:rPr>
        <w:t xml:space="preserve"> to struggle against the</w:t>
      </w:r>
      <w:r w:rsidRPr="000F7A2B">
        <w:rPr>
          <w:rStyle w:val="StyleUnderline"/>
        </w:rPr>
        <w:t xml:space="preserve"> knowledge-infrastructures of the </w:t>
      </w:r>
      <w:r w:rsidRPr="0010164E">
        <w:rPr>
          <w:rStyle w:val="StyleUnderline"/>
          <w:highlight w:val="green"/>
        </w:rPr>
        <w:t xml:space="preserve">state </w:t>
      </w:r>
      <w:r w:rsidRPr="0010164E">
        <w:rPr>
          <w:rStyle w:val="Emphasis"/>
          <w:highlight w:val="green"/>
        </w:rPr>
        <w:t>in their entirety</w:t>
      </w:r>
      <w:r w:rsidRPr="0010164E">
        <w:rPr>
          <w:rStyle w:val="StyleUnderline"/>
          <w:highlight w:val="green"/>
        </w:rPr>
        <w:t xml:space="preserve"> but </w:t>
      </w:r>
      <w:r w:rsidRPr="0010164E">
        <w:rPr>
          <w:rStyle w:val="StyleUnderline"/>
        </w:rPr>
        <w:t xml:space="preserve">to approach them </w:t>
      </w:r>
      <w:r w:rsidRPr="0010164E">
        <w:rPr>
          <w:rStyle w:val="StyleUnderline"/>
          <w:highlight w:val="green"/>
        </w:rPr>
        <w:t>as</w:t>
      </w:r>
      <w:r w:rsidRPr="000F7A2B">
        <w:rPr>
          <w:rStyle w:val="StyleUnderline"/>
        </w:rPr>
        <w:t xml:space="preserve"> </w:t>
      </w:r>
      <w:r w:rsidRPr="000F7A2B">
        <w:rPr>
          <w:rStyle w:val="Emphasis"/>
        </w:rPr>
        <w:t>internally differentiated</w:t>
      </w:r>
      <w:r w:rsidRPr="000F7A2B">
        <w:rPr>
          <w:rStyle w:val="StyleUnderline"/>
        </w:rPr>
        <w:t xml:space="preserve"> and </w:t>
      </w:r>
      <w:r w:rsidRPr="0010164E">
        <w:rPr>
          <w:rStyle w:val="Emphasis"/>
          <w:highlight w:val="green"/>
        </w:rPr>
        <w:t>changeable strategic terrains</w:t>
      </w:r>
      <w:r w:rsidRPr="000F7A2B">
        <w:rPr>
          <w:rStyle w:val="StyleUnderline"/>
        </w:rPr>
        <w:t xml:space="preserve"> of struggle</w:t>
      </w:r>
      <w:r w:rsidRPr="000F7A2B">
        <w:rPr>
          <w:sz w:val="16"/>
        </w:rPr>
        <w:t xml:space="preserve">. It is even possible </w:t>
      </w:r>
      <w:r w:rsidRPr="00E900DD">
        <w:rPr>
          <w:sz w:val="16"/>
        </w:rPr>
        <w:t xml:space="preserve">that </w:t>
      </w:r>
      <w:r w:rsidRPr="00E900DD">
        <w:rPr>
          <w:rStyle w:val="StyleUnderline"/>
        </w:rPr>
        <w:t xml:space="preserve">such infrastructures will become </w:t>
      </w:r>
      <w:r w:rsidRPr="00E900DD">
        <w:rPr>
          <w:rStyle w:val="Emphasis"/>
        </w:rPr>
        <w:t>more important</w:t>
      </w:r>
      <w:r w:rsidRPr="00E900DD">
        <w:rPr>
          <w:rStyle w:val="StyleUnderline"/>
        </w:rPr>
        <w:t xml:space="preserve"> as resources for struggle as the categories of electoral democracy are </w:t>
      </w:r>
      <w:r w:rsidRPr="00E900DD">
        <w:rPr>
          <w:rStyle w:val="Emphasis"/>
        </w:rPr>
        <w:t>further drained of their potential</w:t>
      </w:r>
      <w:r w:rsidRPr="00E900DD">
        <w:rPr>
          <w:rStyle w:val="StyleUnderline"/>
        </w:rPr>
        <w:t xml:space="preserve"> to address </w:t>
      </w:r>
      <w:r w:rsidRPr="00E900DD">
        <w:rPr>
          <w:rStyle w:val="Emphasis"/>
        </w:rPr>
        <w:t>real problems</w:t>
      </w:r>
      <w:r w:rsidRPr="00E900DD">
        <w:rPr>
          <w:rStyle w:val="StyleUnderline"/>
        </w:rPr>
        <w:t xml:space="preserve"> of inequality, injustice and exploitation</w:t>
      </w:r>
      <w:r w:rsidRPr="00E900DD">
        <w:rPr>
          <w:sz w:val="16"/>
        </w:rPr>
        <w:t>.</w:t>
      </w:r>
    </w:p>
    <w:p w14:paraId="45227ECB" w14:textId="77777777" w:rsidR="00B971C1" w:rsidRDefault="00B971C1" w:rsidP="00B971C1"/>
    <w:p w14:paraId="576716E6" w14:textId="77777777" w:rsidR="00B971C1" w:rsidRDefault="00B971C1" w:rsidP="00B971C1"/>
    <w:p w14:paraId="493D9BC5" w14:textId="69366A19" w:rsidR="00B971C1" w:rsidRDefault="00B971C1" w:rsidP="00E30831">
      <w:pPr>
        <w:pStyle w:val="Heading3"/>
      </w:pPr>
      <w:r>
        <w:t>Alt</w:t>
      </w:r>
    </w:p>
    <w:p w14:paraId="72BBAA45" w14:textId="374B0441" w:rsidR="00B971C1" w:rsidRDefault="00B971C1" w:rsidP="00B971C1">
      <w:pPr>
        <w:pStyle w:val="Heading4"/>
      </w:pPr>
      <w:r>
        <w:t xml:space="preserve">Planetary competency is a </w:t>
      </w:r>
      <w:r>
        <w:rPr>
          <w:u w:val="single"/>
        </w:rPr>
        <w:t>sham</w:t>
      </w:r>
      <w:r>
        <w:t>.</w:t>
      </w:r>
    </w:p>
    <w:p w14:paraId="24801B85" w14:textId="77777777" w:rsidR="00B971C1" w:rsidRPr="00360B3B" w:rsidRDefault="00B971C1" w:rsidP="00B971C1">
      <w:r w:rsidRPr="00360B3B">
        <w:rPr>
          <w:rStyle w:val="Style13ptBold"/>
        </w:rPr>
        <w:t>Gardiner, 20</w:t>
      </w:r>
      <w:r>
        <w:t>—Professor of Sociology at the University of Western Ontario (Michael, “Automatic for the People? Cybernetics and Left</w:t>
      </w:r>
      <w:r>
        <w:rPr>
          <w:rFonts w:ascii="Times New Roman" w:hAnsi="Times New Roman" w:cs="Times New Roman"/>
        </w:rPr>
        <w:t>‐</w:t>
      </w:r>
      <w:r>
        <w:t>Accelerationism,” Constellations: An International Journal of Critical and Democratic Theory, August 6, 2020, dml)</w:t>
      </w:r>
    </w:p>
    <w:p w14:paraId="61AC79EF" w14:textId="77777777" w:rsidR="00B971C1" w:rsidRDefault="00B971C1" w:rsidP="00B971C1"/>
    <w:p w14:paraId="30CE9DA4" w14:textId="77777777" w:rsidR="00B971C1" w:rsidRPr="00A16618" w:rsidRDefault="00B971C1" w:rsidP="00B971C1">
      <w:pPr>
        <w:rPr>
          <w:sz w:val="16"/>
        </w:rPr>
      </w:pPr>
      <w:r w:rsidRPr="00A16618">
        <w:rPr>
          <w:sz w:val="16"/>
        </w:rPr>
        <w:t>The notoriety of Project Cybersyn in Left</w:t>
      </w:r>
      <w:r w:rsidRPr="00A16618">
        <w:rPr>
          <w:rFonts w:ascii="Times New Roman" w:hAnsi="Times New Roman" w:cs="Times New Roman"/>
          <w:sz w:val="16"/>
        </w:rPr>
        <w:t>‐</w:t>
      </w:r>
      <w:r w:rsidRPr="00A16618">
        <w:rPr>
          <w:sz w:val="16"/>
        </w:rPr>
        <w:t>accelerationist circles and beyond is perhaps not entirely surprising insofar it is the best</w:t>
      </w:r>
      <w:r w:rsidRPr="00A16618">
        <w:rPr>
          <w:rFonts w:ascii="Times New Roman" w:hAnsi="Times New Roman" w:cs="Times New Roman"/>
          <w:sz w:val="16"/>
        </w:rPr>
        <w:t>‐</w:t>
      </w:r>
      <w:r w:rsidRPr="00A16618">
        <w:rPr>
          <w:sz w:val="16"/>
        </w:rPr>
        <w:t xml:space="preserve">known example of consciously deploying cybernetic principles for what were felt to be emancipatory ends, rather than the augmentation of state or corporate power.3 Due to circumstances very much beyond its control, the system was never brought fully online, and of course we will never know the directions in which it might have developed. However, thanks to Medina's detailed and exacting research, </w:t>
      </w:r>
      <w:r w:rsidRPr="00360B3B">
        <w:rPr>
          <w:rStyle w:val="StyleUnderline"/>
        </w:rPr>
        <w:t xml:space="preserve">we have been made aware of the sometimes </w:t>
      </w:r>
      <w:r w:rsidRPr="00A16618">
        <w:rPr>
          <w:rStyle w:val="Emphasis"/>
        </w:rPr>
        <w:t>yawning gap</w:t>
      </w:r>
      <w:r w:rsidRPr="00360B3B">
        <w:rPr>
          <w:rStyle w:val="StyleUnderline"/>
        </w:rPr>
        <w:t xml:space="preserve"> between</w:t>
      </w:r>
      <w:r w:rsidRPr="00A16618">
        <w:rPr>
          <w:sz w:val="16"/>
        </w:rPr>
        <w:t xml:space="preserve"> Beer's vision and how it aligned politically with </w:t>
      </w:r>
      <w:r w:rsidRPr="00360B3B">
        <w:rPr>
          <w:rStyle w:val="StyleUnderline"/>
        </w:rPr>
        <w:t xml:space="preserve">the </w:t>
      </w:r>
      <w:r w:rsidRPr="00A16618">
        <w:rPr>
          <w:rStyle w:val="Emphasis"/>
        </w:rPr>
        <w:t>undeniably admirable goals</w:t>
      </w:r>
      <w:r w:rsidRPr="00360B3B">
        <w:rPr>
          <w:rStyle w:val="StyleUnderline"/>
        </w:rPr>
        <w:t xml:space="preserve"> of</w:t>
      </w:r>
      <w:r w:rsidRPr="00A16618">
        <w:rPr>
          <w:sz w:val="16"/>
        </w:rPr>
        <w:t xml:space="preserve"> Chilean </w:t>
      </w:r>
      <w:r w:rsidRPr="00360B3B">
        <w:rPr>
          <w:rStyle w:val="StyleUnderline"/>
        </w:rPr>
        <w:t>socialism</w:t>
      </w:r>
      <w:r w:rsidRPr="00A16618">
        <w:rPr>
          <w:sz w:val="16"/>
        </w:rPr>
        <w:t xml:space="preserve">, </w:t>
      </w:r>
      <w:r w:rsidRPr="00360B3B">
        <w:rPr>
          <w:rStyle w:val="StyleUnderline"/>
        </w:rPr>
        <w:t xml:space="preserve">and the </w:t>
      </w:r>
      <w:r w:rsidRPr="00A16618">
        <w:rPr>
          <w:rStyle w:val="Emphasis"/>
        </w:rPr>
        <w:t>actual nature</w:t>
      </w:r>
      <w:r w:rsidRPr="00360B3B">
        <w:rPr>
          <w:rStyle w:val="StyleUnderline"/>
        </w:rPr>
        <w:t xml:space="preserve"> of</w:t>
      </w:r>
      <w:r w:rsidRPr="00A16618">
        <w:rPr>
          <w:sz w:val="16"/>
        </w:rPr>
        <w:t xml:space="preserve"> Cybersyn's attempted </w:t>
      </w:r>
      <w:r w:rsidRPr="00A16618">
        <w:rPr>
          <w:rStyle w:val="Emphasis"/>
        </w:rPr>
        <w:t>implementation</w:t>
      </w:r>
      <w:r w:rsidRPr="00A16618">
        <w:rPr>
          <w:sz w:val="16"/>
        </w:rPr>
        <w:t xml:space="preserve">. For instance, </w:t>
      </w:r>
      <w:r w:rsidRPr="00360B3B">
        <w:rPr>
          <w:rStyle w:val="StyleUnderline"/>
        </w:rPr>
        <w:t xml:space="preserve">worker participation was </w:t>
      </w:r>
      <w:r w:rsidRPr="00A16618">
        <w:rPr>
          <w:rStyle w:val="Emphasis"/>
        </w:rPr>
        <w:t>token</w:t>
      </w:r>
      <w:r w:rsidRPr="00360B3B">
        <w:rPr>
          <w:rStyle w:val="StyleUnderline"/>
        </w:rPr>
        <w:t xml:space="preserve"> at best, and not an </w:t>
      </w:r>
      <w:r w:rsidRPr="00A16618">
        <w:rPr>
          <w:rStyle w:val="Emphasis"/>
        </w:rPr>
        <w:t>integral part</w:t>
      </w:r>
      <w:r w:rsidRPr="00360B3B">
        <w:rPr>
          <w:rStyle w:val="StyleUnderline"/>
        </w:rPr>
        <w:t xml:space="preserve"> of system design</w:t>
      </w:r>
      <w:r w:rsidRPr="00A16618">
        <w:rPr>
          <w:sz w:val="16"/>
        </w:rPr>
        <w:t xml:space="preserve">; </w:t>
      </w:r>
      <w:r w:rsidRPr="00360B3B">
        <w:rPr>
          <w:rStyle w:val="StyleUnderline"/>
        </w:rPr>
        <w:t xml:space="preserve">engineers and factory managers </w:t>
      </w:r>
      <w:r w:rsidRPr="00A16618">
        <w:rPr>
          <w:rStyle w:val="Emphasis"/>
        </w:rPr>
        <w:t>didn't really overcome</w:t>
      </w:r>
      <w:r w:rsidRPr="00360B3B">
        <w:rPr>
          <w:rStyle w:val="StyleUnderline"/>
        </w:rPr>
        <w:t xml:space="preserve"> their professional and class bias</w:t>
      </w:r>
      <w:r w:rsidRPr="00A16618">
        <w:rPr>
          <w:sz w:val="16"/>
        </w:rPr>
        <w:t xml:space="preserve">; </w:t>
      </w:r>
      <w:r w:rsidRPr="00360B3B">
        <w:rPr>
          <w:rStyle w:val="StyleUnderline"/>
        </w:rPr>
        <w:t xml:space="preserve">and </w:t>
      </w:r>
      <w:r w:rsidRPr="00A16618">
        <w:rPr>
          <w:rStyle w:val="Emphasis"/>
        </w:rPr>
        <w:t>gender inequities</w:t>
      </w:r>
      <w:r w:rsidRPr="00A16618">
        <w:rPr>
          <w:sz w:val="16"/>
        </w:rPr>
        <w:t xml:space="preserve"> with regard to design and organizational management </w:t>
      </w:r>
      <w:r w:rsidRPr="00360B3B">
        <w:rPr>
          <w:rStyle w:val="StyleUnderline"/>
        </w:rPr>
        <w:t xml:space="preserve">were </w:t>
      </w:r>
      <w:r w:rsidRPr="00A16618">
        <w:rPr>
          <w:rStyle w:val="Emphasis"/>
        </w:rPr>
        <w:t>barely acknowledged</w:t>
      </w:r>
      <w:r w:rsidRPr="00360B3B">
        <w:rPr>
          <w:rStyle w:val="StyleUnderline"/>
        </w:rPr>
        <w:t xml:space="preserve">, never mind </w:t>
      </w:r>
      <w:r w:rsidRPr="00A16618">
        <w:rPr>
          <w:rStyle w:val="Emphasis"/>
        </w:rPr>
        <w:t>meaningfully addressed</w:t>
      </w:r>
      <w:r w:rsidRPr="00A16618">
        <w:rPr>
          <w:sz w:val="16"/>
        </w:rPr>
        <w:t xml:space="preserve"> (see also Espejo, 2009, p. 79). However, </w:t>
      </w:r>
      <w:r w:rsidRPr="00360B3B">
        <w:rPr>
          <w:rStyle w:val="StyleUnderline"/>
        </w:rPr>
        <w:t>we are</w:t>
      </w:r>
      <w:r w:rsidRPr="00A16618">
        <w:rPr>
          <w:sz w:val="16"/>
        </w:rPr>
        <w:t xml:space="preserve"> less </w:t>
      </w:r>
      <w:r w:rsidRPr="00360B3B">
        <w:rPr>
          <w:rStyle w:val="StyleUnderline"/>
        </w:rPr>
        <w:t>concerned</w:t>
      </w:r>
      <w:r w:rsidRPr="00A16618">
        <w:rPr>
          <w:sz w:val="16"/>
        </w:rPr>
        <w:t xml:space="preserve"> here </w:t>
      </w:r>
      <w:r w:rsidRPr="00360B3B">
        <w:rPr>
          <w:rStyle w:val="StyleUnderline"/>
        </w:rPr>
        <w:t>with</w:t>
      </w:r>
      <w:r w:rsidRPr="00A16618">
        <w:rPr>
          <w:sz w:val="16"/>
        </w:rPr>
        <w:t xml:space="preserve"> the historical realities of Cybersyn or the specific features of Chilean socialism than more general </w:t>
      </w:r>
      <w:r w:rsidRPr="00A16618">
        <w:rPr>
          <w:rStyle w:val="Emphasis"/>
        </w:rPr>
        <w:t>cybernetic principles</w:t>
      </w:r>
      <w:r w:rsidRPr="00A16618">
        <w:rPr>
          <w:sz w:val="16"/>
        </w:rPr>
        <w:t xml:space="preserve"> </w:t>
      </w:r>
      <w:r w:rsidRPr="00360B3B">
        <w:rPr>
          <w:rStyle w:val="StyleUnderline"/>
        </w:rPr>
        <w:t xml:space="preserve">and how they might </w:t>
      </w:r>
      <w:r w:rsidRPr="00A16618">
        <w:rPr>
          <w:rStyle w:val="Emphasis"/>
        </w:rPr>
        <w:t>lend support</w:t>
      </w:r>
      <w:r w:rsidRPr="00360B3B">
        <w:rPr>
          <w:rStyle w:val="StyleUnderline"/>
        </w:rPr>
        <w:t xml:space="preserve"> to any viable postcapitalist transition</w:t>
      </w:r>
      <w:r w:rsidRPr="00A16618">
        <w:rPr>
          <w:sz w:val="16"/>
        </w:rPr>
        <w:t xml:space="preserve">. Put differently, to indulge in a spot of “immanent critique,” </w:t>
      </w:r>
      <w:r w:rsidRPr="00360B3B">
        <w:rPr>
          <w:rStyle w:val="StyleUnderline"/>
        </w:rPr>
        <w:t xml:space="preserve">do the claims of </w:t>
      </w:r>
      <w:r w:rsidRPr="00816B19">
        <w:rPr>
          <w:rStyle w:val="StyleUnderline"/>
          <w:highlight w:val="cyan"/>
        </w:rPr>
        <w:t>Left</w:t>
      </w:r>
      <w:r w:rsidRPr="00360B3B">
        <w:rPr>
          <w:rStyle w:val="StyleUnderline"/>
          <w:rFonts w:ascii="Times New Roman" w:hAnsi="Times New Roman" w:cs="Times New Roman"/>
        </w:rPr>
        <w:t>‐</w:t>
      </w:r>
      <w:r w:rsidRPr="00360B3B">
        <w:rPr>
          <w:rStyle w:val="StyleUnderline"/>
        </w:rPr>
        <w:t xml:space="preserve">accelerationist </w:t>
      </w:r>
      <w:r w:rsidRPr="00816B19">
        <w:rPr>
          <w:rStyle w:val="StyleUnderline"/>
          <w:highlight w:val="cyan"/>
        </w:rPr>
        <w:t>cybernetics</w:t>
      </w:r>
      <w:r w:rsidRPr="00360B3B">
        <w:rPr>
          <w:rStyle w:val="StyleUnderline"/>
        </w:rPr>
        <w:t xml:space="preserve"> regarding enhanced possibilities for human freedom, solidarity, and autonomous self</w:t>
      </w:r>
      <w:r w:rsidRPr="00360B3B">
        <w:rPr>
          <w:rStyle w:val="StyleUnderline"/>
          <w:rFonts w:ascii="Times New Roman" w:hAnsi="Times New Roman" w:cs="Times New Roman"/>
        </w:rPr>
        <w:t>‐</w:t>
      </w:r>
      <w:r w:rsidRPr="00360B3B">
        <w:rPr>
          <w:rStyle w:val="StyleUnderline"/>
        </w:rPr>
        <w:t xml:space="preserve">actualization </w:t>
      </w:r>
      <w:r w:rsidRPr="00A16618">
        <w:rPr>
          <w:rStyle w:val="Emphasis"/>
        </w:rPr>
        <w:t>match</w:t>
      </w:r>
      <w:r w:rsidRPr="00A16618">
        <w:rPr>
          <w:sz w:val="16"/>
        </w:rPr>
        <w:t xml:space="preserve"> the </w:t>
      </w:r>
      <w:r w:rsidRPr="00A16618">
        <w:rPr>
          <w:rStyle w:val="Emphasis"/>
        </w:rPr>
        <w:t>reality</w:t>
      </w:r>
      <w:r w:rsidRPr="00A16618">
        <w:rPr>
          <w:sz w:val="16"/>
        </w:rPr>
        <w:t xml:space="preserve"> (or potential reality)? What is crucial vis</w:t>
      </w:r>
      <w:r w:rsidRPr="00A16618">
        <w:rPr>
          <w:rFonts w:ascii="Times New Roman" w:hAnsi="Times New Roman" w:cs="Times New Roman"/>
          <w:sz w:val="16"/>
        </w:rPr>
        <w:t>‐</w:t>
      </w:r>
      <w:r w:rsidRPr="00A16618">
        <w:rPr>
          <w:rFonts w:cs="Georgia"/>
          <w:sz w:val="16"/>
        </w:rPr>
        <w:t>à</w:t>
      </w:r>
      <w:r w:rsidRPr="00A16618">
        <w:rPr>
          <w:rFonts w:ascii="Times New Roman" w:hAnsi="Times New Roman" w:cs="Times New Roman"/>
          <w:sz w:val="16"/>
        </w:rPr>
        <w:t>‐</w:t>
      </w:r>
      <w:r w:rsidRPr="00A16618">
        <w:rPr>
          <w:sz w:val="16"/>
        </w:rPr>
        <w:t>vis any such discussion is the (often implicit) suggestion, outlined in the previous section, as to the qualitative differences between first</w:t>
      </w:r>
      <w:r w:rsidRPr="00A16618">
        <w:rPr>
          <w:rFonts w:ascii="Times New Roman" w:hAnsi="Times New Roman" w:cs="Times New Roman"/>
          <w:sz w:val="16"/>
        </w:rPr>
        <w:t>‐</w:t>
      </w:r>
      <w:r w:rsidRPr="00A16618">
        <w:rPr>
          <w:sz w:val="16"/>
        </w:rPr>
        <w:t xml:space="preserve"> and second</w:t>
      </w:r>
      <w:r w:rsidRPr="00A16618">
        <w:rPr>
          <w:rFonts w:ascii="Times New Roman" w:hAnsi="Times New Roman" w:cs="Times New Roman"/>
          <w:sz w:val="16"/>
        </w:rPr>
        <w:t>‐</w:t>
      </w:r>
      <w:r w:rsidRPr="00A16618">
        <w:rPr>
          <w:sz w:val="16"/>
        </w:rPr>
        <w:t xml:space="preserve">order cybernetics, together with the idea that Left criticisms typically, and illegitimately, conflate the two. Rather than the use of negative feedback oriented to the maintenance of order by inhibiting counteraction, so </w:t>
      </w:r>
      <w:r w:rsidRPr="00360B3B">
        <w:rPr>
          <w:rStyle w:val="StyleUnderline"/>
        </w:rPr>
        <w:t>the argument</w:t>
      </w:r>
      <w:r w:rsidRPr="00A16618">
        <w:rPr>
          <w:sz w:val="16"/>
        </w:rPr>
        <w:t xml:space="preserve"> goes, second</w:t>
      </w:r>
      <w:r w:rsidRPr="00A16618">
        <w:rPr>
          <w:rFonts w:ascii="Times New Roman" w:hAnsi="Times New Roman" w:cs="Times New Roman"/>
          <w:sz w:val="16"/>
        </w:rPr>
        <w:t>‐</w:t>
      </w:r>
      <w:r w:rsidRPr="00A16618">
        <w:rPr>
          <w:sz w:val="16"/>
        </w:rPr>
        <w:t xml:space="preserve">order cybernetics </w:t>
      </w:r>
      <w:r w:rsidRPr="00360B3B">
        <w:rPr>
          <w:rStyle w:val="StyleUnderline"/>
        </w:rPr>
        <w:t xml:space="preserve">is </w:t>
      </w:r>
      <w:r w:rsidRPr="00816B19">
        <w:rPr>
          <w:rStyle w:val="StyleUnderline"/>
          <w:highlight w:val="cyan"/>
        </w:rPr>
        <w:t xml:space="preserve">concerned with </w:t>
      </w:r>
      <w:r w:rsidRPr="00816B19">
        <w:rPr>
          <w:rStyle w:val="Emphasis"/>
          <w:highlight w:val="cyan"/>
        </w:rPr>
        <w:t>positive feedback</w:t>
      </w:r>
      <w:r w:rsidRPr="00360B3B">
        <w:rPr>
          <w:rStyle w:val="StyleUnderline"/>
        </w:rPr>
        <w:t xml:space="preserve">, working through </w:t>
      </w:r>
      <w:r w:rsidRPr="00816B19">
        <w:rPr>
          <w:rStyle w:val="Emphasis"/>
          <w:highlight w:val="cyan"/>
        </w:rPr>
        <w:t>amplification</w:t>
      </w:r>
      <w:r w:rsidRPr="00360B3B">
        <w:rPr>
          <w:rStyle w:val="StyleUnderline"/>
        </w:rPr>
        <w:t xml:space="preserve"> and </w:t>
      </w:r>
      <w:r w:rsidRPr="00A16618">
        <w:rPr>
          <w:rStyle w:val="Emphasis"/>
        </w:rPr>
        <w:t>enhancement</w:t>
      </w:r>
      <w:r w:rsidRPr="00360B3B">
        <w:rPr>
          <w:rStyle w:val="StyleUnderline"/>
        </w:rPr>
        <w:t xml:space="preserve"> </w:t>
      </w:r>
      <w:r w:rsidRPr="00816B19">
        <w:rPr>
          <w:rStyle w:val="StyleUnderline"/>
          <w:highlight w:val="cyan"/>
        </w:rPr>
        <w:t>of</w:t>
      </w:r>
      <w:r w:rsidRPr="00360B3B">
        <w:rPr>
          <w:rStyle w:val="StyleUnderline"/>
        </w:rPr>
        <w:t xml:space="preserve"> the original signal, whereby</w:t>
      </w:r>
      <w:r w:rsidRPr="00A16618">
        <w:rPr>
          <w:sz w:val="16"/>
        </w:rPr>
        <w:t xml:space="preserve"> the presence of </w:t>
      </w:r>
      <w:r w:rsidRPr="00816B19">
        <w:rPr>
          <w:rStyle w:val="Emphasis"/>
          <w:highlight w:val="cyan"/>
        </w:rPr>
        <w:t>complexity</w:t>
      </w:r>
      <w:r w:rsidRPr="00816B19">
        <w:rPr>
          <w:rStyle w:val="StyleUnderline"/>
          <w:highlight w:val="cyan"/>
        </w:rPr>
        <w:t xml:space="preserve"> and </w:t>
      </w:r>
      <w:r w:rsidRPr="00816B19">
        <w:rPr>
          <w:rStyle w:val="Emphasis"/>
          <w:highlight w:val="cyan"/>
        </w:rPr>
        <w:t>chaotic states</w:t>
      </w:r>
      <w:r w:rsidRPr="00360B3B">
        <w:rPr>
          <w:rStyle w:val="StyleUnderline"/>
        </w:rPr>
        <w:t xml:space="preserve"> demonstrates</w:t>
      </w:r>
      <w:r w:rsidRPr="00A16618">
        <w:rPr>
          <w:sz w:val="16"/>
        </w:rPr>
        <w:t xml:space="preserve"> the non</w:t>
      </w:r>
      <w:r w:rsidRPr="00A16618">
        <w:rPr>
          <w:rFonts w:ascii="Times New Roman" w:hAnsi="Times New Roman" w:cs="Times New Roman"/>
          <w:sz w:val="16"/>
        </w:rPr>
        <w:t>‐</w:t>
      </w:r>
      <w:r w:rsidRPr="00A16618">
        <w:rPr>
          <w:sz w:val="16"/>
        </w:rPr>
        <w:t xml:space="preserve">linearity of systems and their capacity for </w:t>
      </w:r>
      <w:r w:rsidRPr="00A16618">
        <w:rPr>
          <w:rStyle w:val="Emphasis"/>
        </w:rPr>
        <w:t>unpredictable change</w:t>
      </w:r>
      <w:r w:rsidRPr="00A16618">
        <w:rPr>
          <w:sz w:val="16"/>
        </w:rPr>
        <w:t xml:space="preserve"> in the pursuit of open</w:t>
      </w:r>
      <w:r w:rsidRPr="00A16618">
        <w:rPr>
          <w:rFonts w:ascii="Times New Roman" w:hAnsi="Times New Roman" w:cs="Times New Roman"/>
          <w:sz w:val="16"/>
        </w:rPr>
        <w:t>‐</w:t>
      </w:r>
      <w:r w:rsidRPr="00A16618">
        <w:rPr>
          <w:sz w:val="16"/>
        </w:rPr>
        <w:t>ended (but self</w:t>
      </w:r>
      <w:r w:rsidRPr="00A16618">
        <w:rPr>
          <w:rFonts w:ascii="Times New Roman" w:hAnsi="Times New Roman" w:cs="Times New Roman"/>
          <w:sz w:val="16"/>
        </w:rPr>
        <w:t>‐</w:t>
      </w:r>
      <w:r w:rsidRPr="00A16618">
        <w:rPr>
          <w:sz w:val="16"/>
        </w:rPr>
        <w:t>correcting) goal attainment. And yet, a careful examination of writings by the likes of Tiqqun or Ch</w:t>
      </w:r>
      <w:r w:rsidRPr="00A16618">
        <w:rPr>
          <w:rFonts w:cs="Georgia"/>
          <w:sz w:val="16"/>
        </w:rPr>
        <w:t>â</w:t>
      </w:r>
      <w:r w:rsidRPr="00A16618">
        <w:rPr>
          <w:sz w:val="16"/>
        </w:rPr>
        <w:t xml:space="preserve">telet demonstrate that they were generally aware of different currents in cybernetic thinking, but nevertheless argue that, </w:t>
      </w:r>
      <w:r w:rsidRPr="00816B19">
        <w:rPr>
          <w:rStyle w:val="Emphasis"/>
          <w:highlight w:val="cyan"/>
        </w:rPr>
        <w:t>whatever</w:t>
      </w:r>
      <w:r w:rsidRPr="00816B19">
        <w:rPr>
          <w:rStyle w:val="StyleUnderline"/>
          <w:highlight w:val="cyan"/>
        </w:rPr>
        <w:t xml:space="preserve"> its</w:t>
      </w:r>
      <w:r w:rsidRPr="00360B3B">
        <w:rPr>
          <w:rStyle w:val="StyleUnderline"/>
        </w:rPr>
        <w:t xml:space="preserve"> ostensible </w:t>
      </w:r>
      <w:r w:rsidRPr="00816B19">
        <w:rPr>
          <w:rStyle w:val="StyleUnderline"/>
          <w:highlight w:val="cyan"/>
        </w:rPr>
        <w:t>methods and goals</w:t>
      </w:r>
      <w:r w:rsidRPr="00A16618">
        <w:rPr>
          <w:sz w:val="16"/>
        </w:rPr>
        <w:t>, second</w:t>
      </w:r>
      <w:r w:rsidRPr="00A16618">
        <w:rPr>
          <w:rFonts w:ascii="Times New Roman" w:hAnsi="Times New Roman" w:cs="Times New Roman"/>
          <w:sz w:val="16"/>
        </w:rPr>
        <w:t>‐</w:t>
      </w:r>
      <w:r w:rsidRPr="00A16618">
        <w:rPr>
          <w:sz w:val="16"/>
        </w:rPr>
        <w:t xml:space="preserve">order </w:t>
      </w:r>
      <w:r w:rsidRPr="00360B3B">
        <w:rPr>
          <w:rStyle w:val="StyleUnderline"/>
        </w:rPr>
        <w:t xml:space="preserve">cybernetics </w:t>
      </w:r>
      <w:r w:rsidRPr="00816B19">
        <w:rPr>
          <w:rStyle w:val="StyleUnderline"/>
          <w:highlight w:val="cyan"/>
        </w:rPr>
        <w:t xml:space="preserve">promulgates a </w:t>
      </w:r>
      <w:r w:rsidRPr="00816B19">
        <w:rPr>
          <w:rStyle w:val="Emphasis"/>
          <w:highlight w:val="cyan"/>
        </w:rPr>
        <w:t>new regime</w:t>
      </w:r>
      <w:r w:rsidRPr="00816B19">
        <w:rPr>
          <w:rStyle w:val="StyleUnderline"/>
          <w:highlight w:val="cyan"/>
        </w:rPr>
        <w:t xml:space="preserve"> of power</w:t>
      </w:r>
      <w:r w:rsidRPr="00A16618">
        <w:rPr>
          <w:rStyle w:val="StyleUnderline"/>
        </w:rPr>
        <w:t xml:space="preserve"> and control </w:t>
      </w:r>
      <w:r w:rsidRPr="00816B19">
        <w:rPr>
          <w:rStyle w:val="StyleUnderline"/>
          <w:highlight w:val="cyan"/>
        </w:rPr>
        <w:t xml:space="preserve">that </w:t>
      </w:r>
      <w:r w:rsidRPr="00816B19">
        <w:rPr>
          <w:rStyle w:val="Emphasis"/>
          <w:highlight w:val="cyan"/>
        </w:rPr>
        <w:t>dovetails</w:t>
      </w:r>
      <w:r w:rsidRPr="00A16618">
        <w:rPr>
          <w:sz w:val="16"/>
        </w:rPr>
        <w:t xml:space="preserve"> in many respects </w:t>
      </w:r>
      <w:r w:rsidRPr="00816B19">
        <w:rPr>
          <w:rStyle w:val="StyleUnderline"/>
          <w:highlight w:val="cyan"/>
        </w:rPr>
        <w:t>with</w:t>
      </w:r>
      <w:r w:rsidRPr="00360B3B">
        <w:rPr>
          <w:rStyle w:val="StyleUnderline"/>
        </w:rPr>
        <w:t xml:space="preserve"> the requirements of </w:t>
      </w:r>
      <w:r w:rsidRPr="00816B19">
        <w:rPr>
          <w:rStyle w:val="StyleUnderline"/>
          <w:highlight w:val="cyan"/>
        </w:rPr>
        <w:t xml:space="preserve">today's </w:t>
      </w:r>
      <w:r w:rsidRPr="00816B19">
        <w:rPr>
          <w:rStyle w:val="Emphasis"/>
          <w:highlight w:val="cyan"/>
        </w:rPr>
        <w:t>supercharged technocapitalism</w:t>
      </w:r>
      <w:r w:rsidRPr="00A16618">
        <w:rPr>
          <w:sz w:val="16"/>
        </w:rPr>
        <w:t xml:space="preserve">. Going further, they intimate that </w:t>
      </w:r>
      <w:r w:rsidRPr="00816B19">
        <w:rPr>
          <w:rStyle w:val="StyleUnderline"/>
          <w:highlight w:val="cyan"/>
        </w:rPr>
        <w:t>even</w:t>
      </w:r>
      <w:r w:rsidRPr="00A16618">
        <w:rPr>
          <w:sz w:val="16"/>
        </w:rPr>
        <w:t xml:space="preserve"> some version of “</w:t>
      </w:r>
      <w:r w:rsidRPr="00E900DD">
        <w:rPr>
          <w:rStyle w:val="Emphasis"/>
          <w:sz w:val="30"/>
          <w:szCs w:val="30"/>
          <w:highlight w:val="cyan"/>
        </w:rPr>
        <w:t>cybernetic socialism</w:t>
      </w:r>
      <w:r w:rsidRPr="00A16618">
        <w:rPr>
          <w:sz w:val="16"/>
        </w:rPr>
        <w:t xml:space="preserve">,” </w:t>
      </w:r>
      <w:r w:rsidRPr="00360B3B">
        <w:rPr>
          <w:rStyle w:val="StyleUnderline"/>
        </w:rPr>
        <w:t>with presumably novel human</w:t>
      </w:r>
      <w:r w:rsidRPr="00360B3B">
        <w:rPr>
          <w:rStyle w:val="StyleUnderline"/>
          <w:rFonts w:ascii="Times New Roman" w:hAnsi="Times New Roman" w:cs="Times New Roman"/>
        </w:rPr>
        <w:t>‐</w:t>
      </w:r>
      <w:r w:rsidRPr="00360B3B">
        <w:rPr>
          <w:rStyle w:val="StyleUnderline"/>
        </w:rPr>
        <w:t xml:space="preserve">machine assemblages, </w:t>
      </w:r>
      <w:r w:rsidRPr="00816B19">
        <w:rPr>
          <w:rStyle w:val="Emphasis"/>
          <w:highlight w:val="cyan"/>
        </w:rPr>
        <w:t>might not</w:t>
      </w:r>
      <w:r w:rsidRPr="00A16618">
        <w:rPr>
          <w:sz w:val="16"/>
        </w:rPr>
        <w:t xml:space="preserve"> necessarily </w:t>
      </w:r>
      <w:r w:rsidRPr="00816B19">
        <w:rPr>
          <w:rStyle w:val="Emphasis"/>
          <w:highlight w:val="cyan"/>
        </w:rPr>
        <w:t>escape</w:t>
      </w:r>
      <w:r w:rsidRPr="00360B3B">
        <w:rPr>
          <w:rStyle w:val="StyleUnderline"/>
        </w:rPr>
        <w:t xml:space="preserve"> this morass</w:t>
      </w:r>
      <w:r w:rsidRPr="00A16618">
        <w:rPr>
          <w:sz w:val="16"/>
        </w:rPr>
        <w:t>.</w:t>
      </w:r>
    </w:p>
    <w:p w14:paraId="018271ED" w14:textId="77777777" w:rsidR="00B971C1" w:rsidRPr="00A16618" w:rsidRDefault="00B971C1" w:rsidP="00B971C1">
      <w:pPr>
        <w:rPr>
          <w:sz w:val="16"/>
        </w:rPr>
      </w:pPr>
      <w:r w:rsidRPr="00A16618">
        <w:rPr>
          <w:sz w:val="16"/>
        </w:rPr>
        <w:t>Arguments concerning this shift to a new regime of power often make reference to one of Deleuze's late essays, or at least show its influence: the brief but tantalizing “Postscript on Societies of Control.” In nuce, Deleuze's position is that the type of “disciplinary” society theorized by Foucault, marked by various enclosures (schools, factories, military barracks, bureaucracies) wherein social behaviors were scrutinized and minutely organized in space</w:t>
      </w:r>
      <w:r w:rsidRPr="00A16618">
        <w:rPr>
          <w:rFonts w:ascii="Times New Roman" w:hAnsi="Times New Roman" w:cs="Times New Roman"/>
          <w:sz w:val="16"/>
        </w:rPr>
        <w:t>‐</w:t>
      </w:r>
      <w:r w:rsidRPr="00A16618">
        <w:rPr>
          <w:sz w:val="16"/>
        </w:rPr>
        <w:t xml:space="preserve">time so as to enhance their productive efficacy during an era of industrial capitalism, has been superseded by a quite different system of ruling more relevant to the present situation of powerful global corporations and the centrality of the “knowledge economy.” That is, whereas disciplinary societies concern themselves with a process of homogenizing subjectification largely through panoptical means, by which compliant individuals are integrated seamlessly into the mass, </w:t>
      </w:r>
      <w:r w:rsidRPr="00360B3B">
        <w:rPr>
          <w:rStyle w:val="StyleUnderline"/>
        </w:rPr>
        <w:t>control societies</w:t>
      </w:r>
      <w:r w:rsidRPr="00A16618">
        <w:rPr>
          <w:sz w:val="16"/>
        </w:rPr>
        <w:t xml:space="preserve"> are post</w:t>
      </w:r>
      <w:r w:rsidRPr="00A16618">
        <w:rPr>
          <w:rFonts w:ascii="Times New Roman" w:hAnsi="Times New Roman" w:cs="Times New Roman"/>
          <w:sz w:val="16"/>
        </w:rPr>
        <w:t>‐</w:t>
      </w:r>
      <w:r w:rsidRPr="00A16618">
        <w:rPr>
          <w:sz w:val="16"/>
        </w:rPr>
        <w:t xml:space="preserve">panoptical, and </w:t>
      </w:r>
      <w:r w:rsidRPr="00360B3B">
        <w:rPr>
          <w:rStyle w:val="StyleUnderline"/>
        </w:rPr>
        <w:t>rely</w:t>
      </w:r>
      <w:r w:rsidRPr="00A16618">
        <w:rPr>
          <w:sz w:val="16"/>
        </w:rPr>
        <w:t xml:space="preserve"> instead </w:t>
      </w:r>
      <w:r w:rsidRPr="00360B3B">
        <w:rPr>
          <w:rStyle w:val="StyleUnderline"/>
        </w:rPr>
        <w:t>on</w:t>
      </w:r>
      <w:r w:rsidRPr="00A16618">
        <w:rPr>
          <w:sz w:val="16"/>
        </w:rPr>
        <w:t xml:space="preserve"> </w:t>
      </w:r>
      <w:r w:rsidRPr="00A16618">
        <w:rPr>
          <w:rFonts w:cs="Georgia"/>
          <w:sz w:val="16"/>
        </w:rPr>
        <w:t>“</w:t>
      </w:r>
      <w:r w:rsidRPr="00A16618">
        <w:rPr>
          <w:rStyle w:val="Emphasis"/>
        </w:rPr>
        <w:t>ultrarapid forms</w:t>
      </w:r>
      <w:r w:rsidRPr="00360B3B">
        <w:rPr>
          <w:rStyle w:val="StyleUnderline"/>
        </w:rPr>
        <w:t xml:space="preserve"> of free</w:t>
      </w:r>
      <w:r w:rsidRPr="00360B3B">
        <w:rPr>
          <w:rStyle w:val="StyleUnderline"/>
          <w:rFonts w:ascii="Times New Roman" w:hAnsi="Times New Roman" w:cs="Times New Roman"/>
        </w:rPr>
        <w:t>‐</w:t>
      </w:r>
      <w:r w:rsidRPr="00360B3B">
        <w:rPr>
          <w:rStyle w:val="StyleUnderline"/>
        </w:rPr>
        <w:t>floating control</w:t>
      </w:r>
      <w:r w:rsidRPr="00A16618">
        <w:rPr>
          <w:rFonts w:cs="Georgia"/>
          <w:sz w:val="16"/>
        </w:rPr>
        <w:t>”</w:t>
      </w:r>
      <w:r w:rsidRPr="00A16618">
        <w:rPr>
          <w:sz w:val="16"/>
        </w:rPr>
        <w:t xml:space="preserve"> (Deleuze, 1992, p. 4). </w:t>
      </w:r>
      <w:r w:rsidRPr="00360B3B">
        <w:rPr>
          <w:rStyle w:val="StyleUnderline"/>
        </w:rPr>
        <w:t>Crucial</w:t>
      </w:r>
      <w:r w:rsidRPr="00A16618">
        <w:rPr>
          <w:sz w:val="16"/>
        </w:rPr>
        <w:t xml:space="preserve"> with regard to the latter </w:t>
      </w:r>
      <w:r w:rsidRPr="00360B3B">
        <w:rPr>
          <w:rStyle w:val="StyleUnderline"/>
        </w:rPr>
        <w:t xml:space="preserve">is the </w:t>
      </w:r>
      <w:r w:rsidRPr="00A16618">
        <w:rPr>
          <w:rStyle w:val="Emphasis"/>
        </w:rPr>
        <w:t>continuous accumulation</w:t>
      </w:r>
      <w:r w:rsidRPr="00360B3B">
        <w:rPr>
          <w:rStyle w:val="StyleUnderline"/>
        </w:rPr>
        <w:t xml:space="preserve"> of statistical information via the elicitation of </w:t>
      </w:r>
      <w:r w:rsidRPr="00A16618">
        <w:rPr>
          <w:rStyle w:val="Emphasis"/>
        </w:rPr>
        <w:t>communicative exchange</w:t>
      </w:r>
      <w:r w:rsidRPr="00360B3B">
        <w:rPr>
          <w:rStyle w:val="StyleUnderline"/>
        </w:rPr>
        <w:t xml:space="preserve"> across the entire social field</w:t>
      </w:r>
      <w:r w:rsidRPr="00A16618">
        <w:rPr>
          <w:sz w:val="16"/>
        </w:rPr>
        <w:t>. The focus ceases to be the atomized individual, but rather a numerically</w:t>
      </w:r>
      <w:r w:rsidRPr="00A16618">
        <w:rPr>
          <w:rFonts w:ascii="Times New Roman" w:hAnsi="Times New Roman" w:cs="Times New Roman"/>
          <w:sz w:val="16"/>
        </w:rPr>
        <w:t>‐</w:t>
      </w:r>
      <w:r w:rsidRPr="00A16618">
        <w:rPr>
          <w:sz w:val="16"/>
        </w:rPr>
        <w:t xml:space="preserve">based assessment of the </w:t>
      </w:r>
      <w:r w:rsidRPr="00A16618">
        <w:rPr>
          <w:rFonts w:cs="Georgia"/>
          <w:sz w:val="16"/>
        </w:rPr>
        <w:t>“</w:t>
      </w:r>
      <w:r w:rsidRPr="00A16618">
        <w:rPr>
          <w:sz w:val="16"/>
        </w:rPr>
        <w:t>dividual,</w:t>
      </w:r>
      <w:r w:rsidRPr="00A16618">
        <w:rPr>
          <w:rFonts w:cs="Georgia"/>
          <w:sz w:val="16"/>
        </w:rPr>
        <w:t>”</w:t>
      </w:r>
      <w:r w:rsidRPr="00A16618">
        <w:rPr>
          <w:sz w:val="16"/>
        </w:rPr>
        <w:t xml:space="preserve"> by which Deleuze means a generically average subject made comprehensible through opinion surveys, sampling techniques, and market research. </w:t>
      </w:r>
      <w:r w:rsidRPr="00360B3B">
        <w:rPr>
          <w:rStyle w:val="StyleUnderline"/>
        </w:rPr>
        <w:t>Control is now exercised</w:t>
      </w:r>
      <w:r w:rsidRPr="00A16618">
        <w:rPr>
          <w:sz w:val="16"/>
        </w:rPr>
        <w:t xml:space="preserve">, not </w:t>
      </w:r>
      <w:r w:rsidRPr="00360B3B">
        <w:rPr>
          <w:rStyle w:val="StyleUnderline"/>
        </w:rPr>
        <w:t>through</w:t>
      </w:r>
      <w:r w:rsidRPr="00A16618">
        <w:rPr>
          <w:sz w:val="16"/>
        </w:rPr>
        <w:t xml:space="preserve"> hierarchical, top</w:t>
      </w:r>
      <w:r w:rsidRPr="00A16618">
        <w:rPr>
          <w:rFonts w:ascii="Times New Roman" w:hAnsi="Times New Roman" w:cs="Times New Roman"/>
          <w:sz w:val="16"/>
        </w:rPr>
        <w:t>‐</w:t>
      </w:r>
      <w:r w:rsidRPr="00A16618">
        <w:rPr>
          <w:sz w:val="16"/>
        </w:rPr>
        <w:t>down management, much less by fostering techniques of hermeneutical self</w:t>
      </w:r>
      <w:r w:rsidRPr="00A16618">
        <w:rPr>
          <w:rFonts w:ascii="Times New Roman" w:hAnsi="Times New Roman" w:cs="Times New Roman"/>
          <w:sz w:val="16"/>
        </w:rPr>
        <w:t>‐</w:t>
      </w:r>
      <w:r w:rsidRPr="00A16618">
        <w:rPr>
          <w:sz w:val="16"/>
        </w:rPr>
        <w:t xml:space="preserve">examination, but </w:t>
      </w:r>
      <w:r w:rsidRPr="00360B3B">
        <w:rPr>
          <w:rStyle w:val="StyleUnderline"/>
        </w:rPr>
        <w:t>the pattern analysis of myriad electronic traces and the subtle shaping</w:t>
      </w:r>
      <w:r w:rsidRPr="00A16618">
        <w:rPr>
          <w:sz w:val="16"/>
        </w:rPr>
        <w:t xml:space="preserve"> (or </w:t>
      </w:r>
      <w:r w:rsidRPr="00A16618">
        <w:rPr>
          <w:rFonts w:cs="Georgia"/>
          <w:sz w:val="16"/>
        </w:rPr>
        <w:t>“</w:t>
      </w:r>
      <w:r w:rsidRPr="00A16618">
        <w:rPr>
          <w:sz w:val="16"/>
        </w:rPr>
        <w:t>nudging</w:t>
      </w:r>
      <w:r w:rsidRPr="00A16618">
        <w:rPr>
          <w:rFonts w:cs="Georgia"/>
          <w:sz w:val="16"/>
        </w:rPr>
        <w:t>”</w:t>
      </w:r>
      <w:r w:rsidRPr="00A16618">
        <w:rPr>
          <w:sz w:val="16"/>
        </w:rPr>
        <w:t xml:space="preserve">) </w:t>
      </w:r>
      <w:r w:rsidRPr="00360B3B">
        <w:rPr>
          <w:rStyle w:val="StyleUnderline"/>
        </w:rPr>
        <w:t>of micro</w:t>
      </w:r>
      <w:r w:rsidRPr="00360B3B">
        <w:rPr>
          <w:rStyle w:val="StyleUnderline"/>
          <w:rFonts w:ascii="Times New Roman" w:hAnsi="Times New Roman" w:cs="Times New Roman"/>
        </w:rPr>
        <w:t>‐</w:t>
      </w:r>
      <w:r w:rsidRPr="00360B3B">
        <w:rPr>
          <w:rStyle w:val="StyleUnderline"/>
        </w:rPr>
        <w:t>behaviors</w:t>
      </w:r>
      <w:r w:rsidRPr="00A16618">
        <w:rPr>
          <w:sz w:val="16"/>
        </w:rPr>
        <w:t xml:space="preserve"> via what Deleuze calls </w:t>
      </w:r>
      <w:r w:rsidRPr="00A16618">
        <w:rPr>
          <w:rFonts w:cs="Georgia"/>
          <w:sz w:val="16"/>
        </w:rPr>
        <w:t>“</w:t>
      </w:r>
      <w:r w:rsidRPr="00A16618">
        <w:rPr>
          <w:sz w:val="16"/>
        </w:rPr>
        <w:t>universal modulation.</w:t>
      </w:r>
      <w:r w:rsidRPr="00A16618">
        <w:rPr>
          <w:rFonts w:cs="Georgia"/>
          <w:sz w:val="16"/>
        </w:rPr>
        <w:t>”</w:t>
      </w:r>
      <w:r w:rsidRPr="00A16618">
        <w:rPr>
          <w:sz w:val="16"/>
        </w:rPr>
        <w:t xml:space="preserve"> </w:t>
      </w:r>
      <w:r w:rsidRPr="00360B3B">
        <w:rPr>
          <w:rStyle w:val="StyleUnderline"/>
        </w:rPr>
        <w:t xml:space="preserve">The key is that these environments are </w:t>
      </w:r>
      <w:r w:rsidRPr="00A16618">
        <w:rPr>
          <w:rStyle w:val="Emphasis"/>
        </w:rPr>
        <w:t>not segmented</w:t>
      </w:r>
      <w:r w:rsidRPr="00360B3B">
        <w:rPr>
          <w:rStyle w:val="StyleUnderline"/>
        </w:rPr>
        <w:t xml:space="preserve"> and </w:t>
      </w:r>
      <w:r w:rsidRPr="00A16618">
        <w:rPr>
          <w:rStyle w:val="Emphasis"/>
        </w:rPr>
        <w:t>closed</w:t>
      </w:r>
      <w:r w:rsidRPr="00360B3B">
        <w:rPr>
          <w:rStyle w:val="StyleUnderline"/>
        </w:rPr>
        <w:t xml:space="preserve">, but </w:t>
      </w:r>
      <w:r w:rsidRPr="00A16618">
        <w:rPr>
          <w:rStyle w:val="Emphasis"/>
        </w:rPr>
        <w:t>fluid</w:t>
      </w:r>
      <w:r w:rsidRPr="00360B3B">
        <w:rPr>
          <w:rStyle w:val="StyleUnderline"/>
        </w:rPr>
        <w:t xml:space="preserve"> and </w:t>
      </w:r>
      <w:r w:rsidRPr="00A16618">
        <w:rPr>
          <w:rStyle w:val="Emphasis"/>
        </w:rPr>
        <w:t>open</w:t>
      </w:r>
      <w:r w:rsidRPr="00360B3B">
        <w:rPr>
          <w:rStyle w:val="StyleUnderline"/>
        </w:rPr>
        <w:t xml:space="preserve">, and that social actors </w:t>
      </w:r>
      <w:r w:rsidRPr="00A16618">
        <w:rPr>
          <w:rStyle w:val="Emphasis"/>
        </w:rPr>
        <w:t>participate</w:t>
      </w:r>
      <w:r w:rsidRPr="00360B3B">
        <w:rPr>
          <w:rStyle w:val="StyleUnderline"/>
        </w:rPr>
        <w:t xml:space="preserve"> in and </w:t>
      </w:r>
      <w:r w:rsidRPr="00A16618">
        <w:rPr>
          <w:rStyle w:val="Emphasis"/>
        </w:rPr>
        <w:t>maintain</w:t>
      </w:r>
      <w:r w:rsidRPr="00360B3B">
        <w:rPr>
          <w:rStyle w:val="StyleUnderline"/>
        </w:rPr>
        <w:t xml:space="preserve"> the system dynamically through their own </w:t>
      </w:r>
      <w:r w:rsidRPr="00A16618">
        <w:rPr>
          <w:rStyle w:val="Emphasis"/>
        </w:rPr>
        <w:t>seemingly voluntaristic</w:t>
      </w:r>
      <w:r w:rsidRPr="00A16618">
        <w:rPr>
          <w:sz w:val="16"/>
        </w:rPr>
        <w:t xml:space="preserve"> choices and actions, à la Lefebvre's “splendid impression of </w:t>
      </w:r>
      <w:r w:rsidRPr="00A16618">
        <w:rPr>
          <w:rStyle w:val="Emphasis"/>
        </w:rPr>
        <w:t>spontaneity</w:t>
      </w:r>
      <w:r w:rsidRPr="00A16618">
        <w:rPr>
          <w:sz w:val="16"/>
        </w:rPr>
        <w:t xml:space="preserve"> and harmony.”4</w:t>
      </w:r>
    </w:p>
    <w:p w14:paraId="0459404E" w14:textId="77777777" w:rsidR="00B971C1" w:rsidRPr="00A16618" w:rsidRDefault="00B971C1" w:rsidP="00B971C1">
      <w:pPr>
        <w:rPr>
          <w:sz w:val="16"/>
        </w:rPr>
      </w:pPr>
      <w:r w:rsidRPr="00A16618">
        <w:rPr>
          <w:sz w:val="16"/>
        </w:rPr>
        <w:t>The relevance of Deleuze's “Postscript” to our concerns should be fairly obvious. First</w:t>
      </w:r>
      <w:r w:rsidRPr="00A16618">
        <w:rPr>
          <w:rFonts w:ascii="Times New Roman" w:hAnsi="Times New Roman" w:cs="Times New Roman"/>
          <w:sz w:val="16"/>
        </w:rPr>
        <w:t>‐</w:t>
      </w:r>
      <w:r w:rsidRPr="00A16618">
        <w:rPr>
          <w:sz w:val="16"/>
        </w:rPr>
        <w:t>order cybernetics is in lockstep with the nature and demands of what we might call late</w:t>
      </w:r>
      <w:r w:rsidRPr="00A16618">
        <w:rPr>
          <w:rFonts w:ascii="Times New Roman" w:hAnsi="Times New Roman" w:cs="Times New Roman"/>
          <w:sz w:val="16"/>
        </w:rPr>
        <w:t>‐</w:t>
      </w:r>
      <w:r w:rsidRPr="00A16618">
        <w:rPr>
          <w:sz w:val="16"/>
        </w:rPr>
        <w:t>disciplinary societies. Second</w:t>
      </w:r>
      <w:r w:rsidRPr="00A16618">
        <w:rPr>
          <w:rFonts w:ascii="Times New Roman" w:hAnsi="Times New Roman" w:cs="Times New Roman"/>
          <w:sz w:val="16"/>
        </w:rPr>
        <w:t>‐</w:t>
      </w:r>
      <w:r w:rsidRPr="00A16618">
        <w:rPr>
          <w:sz w:val="16"/>
        </w:rPr>
        <w:t xml:space="preserve">order </w:t>
      </w:r>
      <w:r w:rsidRPr="00816B19">
        <w:rPr>
          <w:rStyle w:val="StyleUnderline"/>
          <w:highlight w:val="cyan"/>
        </w:rPr>
        <w:t>cybernetics</w:t>
      </w:r>
      <w:r w:rsidRPr="00A16618">
        <w:rPr>
          <w:sz w:val="16"/>
        </w:rPr>
        <w:t xml:space="preserve">, by contrast, </w:t>
      </w:r>
      <w:r w:rsidRPr="00816B19">
        <w:rPr>
          <w:rStyle w:val="StyleUnderline"/>
          <w:highlight w:val="cyan"/>
        </w:rPr>
        <w:t>appears</w:t>
      </w:r>
      <w:r w:rsidRPr="00360B3B">
        <w:rPr>
          <w:rStyle w:val="StyleUnderline"/>
        </w:rPr>
        <w:t xml:space="preserve"> more </w:t>
      </w:r>
      <w:r w:rsidRPr="00816B19">
        <w:rPr>
          <w:rStyle w:val="Emphasis"/>
          <w:highlight w:val="cyan"/>
        </w:rPr>
        <w:t>compatible</w:t>
      </w:r>
      <w:r w:rsidRPr="00816B19">
        <w:rPr>
          <w:rStyle w:val="StyleUnderline"/>
          <w:highlight w:val="cyan"/>
        </w:rPr>
        <w:t xml:space="preserve"> with</w:t>
      </w:r>
      <w:r w:rsidRPr="00360B3B">
        <w:rPr>
          <w:rStyle w:val="StyleUnderline"/>
        </w:rPr>
        <w:t xml:space="preserve"> progressive, even </w:t>
      </w:r>
      <w:r w:rsidRPr="00816B19">
        <w:rPr>
          <w:rStyle w:val="StyleUnderline"/>
          <w:highlight w:val="cyan"/>
        </w:rPr>
        <w:t>liberatory aims</w:t>
      </w:r>
      <w:r w:rsidRPr="00816B19">
        <w:rPr>
          <w:sz w:val="16"/>
          <w:highlight w:val="cyan"/>
        </w:rPr>
        <w:t>.</w:t>
      </w:r>
      <w:r w:rsidRPr="00A16618">
        <w:rPr>
          <w:sz w:val="16"/>
        </w:rPr>
        <w:t xml:space="preserve"> An indication of this latter orientation is that </w:t>
      </w:r>
      <w:r w:rsidRPr="00360B3B">
        <w:rPr>
          <w:rStyle w:val="StyleUnderline"/>
        </w:rPr>
        <w:t>many</w:t>
      </w:r>
      <w:r w:rsidRPr="00A16618">
        <w:rPr>
          <w:sz w:val="16"/>
        </w:rPr>
        <w:t xml:space="preserve"> of the </w:t>
      </w:r>
      <w:r w:rsidRPr="00360B3B">
        <w:rPr>
          <w:rStyle w:val="StyleUnderline"/>
        </w:rPr>
        <w:t>key figures in</w:t>
      </w:r>
      <w:r w:rsidRPr="00A16618">
        <w:rPr>
          <w:sz w:val="16"/>
        </w:rPr>
        <w:t xml:space="preserve"> British </w:t>
      </w:r>
      <w:r w:rsidRPr="00360B3B">
        <w:rPr>
          <w:rStyle w:val="StyleUnderline"/>
        </w:rPr>
        <w:t>cybernetics</w:t>
      </w:r>
      <w:r w:rsidRPr="00A16618">
        <w:rPr>
          <w:sz w:val="16"/>
        </w:rPr>
        <w:t xml:space="preserve"> situated themselves on the Left of the political spectrum, and </w:t>
      </w:r>
      <w:r w:rsidRPr="00360B3B">
        <w:rPr>
          <w:rStyle w:val="StyleUnderline"/>
        </w:rPr>
        <w:t xml:space="preserve">cultivated </w:t>
      </w:r>
      <w:r w:rsidRPr="00A16618">
        <w:rPr>
          <w:rStyle w:val="Emphasis"/>
        </w:rPr>
        <w:t>non</w:t>
      </w:r>
      <w:r w:rsidRPr="00A16618">
        <w:rPr>
          <w:rStyle w:val="Emphasis"/>
          <w:rFonts w:ascii="Times New Roman" w:hAnsi="Times New Roman" w:cs="Times New Roman"/>
        </w:rPr>
        <w:t>‐</w:t>
      </w:r>
      <w:r w:rsidRPr="00A16618">
        <w:rPr>
          <w:rStyle w:val="Emphasis"/>
        </w:rPr>
        <w:t>conformist</w:t>
      </w:r>
      <w:r w:rsidRPr="00360B3B">
        <w:rPr>
          <w:rStyle w:val="StyleUnderline"/>
        </w:rPr>
        <w:t xml:space="preserve"> and often explicitly </w:t>
      </w:r>
      <w:r w:rsidRPr="00A16618">
        <w:rPr>
          <w:rStyle w:val="Emphasis"/>
        </w:rPr>
        <w:t>anti</w:t>
      </w:r>
      <w:r w:rsidRPr="00A16618">
        <w:rPr>
          <w:rStyle w:val="Emphasis"/>
          <w:rFonts w:ascii="Times New Roman" w:hAnsi="Times New Roman" w:cs="Times New Roman"/>
        </w:rPr>
        <w:t>‐</w:t>
      </w:r>
      <w:r w:rsidRPr="00A16618">
        <w:rPr>
          <w:rStyle w:val="Emphasis"/>
        </w:rPr>
        <w:t>authoritarian</w:t>
      </w:r>
      <w:r w:rsidRPr="00360B3B">
        <w:rPr>
          <w:rStyle w:val="StyleUnderline"/>
        </w:rPr>
        <w:t xml:space="preserve"> interests</w:t>
      </w:r>
      <w:r w:rsidRPr="00A16618">
        <w:rPr>
          <w:sz w:val="16"/>
        </w:rPr>
        <w:t xml:space="preserve">, even if Beer himself was something of a “champagne socialist.” </w:t>
      </w:r>
      <w:r w:rsidRPr="00360B3B">
        <w:rPr>
          <w:rStyle w:val="StyleUnderline"/>
        </w:rPr>
        <w:t>Yet</w:t>
      </w:r>
      <w:r w:rsidRPr="00A16618">
        <w:rPr>
          <w:sz w:val="16"/>
        </w:rPr>
        <w:t xml:space="preserve">, in </w:t>
      </w:r>
      <w:r w:rsidRPr="00816B19">
        <w:rPr>
          <w:rStyle w:val="Emphasis"/>
          <w:highlight w:val="cyan"/>
        </w:rPr>
        <w:t>embracing</w:t>
      </w:r>
      <w:r w:rsidRPr="00A16618">
        <w:rPr>
          <w:rStyle w:val="Emphasis"/>
        </w:rPr>
        <w:t xml:space="preserve"> complexity</w:t>
      </w:r>
      <w:r w:rsidRPr="00360B3B">
        <w:rPr>
          <w:rStyle w:val="StyleUnderline"/>
        </w:rPr>
        <w:t xml:space="preserve">, </w:t>
      </w:r>
      <w:r w:rsidRPr="00816B19">
        <w:rPr>
          <w:rStyle w:val="Emphasis"/>
          <w:highlight w:val="cyan"/>
        </w:rPr>
        <w:t>contingency</w:t>
      </w:r>
      <w:r w:rsidRPr="00360B3B">
        <w:rPr>
          <w:rStyle w:val="StyleUnderline"/>
        </w:rPr>
        <w:t xml:space="preserve">, and </w:t>
      </w:r>
      <w:r w:rsidRPr="00A16618">
        <w:rPr>
          <w:rStyle w:val="Emphasis"/>
        </w:rPr>
        <w:t>openness</w:t>
      </w:r>
      <w:r w:rsidRPr="00A16618">
        <w:rPr>
          <w:sz w:val="16"/>
        </w:rPr>
        <w:t>, second</w:t>
      </w:r>
      <w:r w:rsidRPr="00A16618">
        <w:rPr>
          <w:rFonts w:ascii="Times New Roman" w:hAnsi="Times New Roman" w:cs="Times New Roman"/>
          <w:sz w:val="16"/>
        </w:rPr>
        <w:t>‐</w:t>
      </w:r>
      <w:r w:rsidRPr="00A16618">
        <w:rPr>
          <w:sz w:val="16"/>
        </w:rPr>
        <w:t xml:space="preserve">order cybernetics </w:t>
      </w:r>
      <w:r w:rsidRPr="00816B19">
        <w:rPr>
          <w:rStyle w:val="StyleUnderline"/>
          <w:highlight w:val="cyan"/>
        </w:rPr>
        <w:t xml:space="preserve">is </w:t>
      </w:r>
      <w:r w:rsidRPr="00816B19">
        <w:rPr>
          <w:rStyle w:val="Emphasis"/>
          <w:highlight w:val="cyan"/>
        </w:rPr>
        <w:t>not</w:t>
      </w:r>
      <w:r w:rsidRPr="00A16618">
        <w:rPr>
          <w:rStyle w:val="Emphasis"/>
        </w:rPr>
        <w:t xml:space="preserve"> wholly </w:t>
      </w:r>
      <w:r w:rsidRPr="00816B19">
        <w:rPr>
          <w:rStyle w:val="Emphasis"/>
          <w:highlight w:val="cyan"/>
        </w:rPr>
        <w:t>immune</w:t>
      </w:r>
      <w:r w:rsidRPr="00816B19">
        <w:rPr>
          <w:rStyle w:val="StyleUnderline"/>
          <w:highlight w:val="cyan"/>
        </w:rPr>
        <w:t xml:space="preserve"> to</w:t>
      </w:r>
      <w:r w:rsidRPr="00360B3B">
        <w:rPr>
          <w:rStyle w:val="StyleUnderline"/>
        </w:rPr>
        <w:t xml:space="preserve"> the mentality of </w:t>
      </w:r>
      <w:r w:rsidRPr="00816B19">
        <w:rPr>
          <w:rStyle w:val="Emphasis"/>
          <w:highlight w:val="cyan"/>
        </w:rPr>
        <w:t>control</w:t>
      </w:r>
      <w:r w:rsidRPr="00360B3B">
        <w:rPr>
          <w:rStyle w:val="StyleUnderline"/>
        </w:rPr>
        <w:t xml:space="preserve"> and </w:t>
      </w:r>
      <w:r w:rsidRPr="00A16618">
        <w:rPr>
          <w:rStyle w:val="Emphasis"/>
        </w:rPr>
        <w:t>governance</w:t>
      </w:r>
      <w:r w:rsidRPr="00A16618">
        <w:rPr>
          <w:sz w:val="16"/>
        </w:rPr>
        <w:t xml:space="preserve">. Indeed, the types of </w:t>
      </w:r>
      <w:r w:rsidRPr="00360B3B">
        <w:rPr>
          <w:rStyle w:val="StyleUnderline"/>
        </w:rPr>
        <w:t>non</w:t>
      </w:r>
      <w:r w:rsidRPr="00360B3B">
        <w:rPr>
          <w:rStyle w:val="StyleUnderline"/>
          <w:rFonts w:ascii="Times New Roman" w:hAnsi="Times New Roman" w:cs="Times New Roman"/>
        </w:rPr>
        <w:t>‐</w:t>
      </w:r>
      <w:r w:rsidRPr="00360B3B">
        <w:rPr>
          <w:rStyle w:val="StyleUnderline"/>
        </w:rPr>
        <w:t>linear self</w:t>
      </w:r>
      <w:r w:rsidRPr="00360B3B">
        <w:rPr>
          <w:rStyle w:val="StyleUnderline"/>
          <w:rFonts w:ascii="Times New Roman" w:hAnsi="Times New Roman" w:cs="Times New Roman"/>
        </w:rPr>
        <w:t>‐</w:t>
      </w:r>
      <w:r w:rsidRPr="00360B3B">
        <w:rPr>
          <w:rStyle w:val="StyleUnderline"/>
        </w:rPr>
        <w:t>organization</w:t>
      </w:r>
      <w:r w:rsidRPr="00A16618">
        <w:rPr>
          <w:sz w:val="16"/>
        </w:rPr>
        <w:t xml:space="preserve"> as discussed by Deleuze </w:t>
      </w:r>
      <w:r w:rsidRPr="00360B3B">
        <w:rPr>
          <w:rStyle w:val="StyleUnderline"/>
        </w:rPr>
        <w:t xml:space="preserve">are </w:t>
      </w:r>
      <w:r w:rsidRPr="00A16618">
        <w:rPr>
          <w:rStyle w:val="Emphasis"/>
        </w:rPr>
        <w:t>necessarily premised on disequilibrium</w:t>
      </w:r>
      <w:r w:rsidRPr="00360B3B">
        <w:rPr>
          <w:rStyle w:val="StyleUnderline"/>
        </w:rPr>
        <w:t xml:space="preserve"> and </w:t>
      </w:r>
      <w:r w:rsidRPr="00A16618">
        <w:rPr>
          <w:rStyle w:val="Emphasis"/>
        </w:rPr>
        <w:t>chaos</w:t>
      </w:r>
      <w:r w:rsidRPr="00A16618">
        <w:rPr>
          <w:sz w:val="16"/>
        </w:rPr>
        <w:t xml:space="preserve">: </w:t>
      </w:r>
      <w:r w:rsidRPr="00816B19">
        <w:rPr>
          <w:rStyle w:val="StyleUnderline"/>
          <w:highlight w:val="cyan"/>
        </w:rPr>
        <w:t xml:space="preserve">the multiplication of </w:t>
      </w:r>
      <w:r w:rsidRPr="00816B19">
        <w:rPr>
          <w:rStyle w:val="Emphasis"/>
          <w:highlight w:val="cyan"/>
        </w:rPr>
        <w:t>horizontal</w:t>
      </w:r>
      <w:r w:rsidRPr="00360B3B">
        <w:rPr>
          <w:rStyle w:val="StyleUnderline"/>
        </w:rPr>
        <w:t xml:space="preserve">, </w:t>
      </w:r>
      <w:r w:rsidRPr="00A16618">
        <w:rPr>
          <w:rStyle w:val="Emphasis"/>
        </w:rPr>
        <w:t>autonomously</w:t>
      </w:r>
      <w:r w:rsidRPr="00A16618">
        <w:rPr>
          <w:rStyle w:val="Emphasis"/>
          <w:rFonts w:ascii="Times New Roman" w:hAnsi="Times New Roman" w:cs="Times New Roman"/>
        </w:rPr>
        <w:t>‐</w:t>
      </w:r>
      <w:r w:rsidRPr="00A16618">
        <w:rPr>
          <w:rStyle w:val="Emphasis"/>
        </w:rPr>
        <w:t xml:space="preserve">structured communicative </w:t>
      </w:r>
      <w:r w:rsidRPr="00816B19">
        <w:rPr>
          <w:rStyle w:val="Emphasis"/>
          <w:highlight w:val="cyan"/>
        </w:rPr>
        <w:t>networks</w:t>
      </w:r>
      <w:r w:rsidRPr="00816B19">
        <w:rPr>
          <w:rStyle w:val="StyleUnderline"/>
          <w:highlight w:val="cyan"/>
        </w:rPr>
        <w:t xml:space="preserve"> is the </w:t>
      </w:r>
      <w:r w:rsidRPr="00816B19">
        <w:rPr>
          <w:rStyle w:val="Emphasis"/>
          <w:highlight w:val="cyan"/>
        </w:rPr>
        <w:t>new mode of control</w:t>
      </w:r>
      <w:r w:rsidRPr="00816B19">
        <w:rPr>
          <w:rStyle w:val="StyleUnderline"/>
          <w:highlight w:val="cyan"/>
        </w:rPr>
        <w:t xml:space="preserve">, </w:t>
      </w:r>
      <w:r w:rsidRPr="00816B19">
        <w:rPr>
          <w:rStyle w:val="Emphasis"/>
          <w:sz w:val="30"/>
          <w:szCs w:val="30"/>
          <w:highlight w:val="cyan"/>
        </w:rPr>
        <w:t>not</w:t>
      </w:r>
      <w:r w:rsidRPr="00A16618">
        <w:rPr>
          <w:rStyle w:val="Emphasis"/>
          <w:sz w:val="30"/>
          <w:szCs w:val="30"/>
        </w:rPr>
        <w:t xml:space="preserve"> any sort of </w:t>
      </w:r>
      <w:r w:rsidRPr="00816B19">
        <w:rPr>
          <w:rStyle w:val="Emphasis"/>
          <w:sz w:val="30"/>
          <w:szCs w:val="30"/>
          <w:highlight w:val="cyan"/>
        </w:rPr>
        <w:t>emancipation from</w:t>
      </w:r>
      <w:r w:rsidRPr="00A16618">
        <w:rPr>
          <w:rStyle w:val="Emphasis"/>
          <w:sz w:val="30"/>
          <w:szCs w:val="30"/>
        </w:rPr>
        <w:t xml:space="preserve"> prevailing systems of </w:t>
      </w:r>
      <w:r w:rsidRPr="00816B19">
        <w:rPr>
          <w:rStyle w:val="Emphasis"/>
          <w:sz w:val="30"/>
          <w:szCs w:val="30"/>
          <w:highlight w:val="cyan"/>
        </w:rPr>
        <w:t>power</w:t>
      </w:r>
      <w:r w:rsidRPr="00360B3B">
        <w:rPr>
          <w:rStyle w:val="StyleUnderline"/>
        </w:rPr>
        <w:t xml:space="preserve">. </w:t>
      </w:r>
      <w:r w:rsidRPr="00816B19">
        <w:rPr>
          <w:rStyle w:val="StyleUnderline"/>
          <w:highlight w:val="cyan"/>
        </w:rPr>
        <w:t xml:space="preserve">Control societies </w:t>
      </w:r>
      <w:r w:rsidRPr="00816B19">
        <w:rPr>
          <w:rStyle w:val="StyleUnderline"/>
        </w:rPr>
        <w:t>depend</w:t>
      </w:r>
      <w:r w:rsidRPr="00360B3B">
        <w:rPr>
          <w:rStyle w:val="StyleUnderline"/>
        </w:rPr>
        <w:t xml:space="preserve"> </w:t>
      </w:r>
      <w:r w:rsidRPr="00A16618">
        <w:rPr>
          <w:rStyle w:val="Emphasis"/>
        </w:rPr>
        <w:t>precisely</w:t>
      </w:r>
      <w:r w:rsidRPr="00360B3B">
        <w:rPr>
          <w:rStyle w:val="StyleUnderline"/>
        </w:rPr>
        <w:t xml:space="preserve"> </w:t>
      </w:r>
      <w:r w:rsidRPr="00816B19">
        <w:rPr>
          <w:rStyle w:val="StyleUnderline"/>
        </w:rPr>
        <w:t>on</w:t>
      </w:r>
      <w:r w:rsidRPr="00360B3B">
        <w:rPr>
          <w:rStyle w:val="StyleUnderline"/>
        </w:rPr>
        <w:t xml:space="preserve"> the </w:t>
      </w:r>
      <w:r w:rsidRPr="00816B19">
        <w:rPr>
          <w:rStyle w:val="Emphasis"/>
        </w:rPr>
        <w:t>constant</w:t>
      </w:r>
      <w:r w:rsidRPr="00A16618">
        <w:rPr>
          <w:rStyle w:val="Emphasis"/>
        </w:rPr>
        <w:t xml:space="preserve"> </w:t>
      </w:r>
      <w:r w:rsidRPr="00816B19">
        <w:rPr>
          <w:rStyle w:val="Emphasis"/>
        </w:rPr>
        <w:t>elicitation</w:t>
      </w:r>
      <w:r w:rsidRPr="00360B3B">
        <w:rPr>
          <w:rStyle w:val="StyleUnderline"/>
        </w:rPr>
        <w:t xml:space="preserve"> of affects and desires, as </w:t>
      </w:r>
      <w:r w:rsidRPr="00A16618">
        <w:rPr>
          <w:rStyle w:val="Emphasis"/>
        </w:rPr>
        <w:t>opposed</w:t>
      </w:r>
      <w:r w:rsidRPr="00360B3B">
        <w:rPr>
          <w:rStyle w:val="StyleUnderline"/>
        </w:rPr>
        <w:t xml:space="preserve"> to their </w:t>
      </w:r>
      <w:r w:rsidRPr="00A16618">
        <w:rPr>
          <w:rStyle w:val="Emphasis"/>
        </w:rPr>
        <w:t>repression</w:t>
      </w:r>
      <w:r w:rsidRPr="00360B3B">
        <w:rPr>
          <w:rStyle w:val="StyleUnderline"/>
        </w:rPr>
        <w:t xml:space="preserve"> or </w:t>
      </w:r>
      <w:r w:rsidRPr="00A16618">
        <w:rPr>
          <w:rStyle w:val="Emphasis"/>
        </w:rPr>
        <w:t>curtailment</w:t>
      </w:r>
      <w:r w:rsidRPr="00A16618">
        <w:rPr>
          <w:sz w:val="16"/>
        </w:rPr>
        <w:t>, provided they can be channeled into forms of communicative action subject to ongoing surveillance and statistical quantification. In second</w:t>
      </w:r>
      <w:r w:rsidRPr="00A16618">
        <w:rPr>
          <w:rFonts w:ascii="Times New Roman" w:hAnsi="Times New Roman" w:cs="Times New Roman"/>
          <w:sz w:val="16"/>
        </w:rPr>
        <w:t>‐</w:t>
      </w:r>
      <w:r w:rsidRPr="00A16618">
        <w:rPr>
          <w:sz w:val="16"/>
        </w:rPr>
        <w:t>order cybernetics, as Maroš Krivý (2018, p. 18) usefully puts it, “</w:t>
      </w:r>
      <w:r w:rsidRPr="00360B3B">
        <w:rPr>
          <w:rStyle w:val="StyleUnderline"/>
        </w:rPr>
        <w:t xml:space="preserve">power relations </w:t>
      </w:r>
      <w:r w:rsidRPr="00816B19">
        <w:rPr>
          <w:rStyle w:val="StyleUnderline"/>
          <w:highlight w:val="cyan"/>
        </w:rPr>
        <w:t xml:space="preserve">reproduce through </w:t>
      </w:r>
      <w:r w:rsidRPr="00816B19">
        <w:rPr>
          <w:rStyle w:val="Emphasis"/>
          <w:highlight w:val="cyan"/>
        </w:rPr>
        <w:t>proliferating indeterminacy</w:t>
      </w:r>
      <w:r w:rsidRPr="00360B3B">
        <w:rPr>
          <w:rStyle w:val="StyleUnderline"/>
        </w:rPr>
        <w:t xml:space="preserve">, </w:t>
      </w:r>
      <w:r w:rsidRPr="00A16618">
        <w:rPr>
          <w:rStyle w:val="Emphasis"/>
        </w:rPr>
        <w:t>nonlinearity</w:t>
      </w:r>
      <w:r w:rsidRPr="00360B3B">
        <w:rPr>
          <w:rStyle w:val="StyleUnderline"/>
        </w:rPr>
        <w:t xml:space="preserve"> and </w:t>
      </w:r>
      <w:r w:rsidRPr="00A16618">
        <w:rPr>
          <w:rStyle w:val="Emphasis"/>
        </w:rPr>
        <w:t>complexity</w:t>
      </w:r>
      <w:r w:rsidRPr="00360B3B">
        <w:rPr>
          <w:rStyle w:val="StyleUnderline"/>
        </w:rPr>
        <w:t xml:space="preserve">, </w:t>
      </w:r>
      <w:r w:rsidRPr="00816B19">
        <w:rPr>
          <w:rStyle w:val="Emphasis"/>
          <w:highlight w:val="cyan"/>
        </w:rPr>
        <w:t>rather</w:t>
      </w:r>
      <w:r w:rsidRPr="00816B19">
        <w:rPr>
          <w:rStyle w:val="StyleUnderline"/>
          <w:highlight w:val="cyan"/>
        </w:rPr>
        <w:t xml:space="preserve"> than</w:t>
      </w:r>
      <w:r w:rsidRPr="00360B3B">
        <w:rPr>
          <w:rStyle w:val="StyleUnderline"/>
        </w:rPr>
        <w:t xml:space="preserve"> by </w:t>
      </w:r>
      <w:r w:rsidRPr="00816B19">
        <w:rPr>
          <w:rStyle w:val="Emphasis"/>
          <w:highlight w:val="cyan"/>
        </w:rPr>
        <w:t>curbing</w:t>
      </w:r>
      <w:r w:rsidRPr="00816B19">
        <w:rPr>
          <w:rStyle w:val="StyleUnderline"/>
          <w:highlight w:val="cyan"/>
        </w:rPr>
        <w:t xml:space="preserve"> these</w:t>
      </w:r>
      <w:r w:rsidRPr="00360B3B">
        <w:rPr>
          <w:rStyle w:val="StyleUnderline"/>
        </w:rPr>
        <w:t xml:space="preserve"> into </w:t>
      </w:r>
      <w:r w:rsidRPr="00A16618">
        <w:rPr>
          <w:rStyle w:val="Emphasis"/>
        </w:rPr>
        <w:t>determinate</w:t>
      </w:r>
      <w:r w:rsidRPr="00360B3B">
        <w:rPr>
          <w:rStyle w:val="StyleUnderline"/>
        </w:rPr>
        <w:t xml:space="preserve">, </w:t>
      </w:r>
      <w:r w:rsidRPr="00A16618">
        <w:rPr>
          <w:rStyle w:val="Emphasis"/>
        </w:rPr>
        <w:t>linear</w:t>
      </w:r>
      <w:r w:rsidRPr="00360B3B">
        <w:rPr>
          <w:rStyle w:val="StyleUnderline"/>
        </w:rPr>
        <w:t xml:space="preserve"> and </w:t>
      </w:r>
      <w:r w:rsidRPr="00A16618">
        <w:rPr>
          <w:rStyle w:val="Emphasis"/>
        </w:rPr>
        <w:t>unidirectional</w:t>
      </w:r>
      <w:r w:rsidRPr="00360B3B">
        <w:rPr>
          <w:rStyle w:val="StyleUnderline"/>
        </w:rPr>
        <w:t xml:space="preserve"> forms</w:t>
      </w:r>
      <w:r w:rsidRPr="00A16618">
        <w:rPr>
          <w:sz w:val="16"/>
        </w:rPr>
        <w:t>.”</w:t>
      </w:r>
    </w:p>
    <w:p w14:paraId="6F04B472" w14:textId="77777777" w:rsidR="00B971C1" w:rsidRPr="00A16618" w:rsidRDefault="00B971C1" w:rsidP="00B971C1">
      <w:pPr>
        <w:rPr>
          <w:sz w:val="16"/>
        </w:rPr>
      </w:pPr>
      <w:r w:rsidRPr="00A16618">
        <w:rPr>
          <w:sz w:val="16"/>
        </w:rPr>
        <w:t xml:space="preserve">Writing from the perspective of the French context of the 1990s, but hardly irrelevant to our own era of “nudge theory,” smart cities, and the like, Châtelet (2014, p. 23) suggests that the mania for </w:t>
      </w:r>
      <w:r w:rsidRPr="00816B19">
        <w:rPr>
          <w:rStyle w:val="StyleUnderline"/>
          <w:highlight w:val="cyan"/>
        </w:rPr>
        <w:t>incorporating</w:t>
      </w:r>
      <w:r w:rsidRPr="00360B3B">
        <w:rPr>
          <w:rStyle w:val="StyleUnderline"/>
        </w:rPr>
        <w:t xml:space="preserve"> concepts of “</w:t>
      </w:r>
      <w:r w:rsidRPr="00816B19">
        <w:rPr>
          <w:rStyle w:val="Emphasis"/>
          <w:highlight w:val="cyan"/>
        </w:rPr>
        <w:t>chaos</w:t>
      </w:r>
      <w:r w:rsidRPr="00360B3B">
        <w:rPr>
          <w:rStyle w:val="StyleUnderline"/>
        </w:rPr>
        <w:t>” and “</w:t>
      </w:r>
      <w:r w:rsidRPr="00A16618">
        <w:rPr>
          <w:rStyle w:val="Emphasis"/>
        </w:rPr>
        <w:t>self</w:t>
      </w:r>
      <w:r w:rsidRPr="00A16618">
        <w:rPr>
          <w:rStyle w:val="Emphasis"/>
          <w:rFonts w:ascii="Times New Roman" w:hAnsi="Times New Roman" w:cs="Times New Roman"/>
        </w:rPr>
        <w:t>‐</w:t>
      </w:r>
      <w:r w:rsidRPr="00A16618">
        <w:rPr>
          <w:rStyle w:val="Emphasis"/>
        </w:rPr>
        <w:t>organization</w:t>
      </w:r>
      <w:r w:rsidRPr="00360B3B">
        <w:rPr>
          <w:rStyle w:val="StyleUnderline"/>
          <w:rFonts w:cs="Georgia"/>
        </w:rPr>
        <w:t>”</w:t>
      </w:r>
      <w:r w:rsidRPr="00360B3B">
        <w:rPr>
          <w:rStyle w:val="StyleUnderline"/>
        </w:rPr>
        <w:t xml:space="preserve"> </w:t>
      </w:r>
      <w:r w:rsidRPr="00816B19">
        <w:rPr>
          <w:rStyle w:val="StyleUnderline"/>
          <w:highlight w:val="cyan"/>
        </w:rPr>
        <w:t>into</w:t>
      </w:r>
      <w:r w:rsidRPr="00A16618">
        <w:rPr>
          <w:sz w:val="16"/>
        </w:rPr>
        <w:t xml:space="preserve"> what he regards as </w:t>
      </w:r>
      <w:r w:rsidRPr="00816B19">
        <w:rPr>
          <w:rStyle w:val="Emphasis"/>
          <w:highlight w:val="cyan"/>
        </w:rPr>
        <w:t>pseudo</w:t>
      </w:r>
      <w:r w:rsidRPr="00816B19">
        <w:rPr>
          <w:rStyle w:val="Emphasis"/>
          <w:rFonts w:ascii="Times New Roman" w:hAnsi="Times New Roman" w:cs="Times New Roman"/>
          <w:highlight w:val="cyan"/>
        </w:rPr>
        <w:t>‐</w:t>
      </w:r>
      <w:r w:rsidRPr="00816B19">
        <w:rPr>
          <w:rStyle w:val="Emphasis"/>
          <w:highlight w:val="cyan"/>
        </w:rPr>
        <w:t>liberationist</w:t>
      </w:r>
      <w:r w:rsidRPr="00816B19">
        <w:rPr>
          <w:rStyle w:val="StyleUnderline"/>
          <w:highlight w:val="cyan"/>
        </w:rPr>
        <w:t xml:space="preserve"> thinking was</w:t>
      </w:r>
      <w:r w:rsidRPr="00360B3B">
        <w:rPr>
          <w:rStyle w:val="StyleUnderline"/>
        </w:rPr>
        <w:t xml:space="preserve"> </w:t>
      </w:r>
      <w:r w:rsidRPr="00A16618">
        <w:rPr>
          <w:rStyle w:val="Emphasis"/>
        </w:rPr>
        <w:t>part</w:t>
      </w:r>
      <w:r w:rsidRPr="00360B3B">
        <w:rPr>
          <w:rStyle w:val="StyleUnderline"/>
        </w:rPr>
        <w:t xml:space="preserve"> and </w:t>
      </w:r>
      <w:r w:rsidRPr="00A16618">
        <w:rPr>
          <w:rStyle w:val="Emphasis"/>
        </w:rPr>
        <w:t>parcel</w:t>
      </w:r>
      <w:r w:rsidRPr="00360B3B">
        <w:rPr>
          <w:rStyle w:val="StyleUnderline"/>
        </w:rPr>
        <w:t xml:space="preserve"> of</w:t>
      </w:r>
      <w:r w:rsidRPr="00A16618">
        <w:rPr>
          <w:sz w:val="16"/>
        </w:rPr>
        <w:t xml:space="preserve"> the intellectuals</w:t>
      </w:r>
      <w:r w:rsidRPr="00A16618">
        <w:rPr>
          <w:rFonts w:cs="Georgia"/>
          <w:sz w:val="16"/>
        </w:rPr>
        <w:t>’</w:t>
      </w:r>
      <w:r w:rsidRPr="00A16618">
        <w:rPr>
          <w:sz w:val="16"/>
        </w:rPr>
        <w:t xml:space="preserve"> post</w:t>
      </w:r>
      <w:r w:rsidRPr="00A16618">
        <w:rPr>
          <w:rFonts w:ascii="Times New Roman" w:hAnsi="Times New Roman" w:cs="Times New Roman"/>
          <w:sz w:val="16"/>
        </w:rPr>
        <w:t>‐</w:t>
      </w:r>
      <w:r w:rsidRPr="00A16618">
        <w:rPr>
          <w:sz w:val="16"/>
        </w:rPr>
        <w:t xml:space="preserve">1968 </w:t>
      </w:r>
      <w:r w:rsidRPr="00816B19">
        <w:rPr>
          <w:rStyle w:val="Emphasis"/>
          <w:highlight w:val="cyan"/>
        </w:rPr>
        <w:t>capitulation</w:t>
      </w:r>
      <w:r w:rsidRPr="00816B19">
        <w:rPr>
          <w:rStyle w:val="StyleUnderline"/>
          <w:highlight w:val="cyan"/>
        </w:rPr>
        <w:t xml:space="preserve"> to “</w:t>
      </w:r>
      <w:r w:rsidRPr="00816B19">
        <w:rPr>
          <w:rStyle w:val="Emphasis"/>
          <w:highlight w:val="cyan"/>
        </w:rPr>
        <w:t>market democracy</w:t>
      </w:r>
      <w:r w:rsidRPr="00360B3B">
        <w:rPr>
          <w:rStyle w:val="StyleUnderline"/>
        </w:rPr>
        <w:t xml:space="preserve">.” The latter is </w:t>
      </w:r>
      <w:r w:rsidRPr="00A16618">
        <w:rPr>
          <w:rStyle w:val="Emphasis"/>
        </w:rPr>
        <w:t>foursquare in favor</w:t>
      </w:r>
      <w:r w:rsidRPr="00360B3B">
        <w:rPr>
          <w:rStyle w:val="StyleUnderline"/>
        </w:rPr>
        <w:t xml:space="preserve"> of the “</w:t>
      </w:r>
      <w:r w:rsidRPr="00A16618">
        <w:rPr>
          <w:rStyle w:val="Emphasis"/>
        </w:rPr>
        <w:t>right to difference</w:t>
      </w:r>
      <w:r w:rsidRPr="00360B3B">
        <w:rPr>
          <w:rStyle w:val="StyleUnderline"/>
        </w:rPr>
        <w:t xml:space="preserve">,” calling for an </w:t>
      </w:r>
      <w:r w:rsidRPr="00A16618">
        <w:rPr>
          <w:rStyle w:val="Emphasis"/>
        </w:rPr>
        <w:t>end to heavy</w:t>
      </w:r>
      <w:r w:rsidRPr="00A16618">
        <w:rPr>
          <w:rStyle w:val="Emphasis"/>
          <w:rFonts w:ascii="Times New Roman" w:hAnsi="Times New Roman" w:cs="Times New Roman"/>
        </w:rPr>
        <w:t>‐</w:t>
      </w:r>
      <w:r w:rsidRPr="00A16618">
        <w:rPr>
          <w:rStyle w:val="Emphasis"/>
        </w:rPr>
        <w:t>handed state interference</w:t>
      </w:r>
      <w:r w:rsidRPr="00360B3B">
        <w:rPr>
          <w:rStyle w:val="StyleUnderline"/>
        </w:rPr>
        <w:t xml:space="preserve"> and</w:t>
      </w:r>
      <w:r w:rsidRPr="00A16618">
        <w:rPr>
          <w:sz w:val="16"/>
        </w:rPr>
        <w:t xml:space="preserve"> concomitantly </w:t>
      </w:r>
      <w:r w:rsidRPr="00A16618">
        <w:rPr>
          <w:rStyle w:val="Emphasis"/>
        </w:rPr>
        <w:t>eulogizing</w:t>
      </w:r>
      <w:r w:rsidRPr="00A16618">
        <w:rPr>
          <w:sz w:val="16"/>
        </w:rPr>
        <w:t xml:space="preserve"> social mobility and permanent “</w:t>
      </w:r>
      <w:r w:rsidRPr="00A16618">
        <w:rPr>
          <w:rStyle w:val="Emphasis"/>
        </w:rPr>
        <w:t>nomadism</w:t>
      </w:r>
      <w:r w:rsidRPr="00A16618">
        <w:rPr>
          <w:sz w:val="16"/>
        </w:rPr>
        <w:t xml:space="preserve">.” But that's only because </w:t>
      </w:r>
      <w:r w:rsidRPr="00816B19">
        <w:rPr>
          <w:rStyle w:val="StyleUnderline"/>
          <w:highlight w:val="cyan"/>
        </w:rPr>
        <w:t>the</w:t>
      </w:r>
      <w:r w:rsidRPr="00360B3B">
        <w:rPr>
          <w:rStyle w:val="StyleUnderline"/>
        </w:rPr>
        <w:t xml:space="preserve"> neoliberal </w:t>
      </w:r>
      <w:r w:rsidRPr="00816B19">
        <w:rPr>
          <w:rStyle w:val="StyleUnderline"/>
          <w:highlight w:val="cyan"/>
        </w:rPr>
        <w:t>market</w:t>
      </w:r>
      <w:r w:rsidRPr="00360B3B">
        <w:rPr>
          <w:rStyle w:val="StyleUnderline"/>
        </w:rPr>
        <w:t xml:space="preserve"> itself </w:t>
      </w:r>
      <w:r w:rsidRPr="00816B19">
        <w:rPr>
          <w:rStyle w:val="Emphasis"/>
          <w:highlight w:val="cyan"/>
        </w:rPr>
        <w:t xml:space="preserve">loves </w:t>
      </w:r>
      <w:r w:rsidRPr="008B636A">
        <w:rPr>
          <w:rStyle w:val="Emphasis"/>
        </w:rPr>
        <w:t>fluidity</w:t>
      </w:r>
      <w:r w:rsidRPr="00360B3B">
        <w:rPr>
          <w:rStyle w:val="StyleUnderline"/>
        </w:rPr>
        <w:t xml:space="preserve">, </w:t>
      </w:r>
      <w:r w:rsidRPr="00A16618">
        <w:rPr>
          <w:rStyle w:val="Emphasis"/>
        </w:rPr>
        <w:t>movement</w:t>
      </w:r>
      <w:r w:rsidRPr="00360B3B">
        <w:rPr>
          <w:rStyle w:val="StyleUnderline"/>
        </w:rPr>
        <w:t xml:space="preserve">, and </w:t>
      </w:r>
      <w:r w:rsidRPr="00A16618">
        <w:rPr>
          <w:rStyle w:val="Emphasis"/>
        </w:rPr>
        <w:t>constant acceleration</w:t>
      </w:r>
      <w:r w:rsidRPr="00360B3B">
        <w:rPr>
          <w:rStyle w:val="StyleUnderline"/>
        </w:rPr>
        <w:t xml:space="preserve">, seeking to capture </w:t>
      </w:r>
      <w:r w:rsidRPr="008B636A">
        <w:rPr>
          <w:rStyle w:val="StyleUnderline"/>
          <w:highlight w:val="cyan"/>
        </w:rPr>
        <w:t>the “</w:t>
      </w:r>
      <w:r w:rsidRPr="008B636A">
        <w:rPr>
          <w:rStyle w:val="Emphasis"/>
          <w:highlight w:val="cyan"/>
        </w:rPr>
        <w:t>creative power of chaos</w:t>
      </w:r>
      <w:r w:rsidRPr="00360B3B">
        <w:rPr>
          <w:rStyle w:val="StyleUnderline"/>
        </w:rPr>
        <w:t>” through a “</w:t>
      </w:r>
      <w:r w:rsidRPr="00A16618">
        <w:rPr>
          <w:rStyle w:val="Emphasis"/>
        </w:rPr>
        <w:t>cyberpolitics</w:t>
      </w:r>
      <w:r w:rsidRPr="00360B3B">
        <w:rPr>
          <w:rStyle w:val="StyleUnderline"/>
        </w:rPr>
        <w:t xml:space="preserve">” </w:t>
      </w:r>
      <w:r w:rsidRPr="00A16618">
        <w:rPr>
          <w:rStyle w:val="StyleUnderline"/>
        </w:rPr>
        <w:t>that generates order out of</w:t>
      </w:r>
      <w:r w:rsidRPr="00360B3B">
        <w:rPr>
          <w:rStyle w:val="StyleUnderline"/>
        </w:rPr>
        <w:t xml:space="preserve"> the disorder of self</w:t>
      </w:r>
      <w:r w:rsidRPr="00360B3B">
        <w:rPr>
          <w:rStyle w:val="StyleUnderline"/>
          <w:rFonts w:ascii="Times New Roman" w:hAnsi="Times New Roman" w:cs="Times New Roman"/>
        </w:rPr>
        <w:t>‐</w:t>
      </w:r>
      <w:r w:rsidRPr="00360B3B">
        <w:rPr>
          <w:rStyle w:val="StyleUnderline"/>
        </w:rPr>
        <w:t>regulation</w:t>
      </w:r>
      <w:r w:rsidRPr="00A16618">
        <w:rPr>
          <w:sz w:val="16"/>
        </w:rPr>
        <w:t xml:space="preserve">. Authoritarianism of the obvious variety is replaced by the covert injunction to produce and consume information, to subscribe enthusiastically to a universal “will to communicate.” Yet the encouragement to speak in the context of today's “social (or “global”) factory,” to cooperate, to express one's “authentic” thoughts and feelings, is ultimately a coerced and deadening gesture. For Châtelet, </w:t>
      </w:r>
      <w:r w:rsidRPr="00360B3B">
        <w:rPr>
          <w:rStyle w:val="StyleUnderline"/>
        </w:rPr>
        <w:t>the “</w:t>
      </w:r>
      <w:r w:rsidRPr="0032269E">
        <w:rPr>
          <w:rStyle w:val="Emphasis"/>
        </w:rPr>
        <w:t>chaos of opinions</w:t>
      </w:r>
      <w:r w:rsidRPr="00360B3B">
        <w:rPr>
          <w:rStyle w:val="StyleUnderline"/>
        </w:rPr>
        <w:t xml:space="preserve"> and </w:t>
      </w:r>
      <w:r w:rsidRPr="0032269E">
        <w:rPr>
          <w:rStyle w:val="Emphasis"/>
        </w:rPr>
        <w:t>microdecisions</w:t>
      </w:r>
      <w:r w:rsidRPr="00360B3B">
        <w:rPr>
          <w:rStyle w:val="StyleUnderline"/>
        </w:rPr>
        <w:t xml:space="preserve">” relies on a rhetoric of freedom via </w:t>
      </w:r>
      <w:r w:rsidRPr="0032269E">
        <w:rPr>
          <w:rStyle w:val="Emphasis"/>
        </w:rPr>
        <w:t>auto</w:t>
      </w:r>
      <w:r w:rsidRPr="0032269E">
        <w:rPr>
          <w:rStyle w:val="Emphasis"/>
          <w:rFonts w:ascii="Times New Roman" w:hAnsi="Times New Roman" w:cs="Times New Roman"/>
        </w:rPr>
        <w:t>‐</w:t>
      </w:r>
      <w:r w:rsidRPr="0032269E">
        <w:rPr>
          <w:rStyle w:val="Emphasis"/>
        </w:rPr>
        <w:t>emergence</w:t>
      </w:r>
      <w:r w:rsidRPr="00360B3B">
        <w:rPr>
          <w:rStyle w:val="StyleUnderline"/>
        </w:rPr>
        <w:t xml:space="preserve">, but there is </w:t>
      </w:r>
      <w:r w:rsidRPr="0032269E">
        <w:rPr>
          <w:rStyle w:val="Emphasis"/>
        </w:rPr>
        <w:t>always an apparatus of control</w:t>
      </w:r>
      <w:r w:rsidRPr="00360B3B">
        <w:rPr>
          <w:rStyle w:val="StyleUnderline"/>
        </w:rPr>
        <w:t xml:space="preserve"> working discretely behind the scenes</w:t>
      </w:r>
      <w:r w:rsidRPr="00A16618">
        <w:rPr>
          <w:sz w:val="16"/>
        </w:rPr>
        <w:t xml:space="preserve">, and hence a crucial distinction to be made between powerful designers and operators and those being operated on. </w:t>
      </w:r>
      <w:r w:rsidRPr="00360B3B">
        <w:rPr>
          <w:rStyle w:val="StyleUnderline"/>
        </w:rPr>
        <w:t xml:space="preserve">Since the conventional state apparatus is now </w:t>
      </w:r>
      <w:r w:rsidRPr="0032269E">
        <w:rPr>
          <w:rStyle w:val="Emphasis"/>
        </w:rPr>
        <w:t>too slow</w:t>
      </w:r>
      <w:r w:rsidRPr="00360B3B">
        <w:rPr>
          <w:rStyle w:val="StyleUnderline"/>
        </w:rPr>
        <w:t xml:space="preserve"> and </w:t>
      </w:r>
      <w:r w:rsidRPr="0032269E">
        <w:rPr>
          <w:rStyle w:val="Emphasis"/>
        </w:rPr>
        <w:t>clumsy</w:t>
      </w:r>
      <w:r w:rsidRPr="00A16618">
        <w:rPr>
          <w:sz w:val="16"/>
        </w:rPr>
        <w:t xml:space="preserve"> to respond effectively to the demands of the new fluid social ontology, </w:t>
      </w:r>
      <w:r w:rsidRPr="00360B3B">
        <w:rPr>
          <w:rStyle w:val="StyleUnderline"/>
        </w:rPr>
        <w:t xml:space="preserve">scientific management of political sovereignty is rendered </w:t>
      </w:r>
      <w:r w:rsidRPr="0032269E">
        <w:rPr>
          <w:rStyle w:val="Emphasis"/>
        </w:rPr>
        <w:t>much more palatable</w:t>
      </w:r>
      <w:r w:rsidRPr="00360B3B">
        <w:rPr>
          <w:rStyle w:val="StyleUnderline"/>
        </w:rPr>
        <w:t xml:space="preserve"> when presented in the guise of refined “pressures exerted by an </w:t>
      </w:r>
      <w:r w:rsidRPr="0032269E">
        <w:rPr>
          <w:rStyle w:val="Emphasis"/>
        </w:rPr>
        <w:t>anonymous</w:t>
      </w:r>
      <w:r w:rsidRPr="00360B3B">
        <w:rPr>
          <w:rStyle w:val="StyleUnderline"/>
        </w:rPr>
        <w:t xml:space="preserve"> and </w:t>
      </w:r>
      <w:r w:rsidRPr="0032269E">
        <w:rPr>
          <w:rStyle w:val="Emphasis"/>
        </w:rPr>
        <w:t>nonlocalized entity</w:t>
      </w:r>
      <w:r w:rsidRPr="00360B3B">
        <w:rPr>
          <w:rStyle w:val="StyleUnderline"/>
        </w:rPr>
        <w:t>”</w:t>
      </w:r>
      <w:r w:rsidRPr="00A16618">
        <w:rPr>
          <w:sz w:val="16"/>
        </w:rPr>
        <w:t xml:space="preserve"> (p. 33). This constitutes a “ventriloquism” of power</w:t>
      </w:r>
      <w:r w:rsidRPr="00A16618">
        <w:rPr>
          <w:rFonts w:ascii="Times New Roman" w:hAnsi="Times New Roman" w:cs="Times New Roman"/>
          <w:sz w:val="16"/>
        </w:rPr>
        <w:t>‐</w:t>
      </w:r>
      <w:r w:rsidRPr="00A16618">
        <w:rPr>
          <w:sz w:val="16"/>
        </w:rPr>
        <w:t xml:space="preserve">effects operating through such ubiquities as globalized market forces, intermeshed communicative networks, and the relentless organization of </w:t>
      </w:r>
      <w:r w:rsidRPr="00A16618">
        <w:rPr>
          <w:rFonts w:cs="Georgia"/>
          <w:sz w:val="16"/>
        </w:rPr>
        <w:t>“</w:t>
      </w:r>
      <w:r w:rsidRPr="00A16618">
        <w:rPr>
          <w:sz w:val="16"/>
        </w:rPr>
        <w:t>public opinion.</w:t>
      </w:r>
      <w:r w:rsidRPr="00A16618">
        <w:rPr>
          <w:rFonts w:cs="Georgia"/>
          <w:sz w:val="16"/>
        </w:rPr>
        <w:t>”</w:t>
      </w:r>
      <w:r w:rsidRPr="00A16618">
        <w:rPr>
          <w:sz w:val="16"/>
        </w:rPr>
        <w:t xml:space="preserve"> </w:t>
      </w:r>
      <w:r w:rsidRPr="00360B3B">
        <w:rPr>
          <w:rStyle w:val="StyleUnderline"/>
        </w:rPr>
        <w:t>Any particular social atom</w:t>
      </w:r>
      <w:r w:rsidRPr="00A16618">
        <w:rPr>
          <w:sz w:val="16"/>
        </w:rPr>
        <w:t xml:space="preserve">, the locus classicus of disciplinary societies, </w:t>
      </w:r>
      <w:r w:rsidRPr="00360B3B">
        <w:rPr>
          <w:rStyle w:val="StyleUnderline"/>
        </w:rPr>
        <w:t xml:space="preserve">is </w:t>
      </w:r>
      <w:r w:rsidRPr="0032269E">
        <w:rPr>
          <w:rStyle w:val="Emphasis"/>
        </w:rPr>
        <w:t>irrelevant</w:t>
      </w:r>
      <w:r w:rsidRPr="00A16618">
        <w:rPr>
          <w:sz w:val="16"/>
        </w:rPr>
        <w:t xml:space="preserve"> here; echoing Deleuze, for Châtelet </w:t>
      </w:r>
      <w:r w:rsidRPr="00360B3B">
        <w:rPr>
          <w:rStyle w:val="StyleUnderline"/>
        </w:rPr>
        <w:t xml:space="preserve">what's important is the </w:t>
      </w:r>
      <w:r w:rsidRPr="0032269E">
        <w:rPr>
          <w:rStyle w:val="Emphasis"/>
        </w:rPr>
        <w:t>modulation of network fluidity</w:t>
      </w:r>
      <w:r w:rsidRPr="00360B3B">
        <w:rPr>
          <w:rStyle w:val="StyleUnderline"/>
        </w:rPr>
        <w:t xml:space="preserve"> via “hydro</w:t>
      </w:r>
      <w:r w:rsidRPr="00360B3B">
        <w:rPr>
          <w:rStyle w:val="StyleUnderline"/>
          <w:rFonts w:ascii="Times New Roman" w:hAnsi="Times New Roman" w:cs="Times New Roman"/>
        </w:rPr>
        <w:t>‐</w:t>
      </w:r>
      <w:r w:rsidRPr="00360B3B">
        <w:rPr>
          <w:rStyle w:val="StyleUnderline"/>
        </w:rPr>
        <w:t>cybernetics,</w:t>
      </w:r>
      <w:r w:rsidRPr="00360B3B">
        <w:rPr>
          <w:rStyle w:val="StyleUnderline"/>
          <w:rFonts w:cs="Georgia"/>
        </w:rPr>
        <w:t>”</w:t>
      </w:r>
      <w:r w:rsidRPr="00A16618">
        <w:rPr>
          <w:sz w:val="16"/>
        </w:rPr>
        <w:t xml:space="preserve"> and the effectuation of valuational equivalences across numerous domains through a universal system of inputs and outputs. Whereas the Young Turks of the new cybernetic order (the children of Lefebvre's cybernanthropoi?) conflate horizontality with enhanced democracy, Châtelet is adamant that the former does not in any way necessarily vouchsafe the latter. Indeed, </w:t>
      </w:r>
      <w:r w:rsidRPr="008B636A">
        <w:rPr>
          <w:rStyle w:val="StyleUnderline"/>
          <w:highlight w:val="cyan"/>
        </w:rPr>
        <w:t xml:space="preserve">horizontal formations </w:t>
      </w:r>
      <w:r w:rsidRPr="008B636A">
        <w:rPr>
          <w:rStyle w:val="Emphasis"/>
          <w:highlight w:val="cyan"/>
        </w:rPr>
        <w:t>concentrate power</w:t>
      </w:r>
      <w:r w:rsidRPr="00360B3B">
        <w:rPr>
          <w:rStyle w:val="StyleUnderline"/>
        </w:rPr>
        <w:t xml:space="preserve"> in vital nodal points, </w:t>
      </w:r>
      <w:r w:rsidRPr="008B636A">
        <w:rPr>
          <w:rStyle w:val="StyleUnderline"/>
          <w:highlight w:val="cyan"/>
        </w:rPr>
        <w:t xml:space="preserve">and are </w:t>
      </w:r>
      <w:r w:rsidRPr="008B636A">
        <w:rPr>
          <w:rStyle w:val="Emphasis"/>
          <w:highlight w:val="cyan"/>
        </w:rPr>
        <w:t>more effective</w:t>
      </w:r>
      <w:r w:rsidRPr="00360B3B">
        <w:rPr>
          <w:rStyle w:val="StyleUnderline"/>
        </w:rPr>
        <w:t xml:space="preserve"> for being </w:t>
      </w:r>
      <w:r w:rsidRPr="0032269E">
        <w:rPr>
          <w:rStyle w:val="Emphasis"/>
        </w:rPr>
        <w:t>anonymous</w:t>
      </w:r>
      <w:r w:rsidRPr="00360B3B">
        <w:rPr>
          <w:rStyle w:val="StyleUnderline"/>
        </w:rPr>
        <w:t xml:space="preserve"> and </w:t>
      </w:r>
      <w:r w:rsidRPr="0032269E">
        <w:rPr>
          <w:rStyle w:val="Emphasis"/>
        </w:rPr>
        <w:t>unseen</w:t>
      </w:r>
      <w:r w:rsidRPr="00A16618">
        <w:rPr>
          <w:rStyle w:val="StyleUnderline"/>
        </w:rPr>
        <w:t xml:space="preserve">, </w:t>
      </w:r>
      <w:r w:rsidRPr="0032269E">
        <w:rPr>
          <w:rStyle w:val="Emphasis"/>
        </w:rPr>
        <w:t>everywhere</w:t>
      </w:r>
      <w:r w:rsidRPr="00A16618">
        <w:rPr>
          <w:rStyle w:val="StyleUnderline"/>
        </w:rPr>
        <w:t xml:space="preserve"> and </w:t>
      </w:r>
      <w:r w:rsidRPr="0032269E">
        <w:rPr>
          <w:rStyle w:val="Emphasis"/>
        </w:rPr>
        <w:t>nowhere</w:t>
      </w:r>
      <w:r w:rsidRPr="00A16618">
        <w:rPr>
          <w:rStyle w:val="StyleUnderline"/>
        </w:rPr>
        <w:t xml:space="preserve"> at once, </w:t>
      </w:r>
      <w:r w:rsidRPr="008B636A">
        <w:rPr>
          <w:rStyle w:val="StyleUnderline"/>
          <w:highlight w:val="cyan"/>
        </w:rPr>
        <w:t xml:space="preserve">in </w:t>
      </w:r>
      <w:r w:rsidRPr="008B636A">
        <w:rPr>
          <w:rStyle w:val="Emphasis"/>
          <w:highlight w:val="cyan"/>
        </w:rPr>
        <w:t>contrast</w:t>
      </w:r>
      <w:r w:rsidRPr="008B636A">
        <w:rPr>
          <w:rStyle w:val="StyleUnderline"/>
          <w:highlight w:val="cyan"/>
        </w:rPr>
        <w:t xml:space="preserve"> with</w:t>
      </w:r>
      <w:r w:rsidRPr="00A16618">
        <w:rPr>
          <w:rStyle w:val="StyleUnderline"/>
        </w:rPr>
        <w:t xml:space="preserve"> “</w:t>
      </w:r>
      <w:r w:rsidRPr="0032269E">
        <w:rPr>
          <w:rStyle w:val="Emphasis"/>
        </w:rPr>
        <w:t xml:space="preserve">overly </w:t>
      </w:r>
      <w:r w:rsidRPr="008B636A">
        <w:rPr>
          <w:rStyle w:val="Emphasis"/>
          <w:highlight w:val="cyan"/>
        </w:rPr>
        <w:t>visible verticalities</w:t>
      </w:r>
      <w:r w:rsidRPr="008B636A">
        <w:rPr>
          <w:rStyle w:val="StyleUnderline"/>
          <w:highlight w:val="cyan"/>
        </w:rPr>
        <w:t>” that</w:t>
      </w:r>
      <w:r w:rsidRPr="00A16618">
        <w:rPr>
          <w:rStyle w:val="StyleUnderline"/>
        </w:rPr>
        <w:t xml:space="preserve"> might </w:t>
      </w:r>
      <w:r w:rsidRPr="008B636A">
        <w:rPr>
          <w:rStyle w:val="StyleUnderline"/>
          <w:highlight w:val="cyan"/>
        </w:rPr>
        <w:t>precipitate</w:t>
      </w:r>
      <w:r w:rsidRPr="00A16618">
        <w:rPr>
          <w:rStyle w:val="StyleUnderline"/>
        </w:rPr>
        <w:t xml:space="preserve"> </w:t>
      </w:r>
      <w:r w:rsidRPr="0032269E">
        <w:rPr>
          <w:rStyle w:val="Emphasis"/>
        </w:rPr>
        <w:t>resentment</w:t>
      </w:r>
      <w:r w:rsidRPr="00A16618">
        <w:rPr>
          <w:rStyle w:val="StyleUnderline"/>
        </w:rPr>
        <w:t xml:space="preserve"> and </w:t>
      </w:r>
      <w:r w:rsidRPr="008B636A">
        <w:rPr>
          <w:rStyle w:val="Emphasis"/>
          <w:highlight w:val="cyan"/>
        </w:rPr>
        <w:t>opposition</w:t>
      </w:r>
      <w:r w:rsidRPr="00A16618">
        <w:rPr>
          <w:rStyle w:val="StyleUnderline"/>
        </w:rPr>
        <w:t xml:space="preserve">. </w:t>
      </w:r>
      <w:r w:rsidRPr="008B636A">
        <w:rPr>
          <w:rStyle w:val="StyleUnderline"/>
          <w:highlight w:val="cyan"/>
        </w:rPr>
        <w:t>The result is</w:t>
      </w:r>
      <w:r w:rsidRPr="00A16618">
        <w:rPr>
          <w:rStyle w:val="StyleUnderline"/>
        </w:rPr>
        <w:t xml:space="preserve"> the “</w:t>
      </w:r>
      <w:r w:rsidRPr="0032269E">
        <w:rPr>
          <w:rStyle w:val="Emphasis"/>
        </w:rPr>
        <w:t>well</w:t>
      </w:r>
      <w:r w:rsidRPr="0032269E">
        <w:rPr>
          <w:rStyle w:val="Emphasis"/>
          <w:rFonts w:ascii="Times New Roman" w:hAnsi="Times New Roman" w:cs="Times New Roman"/>
        </w:rPr>
        <w:t>‐</w:t>
      </w:r>
      <w:r w:rsidRPr="0032269E">
        <w:rPr>
          <w:rStyle w:val="Emphasis"/>
        </w:rPr>
        <w:t>mannered anarchism</w:t>
      </w:r>
      <w:r w:rsidRPr="00A16618">
        <w:rPr>
          <w:rStyle w:val="StyleUnderline"/>
          <w:rFonts w:cs="Georgia"/>
        </w:rPr>
        <w:t>”</w:t>
      </w:r>
      <w:r w:rsidRPr="00A16618">
        <w:rPr>
          <w:rStyle w:val="StyleUnderline"/>
        </w:rPr>
        <w:t xml:space="preserve"> of the market, which</w:t>
      </w:r>
      <w:r w:rsidRPr="00A16618">
        <w:rPr>
          <w:sz w:val="16"/>
        </w:rPr>
        <w:t xml:space="preserve">, unlike the </w:t>
      </w:r>
      <w:r w:rsidRPr="00A16618">
        <w:rPr>
          <w:rFonts w:cs="Georgia"/>
          <w:sz w:val="16"/>
        </w:rPr>
        <w:t>“</w:t>
      </w:r>
      <w:r w:rsidRPr="00A16618">
        <w:rPr>
          <w:sz w:val="16"/>
        </w:rPr>
        <w:t>romantic</w:t>
      </w:r>
      <w:r w:rsidRPr="00A16618">
        <w:rPr>
          <w:rFonts w:cs="Georgia"/>
          <w:sz w:val="16"/>
        </w:rPr>
        <w:t>”</w:t>
      </w:r>
      <w:r w:rsidRPr="00A16618">
        <w:rPr>
          <w:sz w:val="16"/>
        </w:rPr>
        <w:t xml:space="preserve"> anarchism of old, </w:t>
      </w:r>
      <w:r w:rsidRPr="00A16618">
        <w:rPr>
          <w:rStyle w:val="StyleUnderline"/>
        </w:rPr>
        <w:t xml:space="preserve">threatens </w:t>
      </w:r>
      <w:r w:rsidRPr="0032269E">
        <w:rPr>
          <w:rStyle w:val="Emphasis"/>
        </w:rPr>
        <w:t>no societal upheavals</w:t>
      </w:r>
      <w:r w:rsidRPr="00A16618">
        <w:rPr>
          <w:sz w:val="16"/>
        </w:rPr>
        <w:t xml:space="preserve"> </w:t>
      </w:r>
      <w:r w:rsidRPr="00A16618">
        <w:rPr>
          <w:rFonts w:ascii="Times New Roman" w:hAnsi="Times New Roman" w:cs="Times New Roman"/>
          <w:sz w:val="16"/>
        </w:rPr>
        <w:t>‐</w:t>
      </w:r>
      <w:r w:rsidRPr="00A16618">
        <w:rPr>
          <w:sz w:val="16"/>
        </w:rPr>
        <w:t xml:space="preserve"> first, because geared towards optimal management of a coolly technocratic nature, but also insofar as </w:t>
      </w:r>
      <w:r w:rsidRPr="00A16618">
        <w:rPr>
          <w:rStyle w:val="StyleUnderline"/>
        </w:rPr>
        <w:t xml:space="preserve">there is </w:t>
      </w:r>
      <w:r w:rsidRPr="008B636A">
        <w:rPr>
          <w:rStyle w:val="StyleUnderline"/>
          <w:highlight w:val="cyan"/>
        </w:rPr>
        <w:t>no</w:t>
      </w:r>
      <w:r w:rsidRPr="00A16618">
        <w:rPr>
          <w:rStyle w:val="StyleUnderline"/>
        </w:rPr>
        <w:t xml:space="preserve"> worker “</w:t>
      </w:r>
      <w:r w:rsidRPr="008B636A">
        <w:rPr>
          <w:rStyle w:val="Emphasis"/>
          <w:highlight w:val="cyan"/>
        </w:rPr>
        <w:t>downtime</w:t>
      </w:r>
      <w:r w:rsidRPr="00A16618">
        <w:rPr>
          <w:rStyle w:val="StyleUnderline"/>
        </w:rPr>
        <w:t xml:space="preserve">” in an age of 24/7 networked production/consumption, </w:t>
      </w:r>
      <w:r w:rsidRPr="008B636A">
        <w:rPr>
          <w:rStyle w:val="StyleUnderline"/>
          <w:highlight w:val="cyan"/>
        </w:rPr>
        <w:t>and</w:t>
      </w:r>
      <w:r w:rsidRPr="00A16618">
        <w:rPr>
          <w:rStyle w:val="StyleUnderline"/>
        </w:rPr>
        <w:t xml:space="preserve"> hence </w:t>
      </w:r>
      <w:r w:rsidRPr="0032269E">
        <w:rPr>
          <w:rStyle w:val="Emphasis"/>
        </w:rPr>
        <w:t xml:space="preserve">little </w:t>
      </w:r>
      <w:r w:rsidRPr="008B636A">
        <w:rPr>
          <w:rStyle w:val="Emphasis"/>
          <w:highlight w:val="cyan"/>
        </w:rPr>
        <w:t>opportunity</w:t>
      </w:r>
      <w:r w:rsidRPr="008B636A">
        <w:rPr>
          <w:rStyle w:val="StyleUnderline"/>
          <w:highlight w:val="cyan"/>
        </w:rPr>
        <w:t xml:space="preserve"> to </w:t>
      </w:r>
      <w:r w:rsidRPr="008B636A">
        <w:rPr>
          <w:rStyle w:val="Emphasis"/>
          <w:highlight w:val="cyan"/>
        </w:rPr>
        <w:t>foment</w:t>
      </w:r>
      <w:r w:rsidRPr="0032269E">
        <w:rPr>
          <w:rStyle w:val="Emphasis"/>
        </w:rPr>
        <w:t xml:space="preserve"> dreams of </w:t>
      </w:r>
      <w:r w:rsidRPr="008B636A">
        <w:rPr>
          <w:rStyle w:val="Emphasis"/>
          <w:highlight w:val="cyan"/>
        </w:rPr>
        <w:t>revolt</w:t>
      </w:r>
      <w:r w:rsidRPr="00A16618">
        <w:rPr>
          <w:sz w:val="16"/>
        </w:rPr>
        <w:t>.</w:t>
      </w:r>
    </w:p>
    <w:p w14:paraId="228B6306" w14:textId="77777777" w:rsidR="00B971C1" w:rsidRPr="00A16618" w:rsidRDefault="00B971C1" w:rsidP="00B971C1">
      <w:pPr>
        <w:rPr>
          <w:sz w:val="16"/>
        </w:rPr>
      </w:pPr>
      <w:r w:rsidRPr="00A16618">
        <w:rPr>
          <w:sz w:val="16"/>
        </w:rPr>
        <w:t>From the vantage</w:t>
      </w:r>
      <w:r w:rsidRPr="00A16618">
        <w:rPr>
          <w:rFonts w:ascii="Times New Roman" w:hAnsi="Times New Roman" w:cs="Times New Roman"/>
          <w:sz w:val="16"/>
        </w:rPr>
        <w:t>‐</w:t>
      </w:r>
      <w:r w:rsidRPr="00A16618">
        <w:rPr>
          <w:sz w:val="16"/>
        </w:rPr>
        <w:t>point of the early 2000s, in The Cybernetic Hypothesis Tiqqun takes some of these arguments further. Although Cybersyn isn't referenced directly here, they hone in on the technophile Left's contemporaneous fascination with cybernetic possibilities, anticipating later positions advanced by the Left</w:t>
      </w:r>
      <w:r w:rsidRPr="00A16618">
        <w:rPr>
          <w:rFonts w:ascii="Times New Roman" w:hAnsi="Times New Roman" w:cs="Times New Roman"/>
          <w:sz w:val="16"/>
        </w:rPr>
        <w:t>‐</w:t>
      </w:r>
      <w:r w:rsidRPr="00A16618">
        <w:rPr>
          <w:sz w:val="16"/>
        </w:rPr>
        <w:t xml:space="preserve">accelerationists and </w:t>
      </w:r>
      <w:r w:rsidRPr="00A16618">
        <w:rPr>
          <w:rFonts w:cs="Georgia"/>
          <w:sz w:val="16"/>
        </w:rPr>
        <w:t>“</w:t>
      </w:r>
      <w:r w:rsidRPr="00A16618">
        <w:rPr>
          <w:sz w:val="16"/>
        </w:rPr>
        <w:t xml:space="preserve">fully automated luxury communists.” According to Tiqqun, the period of upheaval around 1968 could be interpreted as the last reverberation of a cycle of struggles that dominated Western societies over the two previous decades. </w:t>
      </w:r>
      <w:r w:rsidRPr="00A16618">
        <w:rPr>
          <w:rStyle w:val="StyleUnderline"/>
        </w:rPr>
        <w:t>Facing</w:t>
      </w:r>
      <w:r w:rsidRPr="00A16618">
        <w:rPr>
          <w:sz w:val="16"/>
        </w:rPr>
        <w:t xml:space="preserve"> the manifold shocks of rising worker militancy, the energy </w:t>
      </w:r>
      <w:r w:rsidRPr="00A16618">
        <w:rPr>
          <w:rStyle w:val="StyleUnderline"/>
        </w:rPr>
        <w:t>crisis</w:t>
      </w:r>
      <w:r w:rsidRPr="00A16618">
        <w:rPr>
          <w:sz w:val="16"/>
        </w:rPr>
        <w:t>, and precipitously</w:t>
      </w:r>
      <w:r w:rsidRPr="00A16618">
        <w:rPr>
          <w:rFonts w:ascii="Times New Roman" w:hAnsi="Times New Roman" w:cs="Times New Roman"/>
          <w:sz w:val="16"/>
        </w:rPr>
        <w:t>‐</w:t>
      </w:r>
      <w:r w:rsidRPr="00A16618">
        <w:rPr>
          <w:sz w:val="16"/>
        </w:rPr>
        <w:t xml:space="preserve">declining rates of profit, global </w:t>
      </w:r>
      <w:r w:rsidRPr="00A16618">
        <w:rPr>
          <w:rStyle w:val="StyleUnderline"/>
        </w:rPr>
        <w:t xml:space="preserve">capitalism required </w:t>
      </w:r>
      <w:r w:rsidRPr="0032269E">
        <w:rPr>
          <w:rStyle w:val="Emphasis"/>
        </w:rPr>
        <w:t>full</w:t>
      </w:r>
      <w:r w:rsidRPr="0032269E">
        <w:rPr>
          <w:rStyle w:val="Emphasis"/>
          <w:rFonts w:ascii="Times New Roman" w:hAnsi="Times New Roman" w:cs="Times New Roman"/>
        </w:rPr>
        <w:t>‐</w:t>
      </w:r>
      <w:r w:rsidRPr="0032269E">
        <w:rPr>
          <w:rStyle w:val="Emphasis"/>
        </w:rPr>
        <w:t>scale reconstruction</w:t>
      </w:r>
      <w:r w:rsidRPr="00A16618">
        <w:rPr>
          <w:rStyle w:val="StyleUnderline"/>
        </w:rPr>
        <w:t>, and</w:t>
      </w:r>
      <w:r w:rsidRPr="00A16618">
        <w:rPr>
          <w:sz w:val="16"/>
        </w:rPr>
        <w:t xml:space="preserve">, as discussed above, </w:t>
      </w:r>
      <w:r w:rsidRPr="00A16618">
        <w:rPr>
          <w:rStyle w:val="StyleUnderline"/>
        </w:rPr>
        <w:t xml:space="preserve">cybernetics </w:t>
      </w:r>
      <w:r w:rsidRPr="0032269E">
        <w:rPr>
          <w:rStyle w:val="Emphasis"/>
        </w:rPr>
        <w:t>fit the bill very well</w:t>
      </w:r>
      <w:r w:rsidRPr="00A16618">
        <w:rPr>
          <w:sz w:val="16"/>
        </w:rPr>
        <w:t xml:space="preserve">. However, </w:t>
      </w:r>
      <w:r w:rsidRPr="00A16618">
        <w:rPr>
          <w:rStyle w:val="StyleUnderline"/>
        </w:rPr>
        <w:t>the logic of cybernetics appealed to</w:t>
      </w:r>
      <w:r w:rsidRPr="00A16618">
        <w:rPr>
          <w:sz w:val="16"/>
        </w:rPr>
        <w:t xml:space="preserve"> certain technologically</w:t>
      </w:r>
      <w:r w:rsidRPr="00A16618">
        <w:rPr>
          <w:rFonts w:ascii="Times New Roman" w:hAnsi="Times New Roman" w:cs="Times New Roman"/>
          <w:sz w:val="16"/>
        </w:rPr>
        <w:t>‐</w:t>
      </w:r>
      <w:r w:rsidRPr="00A16618">
        <w:rPr>
          <w:sz w:val="16"/>
        </w:rPr>
        <w:t xml:space="preserve">oriented </w:t>
      </w:r>
      <w:r w:rsidRPr="0032269E">
        <w:rPr>
          <w:rStyle w:val="Emphasis"/>
        </w:rPr>
        <w:t>critics</w:t>
      </w:r>
      <w:r w:rsidRPr="00A16618">
        <w:rPr>
          <w:rStyle w:val="StyleUnderline"/>
        </w:rPr>
        <w:t xml:space="preserve"> of capitalism as well</w:t>
      </w:r>
      <w:r w:rsidRPr="00A16618">
        <w:rPr>
          <w:sz w:val="16"/>
        </w:rPr>
        <w:t>, such as those advocating an “ecosocialism” premised on equilibrium and a steady</w:t>
      </w:r>
      <w:r w:rsidRPr="00A16618">
        <w:rPr>
          <w:rFonts w:ascii="Times New Roman" w:hAnsi="Times New Roman" w:cs="Times New Roman"/>
          <w:sz w:val="16"/>
        </w:rPr>
        <w:t>‐</w:t>
      </w:r>
      <w:r w:rsidRPr="00A16618">
        <w:rPr>
          <w:sz w:val="16"/>
        </w:rPr>
        <w:t xml:space="preserve">state economy through decentralization and differentiation, especially in light of the Club of Rome's famous 1972 document </w:t>
      </w:r>
      <w:r w:rsidRPr="00A16618">
        <w:rPr>
          <w:rFonts w:cs="Georgia"/>
          <w:sz w:val="16"/>
        </w:rPr>
        <w:t>“</w:t>
      </w:r>
      <w:r w:rsidRPr="00A16618">
        <w:rPr>
          <w:sz w:val="16"/>
        </w:rPr>
        <w:t xml:space="preserve">Limits to Growth.” For Tiqqun (2020b, p. 98), however, </w:t>
      </w:r>
      <w:r w:rsidRPr="00A16618">
        <w:rPr>
          <w:rStyle w:val="StyleUnderline"/>
        </w:rPr>
        <w:t>this represents a kind of “</w:t>
      </w:r>
      <w:r w:rsidRPr="0032269E">
        <w:rPr>
          <w:rStyle w:val="Emphasis"/>
        </w:rPr>
        <w:t>social capitalism</w:t>
      </w:r>
      <w:r w:rsidRPr="00A16618">
        <w:rPr>
          <w:rStyle w:val="StyleUnderline"/>
        </w:rPr>
        <w:t xml:space="preserve">” seeking change through the democratization or socialization of the “decisions of production,” as if a </w:t>
      </w:r>
      <w:r w:rsidRPr="0032269E">
        <w:rPr>
          <w:rStyle w:val="Emphasis"/>
        </w:rPr>
        <w:t>full</w:t>
      </w:r>
      <w:r w:rsidRPr="0032269E">
        <w:rPr>
          <w:rStyle w:val="Emphasis"/>
          <w:rFonts w:ascii="Times New Roman" w:hAnsi="Times New Roman" w:cs="Times New Roman"/>
        </w:rPr>
        <w:t>‐</w:t>
      </w:r>
      <w:r w:rsidRPr="0032269E">
        <w:rPr>
          <w:rStyle w:val="Emphasis"/>
        </w:rPr>
        <w:t>blown post</w:t>
      </w:r>
      <w:r w:rsidRPr="0032269E">
        <w:rPr>
          <w:rStyle w:val="Emphasis"/>
          <w:rFonts w:ascii="Times New Roman" w:hAnsi="Times New Roman" w:cs="Times New Roman"/>
        </w:rPr>
        <w:t>‐</w:t>
      </w:r>
      <w:r w:rsidRPr="0032269E">
        <w:rPr>
          <w:rStyle w:val="Emphasis"/>
        </w:rPr>
        <w:t>Fordist society</w:t>
      </w:r>
      <w:r w:rsidRPr="00A16618">
        <w:rPr>
          <w:rStyle w:val="StyleUnderline"/>
        </w:rPr>
        <w:t xml:space="preserve"> could </w:t>
      </w:r>
      <w:r w:rsidRPr="0032269E">
        <w:rPr>
          <w:rStyle w:val="Emphasis"/>
        </w:rPr>
        <w:t>emerge spontaneously</w:t>
      </w:r>
      <w:r w:rsidRPr="00A16618">
        <w:rPr>
          <w:rStyle w:val="StyleUnderline"/>
        </w:rPr>
        <w:t xml:space="preserve"> from a dispersed, popular “</w:t>
      </w:r>
      <w:r w:rsidRPr="0032269E">
        <w:rPr>
          <w:rStyle w:val="Emphasis"/>
        </w:rPr>
        <w:t>collective intelligence</w:t>
      </w:r>
      <w:r w:rsidRPr="00A16618">
        <w:rPr>
          <w:rStyle w:val="StyleUnderline"/>
        </w:rPr>
        <w:t>.”</w:t>
      </w:r>
      <w:r w:rsidRPr="00A16618">
        <w:rPr>
          <w:sz w:val="16"/>
        </w:rPr>
        <w:t xml:space="preserve"> As an example, a “new social contract” like universal basic income adopts the logic of the current system's emphasis on “human capital” and the metaphysics of production. It is not incompatible with money, commodity exchange, or markets, and would only free up more disposable income so as to accelerate the circulation of goods and information at the behest of processes of value</w:t>
      </w:r>
      <w:r w:rsidRPr="00A16618">
        <w:rPr>
          <w:rFonts w:ascii="Times New Roman" w:hAnsi="Times New Roman" w:cs="Times New Roman"/>
          <w:sz w:val="16"/>
        </w:rPr>
        <w:t>‐</w:t>
      </w:r>
      <w:r w:rsidRPr="00A16618">
        <w:rPr>
          <w:sz w:val="16"/>
        </w:rPr>
        <w:t xml:space="preserve">capture (see also Beech, 2019, p. 93). Ultimately, for Tiqqun </w:t>
      </w:r>
      <w:r w:rsidRPr="00A16618">
        <w:rPr>
          <w:rStyle w:val="StyleUnderline"/>
        </w:rPr>
        <w:t xml:space="preserve">this would make the labor force itself </w:t>
      </w:r>
      <w:r w:rsidRPr="0032269E">
        <w:rPr>
          <w:rStyle w:val="Emphasis"/>
        </w:rPr>
        <w:t>more</w:t>
      </w:r>
      <w:r w:rsidRPr="00A16618">
        <w:rPr>
          <w:rStyle w:val="StyleUnderline"/>
        </w:rPr>
        <w:t xml:space="preserve">, rather than </w:t>
      </w:r>
      <w:r w:rsidRPr="0032269E">
        <w:rPr>
          <w:rStyle w:val="Emphasis"/>
        </w:rPr>
        <w:t>less</w:t>
      </w:r>
      <w:r w:rsidRPr="00A16618">
        <w:rPr>
          <w:rStyle w:val="StyleUnderline"/>
        </w:rPr>
        <w:t xml:space="preserve"> pliable. </w:t>
      </w:r>
      <w:r w:rsidRPr="008B636A">
        <w:rPr>
          <w:rStyle w:val="StyleUnderline"/>
          <w:highlight w:val="cyan"/>
        </w:rPr>
        <w:t>If</w:t>
      </w:r>
      <w:r w:rsidRPr="00A16618">
        <w:rPr>
          <w:rStyle w:val="StyleUnderline"/>
        </w:rPr>
        <w:t xml:space="preserve"> the “new spirit of </w:t>
      </w:r>
      <w:r w:rsidRPr="008B636A">
        <w:rPr>
          <w:rStyle w:val="StyleUnderline"/>
          <w:highlight w:val="cyan"/>
        </w:rPr>
        <w:t>capitalism</w:t>
      </w:r>
      <w:r w:rsidRPr="00A16618">
        <w:rPr>
          <w:rStyle w:val="StyleUnderline"/>
        </w:rPr>
        <w:t xml:space="preserve">” </w:t>
      </w:r>
      <w:r w:rsidRPr="008B636A">
        <w:rPr>
          <w:rStyle w:val="StyleUnderline"/>
          <w:highlight w:val="cyan"/>
        </w:rPr>
        <w:t xml:space="preserve">is </w:t>
      </w:r>
      <w:r w:rsidRPr="008B636A">
        <w:rPr>
          <w:rStyle w:val="Emphasis"/>
          <w:highlight w:val="cyan"/>
        </w:rPr>
        <w:t>cybernetic to the core</w:t>
      </w:r>
      <w:r w:rsidRPr="008B636A">
        <w:rPr>
          <w:rStyle w:val="StyleUnderline"/>
          <w:highlight w:val="cyan"/>
        </w:rPr>
        <w:t>, so are “</w:t>
      </w:r>
      <w:r w:rsidRPr="008B636A">
        <w:rPr>
          <w:rStyle w:val="Emphasis"/>
          <w:highlight w:val="cyan"/>
        </w:rPr>
        <w:t>Left</w:t>
      </w:r>
      <w:r w:rsidRPr="008B636A">
        <w:rPr>
          <w:rStyle w:val="StyleUnderline"/>
          <w:highlight w:val="cyan"/>
        </w:rPr>
        <w:t>” solutions</w:t>
      </w:r>
      <w:r w:rsidRPr="00A16618">
        <w:rPr>
          <w:rStyle w:val="StyleUnderline"/>
        </w:rPr>
        <w:t xml:space="preserve"> to the present crisis </w:t>
      </w:r>
      <w:r w:rsidRPr="008B636A">
        <w:rPr>
          <w:rStyle w:val="StyleUnderline"/>
          <w:highlight w:val="cyan"/>
        </w:rPr>
        <w:t>that rely</w:t>
      </w:r>
      <w:r w:rsidRPr="00A16618">
        <w:rPr>
          <w:rStyle w:val="StyleUnderline"/>
        </w:rPr>
        <w:t xml:space="preserve"> extensively </w:t>
      </w:r>
      <w:r w:rsidRPr="008B636A">
        <w:rPr>
          <w:rStyle w:val="StyleUnderline"/>
          <w:highlight w:val="cyan"/>
        </w:rPr>
        <w:t xml:space="preserve">on </w:t>
      </w:r>
      <w:r w:rsidRPr="008B636A">
        <w:rPr>
          <w:rStyle w:val="Emphasis"/>
          <w:highlight w:val="cyan"/>
        </w:rPr>
        <w:t>repurposing</w:t>
      </w:r>
      <w:r w:rsidRPr="0032269E">
        <w:rPr>
          <w:rStyle w:val="Emphasis"/>
        </w:rPr>
        <w:t xml:space="preserve"> existing infrastructures</w:t>
      </w:r>
      <w:r w:rsidRPr="00A16618">
        <w:rPr>
          <w:sz w:val="16"/>
        </w:rPr>
        <w:t xml:space="preserve">, neoliberal subjective dispositions, and logistics, </w:t>
      </w:r>
      <w:r w:rsidRPr="00A16618">
        <w:rPr>
          <w:rStyle w:val="StyleUnderline"/>
        </w:rPr>
        <w:t xml:space="preserve">so as </w:t>
      </w:r>
      <w:r w:rsidRPr="008B636A">
        <w:rPr>
          <w:rStyle w:val="StyleUnderline"/>
          <w:highlight w:val="cyan"/>
        </w:rPr>
        <w:t>to end up with</w:t>
      </w:r>
      <w:r w:rsidRPr="00A16618">
        <w:rPr>
          <w:rStyle w:val="StyleUnderline"/>
        </w:rPr>
        <w:t xml:space="preserve"> a “</w:t>
      </w:r>
      <w:r w:rsidRPr="008B636A">
        <w:rPr>
          <w:rStyle w:val="Emphasis"/>
          <w:highlight w:val="cyan"/>
        </w:rPr>
        <w:t>communism</w:t>
      </w:r>
      <w:r w:rsidRPr="0032269E">
        <w:rPr>
          <w:rStyle w:val="Emphasis"/>
        </w:rPr>
        <w:t xml:space="preserve"> of capital</w:t>
      </w:r>
      <w:r w:rsidRPr="00A16618">
        <w:rPr>
          <w:rStyle w:val="StyleUnderline"/>
        </w:rPr>
        <w:t>.”</w:t>
      </w:r>
      <w:r w:rsidRPr="00A16618">
        <w:rPr>
          <w:sz w:val="16"/>
        </w:rPr>
        <w:t xml:space="preserve"> Or, to put it differently, </w:t>
      </w:r>
      <w:r w:rsidRPr="00A16618">
        <w:rPr>
          <w:rStyle w:val="StyleUnderline"/>
        </w:rPr>
        <w:t xml:space="preserve">any approach advocating the “framing of the world in terms of problems” is </w:t>
      </w:r>
      <w:r w:rsidRPr="0032269E">
        <w:rPr>
          <w:rStyle w:val="Emphasis"/>
        </w:rPr>
        <w:t>not a genuine communist project</w:t>
      </w:r>
      <w:r w:rsidRPr="00A16618">
        <w:rPr>
          <w:rStyle w:val="StyleUnderline"/>
        </w:rPr>
        <w:t xml:space="preserve">, but in reality </w:t>
      </w:r>
      <w:r w:rsidRPr="0032269E">
        <w:rPr>
          <w:rStyle w:val="Emphasis"/>
        </w:rPr>
        <w:t>another path to capitalism</w:t>
      </w:r>
      <w:r w:rsidRPr="00A16618">
        <w:rPr>
          <w:sz w:val="16"/>
        </w:rPr>
        <w:t xml:space="preserve"> (Tiqqun, 2020b, p. 109; also Culp, 2018, p. 167). In this way, </w:t>
      </w:r>
      <w:r w:rsidRPr="00A16618">
        <w:rPr>
          <w:rStyle w:val="StyleUnderline"/>
        </w:rPr>
        <w:t xml:space="preserve">cybernetic capitalism has </w:t>
      </w:r>
      <w:r w:rsidRPr="0032269E">
        <w:rPr>
          <w:rStyle w:val="Emphasis"/>
        </w:rPr>
        <w:t>absorbed</w:t>
      </w:r>
      <w:r w:rsidRPr="00A16618">
        <w:rPr>
          <w:rStyle w:val="StyleUnderline"/>
        </w:rPr>
        <w:t xml:space="preserve"> its ostensible opponents into an </w:t>
      </w:r>
      <w:r w:rsidRPr="0032269E">
        <w:rPr>
          <w:rStyle w:val="Emphasis"/>
        </w:rPr>
        <w:t>overarching paradigm</w:t>
      </w:r>
      <w:r w:rsidRPr="00A16618">
        <w:rPr>
          <w:rStyle w:val="StyleUnderline"/>
        </w:rPr>
        <w:t xml:space="preserve"> of social regulation governed by a </w:t>
      </w:r>
      <w:r w:rsidRPr="0032269E">
        <w:rPr>
          <w:rStyle w:val="Emphasis"/>
        </w:rPr>
        <w:t>managerial reason</w:t>
      </w:r>
      <w:r w:rsidRPr="00A16618">
        <w:rPr>
          <w:rStyle w:val="StyleUnderline"/>
        </w:rPr>
        <w:t>, disposed to</w:t>
      </w:r>
      <w:r w:rsidRPr="00A16618">
        <w:rPr>
          <w:sz w:val="16"/>
        </w:rPr>
        <w:t xml:space="preserve"> what The Invisible Committee (2015, p. 124) terms </w:t>
      </w:r>
      <w:r w:rsidRPr="00A16618">
        <w:rPr>
          <w:rStyle w:val="StyleUnderline"/>
        </w:rPr>
        <w:t>the “</w:t>
      </w:r>
      <w:r w:rsidRPr="0032269E">
        <w:rPr>
          <w:rStyle w:val="Emphasis"/>
        </w:rPr>
        <w:t>cult of the engineer</w:t>
      </w:r>
      <w:r w:rsidRPr="00A16618">
        <w:rPr>
          <w:rStyle w:val="StyleUnderline"/>
        </w:rPr>
        <w:t xml:space="preserve">,” that can serve the political objectives of “Left” </w:t>
      </w:r>
      <w:r w:rsidRPr="0032269E">
        <w:rPr>
          <w:rStyle w:val="Emphasis"/>
        </w:rPr>
        <w:t>just as well</w:t>
      </w:r>
      <w:r w:rsidRPr="00A16618">
        <w:rPr>
          <w:rStyle w:val="StyleUnderline"/>
        </w:rPr>
        <w:t xml:space="preserve"> as “Right.”</w:t>
      </w:r>
      <w:r w:rsidRPr="00A16618">
        <w:rPr>
          <w:sz w:val="16"/>
        </w:rPr>
        <w:t xml:space="preserve"> Even Pickering (2010, p. 273) admits that Cybersyn could have been re</w:t>
      </w:r>
      <w:r w:rsidRPr="00A16618">
        <w:rPr>
          <w:rFonts w:ascii="Times New Roman" w:hAnsi="Times New Roman" w:cs="Times New Roman"/>
          <w:sz w:val="16"/>
        </w:rPr>
        <w:t>‐</w:t>
      </w:r>
      <w:r w:rsidRPr="00A16618">
        <w:rPr>
          <w:sz w:val="16"/>
        </w:rPr>
        <w:t>engineered by technicians and state functionaries of the Pinochet regime, and deployed to more nefarious ends than Beer would probably have imagined, which is likely not the kind of “repurposing” Left</w:t>
      </w:r>
      <w:r w:rsidRPr="00A16618">
        <w:rPr>
          <w:rFonts w:ascii="Times New Roman" w:hAnsi="Times New Roman" w:cs="Times New Roman"/>
          <w:sz w:val="16"/>
        </w:rPr>
        <w:t>‐</w:t>
      </w:r>
      <w:r w:rsidRPr="00A16618">
        <w:rPr>
          <w:sz w:val="16"/>
        </w:rPr>
        <w:t>accelerationists have in mind.</w:t>
      </w:r>
    </w:p>
    <w:p w14:paraId="58629D18" w14:textId="77777777" w:rsidR="00B971C1" w:rsidRPr="00A16618" w:rsidRDefault="00B971C1" w:rsidP="00B971C1">
      <w:pPr>
        <w:rPr>
          <w:sz w:val="16"/>
        </w:rPr>
      </w:pPr>
      <w:r w:rsidRPr="00A16618">
        <w:rPr>
          <w:sz w:val="16"/>
        </w:rPr>
        <w:t>It is noteworthy that Alex Williams has written independently about the relationship between Deleuze's theory of control societies and cybernetics, and it is therefore important to consider his arguments here. Rather than contrast the US and UK developments, and primarily associate “first</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cybernetics with the former and </w:t>
      </w:r>
      <w:r w:rsidRPr="00A16618">
        <w:rPr>
          <w:rFonts w:cs="Georgia"/>
          <w:sz w:val="16"/>
        </w:rPr>
        <w:t>“</w:t>
      </w:r>
      <w:r w:rsidRPr="00A16618">
        <w:rPr>
          <w:sz w:val="16"/>
        </w:rPr>
        <w:t>second</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with the latter (a convention we have followed here), Williams advances a different set of distinctions. That is, he reserves the term first</w:t>
      </w:r>
      <w:r w:rsidRPr="00A16618">
        <w:rPr>
          <w:rFonts w:ascii="Times New Roman" w:hAnsi="Times New Roman" w:cs="Times New Roman"/>
          <w:sz w:val="16"/>
        </w:rPr>
        <w:t>‐</w:t>
      </w:r>
      <w:r w:rsidRPr="00A16618">
        <w:rPr>
          <w:sz w:val="16"/>
        </w:rPr>
        <w:t>order for 20th</w:t>
      </w:r>
      <w:r w:rsidRPr="00A16618">
        <w:rPr>
          <w:rFonts w:ascii="Times New Roman" w:hAnsi="Times New Roman" w:cs="Times New Roman"/>
          <w:sz w:val="16"/>
        </w:rPr>
        <w:t>‐</w:t>
      </w:r>
      <w:r w:rsidRPr="00A16618">
        <w:rPr>
          <w:sz w:val="16"/>
        </w:rPr>
        <w:t>century cybernetics in general, whatever the differences between, say, Weiner or Beer (odd in light of his admiration for Cybersyn, which gets only passing mention here), and suggests second</w:t>
      </w:r>
      <w:r w:rsidRPr="00A16618">
        <w:rPr>
          <w:rFonts w:ascii="Times New Roman" w:hAnsi="Times New Roman" w:cs="Times New Roman"/>
          <w:sz w:val="16"/>
        </w:rPr>
        <w:t>‐</w:t>
      </w:r>
      <w:r w:rsidRPr="00A16618">
        <w:rPr>
          <w:sz w:val="16"/>
        </w:rPr>
        <w:t>order is a phrase better</w:t>
      </w:r>
      <w:r w:rsidRPr="00A16618">
        <w:rPr>
          <w:rFonts w:ascii="Times New Roman" w:hAnsi="Times New Roman" w:cs="Times New Roman"/>
          <w:sz w:val="16"/>
        </w:rPr>
        <w:t>‐</w:t>
      </w:r>
      <w:r w:rsidRPr="00A16618">
        <w:rPr>
          <w:sz w:val="16"/>
        </w:rPr>
        <w:t xml:space="preserve">suited to the networked </w:t>
      </w:r>
      <w:r w:rsidRPr="00A16618">
        <w:rPr>
          <w:rFonts w:cs="Georgia"/>
          <w:sz w:val="16"/>
        </w:rPr>
        <w:t>“</w:t>
      </w:r>
      <w:r w:rsidRPr="00A16618">
        <w:rPr>
          <w:sz w:val="16"/>
        </w:rPr>
        <w:t>platform</w:t>
      </w:r>
      <w:r w:rsidRPr="00A16618">
        <w:rPr>
          <w:rFonts w:cs="Georgia"/>
          <w:sz w:val="16"/>
        </w:rPr>
        <w:t>”</w:t>
      </w:r>
      <w:r w:rsidRPr="00A16618">
        <w:rPr>
          <w:sz w:val="16"/>
        </w:rPr>
        <w:t xml:space="preserve"> systems of the 21st</w:t>
      </w:r>
      <w:r w:rsidRPr="00A16618">
        <w:rPr>
          <w:rFonts w:ascii="Times New Roman" w:hAnsi="Times New Roman" w:cs="Times New Roman"/>
          <w:sz w:val="16"/>
        </w:rPr>
        <w:t>‐</w:t>
      </w:r>
      <w:r w:rsidRPr="00A16618">
        <w:rPr>
          <w:sz w:val="16"/>
        </w:rPr>
        <w:t>century, such as Airbnb, Facebook, or Uber. First</w:t>
      </w:r>
      <w:r w:rsidRPr="00A16618">
        <w:rPr>
          <w:rFonts w:ascii="Times New Roman" w:hAnsi="Times New Roman" w:cs="Times New Roman"/>
          <w:sz w:val="16"/>
        </w:rPr>
        <w:t>‐</w:t>
      </w:r>
      <w:r w:rsidRPr="00A16618">
        <w:rPr>
          <w:sz w:val="16"/>
        </w:rPr>
        <w:t>order cybernetics, by Williams</w:t>
      </w:r>
      <w:r w:rsidRPr="00A16618">
        <w:rPr>
          <w:rFonts w:cs="Georgia"/>
          <w:sz w:val="16"/>
        </w:rPr>
        <w:t>’</w:t>
      </w:r>
      <w:r w:rsidRPr="00A16618">
        <w:rPr>
          <w:sz w:val="16"/>
        </w:rPr>
        <w:t xml:space="preserve"> reckoning, follows the domineering control logic as characterized above: it aims to modulate action via recourse to homeostatic equilibrium so as to realize pre</w:t>
      </w:r>
      <w:r w:rsidRPr="00A16618">
        <w:rPr>
          <w:rFonts w:ascii="Times New Roman" w:hAnsi="Times New Roman" w:cs="Times New Roman"/>
          <w:sz w:val="16"/>
        </w:rPr>
        <w:t>‐</w:t>
      </w:r>
      <w:r w:rsidRPr="00A16618">
        <w:rPr>
          <w:sz w:val="16"/>
        </w:rPr>
        <w:t xml:space="preserve">set goals. In contrast, </w:t>
      </w:r>
      <w:r w:rsidRPr="00A16618">
        <w:rPr>
          <w:rFonts w:cs="Georgia"/>
          <w:sz w:val="16"/>
        </w:rPr>
        <w:t>“</w:t>
      </w:r>
      <w:r w:rsidRPr="00A16618">
        <w:rPr>
          <w:sz w:val="16"/>
        </w:rPr>
        <w:t>platforms</w:t>
      </w:r>
      <w:r w:rsidRPr="00A16618">
        <w:rPr>
          <w:rFonts w:cs="Georgia"/>
          <w:sz w:val="16"/>
        </w:rPr>
        <w:t>”</w:t>
      </w:r>
      <w:r w:rsidRPr="00A16618">
        <w:rPr>
          <w:sz w:val="16"/>
        </w:rPr>
        <w:t xml:space="preserve"> are design architectures that work primarily not through constraint, but by enabling </w:t>
      </w:r>
      <w:r w:rsidRPr="00A16618">
        <w:rPr>
          <w:rStyle w:val="StyleUnderline"/>
        </w:rPr>
        <w:t xml:space="preserve">actions through positive feedback circuits that </w:t>
      </w:r>
      <w:r w:rsidRPr="0032269E">
        <w:rPr>
          <w:rStyle w:val="Emphasis"/>
        </w:rPr>
        <w:t>cannot be prefigured</w:t>
      </w:r>
      <w:r w:rsidRPr="00A16618">
        <w:rPr>
          <w:rStyle w:val="StyleUnderline"/>
        </w:rPr>
        <w:t xml:space="preserve"> in advance</w:t>
      </w:r>
      <w:r w:rsidRPr="00A16618">
        <w:rPr>
          <w:sz w:val="16"/>
        </w:rPr>
        <w:t xml:space="preserve">. Platforms, writes Williams (2015, p. 223), are “materialised transcendentals – they act as conditions of possibility for other processes and entities to exist.” As “entrenched” infrastructures they do restrain in certain ways (for example, Microsoft owns the vast majority of home computer operating systems and forces users to conform to its licensing arrangements and surreptitious forms of data collection), but they also </w:t>
      </w:r>
      <w:r w:rsidRPr="00A16618">
        <w:rPr>
          <w:rStyle w:val="StyleUnderline"/>
        </w:rPr>
        <w:t xml:space="preserve">provide the ground for </w:t>
      </w:r>
      <w:r w:rsidRPr="0032269E">
        <w:rPr>
          <w:rStyle w:val="Emphasis"/>
        </w:rPr>
        <w:t>unpredictably contingent</w:t>
      </w:r>
      <w:r w:rsidRPr="00A16618">
        <w:rPr>
          <w:rStyle w:val="StyleUnderline"/>
        </w:rPr>
        <w:t xml:space="preserve"> or “</w:t>
      </w:r>
      <w:r w:rsidRPr="0032269E">
        <w:rPr>
          <w:rStyle w:val="Emphasis"/>
        </w:rPr>
        <w:t>generative</w:t>
      </w:r>
      <w:r w:rsidRPr="00A16618">
        <w:rPr>
          <w:rStyle w:val="StyleUnderline"/>
        </w:rPr>
        <w:t xml:space="preserve">” outcomes, and hence contain </w:t>
      </w:r>
      <w:r w:rsidRPr="0032269E">
        <w:rPr>
          <w:rStyle w:val="Emphasis"/>
        </w:rPr>
        <w:t>hitherto</w:t>
      </w:r>
      <w:r w:rsidRPr="0032269E">
        <w:rPr>
          <w:rStyle w:val="Emphasis"/>
          <w:rFonts w:ascii="Times New Roman" w:hAnsi="Times New Roman" w:cs="Times New Roman"/>
        </w:rPr>
        <w:t>‐</w:t>
      </w:r>
      <w:r w:rsidRPr="0032269E">
        <w:rPr>
          <w:rStyle w:val="Emphasis"/>
        </w:rPr>
        <w:t>untapped potentialities</w:t>
      </w:r>
      <w:r w:rsidRPr="00A16618">
        <w:rPr>
          <w:rStyle w:val="StyleUnderline"/>
        </w:rPr>
        <w:t xml:space="preserve"> for </w:t>
      </w:r>
      <w:r w:rsidRPr="008B636A">
        <w:rPr>
          <w:rStyle w:val="StyleUnderline"/>
          <w:highlight w:val="cyan"/>
        </w:rPr>
        <w:t>autonomous self</w:t>
      </w:r>
      <w:r w:rsidRPr="008B636A">
        <w:rPr>
          <w:rStyle w:val="StyleUnderline"/>
          <w:rFonts w:ascii="Times New Roman" w:hAnsi="Times New Roman" w:cs="Times New Roman"/>
          <w:highlight w:val="cyan"/>
        </w:rPr>
        <w:t>‐</w:t>
      </w:r>
      <w:r w:rsidRPr="008B636A">
        <w:rPr>
          <w:rStyle w:val="StyleUnderline"/>
          <w:highlight w:val="cyan"/>
        </w:rPr>
        <w:t xml:space="preserve">organization </w:t>
      </w:r>
      <w:r w:rsidRPr="008B636A">
        <w:rPr>
          <w:rStyle w:val="Emphasis"/>
          <w:highlight w:val="cyan"/>
        </w:rPr>
        <w:t>outside</w:t>
      </w:r>
      <w:r w:rsidRPr="008B636A">
        <w:rPr>
          <w:rStyle w:val="StyleUnderline"/>
          <w:highlight w:val="cyan"/>
        </w:rPr>
        <w:t xml:space="preserve"> the</w:t>
      </w:r>
      <w:r w:rsidRPr="00A16618">
        <w:rPr>
          <w:rStyle w:val="StyleUnderline"/>
        </w:rPr>
        <w:t xml:space="preserve"> aegis of </w:t>
      </w:r>
      <w:r w:rsidRPr="008B636A">
        <w:rPr>
          <w:rStyle w:val="Emphasis"/>
          <w:highlight w:val="cyan"/>
        </w:rPr>
        <w:t>state</w:t>
      </w:r>
      <w:r w:rsidRPr="008B636A">
        <w:rPr>
          <w:rStyle w:val="StyleUnderline"/>
          <w:highlight w:val="cyan"/>
        </w:rPr>
        <w:t xml:space="preserve"> and </w:t>
      </w:r>
      <w:r w:rsidRPr="008B636A">
        <w:rPr>
          <w:rStyle w:val="Emphasis"/>
          <w:highlight w:val="cyan"/>
        </w:rPr>
        <w:t>capital</w:t>
      </w:r>
      <w:r w:rsidRPr="00A16618">
        <w:rPr>
          <w:sz w:val="16"/>
        </w:rPr>
        <w:t xml:space="preserve">. Yet, </w:t>
      </w:r>
      <w:r w:rsidRPr="00A16618">
        <w:rPr>
          <w:rStyle w:val="StyleUnderline"/>
        </w:rPr>
        <w:t xml:space="preserve">Williams </w:t>
      </w:r>
      <w:r w:rsidRPr="008B636A">
        <w:rPr>
          <w:rStyle w:val="StyleUnderline"/>
          <w:highlight w:val="cyan"/>
        </w:rPr>
        <w:t>is</w:t>
      </w:r>
      <w:r w:rsidRPr="00A16618">
        <w:rPr>
          <w:rStyle w:val="StyleUnderline"/>
        </w:rPr>
        <w:t xml:space="preserve"> </w:t>
      </w:r>
      <w:r w:rsidRPr="0032269E">
        <w:rPr>
          <w:rStyle w:val="Emphasis"/>
        </w:rPr>
        <w:t xml:space="preserve">notably </w:t>
      </w:r>
      <w:r w:rsidRPr="008B636A">
        <w:rPr>
          <w:rStyle w:val="Emphasis"/>
          <w:highlight w:val="cyan"/>
        </w:rPr>
        <w:t>vague</w:t>
      </w:r>
      <w:r w:rsidRPr="008B636A">
        <w:rPr>
          <w:rStyle w:val="StyleUnderline"/>
          <w:highlight w:val="cyan"/>
        </w:rPr>
        <w:t xml:space="preserve"> on what forms</w:t>
      </w:r>
      <w:r w:rsidRPr="00A16618">
        <w:rPr>
          <w:rStyle w:val="StyleUnderline"/>
        </w:rPr>
        <w:t xml:space="preserve"> of such self</w:t>
      </w:r>
      <w:r w:rsidRPr="00A16618">
        <w:rPr>
          <w:rStyle w:val="StyleUnderline"/>
          <w:rFonts w:ascii="Times New Roman" w:hAnsi="Times New Roman" w:cs="Times New Roman"/>
        </w:rPr>
        <w:t>‐</w:t>
      </w:r>
      <w:r w:rsidRPr="00A16618">
        <w:rPr>
          <w:rStyle w:val="StyleUnderline"/>
        </w:rPr>
        <w:t xml:space="preserve">organization </w:t>
      </w:r>
      <w:r w:rsidRPr="008B636A">
        <w:rPr>
          <w:rStyle w:val="Emphasis"/>
          <w:highlight w:val="cyan"/>
        </w:rPr>
        <w:t>might be possible</w:t>
      </w:r>
      <w:r w:rsidRPr="008B636A">
        <w:rPr>
          <w:rStyle w:val="StyleUnderline"/>
          <w:highlight w:val="cyan"/>
        </w:rPr>
        <w:t xml:space="preserve"> here, or </w:t>
      </w:r>
      <w:r w:rsidRPr="008B636A">
        <w:rPr>
          <w:rStyle w:val="Emphasis"/>
          <w:highlight w:val="cyan"/>
        </w:rPr>
        <w:t>what exactly</w:t>
      </w:r>
      <w:r w:rsidRPr="008B636A">
        <w:rPr>
          <w:rStyle w:val="StyleUnderline"/>
          <w:highlight w:val="cyan"/>
        </w:rPr>
        <w:t xml:space="preserve"> is being “</w:t>
      </w:r>
      <w:r w:rsidRPr="008B636A">
        <w:rPr>
          <w:rStyle w:val="Emphasis"/>
          <w:highlight w:val="cyan"/>
        </w:rPr>
        <w:t>enhanced</w:t>
      </w:r>
      <w:r w:rsidRPr="008B636A">
        <w:rPr>
          <w:rStyle w:val="StyleUnderline"/>
          <w:highlight w:val="cyan"/>
        </w:rPr>
        <w:t>”</w:t>
      </w:r>
      <w:r w:rsidRPr="00A16618">
        <w:rPr>
          <w:rStyle w:val="StyleUnderline"/>
        </w:rPr>
        <w:t xml:space="preserve"> through the utilization of such platforms in ways </w:t>
      </w:r>
      <w:r w:rsidRPr="008B636A">
        <w:rPr>
          <w:rStyle w:val="StyleUnderline"/>
          <w:highlight w:val="cyan"/>
        </w:rPr>
        <w:t>that</w:t>
      </w:r>
      <w:r w:rsidRPr="00A16618">
        <w:rPr>
          <w:rStyle w:val="StyleUnderline"/>
        </w:rPr>
        <w:t xml:space="preserve"> might be considered “</w:t>
      </w:r>
      <w:r w:rsidRPr="0032269E">
        <w:rPr>
          <w:rStyle w:val="Emphasis"/>
        </w:rPr>
        <w:t>emancipatory</w:t>
      </w:r>
      <w:r w:rsidRPr="00A16618">
        <w:rPr>
          <w:rStyle w:val="StyleUnderline"/>
        </w:rPr>
        <w:t xml:space="preserve">,” assuming this </w:t>
      </w:r>
      <w:r w:rsidRPr="008B636A">
        <w:rPr>
          <w:rStyle w:val="StyleUnderline"/>
          <w:highlight w:val="cyan"/>
        </w:rPr>
        <w:t xml:space="preserve">doesn't </w:t>
      </w:r>
      <w:r w:rsidRPr="008B636A">
        <w:rPr>
          <w:rStyle w:val="Emphasis"/>
          <w:highlight w:val="cyan"/>
        </w:rPr>
        <w:t>bolster</w:t>
      </w:r>
      <w:r w:rsidRPr="00A16618">
        <w:rPr>
          <w:rStyle w:val="StyleUnderline"/>
        </w:rPr>
        <w:t xml:space="preserve"> the </w:t>
      </w:r>
      <w:r w:rsidRPr="008B636A">
        <w:rPr>
          <w:rStyle w:val="StyleUnderline"/>
          <w:highlight w:val="cyan"/>
        </w:rPr>
        <w:t>hegemonic power</w:t>
      </w:r>
      <w:r w:rsidRPr="00A16618">
        <w:rPr>
          <w:rStyle w:val="StyleUnderline"/>
        </w:rPr>
        <w:t xml:space="preserve"> and virtual ubiquity of existing platforms</w:t>
      </w:r>
      <w:r w:rsidRPr="00A16618">
        <w:rPr>
          <w:sz w:val="16"/>
        </w:rPr>
        <w:t xml:space="preserve">. As argued earlier, </w:t>
      </w:r>
      <w:r w:rsidRPr="008B636A">
        <w:rPr>
          <w:rStyle w:val="StyleUnderline"/>
          <w:highlight w:val="cyan"/>
        </w:rPr>
        <w:t>control systems work</w:t>
      </w:r>
      <w:r w:rsidRPr="00A16618">
        <w:rPr>
          <w:rStyle w:val="StyleUnderline"/>
        </w:rPr>
        <w:t xml:space="preserve"> </w:t>
      </w:r>
      <w:r w:rsidRPr="0032269E">
        <w:rPr>
          <w:rStyle w:val="Emphasis"/>
        </w:rPr>
        <w:t>precisely</w:t>
      </w:r>
      <w:r w:rsidRPr="00A16618">
        <w:rPr>
          <w:rStyle w:val="StyleUnderline"/>
        </w:rPr>
        <w:t xml:space="preserve"> </w:t>
      </w:r>
      <w:r w:rsidRPr="008B636A">
        <w:rPr>
          <w:rStyle w:val="StyleUnderline"/>
          <w:highlight w:val="cyan"/>
        </w:rPr>
        <w:t>through such “</w:t>
      </w:r>
      <w:r w:rsidRPr="008B636A">
        <w:rPr>
          <w:rStyle w:val="Emphasis"/>
          <w:highlight w:val="cyan"/>
        </w:rPr>
        <w:t>enhancements</w:t>
      </w:r>
      <w:r w:rsidRPr="00A16618">
        <w:rPr>
          <w:rStyle w:val="StyleUnderline"/>
        </w:rPr>
        <w:t>,” via the solicitation, reinforcement, and augmentation of myriad desires and affects</w:t>
      </w:r>
      <w:r w:rsidRPr="00A16618">
        <w:rPr>
          <w:sz w:val="16"/>
        </w:rPr>
        <w:t>, so long as they can be successfully captured and “put to use.” “Platform capitalism” emerged after the 2008 crisis, argues Sebastian Olma (2016, p. 171), because of capital's need to both create and exploit a situation of permanent entrepreneurialism and precariousness in an era of falling profits, disinvestment, and declines in manufacturing productivity. In other words, the harnessing of auto</w:t>
      </w:r>
      <w:r w:rsidRPr="00A16618">
        <w:rPr>
          <w:rFonts w:ascii="Times New Roman" w:hAnsi="Times New Roman" w:cs="Times New Roman"/>
          <w:sz w:val="16"/>
        </w:rPr>
        <w:t>‐</w:t>
      </w:r>
      <w:r w:rsidRPr="00A16618">
        <w:rPr>
          <w:sz w:val="16"/>
        </w:rPr>
        <w:t>exploitation is integral to these systems</w:t>
      </w:r>
      <w:r w:rsidRPr="00A16618">
        <w:rPr>
          <w:rFonts w:cs="Georgia"/>
          <w:sz w:val="16"/>
        </w:rPr>
        <w:t>’</w:t>
      </w:r>
      <w:r w:rsidRPr="00A16618">
        <w:rPr>
          <w:sz w:val="16"/>
        </w:rPr>
        <w:t xml:space="preserve"> very design, whereby </w:t>
      </w:r>
      <w:r w:rsidRPr="00A16618">
        <w:rPr>
          <w:rFonts w:cs="Georgia"/>
          <w:sz w:val="16"/>
        </w:rPr>
        <w:t>“</w:t>
      </w:r>
      <w:r w:rsidRPr="00A16618">
        <w:rPr>
          <w:sz w:val="16"/>
        </w:rPr>
        <w:t>platform proletariats</w:t>
      </w:r>
      <w:r w:rsidRPr="00A16618">
        <w:rPr>
          <w:rFonts w:cs="Georgia"/>
          <w:sz w:val="16"/>
        </w:rPr>
        <w:t>”</w:t>
      </w:r>
      <w:r w:rsidRPr="00A16618">
        <w:rPr>
          <w:sz w:val="16"/>
        </w:rPr>
        <w:t xml:space="preserve"> are pauperized both materially (participants in the </w:t>
      </w:r>
      <w:r w:rsidRPr="00A16618">
        <w:rPr>
          <w:rFonts w:cs="Georgia"/>
          <w:sz w:val="16"/>
        </w:rPr>
        <w:t>“</w:t>
      </w:r>
      <w:r w:rsidRPr="00A16618">
        <w:rPr>
          <w:sz w:val="16"/>
        </w:rPr>
        <w:t>gig economy,</w:t>
      </w:r>
      <w:r w:rsidRPr="00A16618">
        <w:rPr>
          <w:rFonts w:cs="Georgia"/>
          <w:sz w:val="16"/>
        </w:rPr>
        <w:t>”</w:t>
      </w:r>
      <w:r w:rsidRPr="00A16618">
        <w:rPr>
          <w:sz w:val="16"/>
        </w:rPr>
        <w:t xml:space="preserve"> once time, expenses, and insurance are factored in, earn much less than even the minimum wage) and in terms of a relentless degradation of skill and knowledge. As such, </w:t>
      </w:r>
      <w:r w:rsidRPr="008B636A">
        <w:rPr>
          <w:rStyle w:val="StyleUnderline"/>
          <w:highlight w:val="cyan"/>
        </w:rPr>
        <w:t xml:space="preserve">it's </w:t>
      </w:r>
      <w:r w:rsidRPr="008B636A">
        <w:rPr>
          <w:rStyle w:val="Emphasis"/>
          <w:highlight w:val="cyan"/>
        </w:rPr>
        <w:t>difficult to see the liberatory potential</w:t>
      </w:r>
      <w:r w:rsidRPr="00A16618">
        <w:rPr>
          <w:rStyle w:val="StyleUnderline"/>
        </w:rPr>
        <w:t xml:space="preserve"> here, insofar as such platforms are essentially about </w:t>
      </w:r>
      <w:r w:rsidRPr="0032269E">
        <w:rPr>
          <w:rStyle w:val="Emphasis"/>
        </w:rPr>
        <w:t>extending market logic</w:t>
      </w:r>
      <w:r w:rsidRPr="00A16618">
        <w:rPr>
          <w:rStyle w:val="StyleUnderline"/>
        </w:rPr>
        <w:t xml:space="preserve"> into any and all domains of human life</w:t>
      </w:r>
      <w:r w:rsidRPr="00A16618">
        <w:rPr>
          <w:sz w:val="16"/>
        </w:rPr>
        <w:t xml:space="preserve">. In </w:t>
      </w:r>
      <w:r w:rsidRPr="00A16618">
        <w:rPr>
          <w:rStyle w:val="StyleUnderline"/>
        </w:rPr>
        <w:t>this</w:t>
      </w:r>
      <w:r w:rsidRPr="00A16618">
        <w:rPr>
          <w:sz w:val="16"/>
        </w:rPr>
        <w:t xml:space="preserve"> context, Beer's algedonic meters, however crude or well</w:t>
      </w:r>
      <w:r w:rsidRPr="00A16618">
        <w:rPr>
          <w:rFonts w:ascii="Times New Roman" w:hAnsi="Times New Roman" w:cs="Times New Roman"/>
          <w:sz w:val="16"/>
        </w:rPr>
        <w:t>‐</w:t>
      </w:r>
      <w:r w:rsidRPr="00A16618">
        <w:rPr>
          <w:sz w:val="16"/>
        </w:rPr>
        <w:t xml:space="preserve">intentioned, seem to anticipate today's omnipresent data capture and the vast amounts of unpaid digital labor it exploits (Amazon user reviews, Facebook </w:t>
      </w:r>
      <w:r w:rsidRPr="00A16618">
        <w:rPr>
          <w:rFonts w:cs="Georgia"/>
          <w:sz w:val="16"/>
        </w:rPr>
        <w:t>“</w:t>
      </w:r>
      <w:r w:rsidRPr="00A16618">
        <w:rPr>
          <w:sz w:val="16"/>
        </w:rPr>
        <w:t>likes,</w:t>
      </w:r>
      <w:r w:rsidRPr="00A16618">
        <w:rPr>
          <w:rFonts w:cs="Georgia"/>
          <w:sz w:val="16"/>
        </w:rPr>
        <w:t>”</w:t>
      </w:r>
      <w:r w:rsidRPr="00A16618">
        <w:rPr>
          <w:sz w:val="16"/>
        </w:rPr>
        <w:t xml:space="preserve"> etcetera), which are all forms of “soft” coercion encouraging the formation of certain subjective dispositions in line with the demands of hyper</w:t>
      </w:r>
      <w:r w:rsidRPr="00A16618">
        <w:rPr>
          <w:rFonts w:ascii="Times New Roman" w:hAnsi="Times New Roman" w:cs="Times New Roman"/>
          <w:sz w:val="16"/>
        </w:rPr>
        <w:t>‐</w:t>
      </w:r>
      <w:r w:rsidRPr="00A16618">
        <w:rPr>
          <w:sz w:val="16"/>
        </w:rPr>
        <w:t xml:space="preserve">productivity and acquisitive consumption. Towards the end of the article, Williams belatedly </w:t>
      </w:r>
      <w:r w:rsidRPr="00A16618">
        <w:rPr>
          <w:rStyle w:val="StyleUnderline"/>
        </w:rPr>
        <w:t xml:space="preserve">suggests that </w:t>
      </w:r>
      <w:r w:rsidRPr="0032269E">
        <w:rPr>
          <w:rStyle w:val="Emphasis"/>
        </w:rPr>
        <w:t>alternative platforms</w:t>
      </w:r>
      <w:r w:rsidRPr="00A16618">
        <w:rPr>
          <w:rStyle w:val="StyleUnderline"/>
        </w:rPr>
        <w:t xml:space="preserve"> could be constructed in the service of </w:t>
      </w:r>
      <w:r w:rsidRPr="0032269E">
        <w:rPr>
          <w:rStyle w:val="Emphasis"/>
        </w:rPr>
        <w:t>non</w:t>
      </w:r>
      <w:r w:rsidRPr="0032269E">
        <w:rPr>
          <w:rStyle w:val="Emphasis"/>
          <w:rFonts w:ascii="Times New Roman" w:hAnsi="Times New Roman" w:cs="Times New Roman"/>
        </w:rPr>
        <w:t>‐</w:t>
      </w:r>
      <w:r w:rsidRPr="0032269E">
        <w:rPr>
          <w:rStyle w:val="Emphasis"/>
        </w:rPr>
        <w:t>capitalistic ends</w:t>
      </w:r>
      <w:r w:rsidRPr="00A16618">
        <w:rPr>
          <w:rStyle w:val="StyleUnderline"/>
        </w:rPr>
        <w:t xml:space="preserve">. Yet, </w:t>
      </w:r>
      <w:r w:rsidRPr="008B636A">
        <w:rPr>
          <w:rStyle w:val="StyleUnderline"/>
          <w:highlight w:val="cyan"/>
        </w:rPr>
        <w:t xml:space="preserve">it's </w:t>
      </w:r>
      <w:r w:rsidRPr="008B636A">
        <w:rPr>
          <w:rStyle w:val="Emphasis"/>
          <w:highlight w:val="cyan"/>
        </w:rPr>
        <w:t>far from clear</w:t>
      </w:r>
      <w:r w:rsidRPr="008B636A">
        <w:rPr>
          <w:rStyle w:val="StyleUnderline"/>
          <w:highlight w:val="cyan"/>
        </w:rPr>
        <w:t xml:space="preserve"> how</w:t>
      </w:r>
      <w:r w:rsidRPr="00A16618">
        <w:rPr>
          <w:rStyle w:val="StyleUnderline"/>
        </w:rPr>
        <w:t xml:space="preserve"> these </w:t>
      </w:r>
      <w:r w:rsidRPr="00A16618">
        <w:rPr>
          <w:rStyle w:val="StyleUnderline"/>
          <w:rFonts w:cs="Georgia"/>
        </w:rPr>
        <w:t>“</w:t>
      </w:r>
      <w:r w:rsidRPr="008B636A">
        <w:rPr>
          <w:rStyle w:val="Emphasis"/>
          <w:highlight w:val="cyan"/>
        </w:rPr>
        <w:t>socialized</w:t>
      </w:r>
      <w:r w:rsidRPr="008B636A">
        <w:rPr>
          <w:rStyle w:val="StyleUnderline"/>
          <w:rFonts w:cs="Georgia"/>
          <w:highlight w:val="cyan"/>
        </w:rPr>
        <w:t>”</w:t>
      </w:r>
      <w:r w:rsidRPr="008B636A">
        <w:rPr>
          <w:rStyle w:val="StyleUnderline"/>
          <w:highlight w:val="cyan"/>
        </w:rPr>
        <w:t xml:space="preserve"> systems could</w:t>
      </w:r>
      <w:r w:rsidRPr="00A16618">
        <w:rPr>
          <w:rStyle w:val="StyleUnderline"/>
        </w:rPr>
        <w:t xml:space="preserve"> </w:t>
      </w:r>
      <w:r w:rsidRPr="0032269E">
        <w:rPr>
          <w:rStyle w:val="Emphasis"/>
        </w:rPr>
        <w:t xml:space="preserve">ever </w:t>
      </w:r>
      <w:r w:rsidRPr="008B636A">
        <w:rPr>
          <w:rStyle w:val="Emphasis"/>
          <w:highlight w:val="cyan"/>
        </w:rPr>
        <w:t>be designed</w:t>
      </w:r>
      <w:r w:rsidRPr="008B636A">
        <w:rPr>
          <w:rStyle w:val="StyleUnderline"/>
          <w:highlight w:val="cyan"/>
        </w:rPr>
        <w:t xml:space="preserve"> and </w:t>
      </w:r>
      <w:r w:rsidRPr="008B636A">
        <w:rPr>
          <w:rStyle w:val="Emphasis"/>
          <w:highlight w:val="cyan"/>
        </w:rPr>
        <w:t>implemented</w:t>
      </w:r>
      <w:r w:rsidRPr="008B636A">
        <w:rPr>
          <w:rStyle w:val="StyleUnderline"/>
          <w:highlight w:val="cyan"/>
        </w:rPr>
        <w:t xml:space="preserve">, never mind </w:t>
      </w:r>
      <w:r w:rsidRPr="008B636A">
        <w:rPr>
          <w:rStyle w:val="Emphasis"/>
          <w:highlight w:val="cyan"/>
        </w:rPr>
        <w:t>constitute any</w:t>
      </w:r>
      <w:r w:rsidRPr="0032269E">
        <w:rPr>
          <w:rStyle w:val="Emphasis"/>
        </w:rPr>
        <w:t xml:space="preserve"> sort of </w:t>
      </w:r>
      <w:r w:rsidRPr="008B636A">
        <w:rPr>
          <w:rStyle w:val="Emphasis"/>
          <w:highlight w:val="cyan"/>
        </w:rPr>
        <w:t>threat</w:t>
      </w:r>
      <w:r w:rsidRPr="00A16618">
        <w:rPr>
          <w:rStyle w:val="StyleUnderline"/>
        </w:rPr>
        <w:t xml:space="preserve"> to the monopolistic, privately</w:t>
      </w:r>
      <w:r w:rsidRPr="00A16618">
        <w:rPr>
          <w:rStyle w:val="StyleUnderline"/>
          <w:rFonts w:ascii="Times New Roman" w:hAnsi="Times New Roman" w:cs="Times New Roman"/>
        </w:rPr>
        <w:t>‐</w:t>
      </w:r>
      <w:r w:rsidRPr="00A16618">
        <w:rPr>
          <w:rStyle w:val="StyleUnderline"/>
        </w:rPr>
        <w:t xml:space="preserve">owned platforms dominating Western societies today, and </w:t>
      </w:r>
      <w:r w:rsidRPr="008B636A">
        <w:rPr>
          <w:rStyle w:val="Emphasis"/>
          <w:highlight w:val="cyan"/>
        </w:rPr>
        <w:t>even if they were</w:t>
      </w:r>
      <w:r w:rsidRPr="00A16618">
        <w:rPr>
          <w:rStyle w:val="StyleUnderline"/>
        </w:rPr>
        <w:t xml:space="preserve">, such a scheme </w:t>
      </w:r>
      <w:r w:rsidRPr="008B636A">
        <w:rPr>
          <w:rStyle w:val="StyleUnderline"/>
          <w:highlight w:val="cyan"/>
        </w:rPr>
        <w:t xml:space="preserve">remains </w:t>
      </w:r>
      <w:r w:rsidRPr="008B636A">
        <w:rPr>
          <w:rStyle w:val="Emphasis"/>
          <w:highlight w:val="cyan"/>
        </w:rPr>
        <w:t>vulnerable</w:t>
      </w:r>
      <w:r w:rsidRPr="008B636A">
        <w:rPr>
          <w:rStyle w:val="StyleUnderline"/>
          <w:highlight w:val="cyan"/>
        </w:rPr>
        <w:t xml:space="preserve"> to</w:t>
      </w:r>
      <w:r w:rsidRPr="00A16618">
        <w:rPr>
          <w:sz w:val="16"/>
        </w:rPr>
        <w:t xml:space="preserve"> the objections of Tiqqun et al. as to </w:t>
      </w:r>
      <w:r w:rsidRPr="00A16618">
        <w:rPr>
          <w:rStyle w:val="StyleUnderline"/>
        </w:rPr>
        <w:t>the foibles of “</w:t>
      </w:r>
      <w:r w:rsidRPr="008B636A">
        <w:rPr>
          <w:rStyle w:val="Emphasis"/>
          <w:highlight w:val="cyan"/>
        </w:rPr>
        <w:t>social capitalism</w:t>
      </w:r>
      <w:r w:rsidRPr="00A16618">
        <w:rPr>
          <w:rStyle w:val="StyleUnderline"/>
        </w:rPr>
        <w:t>.”</w:t>
      </w:r>
    </w:p>
    <w:p w14:paraId="5A31793C" w14:textId="77777777" w:rsidR="00B971C1" w:rsidRPr="00360B3B" w:rsidRDefault="00B971C1" w:rsidP="00B971C1"/>
    <w:p w14:paraId="3704D2A2" w14:textId="77777777" w:rsidR="00B971C1" w:rsidRPr="00E900DD" w:rsidRDefault="00B971C1" w:rsidP="00B971C1"/>
    <w:p w14:paraId="3FB2DF83" w14:textId="2EEEC403" w:rsidR="003D598B" w:rsidRPr="00140246" w:rsidRDefault="003D598B" w:rsidP="003D598B">
      <w:pPr>
        <w:rPr>
          <w:sz w:val="16"/>
        </w:rPr>
      </w:pPr>
      <w:r>
        <w:rPr>
          <w:sz w:val="16"/>
        </w:rPr>
        <w:t>F</w:t>
      </w:r>
      <w:r w:rsidRPr="00935F42">
        <w:rPr>
          <w:sz w:val="16"/>
        </w:rPr>
        <w:t xml:space="preserve">y and so on are either quite rudimentary or disoriented with regard to the realization of consequential political changes, I think </w:t>
      </w:r>
      <w:r w:rsidRPr="00140246">
        <w:rPr>
          <w:rStyle w:val="StyleUnderline"/>
        </w:rPr>
        <w:t>I</w:t>
      </w:r>
      <w:r w:rsidRPr="00935F42">
        <w:rPr>
          <w:sz w:val="16"/>
        </w:rPr>
        <w:t xml:space="preserve"> am more comfortable to </w:t>
      </w:r>
      <w:r w:rsidRPr="00140246">
        <w:rPr>
          <w:rStyle w:val="StyleUnderline"/>
        </w:rPr>
        <w:t>identify</w:t>
      </w:r>
      <w:r w:rsidRPr="00935F42">
        <w:rPr>
          <w:sz w:val="16"/>
        </w:rPr>
        <w:t xml:space="preserve"> myself </w:t>
      </w:r>
      <w:r w:rsidRPr="00140246">
        <w:rPr>
          <w:rStyle w:val="StyleUnderline"/>
        </w:rPr>
        <w:t xml:space="preserve">as a </w:t>
      </w:r>
      <w:r w:rsidRPr="00841C9A">
        <w:rPr>
          <w:rStyle w:val="Emphasis"/>
        </w:rPr>
        <w:t>rational pessimist</w:t>
      </w:r>
      <w:r w:rsidRPr="00935F42">
        <w:rPr>
          <w:sz w:val="16"/>
        </w:rPr>
        <w:t xml:space="preserve">. </w:t>
      </w:r>
      <w:r w:rsidRPr="00140246">
        <w:rPr>
          <w:rStyle w:val="StyleUnderline"/>
        </w:rPr>
        <w:t xml:space="preserve">I </w:t>
      </w:r>
      <w:r w:rsidRPr="004C0578">
        <w:rPr>
          <w:rStyle w:val="Emphasis"/>
          <w:highlight w:val="cyan"/>
        </w:rPr>
        <w:t>reject passive pessimism</w:t>
      </w:r>
      <w:r w:rsidRPr="00140246">
        <w:rPr>
          <w:rStyle w:val="StyleUnderline"/>
        </w:rPr>
        <w:t xml:space="preserve"> in the sense that </w:t>
      </w:r>
      <w:r w:rsidRPr="00935F42">
        <w:rPr>
          <w:rStyle w:val="StyleUnderline"/>
        </w:rPr>
        <w:t xml:space="preserve">as long as possibilities </w:t>
      </w:r>
      <w:r w:rsidRPr="00935F42">
        <w:rPr>
          <w:rStyle w:val="Emphasis"/>
        </w:rPr>
        <w:t>can be imagined</w:t>
      </w:r>
      <w:r w:rsidRPr="00935F42">
        <w:rPr>
          <w:sz w:val="16"/>
        </w:rPr>
        <w:t xml:space="preserve">, </w:t>
      </w:r>
      <w:r w:rsidRPr="004C0578">
        <w:rPr>
          <w:rStyle w:val="StyleUnderline"/>
          <w:highlight w:val="cyan"/>
        </w:rPr>
        <w:t>we have to</w:t>
      </w:r>
      <w:r w:rsidRPr="00140246">
        <w:rPr>
          <w:rStyle w:val="StyleUnderline"/>
        </w:rPr>
        <w:t xml:space="preserve"> </w:t>
      </w:r>
      <w:r w:rsidRPr="00841C9A">
        <w:rPr>
          <w:rStyle w:val="Emphasis"/>
        </w:rPr>
        <w:t>actively gamble</w:t>
      </w:r>
      <w:r w:rsidRPr="00140246">
        <w:rPr>
          <w:rStyle w:val="StyleUnderline"/>
        </w:rPr>
        <w:t xml:space="preserve"> and </w:t>
      </w:r>
      <w:r w:rsidRPr="004C0578">
        <w:rPr>
          <w:rStyle w:val="Emphasis"/>
          <w:highlight w:val="cyan"/>
        </w:rPr>
        <w:t>push beyond</w:t>
      </w:r>
      <w:r w:rsidRPr="00841C9A">
        <w:rPr>
          <w:rStyle w:val="Emphasis"/>
        </w:rPr>
        <w:t xml:space="preserve"> any </w:t>
      </w:r>
      <w:r w:rsidRPr="00935F42">
        <w:rPr>
          <w:rStyle w:val="Emphasis"/>
        </w:rPr>
        <w:t>vestige</w:t>
      </w:r>
      <w:r w:rsidRPr="00935F42">
        <w:rPr>
          <w:rStyle w:val="StyleUnderline"/>
        </w:rPr>
        <w:t xml:space="preserve"> of </w:t>
      </w:r>
      <w:r w:rsidRPr="004C0578">
        <w:rPr>
          <w:rStyle w:val="StyleUnderline"/>
          <w:highlight w:val="cyan"/>
        </w:rPr>
        <w:t>resignation</w:t>
      </w:r>
      <w:r w:rsidRPr="00935F42">
        <w:rPr>
          <w:sz w:val="16"/>
        </w:rPr>
        <w:t xml:space="preserve">. </w:t>
      </w:r>
      <w:r w:rsidRPr="004C0578">
        <w:rPr>
          <w:rStyle w:val="StyleUnderline"/>
          <w:highlight w:val="cyan"/>
        </w:rPr>
        <w:t xml:space="preserve">Without </w:t>
      </w:r>
      <w:r w:rsidRPr="004C0578">
        <w:rPr>
          <w:rStyle w:val="Emphasis"/>
          <w:highlight w:val="cyan"/>
        </w:rPr>
        <w:t>imagining possibilities</w:t>
      </w:r>
      <w:r w:rsidRPr="004C0578">
        <w:rPr>
          <w:rStyle w:val="StyleUnderline"/>
          <w:highlight w:val="cyan"/>
        </w:rPr>
        <w:t xml:space="preserve"> and</w:t>
      </w:r>
      <w:r w:rsidRPr="00140246">
        <w:rPr>
          <w:rStyle w:val="StyleUnderline"/>
        </w:rPr>
        <w:t xml:space="preserve"> </w:t>
      </w:r>
      <w:r w:rsidRPr="00841C9A">
        <w:rPr>
          <w:rStyle w:val="Emphasis"/>
        </w:rPr>
        <w:t xml:space="preserve">piecewise </w:t>
      </w:r>
      <w:r w:rsidRPr="004C0578">
        <w:rPr>
          <w:rStyle w:val="Emphasis"/>
          <w:highlight w:val="cyan"/>
        </w:rPr>
        <w:t>attempts at actualizing</w:t>
      </w:r>
      <w:r w:rsidRPr="00841C9A">
        <w:rPr>
          <w:rStyle w:val="Emphasis"/>
        </w:rPr>
        <w:t xml:space="preserve"> them</w:t>
      </w:r>
      <w:r w:rsidRPr="00140246">
        <w:rPr>
          <w:rStyle w:val="StyleUnderline"/>
        </w:rPr>
        <w:t xml:space="preserve">, </w:t>
      </w:r>
      <w:r w:rsidRPr="004C0578">
        <w:rPr>
          <w:rStyle w:val="StyleUnderline"/>
          <w:highlight w:val="cyan"/>
        </w:rPr>
        <w:t>there is</w:t>
      </w:r>
      <w:r w:rsidRPr="00140246">
        <w:rPr>
          <w:rStyle w:val="StyleUnderline"/>
        </w:rPr>
        <w:t xml:space="preserve"> in fact </w:t>
      </w:r>
      <w:r w:rsidRPr="004C0578">
        <w:rPr>
          <w:rStyle w:val="Emphasis"/>
          <w:sz w:val="30"/>
          <w:szCs w:val="30"/>
          <w:highlight w:val="cyan"/>
        </w:rPr>
        <w:t>no</w:t>
      </w:r>
      <w:r w:rsidRPr="00935F42">
        <w:rPr>
          <w:rStyle w:val="Emphasis"/>
          <w:sz w:val="30"/>
          <w:szCs w:val="30"/>
        </w:rPr>
        <w:t xml:space="preserve"> good justification for </w:t>
      </w:r>
      <w:r w:rsidRPr="004C0578">
        <w:rPr>
          <w:rStyle w:val="Emphasis"/>
          <w:sz w:val="30"/>
          <w:szCs w:val="30"/>
          <w:highlight w:val="cyan"/>
        </w:rPr>
        <w:t>surviving as a species</w:t>
      </w:r>
      <w:r w:rsidRPr="00140246">
        <w:rPr>
          <w:sz w:val="16"/>
        </w:rPr>
        <w:t xml:space="preserve">. As Seneca has pointed out, </w:t>
      </w:r>
      <w:r w:rsidRPr="00935F42">
        <w:rPr>
          <w:sz w:val="16"/>
        </w:rPr>
        <w:t>in complete absence of such a struggle, we must perhaps devise the most cunning and artful contrivance for bringing our death about. In that case, even the slogan “</w:t>
      </w:r>
      <w:r w:rsidRPr="00841C9A">
        <w:rPr>
          <w:rStyle w:val="Emphasis"/>
        </w:rPr>
        <w:t>let it go</w:t>
      </w:r>
      <w:r w:rsidRPr="00935F42">
        <w:rPr>
          <w:sz w:val="16"/>
        </w:rPr>
        <w:t xml:space="preserve">,” once inflated, </w:t>
      </w:r>
      <w:r w:rsidRPr="00140246">
        <w:rPr>
          <w:rStyle w:val="StyleUnderline"/>
        </w:rPr>
        <w:t xml:space="preserve">is </w:t>
      </w:r>
      <w:r w:rsidRPr="00935F42">
        <w:rPr>
          <w:rStyle w:val="StyleUnderline"/>
        </w:rPr>
        <w:t xml:space="preserve">nothing but a </w:t>
      </w:r>
      <w:r w:rsidRPr="00841C9A">
        <w:rPr>
          <w:rStyle w:val="Emphasis"/>
        </w:rPr>
        <w:t>disingenuous pessimism</w:t>
      </w:r>
      <w:r w:rsidRPr="00140246">
        <w:rPr>
          <w:rStyle w:val="StyleUnderline"/>
        </w:rPr>
        <w:t xml:space="preserve"> that attempts </w:t>
      </w:r>
      <w:r w:rsidRPr="00935F42">
        <w:rPr>
          <w:rStyle w:val="StyleUnderline"/>
        </w:rPr>
        <w:t xml:space="preserve">to fabricate a </w:t>
      </w:r>
      <w:r w:rsidRPr="00841C9A">
        <w:rPr>
          <w:rStyle w:val="Emphasis"/>
        </w:rPr>
        <w:t>semblance of profundity</w:t>
      </w:r>
      <w:r w:rsidRPr="00140246">
        <w:rPr>
          <w:sz w:val="16"/>
        </w:rPr>
        <w:t xml:space="preserve">. In reality, it </w:t>
      </w:r>
      <w:r w:rsidRPr="00140246">
        <w:rPr>
          <w:rStyle w:val="StyleUnderline"/>
        </w:rPr>
        <w:t xml:space="preserve">is the </w:t>
      </w:r>
      <w:r w:rsidRPr="00841C9A">
        <w:rPr>
          <w:rStyle w:val="Emphasis"/>
        </w:rPr>
        <w:t>very exemplification of human conservatism</w:t>
      </w:r>
      <w:r w:rsidRPr="00140246">
        <w:rPr>
          <w:sz w:val="16"/>
        </w:rPr>
        <w:t xml:space="preserve"> and an adolescent disgruntlement </w:t>
      </w:r>
      <w:r w:rsidRPr="00140246">
        <w:rPr>
          <w:rStyle w:val="StyleUnderline"/>
        </w:rPr>
        <w:t xml:space="preserve">which </w:t>
      </w:r>
      <w:r w:rsidRPr="00841C9A">
        <w:rPr>
          <w:rStyle w:val="Emphasis"/>
        </w:rPr>
        <w:t>secretly hopes</w:t>
      </w:r>
      <w:r w:rsidRPr="00935F42">
        <w:rPr>
          <w:rStyle w:val="StyleUnderline"/>
        </w:rPr>
        <w:t xml:space="preserve"> for a </w:t>
      </w:r>
      <w:r w:rsidRPr="00841C9A">
        <w:rPr>
          <w:rStyle w:val="Emphasis"/>
        </w:rPr>
        <w:t>miraculous change</w:t>
      </w:r>
      <w:r w:rsidRPr="00935F42">
        <w:rPr>
          <w:rStyle w:val="StyleUnderline"/>
        </w:rPr>
        <w:t xml:space="preserve"> even when it </w:t>
      </w:r>
      <w:r w:rsidRPr="00841C9A">
        <w:rPr>
          <w:rStyle w:val="Emphasis"/>
        </w:rPr>
        <w:t>tries</w:t>
      </w:r>
      <w:r w:rsidRPr="00935F42">
        <w:rPr>
          <w:rStyle w:val="StyleUnderline"/>
        </w:rPr>
        <w:t xml:space="preserve"> to seem </w:t>
      </w:r>
      <w:r w:rsidRPr="00841C9A">
        <w:rPr>
          <w:rStyle w:val="Emphasis"/>
        </w:rPr>
        <w:t>detached</w:t>
      </w:r>
      <w:r w:rsidRPr="00140246">
        <w:rPr>
          <w:rStyle w:val="StyleUnderline"/>
        </w:rPr>
        <w:t xml:space="preserve"> from such concerns</w:t>
      </w:r>
      <w:r w:rsidRPr="00140246">
        <w:rPr>
          <w:sz w:val="16"/>
        </w:rPr>
        <w:t xml:space="preserve">. After all, </w:t>
      </w:r>
      <w:r w:rsidRPr="00841C9A">
        <w:rPr>
          <w:rStyle w:val="Emphasis"/>
        </w:rPr>
        <w:t>romantic fatalism</w:t>
      </w:r>
      <w:r w:rsidRPr="00140246">
        <w:rPr>
          <w:rStyle w:val="StyleUnderline"/>
        </w:rPr>
        <w:t xml:space="preserve"> is the </w:t>
      </w:r>
      <w:r w:rsidRPr="00841C9A">
        <w:rPr>
          <w:rStyle w:val="Emphasis"/>
        </w:rPr>
        <w:t>shallowest form</w:t>
      </w:r>
      <w:r w:rsidRPr="00140246">
        <w:rPr>
          <w:rStyle w:val="StyleUnderline"/>
        </w:rPr>
        <w:t xml:space="preserve"> </w:t>
      </w:r>
      <w:r>
        <w:rPr>
          <w:rStyle w:val="StyleUnderline"/>
        </w:rPr>
        <w:t xml:space="preserve">of </w:t>
      </w:r>
      <w:r w:rsidRPr="00140246">
        <w:rPr>
          <w:rStyle w:val="StyleUnderline"/>
        </w:rPr>
        <w:t xml:space="preserve">passive optimism, rather than </w:t>
      </w:r>
      <w:r w:rsidRPr="00841C9A">
        <w:rPr>
          <w:rStyle w:val="Emphasis"/>
        </w:rPr>
        <w:t>genuine pessimism</w:t>
      </w:r>
      <w:r w:rsidRPr="00140246">
        <w:rPr>
          <w:sz w:val="16"/>
        </w:rPr>
        <w:t>.</w:t>
      </w:r>
    </w:p>
    <w:p w14:paraId="4C35821A" w14:textId="77777777" w:rsidR="003D598B" w:rsidRPr="00935F42" w:rsidRDefault="003D598B" w:rsidP="003D598B">
      <w:pPr>
        <w:rPr>
          <w:sz w:val="16"/>
        </w:rPr>
      </w:pPr>
      <w:r w:rsidRPr="00140246">
        <w:rPr>
          <w:sz w:val="16"/>
        </w:rPr>
        <w:t xml:space="preserve">Other than the question of methods and tools, another reason for my doubt is what I mentioned in my answer to your previous question and which you brought up through Mark. It is the enigma of the particular. It is enigmatic precisely because the particular as a real condition can shapeshift and come in different guises, play different even contradictory roles in the domains of both the individual and the collective, the local and the universal piecewise integration and mobilization of localities. Mark was one of the best critics of the Hobbesian myth of the state as that which guards the human from their complete transformation into wolves, as that without which humanity is inconceivable. In a sense, Mark was far more radical than Hobbes in that he fathomed the depth of the enigma of the particular. </w:t>
      </w:r>
      <w:r w:rsidRPr="00935F42">
        <w:rPr>
          <w:sz w:val="16"/>
        </w:rPr>
        <w:t xml:space="preserve">The particular can be pernicious or even illusory through and through. The absolutization of the particular, the individuals—whether in the name of the victim, the sufferer or in the name of individual choices and preferences—completely misses the fact that the conditions of individuation can themselves be pathological. The overemphasis on the particular or the local, accordingly, can very well the blind perpetuation of the conditions of exploitation and misery. But particulars can also be positively non-trivial and implicitly collective perspectives: by making these perspectives explicit, we can shed light onto the problems of the individual and the collective. However, one thing is certain—as Mark would have agreed—the depth of particularities is inexhaustible. So much that, as I argued earlier, even those who dismiss the universalist labour have to deal with its drastic implication within their neo-reactionary floating islands. </w:t>
      </w:r>
      <w:r w:rsidRPr="004C0578">
        <w:rPr>
          <w:rStyle w:val="StyleUnderline"/>
          <w:highlight w:val="cyan"/>
        </w:rPr>
        <w:t>Absent</w:t>
      </w:r>
      <w:r w:rsidRPr="00935F42">
        <w:rPr>
          <w:rStyle w:val="StyleUnderline"/>
        </w:rPr>
        <w:t xml:space="preserve"> a </w:t>
      </w:r>
      <w:r w:rsidRPr="004C0578">
        <w:rPr>
          <w:rStyle w:val="StyleUnderline"/>
          <w:highlight w:val="cyan"/>
        </w:rPr>
        <w:t xml:space="preserve">diagnosis of </w:t>
      </w:r>
      <w:r w:rsidRPr="004C0578">
        <w:rPr>
          <w:rStyle w:val="Emphasis"/>
          <w:highlight w:val="cyan"/>
        </w:rPr>
        <w:t>different</w:t>
      </w:r>
      <w:r w:rsidRPr="00841C9A">
        <w:rPr>
          <w:rStyle w:val="Emphasis"/>
        </w:rPr>
        <w:t xml:space="preserve"> kind of </w:t>
      </w:r>
      <w:r w:rsidRPr="004C0578">
        <w:rPr>
          <w:rStyle w:val="Emphasis"/>
          <w:highlight w:val="cyan"/>
        </w:rPr>
        <w:t>particularities</w:t>
      </w:r>
      <w:r w:rsidRPr="00935F42">
        <w:rPr>
          <w:rStyle w:val="StyleUnderline"/>
        </w:rPr>
        <w:t xml:space="preserve">, and short of </w:t>
      </w:r>
      <w:r w:rsidRPr="004C0578">
        <w:rPr>
          <w:rStyle w:val="Emphasis"/>
          <w:highlight w:val="cyan"/>
        </w:rPr>
        <w:t>analysing</w:t>
      </w:r>
      <w:r w:rsidRPr="00935F42">
        <w:rPr>
          <w:sz w:val="16"/>
        </w:rPr>
        <w:t xml:space="preserve"> them with regard to the mechanisms responsible for generating and distinguishing such </w:t>
      </w:r>
      <w:r w:rsidRPr="004C0578">
        <w:rPr>
          <w:rStyle w:val="Emphasis"/>
          <w:highlight w:val="cyan"/>
        </w:rPr>
        <w:t>causal factors</w:t>
      </w:r>
      <w:r w:rsidRPr="00140246">
        <w:rPr>
          <w:rStyle w:val="StyleUnderline"/>
        </w:rPr>
        <w:t xml:space="preserve"> or </w:t>
      </w:r>
      <w:r w:rsidRPr="00935F42">
        <w:rPr>
          <w:rStyle w:val="Emphasis"/>
        </w:rPr>
        <w:t>mechanisms</w:t>
      </w:r>
      <w:r w:rsidRPr="00140246">
        <w:rPr>
          <w:rStyle w:val="StyleUnderline"/>
        </w:rPr>
        <w:t xml:space="preserve"> </w:t>
      </w:r>
      <w:r w:rsidRPr="004C0578">
        <w:rPr>
          <w:rStyle w:val="StyleUnderline"/>
          <w:highlight w:val="cyan"/>
        </w:rPr>
        <w:t xml:space="preserve">at </w:t>
      </w:r>
      <w:r w:rsidRPr="004C0578">
        <w:rPr>
          <w:rStyle w:val="Emphasis"/>
          <w:highlight w:val="cyan"/>
        </w:rPr>
        <w:t>different levels of</w:t>
      </w:r>
      <w:r w:rsidRPr="00935F42">
        <w:rPr>
          <w:rStyle w:val="Emphasis"/>
        </w:rPr>
        <w:t xml:space="preserve"> socio-economic </w:t>
      </w:r>
      <w:r w:rsidRPr="004C0578">
        <w:rPr>
          <w:rStyle w:val="Emphasis"/>
          <w:highlight w:val="cyan"/>
        </w:rPr>
        <w:t>reality</w:t>
      </w:r>
      <w:r w:rsidRPr="00935F42">
        <w:rPr>
          <w:sz w:val="16"/>
        </w:rPr>
        <w:t xml:space="preserve">, </w:t>
      </w:r>
      <w:r w:rsidRPr="004C0578">
        <w:rPr>
          <w:rStyle w:val="StyleUnderline"/>
          <w:highlight w:val="cyan"/>
        </w:rPr>
        <w:t xml:space="preserve">we are </w:t>
      </w:r>
      <w:r w:rsidRPr="004C0578">
        <w:rPr>
          <w:rStyle w:val="Emphasis"/>
          <w:highlight w:val="cyan"/>
        </w:rPr>
        <w:t>all</w:t>
      </w:r>
      <w:r w:rsidRPr="00935F42">
        <w:rPr>
          <w:sz w:val="16"/>
        </w:rPr>
        <w:t xml:space="preserve">—and I mean </w:t>
      </w:r>
      <w:r w:rsidRPr="00841C9A">
        <w:rPr>
          <w:rStyle w:val="Emphasis"/>
        </w:rPr>
        <w:t>everyone</w:t>
      </w:r>
      <w:r w:rsidRPr="00935F42">
        <w:rPr>
          <w:sz w:val="16"/>
        </w:rPr>
        <w:t>—</w:t>
      </w:r>
      <w:r w:rsidRPr="004C0578">
        <w:rPr>
          <w:rStyle w:val="StyleUnderline"/>
          <w:highlight w:val="cyan"/>
        </w:rPr>
        <w:t>on the</w:t>
      </w:r>
      <w:r w:rsidRPr="00140246">
        <w:rPr>
          <w:rStyle w:val="StyleUnderline"/>
        </w:rPr>
        <w:t xml:space="preserve"> </w:t>
      </w:r>
      <w:r w:rsidRPr="00935F42">
        <w:rPr>
          <w:rStyle w:val="StyleUnderline"/>
        </w:rPr>
        <w:t xml:space="preserve">same </w:t>
      </w:r>
      <w:r w:rsidRPr="004C0578">
        <w:rPr>
          <w:rStyle w:val="Emphasis"/>
          <w:highlight w:val="cyan"/>
        </w:rPr>
        <w:t>Hobbesian Raft of the Medusa</w:t>
      </w:r>
      <w:r w:rsidRPr="00935F42">
        <w:rPr>
          <w:sz w:val="16"/>
        </w:rPr>
        <w:t xml:space="preserve">. </w:t>
      </w:r>
      <w:r w:rsidRPr="00140246">
        <w:rPr>
          <w:rStyle w:val="StyleUnderline"/>
        </w:rPr>
        <w:t xml:space="preserve">We will </w:t>
      </w:r>
      <w:r w:rsidRPr="00935F42">
        <w:rPr>
          <w:rStyle w:val="StyleUnderline"/>
        </w:rPr>
        <w:t xml:space="preserve">eventually </w:t>
      </w:r>
      <w:r w:rsidRPr="00841C9A">
        <w:rPr>
          <w:rStyle w:val="Emphasis"/>
        </w:rPr>
        <w:t>betray ourselves</w:t>
      </w:r>
      <w:r w:rsidRPr="00140246">
        <w:rPr>
          <w:rStyle w:val="StyleUnderline"/>
        </w:rPr>
        <w:t xml:space="preserve"> and </w:t>
      </w:r>
      <w:r w:rsidRPr="00841C9A">
        <w:rPr>
          <w:rStyle w:val="Emphasis"/>
        </w:rPr>
        <w:t>eat one another</w:t>
      </w:r>
      <w:r w:rsidRPr="004C0578">
        <w:rPr>
          <w:sz w:val="16"/>
        </w:rPr>
        <w:t xml:space="preserve">, </w:t>
      </w:r>
      <w:r w:rsidRPr="00935F42">
        <w:rPr>
          <w:sz w:val="16"/>
        </w:rPr>
        <w:t>irrespective of whether we think we should strive for a future universalist collective project, we should denounce such endeavours, or we should do nothing and just let it go.</w:t>
      </w:r>
    </w:p>
    <w:p w14:paraId="3BCCED4C" w14:textId="77777777" w:rsidR="003D598B" w:rsidRPr="004C0578" w:rsidRDefault="003D598B" w:rsidP="003D598B">
      <w:pPr>
        <w:rPr>
          <w:sz w:val="16"/>
        </w:rPr>
      </w:pPr>
      <w:r w:rsidRPr="00140246">
        <w:rPr>
          <w:sz w:val="16"/>
        </w:rPr>
        <w:t xml:space="preserve">Given the endless series of particularities, of individuals, and of localities, as well as their protean nature, I think that—given our current tools, modes of thinking and action, methods, etc.—we have at this point a very slim, if any at all, chance to do anything that leads us beyond the nightmare of this auto-cannibalistic raft. While I wholeheartedly support the paradigms raised by people like Patricia Reed, Nick Srnicek and Alex Williams which are focused on consensus-building, hegemony-construction and the critical integration of particularities of the human condition, I think as a philosopher I should take side with the Socratic method of the courage of truth with regard to the political action. And as such, I believe the prospects are now very dim, shockingly so. This claim should not incite the cheer of the right-inclined, resignatory, neo-reactionary, and conservative thinkers. If anything, it should lead them to confront the prospects of their own reality as well in terms of a pure terror, insofar as this dim prospect is not exclusive to the emancipatory politics to which we have subscribed but also includes their recipes or the lack </w:t>
      </w:r>
      <w:r w:rsidRPr="004C0578">
        <w:rPr>
          <w:sz w:val="16"/>
        </w:rPr>
        <w:t>thereof.</w:t>
      </w:r>
    </w:p>
    <w:p w14:paraId="3FB84BE2" w14:textId="77777777" w:rsidR="003D598B" w:rsidRPr="00935F42" w:rsidRDefault="003D598B" w:rsidP="003D598B">
      <w:pPr>
        <w:rPr>
          <w:sz w:val="16"/>
        </w:rPr>
      </w:pPr>
      <w:r w:rsidRPr="004C0578">
        <w:rPr>
          <w:sz w:val="16"/>
        </w:rPr>
        <w:t xml:space="preserve">This brings me to </w:t>
      </w:r>
      <w:r w:rsidRPr="004C0578">
        <w:rPr>
          <w:rStyle w:val="StyleUnderline"/>
        </w:rPr>
        <w:t>the</w:t>
      </w:r>
      <w:r w:rsidRPr="004C0578">
        <w:rPr>
          <w:sz w:val="16"/>
        </w:rPr>
        <w:t xml:space="preserve"> main </w:t>
      </w:r>
      <w:r w:rsidRPr="004C0578">
        <w:rPr>
          <w:rStyle w:val="StyleUnderline"/>
        </w:rPr>
        <w:t>question</w:t>
      </w:r>
      <w:r w:rsidRPr="004C0578">
        <w:rPr>
          <w:sz w:val="16"/>
        </w:rPr>
        <w:t xml:space="preserve"> you raised </w:t>
      </w:r>
      <w:r w:rsidRPr="004C0578">
        <w:rPr>
          <w:rStyle w:val="StyleUnderline"/>
        </w:rPr>
        <w:t>regarding</w:t>
      </w:r>
      <w:r w:rsidRPr="004C0578">
        <w:rPr>
          <w:sz w:val="16"/>
        </w:rPr>
        <w:t xml:space="preserve"> my </w:t>
      </w:r>
      <w:r w:rsidRPr="004C0578">
        <w:rPr>
          <w:rStyle w:val="Emphasis"/>
        </w:rPr>
        <w:t>political stance</w:t>
      </w:r>
      <w:r w:rsidRPr="004C0578">
        <w:rPr>
          <w:sz w:val="16"/>
        </w:rPr>
        <w:t xml:space="preserve">. I think this question </w:t>
      </w:r>
      <w:r w:rsidRPr="004C0578">
        <w:rPr>
          <w:rStyle w:val="StyleUnderline"/>
        </w:rPr>
        <w:t xml:space="preserve">is </w:t>
      </w:r>
      <w:r w:rsidRPr="004C0578">
        <w:rPr>
          <w:rStyle w:val="Emphasis"/>
        </w:rPr>
        <w:t>predicated</w:t>
      </w:r>
      <w:r w:rsidRPr="004C0578">
        <w:rPr>
          <w:rStyle w:val="StyleUnderline"/>
        </w:rPr>
        <w:t xml:space="preserve"> on the assumption that we can </w:t>
      </w:r>
      <w:r w:rsidRPr="004C0578">
        <w:rPr>
          <w:rStyle w:val="Emphasis"/>
        </w:rPr>
        <w:t>define</w:t>
      </w:r>
      <w:r w:rsidRPr="004C0578">
        <w:rPr>
          <w:rStyle w:val="StyleUnderline"/>
        </w:rPr>
        <w:t xml:space="preserve"> our political position by </w:t>
      </w:r>
      <w:r w:rsidRPr="004C0578">
        <w:rPr>
          <w:rStyle w:val="Emphasis"/>
        </w:rPr>
        <w:t>rummaging through</w:t>
      </w:r>
      <w:r w:rsidRPr="004C0578">
        <w:rPr>
          <w:sz w:val="16"/>
        </w:rPr>
        <w:t xml:space="preserve"> and resorting to the</w:t>
      </w:r>
      <w:r w:rsidRPr="004C0578">
        <w:t xml:space="preserve"> </w:t>
      </w:r>
      <w:r w:rsidRPr="004C0578">
        <w:rPr>
          <w:rStyle w:val="Emphasis"/>
        </w:rPr>
        <w:t>concretely instantiated political paradigms</w:t>
      </w:r>
      <w:r w:rsidRPr="004C0578">
        <w:rPr>
          <w:rStyle w:val="StyleUnderline"/>
        </w:rPr>
        <w:t xml:space="preserve"> which have </w:t>
      </w:r>
      <w:r w:rsidRPr="004C0578">
        <w:rPr>
          <w:rStyle w:val="Emphasis"/>
        </w:rPr>
        <w:t>already been realized</w:t>
      </w:r>
      <w:r w:rsidRPr="004C0578">
        <w:rPr>
          <w:rStyle w:val="StyleUnderline"/>
        </w:rPr>
        <w:t xml:space="preserve"> and then </w:t>
      </w:r>
      <w:r w:rsidRPr="004C0578">
        <w:rPr>
          <w:rStyle w:val="Emphasis"/>
        </w:rPr>
        <w:t>choose one</w:t>
      </w:r>
      <w:r w:rsidRPr="004C0578">
        <w:rPr>
          <w:rStyle w:val="StyleUnderline"/>
        </w:rPr>
        <w:t xml:space="preserve"> that fits our </w:t>
      </w:r>
      <w:r w:rsidRPr="004C0578">
        <w:rPr>
          <w:rStyle w:val="Emphasis"/>
        </w:rPr>
        <w:t>methodological</w:t>
      </w:r>
      <w:r w:rsidRPr="004C0578">
        <w:rPr>
          <w:rStyle w:val="StyleUnderline"/>
        </w:rPr>
        <w:t xml:space="preserve"> and </w:t>
      </w:r>
      <w:r w:rsidRPr="004C0578">
        <w:rPr>
          <w:rStyle w:val="Emphasis"/>
        </w:rPr>
        <w:t>ideal ambitions</w:t>
      </w:r>
      <w:r w:rsidRPr="004C0578">
        <w:rPr>
          <w:sz w:val="16"/>
        </w:rPr>
        <w:t xml:space="preserve">. I really fail to see such an exemplification that I can hold to or define as my political position. </w:t>
      </w:r>
      <w:r w:rsidRPr="004C0578">
        <w:rPr>
          <w:rStyle w:val="StyleUnderline"/>
        </w:rPr>
        <w:t xml:space="preserve">One should engage a </w:t>
      </w:r>
      <w:r w:rsidRPr="004C0578">
        <w:rPr>
          <w:rStyle w:val="Emphasis"/>
        </w:rPr>
        <w:t>great feat of self-deception</w:t>
      </w:r>
      <w:r w:rsidRPr="004C0578">
        <w:rPr>
          <w:rStyle w:val="StyleUnderline"/>
        </w:rPr>
        <w:t xml:space="preserve"> to see contemporary political paradigms as </w:t>
      </w:r>
      <w:r w:rsidRPr="004C0578">
        <w:rPr>
          <w:rStyle w:val="Emphasis"/>
        </w:rPr>
        <w:t>adequate</w:t>
      </w:r>
      <w:r w:rsidRPr="004C0578">
        <w:rPr>
          <w:sz w:val="16"/>
        </w:rPr>
        <w:t xml:space="preserve"> to respond the existing tribulations and problems. Sure, I am a leftist who believes in the reality of the class struggle, but this is not really a political position, only a consciousness of the socio-economic reality. I take seriously Marx and Engels’s thesis that communism “is not a state of affairs which is to be established, an ideal to which reality (will) have to adjust itself. Communism is the real movement which abolishes the present state of things. The conditions of this movement result from the premises now in existence.” This is what I would call—again following Mark—the possibility of actualizing that which is possible but from our perspective, here and now, seem impossible. For me </w:t>
      </w:r>
      <w:r w:rsidRPr="004C0578">
        <w:rPr>
          <w:sz w:val="16"/>
          <w:szCs w:val="16"/>
        </w:rPr>
        <w:t>the task of politics</w:t>
      </w:r>
      <w:r w:rsidRPr="004C0578">
        <w:rPr>
          <w:sz w:val="16"/>
        </w:rPr>
        <w:t xml:space="preserve"> in conjunction with the support of philosophy and technoscience is to not only show—in theory and in collective imagination—that the reality of our world is neither inevitable nor a completed totality, but also manages to concretely build a new world from whose perspective</w:t>
      </w:r>
      <w:r w:rsidRPr="00935F42">
        <w:rPr>
          <w:sz w:val="16"/>
        </w:rPr>
        <w:t xml:space="preserve"> our reality will be exposed as the illusion of the inexorable and finality. But then again, even this, is not a clear-cut political position. It is merely a philosophical thesis on the possibility of a different world and the range of political actions that can fully actualize it.</w:t>
      </w:r>
    </w:p>
    <w:p w14:paraId="1C43FDB0" w14:textId="77777777" w:rsidR="003D598B" w:rsidRPr="00140246" w:rsidRDefault="003D598B" w:rsidP="003D598B">
      <w:pPr>
        <w:rPr>
          <w:sz w:val="16"/>
        </w:rPr>
      </w:pPr>
      <w:r w:rsidRPr="00935F42">
        <w:rPr>
          <w:sz w:val="16"/>
        </w:rPr>
        <w:t>Fabio Gironi: You merge this rational pessimism with the “</w:t>
      </w:r>
      <w:r w:rsidRPr="004C0578">
        <w:rPr>
          <w:rStyle w:val="Emphasis"/>
          <w:highlight w:val="cyan"/>
        </w:rPr>
        <w:t>engineering</w:t>
      </w:r>
      <w:r w:rsidRPr="00935F42">
        <w:rPr>
          <w:sz w:val="16"/>
        </w:rPr>
        <w:t xml:space="preserve"> approach” for the construction of a better world</w:t>
      </w:r>
      <w:r w:rsidRPr="00140246">
        <w:rPr>
          <w:sz w:val="16"/>
        </w:rPr>
        <w:t xml:space="preserve">, as you explained before. </w:t>
      </w:r>
      <w:r w:rsidRPr="004C0578">
        <w:rPr>
          <w:rStyle w:val="StyleUnderline"/>
          <w:highlight w:val="cyan"/>
        </w:rPr>
        <w:t xml:space="preserve">To </w:t>
      </w:r>
      <w:r w:rsidRPr="004C0578">
        <w:rPr>
          <w:rStyle w:val="Emphasis"/>
          <w:highlight w:val="cyan"/>
        </w:rPr>
        <w:t>some</w:t>
      </w:r>
      <w:r w:rsidRPr="00935F42">
        <w:rPr>
          <w:sz w:val="16"/>
        </w:rPr>
        <w:t xml:space="preserve">, this paradigm </w:t>
      </w:r>
      <w:r w:rsidRPr="00140246">
        <w:rPr>
          <w:sz w:val="16"/>
        </w:rPr>
        <w:t xml:space="preserve">of political action </w:t>
      </w:r>
      <w:r w:rsidRPr="004C0578">
        <w:rPr>
          <w:rStyle w:val="StyleUnderline"/>
          <w:highlight w:val="cyan"/>
        </w:rPr>
        <w:t>will sound like</w:t>
      </w:r>
      <w:r w:rsidRPr="00140246">
        <w:rPr>
          <w:sz w:val="16"/>
        </w:rPr>
        <w:t xml:space="preserve"> you are vouching for </w:t>
      </w:r>
      <w:r w:rsidRPr="00935F42">
        <w:rPr>
          <w:sz w:val="16"/>
        </w:rPr>
        <w:t>a dispassionate and formalist approach to politics, and a government of experts—a “</w:t>
      </w:r>
      <w:r w:rsidRPr="004C0578">
        <w:rPr>
          <w:rStyle w:val="Emphasis"/>
          <w:highlight w:val="cyan"/>
        </w:rPr>
        <w:t>technocracy</w:t>
      </w:r>
      <w:r w:rsidRPr="00935F42">
        <w:rPr>
          <w:sz w:val="16"/>
        </w:rPr>
        <w:t xml:space="preserve">,” </w:t>
      </w:r>
      <w:r w:rsidRPr="00140246">
        <w:rPr>
          <w:sz w:val="16"/>
        </w:rPr>
        <w:t>something that in recent times has become anathema in most public discussion (but that, the critic might enjoy pointing out, has been proven to be a failure at least since Plato’s political misadventure in Syracuse)—</w:t>
      </w:r>
      <w:r w:rsidRPr="00935F42">
        <w:rPr>
          <w:sz w:val="16"/>
          <w:szCs w:val="16"/>
        </w:rPr>
        <w:t>or even for a nefarious kind of “social engineering.”</w:t>
      </w:r>
      <w:r w:rsidRPr="00140246">
        <w:rPr>
          <w:sz w:val="16"/>
        </w:rPr>
        <w:t xml:space="preserve"> I suspect that in large part </w:t>
      </w:r>
      <w:r w:rsidRPr="00140246">
        <w:rPr>
          <w:rStyle w:val="StyleUnderline"/>
        </w:rPr>
        <w:t>this depends</w:t>
      </w:r>
      <w:r w:rsidRPr="00935F42">
        <w:rPr>
          <w:sz w:val="16"/>
        </w:rPr>
        <w:t xml:space="preserve"> precisely </w:t>
      </w:r>
      <w:r w:rsidRPr="00140246">
        <w:rPr>
          <w:rStyle w:val="StyleUnderline"/>
        </w:rPr>
        <w:t>on</w:t>
      </w:r>
      <w:r w:rsidRPr="00935F42">
        <w:rPr>
          <w:sz w:val="16"/>
        </w:rPr>
        <w:t xml:space="preserve"> </w:t>
      </w:r>
      <w:r w:rsidRPr="00140246">
        <w:rPr>
          <w:sz w:val="16"/>
        </w:rPr>
        <w:t xml:space="preserve">am </w:t>
      </w:r>
      <w:r w:rsidRPr="00DD3EC9">
        <w:rPr>
          <w:rStyle w:val="Emphasis"/>
        </w:rPr>
        <w:t>equivocation</w:t>
      </w:r>
      <w:r w:rsidRPr="00140246">
        <w:rPr>
          <w:sz w:val="16"/>
        </w:rPr>
        <w:t xml:space="preserve"> about the very concept of “engineering.” In our folk understanding </w:t>
      </w:r>
      <w:r w:rsidRPr="00935F42">
        <w:rPr>
          <w:sz w:val="16"/>
        </w:rPr>
        <w:t>“</w:t>
      </w:r>
      <w:r w:rsidRPr="00140246">
        <w:rPr>
          <w:rStyle w:val="StyleUnderline"/>
        </w:rPr>
        <w:t>engineers</w:t>
      </w:r>
      <w:r w:rsidRPr="00935F42">
        <w:rPr>
          <w:sz w:val="16"/>
        </w:rPr>
        <w:t xml:space="preserve">,” </w:t>
      </w:r>
      <w:r w:rsidRPr="00140246">
        <w:rPr>
          <w:sz w:val="16"/>
        </w:rPr>
        <w:t xml:space="preserve">broadly conceived, </w:t>
      </w:r>
      <w:r w:rsidRPr="00140246">
        <w:rPr>
          <w:rStyle w:val="StyleUnderline"/>
        </w:rPr>
        <w:t>are</w:t>
      </w:r>
      <w:r w:rsidRPr="00935F42">
        <w:rPr>
          <w:sz w:val="16"/>
        </w:rPr>
        <w:t xml:space="preserve"> often </w:t>
      </w:r>
      <w:r w:rsidRPr="004C0578">
        <w:rPr>
          <w:rStyle w:val="StyleUnderline"/>
          <w:highlight w:val="cyan"/>
        </w:rPr>
        <w:t>considered</w:t>
      </w:r>
      <w:r w:rsidRPr="00935F42">
        <w:rPr>
          <w:rStyle w:val="StyleUnderline"/>
        </w:rPr>
        <w:t xml:space="preserve"> </w:t>
      </w:r>
      <w:r w:rsidRPr="004C0578">
        <w:rPr>
          <w:rStyle w:val="Emphasis"/>
          <w:highlight w:val="cyan"/>
        </w:rPr>
        <w:t>too naive</w:t>
      </w:r>
      <w:r w:rsidRPr="00140246">
        <w:rPr>
          <w:rStyle w:val="StyleUnderline"/>
        </w:rPr>
        <w:t xml:space="preserve"> to deal with the </w:t>
      </w:r>
      <w:r w:rsidRPr="00935F42">
        <w:rPr>
          <w:rStyle w:val="Emphasis"/>
        </w:rPr>
        <w:t>intricacies of politics</w:t>
      </w:r>
      <w:r w:rsidRPr="00935F42">
        <w:rPr>
          <w:sz w:val="16"/>
        </w:rPr>
        <w:t xml:space="preserve">, a domain </w:t>
      </w:r>
      <w:r w:rsidRPr="00935F42">
        <w:rPr>
          <w:rStyle w:val="Emphasis"/>
        </w:rPr>
        <w:t>fraught</w:t>
      </w:r>
      <w:r w:rsidRPr="00140246">
        <w:rPr>
          <w:rStyle w:val="StyleUnderline"/>
        </w:rPr>
        <w:t xml:space="preserve"> with normative considerations</w:t>
      </w:r>
      <w:r w:rsidRPr="00140246">
        <w:rPr>
          <w:sz w:val="16"/>
        </w:rPr>
        <w:t>.</w:t>
      </w:r>
    </w:p>
    <w:p w14:paraId="77680195" w14:textId="77777777" w:rsidR="003D598B" w:rsidRPr="00140246" w:rsidRDefault="003D598B" w:rsidP="003D598B">
      <w:pPr>
        <w:rPr>
          <w:sz w:val="16"/>
        </w:rPr>
      </w:pPr>
      <w:r w:rsidRPr="00140246">
        <w:rPr>
          <w:rStyle w:val="StyleUnderline"/>
        </w:rPr>
        <w:t>But</w:t>
      </w:r>
      <w:r w:rsidRPr="00140246">
        <w:rPr>
          <w:sz w:val="16"/>
        </w:rPr>
        <w:t xml:space="preserve"> if I am not mistaken, </w:t>
      </w:r>
      <w:r w:rsidRPr="00140246">
        <w:rPr>
          <w:rStyle w:val="StyleUnderline"/>
        </w:rPr>
        <w:t xml:space="preserve">your expert engineer is as much a </w:t>
      </w:r>
      <w:r w:rsidRPr="00DD3EC9">
        <w:rPr>
          <w:rStyle w:val="Emphasis"/>
        </w:rPr>
        <w:t>technically-minded problem-solver</w:t>
      </w:r>
      <w:r w:rsidRPr="00140246">
        <w:rPr>
          <w:rStyle w:val="StyleUnderline"/>
        </w:rPr>
        <w:t xml:space="preserve"> as it is a </w:t>
      </w:r>
      <w:r w:rsidRPr="00DD3EC9">
        <w:rPr>
          <w:rStyle w:val="Emphasis"/>
        </w:rPr>
        <w:t>creative conceptual builder</w:t>
      </w:r>
      <w:r w:rsidRPr="00935F42">
        <w:rPr>
          <w:sz w:val="16"/>
        </w:rPr>
        <w:t xml:space="preserve">: </w:t>
      </w:r>
      <w:r w:rsidRPr="00140246">
        <w:rPr>
          <w:rStyle w:val="StyleUnderline"/>
        </w:rPr>
        <w:t>a figure that applies</w:t>
      </w:r>
      <w:r w:rsidRPr="00140246">
        <w:rPr>
          <w:sz w:val="16"/>
        </w:rPr>
        <w:t xml:space="preserve"> his or her </w:t>
      </w:r>
      <w:r w:rsidRPr="00140246">
        <w:rPr>
          <w:rStyle w:val="StyleUnderline"/>
        </w:rPr>
        <w:t xml:space="preserve">intelligence to the resolution of problems by means of </w:t>
      </w:r>
      <w:r w:rsidRPr="00DD3EC9">
        <w:rPr>
          <w:rStyle w:val="Emphasis"/>
        </w:rPr>
        <w:t>more</w:t>
      </w:r>
      <w:r w:rsidRPr="00935F42">
        <w:rPr>
          <w:rStyle w:val="StyleUnderline"/>
        </w:rPr>
        <w:t xml:space="preserve"> than the unilateral application of </w:t>
      </w:r>
      <w:r w:rsidRPr="00DD3EC9">
        <w:rPr>
          <w:rStyle w:val="Emphasis"/>
        </w:rPr>
        <w:t>simple formulas</w:t>
      </w:r>
      <w:r w:rsidRPr="00140246">
        <w:rPr>
          <w:rStyle w:val="StyleUnderline"/>
        </w:rPr>
        <w:t xml:space="preserve"> or </w:t>
      </w:r>
      <w:r w:rsidRPr="00DD3EC9">
        <w:rPr>
          <w:rStyle w:val="Emphasis"/>
        </w:rPr>
        <w:t>pre-packaged precepts</w:t>
      </w:r>
      <w:r w:rsidRPr="00140246">
        <w:rPr>
          <w:sz w:val="16"/>
        </w:rPr>
        <w:t>. Indeed, it seems to me that this is where many contemporary ideas converge. Srnicek’s and Willams’ proposal to “move beyond folk politics and create a new hegemony” and their insistence on the practical/political concept of “repurposing.” Ben Singleton’s reflection on cunning reason (metis) as employed for the strategic and piecemeal construction of freedom from constraints. And of course, your own “speculative inquiry into the future of intelligence,” or functional reconceptualization of intelligence as an emancipatory tool of self- and collective improvement—as well as for practical action upon the world—where conception and transformation are two sides of the same coin. Is it then correct to say the concept of “engineering” (rather different from its “folk” equivalent) is at the core of both your philosophical and political thinking?</w:t>
      </w:r>
    </w:p>
    <w:p w14:paraId="6C119741" w14:textId="77777777" w:rsidR="003D598B" w:rsidRPr="00140246" w:rsidRDefault="003D598B" w:rsidP="003D598B">
      <w:pPr>
        <w:rPr>
          <w:sz w:val="16"/>
        </w:rPr>
      </w:pPr>
      <w:r w:rsidRPr="00140246">
        <w:rPr>
          <w:sz w:val="16"/>
        </w:rPr>
        <w:t xml:space="preserve">Reza Negarestani: Among computer scientists, there is this joke: when computer scientists go into a room full of political theorists, philosophers, cultural critics and linguists, they say to each other, “get rid of all of them and replace them with engineers.” Well, perhaps this joke is a bit too much but it has a grain of truth. Neither philosophers nor political theorists are able to design proper methods adequate to actualize possibilities, imagined or not. </w:t>
      </w:r>
      <w:r w:rsidRPr="00140246">
        <w:rPr>
          <w:rStyle w:val="StyleUnderline"/>
        </w:rPr>
        <w:t xml:space="preserve">We need </w:t>
      </w:r>
      <w:r w:rsidRPr="00DD3EC9">
        <w:rPr>
          <w:rStyle w:val="Emphasis"/>
        </w:rPr>
        <w:t>politically</w:t>
      </w:r>
      <w:r w:rsidRPr="00140246">
        <w:rPr>
          <w:rStyle w:val="StyleUnderline"/>
        </w:rPr>
        <w:t xml:space="preserve"> and </w:t>
      </w:r>
      <w:r w:rsidRPr="00DD3EC9">
        <w:rPr>
          <w:rStyle w:val="Emphasis"/>
        </w:rPr>
        <w:t>philosophically informed engineers</w:t>
      </w:r>
      <w:r w:rsidRPr="00140246">
        <w:rPr>
          <w:rStyle w:val="StyleUnderline"/>
        </w:rPr>
        <w:t xml:space="preserve"> and </w:t>
      </w:r>
      <w:r w:rsidRPr="00DD3EC9">
        <w:rPr>
          <w:rStyle w:val="Emphasis"/>
        </w:rPr>
        <w:t>designers</w:t>
      </w:r>
      <w:r w:rsidRPr="00935F42">
        <w:rPr>
          <w:sz w:val="16"/>
        </w:rPr>
        <w:t xml:space="preserve">. </w:t>
      </w:r>
      <w:r w:rsidRPr="004C0578">
        <w:rPr>
          <w:rStyle w:val="StyleUnderline"/>
          <w:highlight w:val="cyan"/>
        </w:rPr>
        <w:t>Engineers are</w:t>
      </w:r>
      <w:r w:rsidRPr="00935F42">
        <w:rPr>
          <w:sz w:val="16"/>
        </w:rPr>
        <w:t xml:space="preserve"> indeed </w:t>
      </w:r>
      <w:r w:rsidRPr="004C0578">
        <w:rPr>
          <w:rStyle w:val="Emphasis"/>
          <w:highlight w:val="cyan"/>
        </w:rPr>
        <w:t>not mindless technicians</w:t>
      </w:r>
      <w:r w:rsidRPr="00935F42">
        <w:rPr>
          <w:sz w:val="16"/>
        </w:rPr>
        <w:t xml:space="preserve">, </w:t>
      </w:r>
      <w:r w:rsidRPr="004C0578">
        <w:rPr>
          <w:rStyle w:val="StyleUnderline"/>
          <w:highlight w:val="cyan"/>
        </w:rPr>
        <w:t>they</w:t>
      </w:r>
      <w:r w:rsidRPr="00935F42">
        <w:rPr>
          <w:sz w:val="16"/>
        </w:rPr>
        <w:t xml:space="preserve"> are people who </w:t>
      </w:r>
      <w:r w:rsidRPr="004C0578">
        <w:rPr>
          <w:rStyle w:val="StyleUnderline"/>
          <w:highlight w:val="cyan"/>
        </w:rPr>
        <w:t xml:space="preserve">have </w:t>
      </w:r>
      <w:r w:rsidRPr="004C0578">
        <w:rPr>
          <w:rStyle w:val="Emphasis"/>
          <w:highlight w:val="cyan"/>
        </w:rPr>
        <w:t>one foot</w:t>
      </w:r>
      <w:r w:rsidRPr="004C0578">
        <w:rPr>
          <w:rStyle w:val="StyleUnderline"/>
          <w:highlight w:val="cyan"/>
        </w:rPr>
        <w:t xml:space="preserve"> in</w:t>
      </w:r>
      <w:r w:rsidRPr="00935F42">
        <w:rPr>
          <w:rStyle w:val="StyleUnderline"/>
        </w:rPr>
        <w:t xml:space="preserve"> the domain of </w:t>
      </w:r>
      <w:r w:rsidRPr="004C0578">
        <w:rPr>
          <w:rStyle w:val="Emphasis"/>
          <w:highlight w:val="cyan"/>
        </w:rPr>
        <w:t>thinking</w:t>
      </w:r>
      <w:r w:rsidRPr="004C0578">
        <w:rPr>
          <w:rStyle w:val="StyleUnderline"/>
          <w:highlight w:val="cyan"/>
        </w:rPr>
        <w:t xml:space="preserve"> and one in</w:t>
      </w:r>
      <w:r w:rsidRPr="00935F42">
        <w:rPr>
          <w:sz w:val="16"/>
        </w:rPr>
        <w:t xml:space="preserve"> the realm of an </w:t>
      </w:r>
      <w:r w:rsidRPr="004C0578">
        <w:rPr>
          <w:rStyle w:val="Emphasis"/>
          <w:highlight w:val="cyan"/>
        </w:rPr>
        <w:t>external reality</w:t>
      </w:r>
      <w:r w:rsidRPr="00140246">
        <w:rPr>
          <w:rStyle w:val="StyleUnderline"/>
        </w:rPr>
        <w:t xml:space="preserve"> or </w:t>
      </w:r>
      <w:r w:rsidRPr="00DD3EC9">
        <w:rPr>
          <w:rStyle w:val="Emphasis"/>
        </w:rPr>
        <w:t>worldly affairs</w:t>
      </w:r>
      <w:r w:rsidRPr="00935F42">
        <w:rPr>
          <w:sz w:val="16"/>
        </w:rPr>
        <w:t xml:space="preserve">. </w:t>
      </w:r>
      <w:r w:rsidRPr="004C0578">
        <w:rPr>
          <w:rStyle w:val="StyleUnderline"/>
          <w:highlight w:val="cyan"/>
        </w:rPr>
        <w:t xml:space="preserve">They </w:t>
      </w:r>
      <w:r w:rsidRPr="004C0578">
        <w:rPr>
          <w:rStyle w:val="Emphasis"/>
          <w:highlight w:val="cyan"/>
        </w:rPr>
        <w:t>do not see</w:t>
      </w:r>
      <w:r w:rsidRPr="004C0578">
        <w:rPr>
          <w:rStyle w:val="StyleUnderline"/>
          <w:highlight w:val="cyan"/>
        </w:rPr>
        <w:t xml:space="preserve"> action as</w:t>
      </w:r>
      <w:r w:rsidRPr="00935F42">
        <w:rPr>
          <w:rStyle w:val="StyleUnderline"/>
        </w:rPr>
        <w:t xml:space="preserve"> a form of </w:t>
      </w:r>
      <w:r w:rsidRPr="004C0578">
        <w:rPr>
          <w:rStyle w:val="Emphasis"/>
          <w:highlight w:val="cyan"/>
        </w:rPr>
        <w:t>hubristic mastery</w:t>
      </w:r>
      <w:r w:rsidRPr="00DD3EC9">
        <w:rPr>
          <w:rStyle w:val="StyleUnderline"/>
        </w:rPr>
        <w:t xml:space="preserve"> to the</w:t>
      </w:r>
      <w:r w:rsidRPr="00140246">
        <w:rPr>
          <w:rStyle w:val="StyleUnderline"/>
        </w:rPr>
        <w:t xml:space="preserve"> extent that they know </w:t>
      </w:r>
      <w:r w:rsidRPr="00935F42">
        <w:rPr>
          <w:rStyle w:val="Emphasis"/>
        </w:rPr>
        <w:t>whatever</w:t>
      </w:r>
      <w:r w:rsidRPr="00140246">
        <w:rPr>
          <w:rStyle w:val="StyleUnderline"/>
        </w:rPr>
        <w:t xml:space="preserve"> we do at </w:t>
      </w:r>
      <w:r w:rsidRPr="00935F42">
        <w:rPr>
          <w:rStyle w:val="Emphasis"/>
        </w:rPr>
        <w:t>any level</w:t>
      </w:r>
      <w:r w:rsidRPr="00140246">
        <w:rPr>
          <w:rStyle w:val="StyleUnderline"/>
        </w:rPr>
        <w:t xml:space="preserve"> of reality</w:t>
      </w:r>
      <w:r w:rsidRPr="00140246">
        <w:rPr>
          <w:sz w:val="16"/>
        </w:rPr>
        <w:t>—be it natural, social or cultural—</w:t>
      </w:r>
      <w:r w:rsidRPr="00140246">
        <w:rPr>
          <w:rStyle w:val="StyleUnderline"/>
        </w:rPr>
        <w:t>will meet</w:t>
      </w:r>
      <w:r w:rsidRPr="00935F42">
        <w:rPr>
          <w:sz w:val="16"/>
        </w:rPr>
        <w:t xml:space="preserve"> the </w:t>
      </w:r>
      <w:r w:rsidRPr="00935F42">
        <w:rPr>
          <w:rStyle w:val="Emphasis"/>
        </w:rPr>
        <w:t>resistance</w:t>
      </w:r>
      <w:r w:rsidRPr="00935F42">
        <w:rPr>
          <w:sz w:val="16"/>
        </w:rPr>
        <w:t xml:space="preserve"> of that reality. </w:t>
      </w:r>
      <w:r w:rsidRPr="00140246">
        <w:rPr>
          <w:sz w:val="16"/>
        </w:rPr>
        <w:t xml:space="preserve">To use a Sellarsian metaphor, reality in the broadest possible sense is not a block of wax ready to be imprinted. Engineers truly know that. They also never see reality in any sense as a flat universe, they see it as vast and deeply multi-scaled structure. </w:t>
      </w:r>
      <w:r w:rsidRPr="00140246">
        <w:rPr>
          <w:rStyle w:val="StyleUnderline"/>
        </w:rPr>
        <w:t xml:space="preserve">In order </w:t>
      </w:r>
      <w:r w:rsidRPr="004C0578">
        <w:rPr>
          <w:rStyle w:val="StyleUnderline"/>
          <w:highlight w:val="cyan"/>
        </w:rPr>
        <w:t xml:space="preserve">to </w:t>
      </w:r>
      <w:r w:rsidRPr="004C0578">
        <w:rPr>
          <w:rStyle w:val="Emphasis"/>
          <w:highlight w:val="cyan"/>
        </w:rPr>
        <w:t>concretely intervene</w:t>
      </w:r>
      <w:r w:rsidRPr="00140246">
        <w:rPr>
          <w:rStyle w:val="StyleUnderline"/>
        </w:rPr>
        <w:t xml:space="preserve"> at any level of reality </w:t>
      </w:r>
      <w:r w:rsidRPr="004C0578">
        <w:rPr>
          <w:rStyle w:val="StyleUnderline"/>
          <w:highlight w:val="cyan"/>
        </w:rPr>
        <w:t>we must</w:t>
      </w:r>
      <w:r w:rsidRPr="00935F42">
        <w:rPr>
          <w:sz w:val="16"/>
        </w:rPr>
        <w:t xml:space="preserve"> not only have a multi-level view of the reality but also </w:t>
      </w:r>
      <w:r w:rsidRPr="004C0578">
        <w:rPr>
          <w:rStyle w:val="StyleUnderline"/>
          <w:highlight w:val="cyan"/>
        </w:rPr>
        <w:t xml:space="preserve">know </w:t>
      </w:r>
      <w:r w:rsidRPr="004C0578">
        <w:rPr>
          <w:rStyle w:val="Emphasis"/>
          <w:highlight w:val="cyan"/>
        </w:rPr>
        <w:t>which methods</w:t>
      </w:r>
      <w:r w:rsidRPr="00935F42">
        <w:rPr>
          <w:sz w:val="16"/>
        </w:rPr>
        <w:t xml:space="preserve">, </w:t>
      </w:r>
      <w:r w:rsidRPr="004C0578">
        <w:rPr>
          <w:rStyle w:val="Emphasis"/>
          <w:highlight w:val="cyan"/>
        </w:rPr>
        <w:t>models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should be </w:t>
      </w:r>
      <w:r w:rsidRPr="004C0578">
        <w:rPr>
          <w:rStyle w:val="Emphasis"/>
          <w:highlight w:val="cyan"/>
        </w:rPr>
        <w:t>implemented</w:t>
      </w:r>
      <w:r w:rsidRPr="00935F42">
        <w:rPr>
          <w:sz w:val="16"/>
        </w:rPr>
        <w:t xml:space="preserve">, </w:t>
      </w:r>
      <w:r w:rsidRPr="004C0578">
        <w:rPr>
          <w:rStyle w:val="StyleUnderline"/>
          <w:highlight w:val="cyan"/>
        </w:rPr>
        <w:t xml:space="preserve">and at </w:t>
      </w:r>
      <w:r w:rsidRPr="004C0578">
        <w:rPr>
          <w:rStyle w:val="Emphasis"/>
          <w:highlight w:val="cyan"/>
        </w:rPr>
        <w:t>which level</w:t>
      </w:r>
      <w:r w:rsidRPr="00935F42">
        <w:rPr>
          <w:sz w:val="16"/>
        </w:rPr>
        <w:t xml:space="preserve">. To cut at the joints without splintering the bones </w:t>
      </w:r>
      <w:r w:rsidRPr="00140246">
        <w:rPr>
          <w:sz w:val="16"/>
        </w:rPr>
        <w:t>is a description of what engineers—as Plato’s good butchers—do.</w:t>
      </w:r>
    </w:p>
    <w:p w14:paraId="79E488A1" w14:textId="77777777" w:rsidR="003D598B" w:rsidRDefault="003D598B" w:rsidP="003D598B">
      <w:pPr>
        <w:rPr>
          <w:sz w:val="16"/>
          <w:szCs w:val="16"/>
        </w:rPr>
      </w:pPr>
      <w:r w:rsidRPr="00935F42">
        <w:rPr>
          <w:sz w:val="16"/>
          <w:szCs w:val="16"/>
        </w:rPr>
        <w:t xml:space="preserve">There are at least two other important tasks which are deeply entangled with the discipline and philosophy of engineering. One is the labour of modelling and the other, the design of approximation techniques. Michael Weisberg has recently written a wonderful book on models and modelling, a topic which in the past was not being taken seriously but was central to engineering. Weisberg elaborates why all our encounters with reality involve one or another kind of model, for example, descriptive, explanatory and predictive models. Even what we call empirical data are not ready-made, they are products of model projection, which means data can be distorted or even false data may be derived if the model is inadequate, too small or too big, misapplied to a target system or applied to a wrong sector of reality. The thing about models is that they are packed with all sorts of implicit and explicit theoretical, mathematical, logical and computational assumptions. Such assumptions encompass not just the model’s description but also the core of the model i.e. the structure and its interpretive factors or construals which include information about the scope, assignment, and fidelity criteria of the model itself. The latter criteria pertain to the exact information which specify the model’s representational, dynamic and resolution constraints for a given level or scale. Without proper attention to such details and the assumptions underlying them, all data and facts can be fundamentally distorted or erroneous. The whole myth of raw or pure data is perpetuated by people who have no clue about how data is mined—irrespective of what kind of data we are talking about. </w:t>
      </w:r>
    </w:p>
    <w:p w14:paraId="4F5A779B" w14:textId="77777777" w:rsidR="003D598B" w:rsidRPr="00935F42" w:rsidRDefault="003D598B" w:rsidP="003D598B">
      <w:pPr>
        <w:rPr>
          <w:sz w:val="16"/>
          <w:szCs w:val="16"/>
        </w:rPr>
      </w:pPr>
      <w:r w:rsidRPr="00935F42">
        <w:rPr>
          <w:sz w:val="16"/>
          <w:szCs w:val="16"/>
        </w:rPr>
        <w:t>The other task, the design of approximation techniques, is even trickier. Mark Wilson sums up the nature of the approximation techniques in his new book, Physics Avoidance. Engineers—like Ben Singleton’s designers as embodiments of metis or cunning intelligence—are adept at trickery, hacking the system and reality. They know that it is not the best solution to modify a given target system by intervening with lower levels or fine-grained scales (like for example, the atomic scale-length of a metal beam). Intervention at such bottom levels is rife for what Wilson calls computational hazards, due to extreme fine-grained details of lower levels, any attempt at modification and intervention will either fail or become sub-optimal. Not to mention that we often lack any solid grasp of lower level mechanisms, sometimes we don’t even have any indication as what these fine-grained scales are, we can only postulate them. So what engineers do is first they model scales or levels pertaining to the structure of the target system or the phenomenon in question. Such modelling always involves a controlled amount of simplification and/or idealization which can at a later time be revised or equipped with more details. Then, they think of how to carefully bridge lower levels to upper levels where the structure is less fine-grained and more accessible and more hospitable to intervention and modification. These bridges—which are essentially mixed-level in that they contain information regarding middle scales between the bottom and the top—are called approximation techniques. These are procedures by which engineers circumvent the messy problems of physics without forgetting about them. Such techniques allow engineers to modify a given system optimally without always the need to deal with all sorts of details which make intervention fundamentally impractical from an applied perspective, from the computational cost standpoint, etc.</w:t>
      </w:r>
    </w:p>
    <w:p w14:paraId="5CAB5D88" w14:textId="77777777" w:rsidR="003D598B" w:rsidRPr="00935F42" w:rsidRDefault="003D598B" w:rsidP="003D598B">
      <w:pPr>
        <w:rPr>
          <w:sz w:val="16"/>
          <w:szCs w:val="16"/>
        </w:rPr>
      </w:pPr>
      <w:r w:rsidRPr="00140246">
        <w:rPr>
          <w:sz w:val="16"/>
        </w:rPr>
        <w:t xml:space="preserve">Here, however, a problem arises that André Carus, in his critique of Wilson’s work, has elaborated with the utmost lucidity. What is this problem? It is the idea that </w:t>
      </w:r>
      <w:r w:rsidRPr="00935F42">
        <w:rPr>
          <w:sz w:val="16"/>
          <w:szCs w:val="16"/>
        </w:rPr>
        <w:t>engineering conceived this way would be anti-Enlightenment in the sense that all we can ever do is to reform our local concepts and descriptive pragmatic resources in a piecemeal manner, without hoping to achieve unification. We can no longer have ambitious concepts that can be applied across the board—those global concepts treasured by philosophers such as the Copernican imperative, reason, freedom, etc. Our situation is similar to that of a child who plays in the tub and is in command of a rubber duck. But, of course, the picture of reality is more like that a river where torrential flows, undertows, and chaotic behaviours take hold of the rubber duck. In order to make sure this rubber duck sails in the river, we can no longer adopt a global concept of sail or navigation. We should have atlases of local theory façades which are responsive to such turbulent quandaries. And of course, to conform to such a picture of reality, we can only develop local concepts and heuristic norms which are informational packages that reflect varying and non-unifiable perspectives such as the concept of hardness—as for example applied to a metal beam—which fundamentally varies across different scale-lengths of the metal structure.</w:t>
      </w:r>
    </w:p>
    <w:p w14:paraId="35301DA6" w14:textId="77777777" w:rsidR="003D598B" w:rsidRPr="00935F42" w:rsidRDefault="003D598B" w:rsidP="003D598B">
      <w:pPr>
        <w:rPr>
          <w:sz w:val="16"/>
          <w:szCs w:val="16"/>
        </w:rPr>
      </w:pPr>
      <w:r w:rsidRPr="00935F42">
        <w:rPr>
          <w:sz w:val="16"/>
          <w:szCs w:val="16"/>
        </w:rPr>
        <w:t>While I have a sympathy for such view, I believe Carus is right. Our encounters with reality are not merely such heuristic or pragmatic devices. Engineers always have a main solution—a global concept—in mind. Then they try to bring various real-time scenarios under it such that neither the global concept nor local pragmatic concepts are mutually exclusive but are rather mutually positively constraining and self-reinforcing. Engineering, in this sense, is about the commensuration of the local and the global, the ideal and the messy, the strategic and the tactical. Engineering, therefore, incorporates two senses of the Enlightenment’s rational reconstruction of the world or—to use Carnap’s later term—explication. One in the sense of realism and one in the sense of idealism, naturalism and constructivism. To reengineer and recognize reality, one can neither adopt a universal concept or paradigm nor just local and perspectival concepts. Both the overarching paradigm and local malleable solution are needed.</w:t>
      </w:r>
    </w:p>
    <w:p w14:paraId="11EE2AB8" w14:textId="77777777" w:rsidR="003D598B" w:rsidRPr="00140246" w:rsidRDefault="003D598B" w:rsidP="003D598B">
      <w:pPr>
        <w:rPr>
          <w:sz w:val="16"/>
        </w:rPr>
      </w:pPr>
      <w:r w:rsidRPr="00935F42">
        <w:rPr>
          <w:sz w:val="16"/>
          <w:szCs w:val="16"/>
        </w:rPr>
        <w:t>Now, as you asked, how do we adapt this engineering paradigm to politics? My friend Ray (Brassier) cautioned me regarding this unconditional espousal of engineering as a political method. I fully agree with him. Politics fundamentally differs from engineering from the perspective of norms of political action. The philosophically and politically informed</w:t>
      </w:r>
      <w:r w:rsidRPr="00935F42">
        <w:t xml:space="preserve"> </w:t>
      </w:r>
      <w:r w:rsidRPr="00140246">
        <w:rPr>
          <w:rStyle w:val="StyleUnderline"/>
        </w:rPr>
        <w:t xml:space="preserve">engineering as a </w:t>
      </w:r>
      <w:r w:rsidRPr="00935F42">
        <w:rPr>
          <w:rStyle w:val="Emphasis"/>
        </w:rPr>
        <w:t>political method</w:t>
      </w:r>
      <w:r w:rsidRPr="00140246">
        <w:rPr>
          <w:rStyle w:val="StyleUnderline"/>
        </w:rPr>
        <w:t xml:space="preserve"> is predicated on the </w:t>
      </w:r>
      <w:r w:rsidRPr="00DD3EC9">
        <w:rPr>
          <w:rStyle w:val="Emphasis"/>
        </w:rPr>
        <w:t>hard labour of politics</w:t>
      </w:r>
      <w:r w:rsidRPr="00140246">
        <w:rPr>
          <w:rStyle w:val="StyleUnderline"/>
        </w:rPr>
        <w:t xml:space="preserve"> which</w:t>
      </w:r>
      <w:r w:rsidRPr="00140246">
        <w:rPr>
          <w:sz w:val="16"/>
        </w:rPr>
        <w:t xml:space="preserve">, to a great degree, </w:t>
      </w:r>
      <w:r w:rsidRPr="00140246">
        <w:rPr>
          <w:rStyle w:val="StyleUnderline"/>
        </w:rPr>
        <w:t xml:space="preserve">consists of </w:t>
      </w:r>
      <w:r w:rsidRPr="00DD3EC9">
        <w:rPr>
          <w:rStyle w:val="Emphasis"/>
        </w:rPr>
        <w:t>diagnosing</w:t>
      </w:r>
      <w:r w:rsidRPr="00935F42">
        <w:rPr>
          <w:rStyle w:val="StyleUnderline"/>
        </w:rPr>
        <w:t xml:space="preserve"> our current situation an</w:t>
      </w:r>
      <w:r w:rsidRPr="00140246">
        <w:rPr>
          <w:rStyle w:val="StyleUnderline"/>
        </w:rPr>
        <w:t xml:space="preserve">d </w:t>
      </w:r>
      <w:r w:rsidRPr="00935F42">
        <w:rPr>
          <w:rStyle w:val="StyleUnderline"/>
        </w:rPr>
        <w:t xml:space="preserve">then deciding </w:t>
      </w:r>
      <w:r w:rsidRPr="00DD3EC9">
        <w:rPr>
          <w:rStyle w:val="Emphasis"/>
        </w:rPr>
        <w:t>how should we move forward</w:t>
      </w:r>
      <w:r w:rsidRPr="00935F42">
        <w:rPr>
          <w:sz w:val="16"/>
        </w:rPr>
        <w:t>, the work necessary for arriving the global concept</w:t>
      </w:r>
      <w:r w:rsidRPr="00140246">
        <w:rPr>
          <w:sz w:val="16"/>
        </w:rPr>
        <w:t xml:space="preserve">. However, </w:t>
      </w:r>
      <w:r w:rsidRPr="00935F42">
        <w:rPr>
          <w:sz w:val="16"/>
        </w:rPr>
        <w:t xml:space="preserve">I do disagree with the idea that unlike the realm of politics where “what ought to be done” is a matter of antagonism and consensus-building, engineering is centred on a pre-established conventional norm (i.e., this is what the system should do, or this is the agreed upon norm by which the system should behave). Even in engineering, we know that the system can have multiple diverging trajectories of evolution. </w:t>
      </w:r>
      <w:r w:rsidRPr="00140246">
        <w:rPr>
          <w:rStyle w:val="StyleUnderline"/>
        </w:rPr>
        <w:t xml:space="preserve">There is </w:t>
      </w:r>
      <w:r w:rsidRPr="003907A1">
        <w:rPr>
          <w:rStyle w:val="Emphasis"/>
        </w:rPr>
        <w:t>no pre-established norm</w:t>
      </w:r>
      <w:r w:rsidRPr="00140246">
        <w:rPr>
          <w:rStyle w:val="StyleUnderline"/>
        </w:rPr>
        <w:t xml:space="preserve"> or </w:t>
      </w:r>
      <w:r w:rsidRPr="003907A1">
        <w:rPr>
          <w:rStyle w:val="Emphasis"/>
        </w:rPr>
        <w:t>consensus</w:t>
      </w:r>
      <w:r w:rsidRPr="00140246">
        <w:rPr>
          <w:rStyle w:val="StyleUnderline"/>
        </w:rPr>
        <w:t xml:space="preserve"> as what the system is and how it should behave</w:t>
      </w:r>
      <w:r w:rsidRPr="00140246">
        <w:rPr>
          <w:sz w:val="16"/>
        </w:rPr>
        <w:t xml:space="preserve">. For engineers, </w:t>
      </w:r>
      <w:r w:rsidRPr="00140246">
        <w:rPr>
          <w:rStyle w:val="StyleUnderline"/>
        </w:rPr>
        <w:t xml:space="preserve">there is no pre-established function of a given system since such functions </w:t>
      </w:r>
      <w:r w:rsidRPr="003907A1">
        <w:rPr>
          <w:rStyle w:val="Emphasis"/>
        </w:rPr>
        <w:t>do change over time</w:t>
      </w:r>
      <w:r w:rsidRPr="00140246">
        <w:rPr>
          <w:rStyle w:val="StyleUnderline"/>
        </w:rPr>
        <w:t xml:space="preserve"> and </w:t>
      </w:r>
      <w:r w:rsidRPr="003907A1">
        <w:rPr>
          <w:rStyle w:val="Emphasis"/>
        </w:rPr>
        <w:t>in accordance with local contexts</w:t>
      </w:r>
      <w:r w:rsidRPr="00935F42">
        <w:rPr>
          <w:sz w:val="16"/>
        </w:rPr>
        <w:t xml:space="preserve">. Modelling a system is as daunting a task for engineers as it is for political theorists and activists to diagnose pathologies of society, and to find a way to eliminate them. </w:t>
      </w:r>
      <w:r w:rsidRPr="00140246">
        <w:rPr>
          <w:rStyle w:val="StyleUnderline"/>
        </w:rPr>
        <w:t xml:space="preserve">Reality is </w:t>
      </w:r>
      <w:r w:rsidRPr="003907A1">
        <w:rPr>
          <w:rStyle w:val="Emphasis"/>
        </w:rPr>
        <w:t>not a given totality</w:t>
      </w:r>
      <w:r w:rsidRPr="00935F42">
        <w:rPr>
          <w:sz w:val="16"/>
        </w:rPr>
        <w:t xml:space="preserve">: </w:t>
      </w:r>
      <w:r w:rsidRPr="00140246">
        <w:rPr>
          <w:rStyle w:val="StyleUnderline"/>
        </w:rPr>
        <w:t xml:space="preserve">sometimes you should approach it as a </w:t>
      </w:r>
      <w:r w:rsidRPr="003907A1">
        <w:rPr>
          <w:rStyle w:val="Emphasis"/>
        </w:rPr>
        <w:t>black box</w:t>
      </w:r>
      <w:r w:rsidRPr="00140246">
        <w:rPr>
          <w:rStyle w:val="StyleUnderline"/>
        </w:rPr>
        <w:t xml:space="preserve"> that can only be unveiled by </w:t>
      </w:r>
      <w:r w:rsidRPr="003907A1">
        <w:rPr>
          <w:rStyle w:val="Emphasis"/>
        </w:rPr>
        <w:t>systematically playing</w:t>
      </w:r>
      <w:r w:rsidRPr="00140246">
        <w:rPr>
          <w:rStyle w:val="StyleUnderline"/>
        </w:rPr>
        <w:t xml:space="preserve"> or </w:t>
      </w:r>
      <w:r w:rsidRPr="003907A1">
        <w:rPr>
          <w:rStyle w:val="Emphasis"/>
        </w:rPr>
        <w:t>intervening</w:t>
      </w:r>
      <w:r w:rsidRPr="00935F42">
        <w:rPr>
          <w:rStyle w:val="StyleUnderline"/>
        </w:rPr>
        <w:t xml:space="preserve"> with it</w:t>
      </w:r>
      <w:r w:rsidRPr="00935F42">
        <w:rPr>
          <w:sz w:val="16"/>
        </w:rPr>
        <w:t xml:space="preserve">. </w:t>
      </w:r>
      <w:r w:rsidRPr="00140246">
        <w:rPr>
          <w:rStyle w:val="StyleUnderline"/>
        </w:rPr>
        <w:t>Other times</w:t>
      </w:r>
      <w:r w:rsidRPr="00935F42">
        <w:rPr>
          <w:sz w:val="16"/>
        </w:rPr>
        <w:t xml:space="preserve">, </w:t>
      </w:r>
      <w:r w:rsidRPr="00140246">
        <w:rPr>
          <w:rStyle w:val="StyleUnderline"/>
        </w:rPr>
        <w:t xml:space="preserve">you should do </w:t>
      </w:r>
      <w:r w:rsidRPr="00935F42">
        <w:rPr>
          <w:rStyle w:val="StyleUnderline"/>
        </w:rPr>
        <w:t xml:space="preserve">the hard work of </w:t>
      </w:r>
      <w:r w:rsidRPr="003907A1">
        <w:rPr>
          <w:rStyle w:val="Emphasis"/>
        </w:rPr>
        <w:t>modelling under epistemological constraints</w:t>
      </w:r>
      <w:r w:rsidRPr="00140246">
        <w:rPr>
          <w:sz w:val="16"/>
        </w:rPr>
        <w:t>.  All in all, the task is to integrate global concepts with contrasting local concepts.</w:t>
      </w:r>
    </w:p>
    <w:p w14:paraId="78E99E45" w14:textId="77777777" w:rsidR="003D598B" w:rsidRPr="00140246" w:rsidRDefault="003D598B" w:rsidP="003D598B">
      <w:pPr>
        <w:rPr>
          <w:rStyle w:val="StyleUnderline"/>
        </w:rPr>
      </w:pPr>
      <w:r w:rsidRPr="00140246">
        <w:rPr>
          <w:sz w:val="16"/>
        </w:rPr>
        <w:t xml:space="preserve">So yes, in response to your question I take the paradigm of engineering as a profoundly composite—epistemological and practical—way of thinking about the world. And </w:t>
      </w:r>
      <w:r w:rsidRPr="00140246">
        <w:rPr>
          <w:rStyle w:val="StyleUnderline"/>
        </w:rPr>
        <w:t>this</w:t>
      </w:r>
      <w:r w:rsidRPr="00140246">
        <w:rPr>
          <w:sz w:val="16"/>
        </w:rPr>
        <w:t xml:space="preserve"> also </w:t>
      </w:r>
      <w:r w:rsidRPr="00140246">
        <w:rPr>
          <w:rStyle w:val="StyleUnderline"/>
        </w:rPr>
        <w:t>leads</w:t>
      </w:r>
      <w:r w:rsidRPr="00140246">
        <w:rPr>
          <w:sz w:val="16"/>
        </w:rPr>
        <w:t xml:space="preserve"> me </w:t>
      </w:r>
      <w:r w:rsidRPr="00140246">
        <w:rPr>
          <w:rStyle w:val="StyleUnderline"/>
        </w:rPr>
        <w:t>to</w:t>
      </w:r>
      <w:r w:rsidRPr="00140246">
        <w:rPr>
          <w:sz w:val="16"/>
        </w:rPr>
        <w:t xml:space="preserve"> finally answer the question you posed earlier regarding what can be </w:t>
      </w:r>
      <w:r w:rsidRPr="00140246">
        <w:rPr>
          <w:rStyle w:val="StyleUnderline"/>
        </w:rPr>
        <w:t xml:space="preserve">the </w:t>
      </w:r>
      <w:r w:rsidRPr="003907A1">
        <w:rPr>
          <w:rStyle w:val="Emphasis"/>
        </w:rPr>
        <w:t>concrete way</w:t>
      </w:r>
      <w:r w:rsidRPr="00140246">
        <w:rPr>
          <w:rStyle w:val="StyleUnderline"/>
        </w:rPr>
        <w:t xml:space="preserve"> of getting political ambitions done</w:t>
      </w:r>
      <w:r w:rsidRPr="00935F42">
        <w:rPr>
          <w:sz w:val="16"/>
        </w:rPr>
        <w:t xml:space="preserve">. </w:t>
      </w:r>
      <w:r w:rsidRPr="004C0578">
        <w:rPr>
          <w:rStyle w:val="StyleUnderline"/>
          <w:highlight w:val="cyan"/>
        </w:rPr>
        <w:t xml:space="preserve">Our </w:t>
      </w:r>
      <w:r w:rsidRPr="004C0578">
        <w:rPr>
          <w:rStyle w:val="Emphasis"/>
          <w:highlight w:val="cyan"/>
        </w:rPr>
        <w:t>first step</w:t>
      </w:r>
      <w:r w:rsidRPr="00935F42">
        <w:rPr>
          <w:rStyle w:val="StyleUnderline"/>
        </w:rPr>
        <w:t xml:space="preserve"> in a </w:t>
      </w:r>
      <w:r w:rsidRPr="003907A1">
        <w:rPr>
          <w:rStyle w:val="Emphasis"/>
        </w:rPr>
        <w:t>concrete political project</w:t>
      </w:r>
      <w:r w:rsidRPr="00140246">
        <w:rPr>
          <w:rStyle w:val="StyleUnderline"/>
        </w:rPr>
        <w:t xml:space="preserve"> </w:t>
      </w:r>
      <w:r w:rsidRPr="004C0578">
        <w:rPr>
          <w:rStyle w:val="StyleUnderline"/>
          <w:highlight w:val="cyan"/>
        </w:rPr>
        <w:t>should be</w:t>
      </w:r>
      <w:r w:rsidRPr="00140246">
        <w:rPr>
          <w:rStyle w:val="StyleUnderline"/>
        </w:rPr>
        <w:t xml:space="preserve"> focused </w:t>
      </w:r>
      <w:r w:rsidRPr="00935F42">
        <w:rPr>
          <w:rStyle w:val="StyleUnderline"/>
        </w:rPr>
        <w:t xml:space="preserve">on </w:t>
      </w:r>
      <w:r w:rsidRPr="004C0578">
        <w:rPr>
          <w:rStyle w:val="StyleUnderline"/>
          <w:highlight w:val="cyan"/>
        </w:rPr>
        <w:t xml:space="preserve">diagnosing the </w:t>
      </w:r>
      <w:r w:rsidRPr="004C0578">
        <w:rPr>
          <w:rStyle w:val="Emphasis"/>
          <w:sz w:val="30"/>
          <w:szCs w:val="30"/>
          <w:highlight w:val="cyan"/>
        </w:rPr>
        <w:t>precise causal mechanism responsible</w:t>
      </w:r>
      <w:r w:rsidRPr="004C0578">
        <w:rPr>
          <w:rStyle w:val="StyleUnderline"/>
          <w:highlight w:val="cyan"/>
        </w:rPr>
        <w:t xml:space="preserve"> for the </w:t>
      </w:r>
      <w:r w:rsidRPr="004C0578">
        <w:rPr>
          <w:rStyle w:val="Emphasis"/>
          <w:sz w:val="30"/>
          <w:szCs w:val="30"/>
          <w:highlight w:val="cyan"/>
        </w:rPr>
        <w:t>pathologies of individuation</w:t>
      </w:r>
      <w:r w:rsidRPr="008668FA">
        <w:rPr>
          <w:sz w:val="16"/>
        </w:rPr>
        <w:t xml:space="preserve">, </w:t>
      </w:r>
      <w:r w:rsidRPr="00140246">
        <w:rPr>
          <w:rStyle w:val="StyleUnderline"/>
        </w:rPr>
        <w:t xml:space="preserve">to </w:t>
      </w:r>
      <w:r w:rsidRPr="004C0578">
        <w:rPr>
          <w:rStyle w:val="Emphasis"/>
          <w:highlight w:val="cyan"/>
        </w:rPr>
        <w:t>detect the levels</w:t>
      </w:r>
      <w:r w:rsidRPr="004C0578">
        <w:rPr>
          <w:rStyle w:val="StyleUnderline"/>
          <w:highlight w:val="cyan"/>
        </w:rPr>
        <w:t xml:space="preserve"> at which such</w:t>
      </w:r>
      <w:r w:rsidRPr="00140246">
        <w:rPr>
          <w:rStyle w:val="StyleUnderline"/>
        </w:rPr>
        <w:t xml:space="preserve"> mechanism </w:t>
      </w:r>
      <w:r w:rsidRPr="004C0578">
        <w:rPr>
          <w:rStyle w:val="StyleUnderline"/>
          <w:highlight w:val="cyan"/>
        </w:rPr>
        <w:t xml:space="preserve">are </w:t>
      </w:r>
      <w:r w:rsidRPr="004C0578">
        <w:rPr>
          <w:rStyle w:val="Emphasis"/>
          <w:highlight w:val="cyan"/>
        </w:rPr>
        <w:t>entrenched</w:t>
      </w:r>
      <w:r w:rsidRPr="008668FA">
        <w:rPr>
          <w:sz w:val="16"/>
        </w:rPr>
        <w:t xml:space="preserve">, </w:t>
      </w:r>
      <w:r w:rsidRPr="00140246">
        <w:rPr>
          <w:rStyle w:val="StyleUnderline"/>
        </w:rPr>
        <w:t xml:space="preserve">and </w:t>
      </w:r>
      <w:r w:rsidRPr="004C0578">
        <w:rPr>
          <w:rStyle w:val="StyleUnderline"/>
          <w:highlight w:val="cyan"/>
        </w:rPr>
        <w:t>then</w:t>
      </w:r>
      <w:r w:rsidRPr="00140246">
        <w:rPr>
          <w:rStyle w:val="StyleUnderline"/>
        </w:rPr>
        <w:t xml:space="preserve"> proceed </w:t>
      </w:r>
      <w:r w:rsidRPr="00935F42">
        <w:rPr>
          <w:rStyle w:val="StyleUnderline"/>
        </w:rPr>
        <w:t xml:space="preserve">to </w:t>
      </w:r>
      <w:r w:rsidRPr="004C0578">
        <w:rPr>
          <w:rStyle w:val="StyleUnderline"/>
          <w:highlight w:val="cyan"/>
        </w:rPr>
        <w:t xml:space="preserve">develop </w:t>
      </w:r>
      <w:r w:rsidRPr="004C0578">
        <w:rPr>
          <w:rStyle w:val="Emphasis"/>
          <w:highlight w:val="cyan"/>
        </w:rPr>
        <w:t>tools to intervene</w:t>
      </w:r>
      <w:r w:rsidRPr="00140246">
        <w:rPr>
          <w:rStyle w:val="StyleUnderline"/>
        </w:rPr>
        <w:t xml:space="preserve"> at those </w:t>
      </w:r>
      <w:r w:rsidRPr="00935F42">
        <w:rPr>
          <w:rStyle w:val="Emphasis"/>
        </w:rPr>
        <w:t>exact levels</w:t>
      </w:r>
      <w:r w:rsidRPr="008668FA">
        <w:rPr>
          <w:sz w:val="16"/>
        </w:rPr>
        <w:t>—</w:t>
      </w:r>
      <w:r w:rsidRPr="004C0578">
        <w:rPr>
          <w:rStyle w:val="StyleUnderline"/>
          <w:highlight w:val="cyan"/>
        </w:rPr>
        <w:t xml:space="preserve">like an </w:t>
      </w:r>
      <w:r w:rsidRPr="004C0578">
        <w:rPr>
          <w:rStyle w:val="Emphasis"/>
          <w:highlight w:val="cyan"/>
        </w:rPr>
        <w:t>engineer</w:t>
      </w:r>
      <w:r w:rsidRPr="00935F42">
        <w:rPr>
          <w:sz w:val="16"/>
        </w:rPr>
        <w:t xml:space="preserve">. </w:t>
      </w:r>
      <w:r w:rsidRPr="00140246">
        <w:rPr>
          <w:rStyle w:val="StyleUnderline"/>
        </w:rPr>
        <w:t xml:space="preserve">If you </w:t>
      </w:r>
      <w:r w:rsidRPr="003907A1">
        <w:rPr>
          <w:rStyle w:val="Emphasis"/>
        </w:rPr>
        <w:t>don’t have the adequate tools</w:t>
      </w:r>
      <w:r w:rsidRPr="003907A1">
        <w:rPr>
          <w:rStyle w:val="StyleUnderline"/>
        </w:rPr>
        <w:t xml:space="preserve"> to in</w:t>
      </w:r>
      <w:r w:rsidRPr="00140246">
        <w:rPr>
          <w:rStyle w:val="StyleUnderline"/>
        </w:rPr>
        <w:t>tervene at that level</w:t>
      </w:r>
      <w:r w:rsidRPr="00935F42">
        <w:rPr>
          <w:sz w:val="16"/>
        </w:rPr>
        <w:t xml:space="preserve">, </w:t>
      </w:r>
      <w:r w:rsidRPr="00140246">
        <w:rPr>
          <w:rStyle w:val="StyleUnderline"/>
        </w:rPr>
        <w:t xml:space="preserve">then </w:t>
      </w:r>
      <w:r w:rsidRPr="00935F42">
        <w:rPr>
          <w:rStyle w:val="StyleUnderline"/>
        </w:rPr>
        <w:t xml:space="preserve">devise </w:t>
      </w:r>
      <w:r w:rsidRPr="003907A1">
        <w:rPr>
          <w:rStyle w:val="Emphasis"/>
        </w:rPr>
        <w:t>approximation techniques</w:t>
      </w:r>
      <w:r w:rsidRPr="00935F42">
        <w:rPr>
          <w:sz w:val="16"/>
        </w:rPr>
        <w:t xml:space="preserve">, </w:t>
      </w:r>
      <w:r w:rsidRPr="00140246">
        <w:rPr>
          <w:rStyle w:val="StyleUnderline"/>
        </w:rPr>
        <w:t xml:space="preserve">resolve the problem at a </w:t>
      </w:r>
      <w:r w:rsidRPr="003907A1">
        <w:rPr>
          <w:rStyle w:val="Emphasis"/>
        </w:rPr>
        <w:t>different level</w:t>
      </w:r>
      <w:r w:rsidRPr="00935F42">
        <w:rPr>
          <w:sz w:val="16"/>
        </w:rPr>
        <w:t xml:space="preserve">. And, again like an engineer, </w:t>
      </w:r>
      <w:r w:rsidRPr="00140246">
        <w:rPr>
          <w:rStyle w:val="StyleUnderline"/>
        </w:rPr>
        <w:t xml:space="preserve">attempt to </w:t>
      </w:r>
      <w:r w:rsidRPr="004C0578">
        <w:rPr>
          <w:rStyle w:val="Emphasis"/>
          <w:sz w:val="30"/>
          <w:szCs w:val="30"/>
          <w:highlight w:val="cyan"/>
        </w:rPr>
        <w:t>lay out the logic(s)</w:t>
      </w:r>
      <w:r w:rsidRPr="00140246">
        <w:rPr>
          <w:rStyle w:val="StyleUnderline"/>
        </w:rPr>
        <w:t xml:space="preserve"> of existing worlds at different scales</w:t>
      </w:r>
      <w:r w:rsidRPr="00935F42">
        <w:rPr>
          <w:sz w:val="16"/>
        </w:rPr>
        <w:t xml:space="preserve">. </w:t>
      </w:r>
      <w:r w:rsidRPr="00935F42">
        <w:rPr>
          <w:rStyle w:val="StyleUnderline"/>
        </w:rPr>
        <w:t xml:space="preserve">Make </w:t>
      </w:r>
      <w:r w:rsidRPr="003907A1">
        <w:rPr>
          <w:rStyle w:val="Emphasis"/>
        </w:rPr>
        <w:t>new tools</w:t>
      </w:r>
      <w:r w:rsidRPr="00935F42">
        <w:rPr>
          <w:rStyle w:val="StyleUnderline"/>
        </w:rPr>
        <w:t xml:space="preserve"> </w:t>
      </w:r>
      <w:r w:rsidRPr="004C0578">
        <w:rPr>
          <w:rStyle w:val="StyleUnderline"/>
          <w:highlight w:val="cyan"/>
        </w:rPr>
        <w:t xml:space="preserve">to construct </w:t>
      </w:r>
      <w:r w:rsidRPr="004C0578">
        <w:rPr>
          <w:rStyle w:val="Emphasis"/>
          <w:highlight w:val="cyan"/>
        </w:rPr>
        <w:t>new worlds</w:t>
      </w:r>
      <w:r w:rsidRPr="004C0578">
        <w:rPr>
          <w:rStyle w:val="StyleUnderline"/>
          <w:highlight w:val="cyan"/>
        </w:rPr>
        <w:t xml:space="preserve"> from the </w:t>
      </w:r>
      <w:r w:rsidRPr="004C0578">
        <w:rPr>
          <w:rStyle w:val="Emphasis"/>
          <w:highlight w:val="cyan"/>
        </w:rPr>
        <w:t>detritus</w:t>
      </w:r>
      <w:r w:rsidRPr="004C0578">
        <w:rPr>
          <w:rStyle w:val="StyleUnderline"/>
          <w:highlight w:val="cyan"/>
        </w:rPr>
        <w:t xml:space="preserve"> of the old</w:t>
      </w:r>
      <w:r w:rsidRPr="00935F42">
        <w:rPr>
          <w:rStyle w:val="StyleUnderline"/>
        </w:rPr>
        <w:t xml:space="preserve"> one</w:t>
      </w:r>
      <w:r w:rsidRPr="00935F42">
        <w:rPr>
          <w:sz w:val="16"/>
        </w:rPr>
        <w:t xml:space="preserve">. </w:t>
      </w:r>
      <w:r w:rsidRPr="00140246">
        <w:rPr>
          <w:rStyle w:val="StyleUnderline"/>
        </w:rPr>
        <w:t xml:space="preserve">The new different world is not a </w:t>
      </w:r>
      <w:r w:rsidRPr="00935F42">
        <w:rPr>
          <w:rStyle w:val="Emphasis"/>
        </w:rPr>
        <w:t>miracle</w:t>
      </w:r>
      <w:r w:rsidRPr="00140246">
        <w:rPr>
          <w:sz w:val="16"/>
        </w:rPr>
        <w:t xml:space="preserve"> or a religious afterlife, </w:t>
      </w:r>
      <w:r w:rsidRPr="00140246">
        <w:rPr>
          <w:rStyle w:val="StyleUnderline"/>
        </w:rPr>
        <w:t xml:space="preserve">it is a world </w:t>
      </w:r>
      <w:r w:rsidRPr="003907A1">
        <w:rPr>
          <w:rStyle w:val="Emphasis"/>
        </w:rPr>
        <w:t>engineered</w:t>
      </w:r>
      <w:r w:rsidRPr="00935F42">
        <w:rPr>
          <w:rStyle w:val="StyleUnderline"/>
        </w:rPr>
        <w:t xml:space="preserve"> from what is </w:t>
      </w:r>
      <w:r w:rsidRPr="003907A1">
        <w:rPr>
          <w:rStyle w:val="Emphasis"/>
        </w:rPr>
        <w:t>available</w:t>
      </w:r>
      <w:r w:rsidRPr="00935F42">
        <w:rPr>
          <w:rStyle w:val="StyleUnderline"/>
        </w:rPr>
        <w:t xml:space="preserve"> to us</w:t>
      </w:r>
      <w:r w:rsidRPr="00140246">
        <w:rPr>
          <w:sz w:val="16"/>
        </w:rPr>
        <w:t xml:space="preserve">. To recapitulate, </w:t>
      </w:r>
      <w:r w:rsidRPr="004C0578">
        <w:rPr>
          <w:rStyle w:val="StyleUnderline"/>
          <w:highlight w:val="cyan"/>
        </w:rPr>
        <w:t xml:space="preserve">we need to </w:t>
      </w:r>
      <w:r w:rsidRPr="004C0578">
        <w:rPr>
          <w:rStyle w:val="Emphasis"/>
          <w:highlight w:val="cyan"/>
        </w:rPr>
        <w:t>first understand</w:t>
      </w:r>
      <w:r w:rsidRPr="00935F42">
        <w:rPr>
          <w:rStyle w:val="StyleUnderline"/>
        </w:rPr>
        <w:t xml:space="preserve"> the</w:t>
      </w:r>
      <w:r w:rsidRPr="00935F42">
        <w:rPr>
          <w:sz w:val="16"/>
        </w:rPr>
        <w:t xml:space="preserve"> plural </w:t>
      </w:r>
      <w:r w:rsidRPr="004C0578">
        <w:rPr>
          <w:rStyle w:val="Emphasis"/>
          <w:highlight w:val="cyan"/>
        </w:rPr>
        <w:t>logics</w:t>
      </w:r>
      <w:r w:rsidRPr="00140246">
        <w:rPr>
          <w:rStyle w:val="StyleUnderline"/>
        </w:rPr>
        <w:t xml:space="preserve"> of this world</w:t>
      </w:r>
      <w:r w:rsidRPr="00140246">
        <w:rPr>
          <w:sz w:val="16"/>
        </w:rPr>
        <w:t xml:space="preserve"> almost like the multi-level ontologies of information science </w:t>
      </w:r>
      <w:r w:rsidRPr="004C0578">
        <w:rPr>
          <w:rStyle w:val="StyleUnderline"/>
          <w:highlight w:val="cyan"/>
        </w:rPr>
        <w:t>to</w:t>
      </w:r>
      <w:r w:rsidRPr="00140246">
        <w:rPr>
          <w:rStyle w:val="StyleUnderline"/>
        </w:rPr>
        <w:t xml:space="preserve"> </w:t>
      </w:r>
      <w:r w:rsidRPr="00935F42">
        <w:rPr>
          <w:rStyle w:val="StyleUnderline"/>
        </w:rPr>
        <w:t xml:space="preserve">even </w:t>
      </w:r>
      <w:r w:rsidRPr="003907A1">
        <w:rPr>
          <w:rStyle w:val="Emphasis"/>
        </w:rPr>
        <w:t>think</w:t>
      </w:r>
      <w:r w:rsidRPr="00935F42">
        <w:rPr>
          <w:rStyle w:val="StyleUnderline"/>
        </w:rPr>
        <w:t xml:space="preserve"> what ought to be done an</w:t>
      </w:r>
      <w:r w:rsidRPr="00140246">
        <w:rPr>
          <w:rStyle w:val="StyleUnderline"/>
        </w:rPr>
        <w:t xml:space="preserve">d </w:t>
      </w:r>
      <w:r w:rsidRPr="004C0578">
        <w:rPr>
          <w:rStyle w:val="StyleUnderline"/>
          <w:highlight w:val="cyan"/>
        </w:rPr>
        <w:t>decide</w:t>
      </w:r>
      <w:r w:rsidRPr="00935F42">
        <w:rPr>
          <w:rStyle w:val="StyleUnderline"/>
        </w:rPr>
        <w:t xml:space="preserve"> </w:t>
      </w:r>
      <w:r w:rsidRPr="003907A1">
        <w:rPr>
          <w:rStyle w:val="Emphasis"/>
        </w:rPr>
        <w:t xml:space="preserve">exactly </w:t>
      </w:r>
      <w:r w:rsidRPr="004C0578">
        <w:rPr>
          <w:rStyle w:val="Emphasis"/>
          <w:highlight w:val="cyan"/>
        </w:rPr>
        <w:t>what methods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at </w:t>
      </w:r>
      <w:r w:rsidRPr="004C0578">
        <w:rPr>
          <w:rStyle w:val="Emphasis"/>
          <w:highlight w:val="cyan"/>
        </w:rPr>
        <w:t>what level</w:t>
      </w:r>
      <w:r w:rsidRPr="00935F42">
        <w:rPr>
          <w:rStyle w:val="StyleUnderline"/>
        </w:rPr>
        <w:t xml:space="preserve"> should be exercised</w:t>
      </w:r>
      <w:r w:rsidRPr="00935F42">
        <w:rPr>
          <w:sz w:val="16"/>
        </w:rPr>
        <w:t>.</w:t>
      </w:r>
    </w:p>
    <w:p w14:paraId="3569BD92" w14:textId="77777777" w:rsidR="003D598B" w:rsidRDefault="003D598B" w:rsidP="003D598B"/>
    <w:p w14:paraId="3A04C8AE" w14:textId="6F9B638C" w:rsidR="003D598B" w:rsidRDefault="00E30831" w:rsidP="00E30831">
      <w:pPr>
        <w:pStyle w:val="Heading3"/>
      </w:pPr>
      <w:r>
        <w:t>Cap good</w:t>
      </w:r>
    </w:p>
    <w:p w14:paraId="2579CDF4" w14:textId="77777777" w:rsidR="003D598B" w:rsidRDefault="003D598B" w:rsidP="003D598B">
      <w:pPr>
        <w:pStyle w:val="Heading4"/>
      </w:pPr>
      <w:bookmarkStart w:id="0" w:name="_Hlk87685851"/>
      <w:r>
        <w:t xml:space="preserve">Capitalist </w:t>
      </w:r>
      <w:r>
        <w:rPr>
          <w:u w:val="single"/>
        </w:rPr>
        <w:t>market forces</w:t>
      </w:r>
      <w:r>
        <w:t xml:space="preserve"> are the </w:t>
      </w:r>
      <w:r w:rsidRPr="00011E6F">
        <w:rPr>
          <w:u w:val="single"/>
        </w:rPr>
        <w:t>best chance</w:t>
      </w:r>
      <w:r>
        <w:t xml:space="preserve"> to solve climate change---we have </w:t>
      </w:r>
      <w:r w:rsidRPr="00993D28">
        <w:rPr>
          <w:u w:val="single"/>
        </w:rPr>
        <w:t>time</w:t>
      </w:r>
      <w:r>
        <w:t xml:space="preserve"> for </w:t>
      </w:r>
      <w:r w:rsidRPr="00993D28">
        <w:rPr>
          <w:u w:val="single"/>
        </w:rPr>
        <w:t>transition</w:t>
      </w:r>
      <w:r>
        <w:t xml:space="preserve"> which is occurring globally. The alternative is </w:t>
      </w:r>
      <w:r w:rsidRPr="002F3F99">
        <w:rPr>
          <w:u w:val="single"/>
        </w:rPr>
        <w:t>impossible</w:t>
      </w:r>
      <w:r>
        <w:t xml:space="preserve"> condemns billions to </w:t>
      </w:r>
      <w:r w:rsidRPr="00993D28">
        <w:rPr>
          <w:u w:val="single"/>
        </w:rPr>
        <w:t>suffering</w:t>
      </w:r>
      <w:r>
        <w:t xml:space="preserve"> and </w:t>
      </w:r>
      <w:r w:rsidRPr="00993D28">
        <w:rPr>
          <w:u w:val="single"/>
        </w:rPr>
        <w:t>starvation</w:t>
      </w:r>
      <w:r>
        <w:t xml:space="preserve">. </w:t>
      </w:r>
    </w:p>
    <w:p w14:paraId="4CDEDCF6" w14:textId="77777777" w:rsidR="003D598B" w:rsidRPr="00187A88" w:rsidRDefault="003D598B" w:rsidP="003D598B">
      <w:r>
        <w:rPr>
          <w:rStyle w:val="Style13ptBold"/>
        </w:rPr>
        <w:t>Hill</w:t>
      </w:r>
      <w:r w:rsidRPr="00187A88">
        <w:rPr>
          <w:rStyle w:val="Style13ptBold"/>
        </w:rPr>
        <w:t xml:space="preserve"> </w:t>
      </w:r>
      <w:r w:rsidRPr="007C12DC">
        <w:rPr>
          <w:rStyle w:val="Style13ptBold"/>
        </w:rPr>
        <w:t>‘20</w:t>
      </w:r>
      <w:r>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1CCFB99D" w14:textId="77777777" w:rsidR="003D598B" w:rsidRPr="007C12DC" w:rsidRDefault="003D598B" w:rsidP="003D598B">
      <w:pPr>
        <w:rPr>
          <w:sz w:val="16"/>
        </w:rPr>
      </w:pPr>
      <w:r w:rsidRPr="00A8025F">
        <w:rPr>
          <w:rStyle w:val="StyleUnderline"/>
        </w:rPr>
        <w:t>While</w:t>
      </w:r>
      <w:r w:rsidRPr="007C12DC">
        <w:rPr>
          <w:sz w:val="16"/>
        </w:rPr>
        <w:t xml:space="preserve"> the global </w:t>
      </w:r>
      <w:r w:rsidRPr="007C12DC">
        <w:rPr>
          <w:rStyle w:val="StyleUnderline"/>
          <w:highlight w:val="cyan"/>
        </w:rPr>
        <w:t>coronavirus</w:t>
      </w:r>
      <w:r w:rsidRPr="007C12DC">
        <w:rPr>
          <w:sz w:val="16"/>
        </w:rPr>
        <w:t xml:space="preserve"> pandemic has </w:t>
      </w:r>
      <w:r w:rsidRPr="007C12DC">
        <w:rPr>
          <w:rStyle w:val="StyleUnderline"/>
          <w:highlight w:val="cyan"/>
        </w:rPr>
        <w:t>diverted attention</w:t>
      </w:r>
      <w:r w:rsidRPr="00A8025F">
        <w:rPr>
          <w:rStyle w:val="StyleUnderline"/>
        </w:rPr>
        <w:t xml:space="preserve"> away </w:t>
      </w:r>
      <w:r w:rsidRPr="007C12DC">
        <w:rPr>
          <w:rStyle w:val="StyleUnderline"/>
          <w:highlight w:val="cyan"/>
        </w:rPr>
        <w:t>from</w:t>
      </w:r>
      <w:r w:rsidRPr="007C12DC">
        <w:rPr>
          <w:sz w:val="16"/>
        </w:rPr>
        <w:t xml:space="preserve"> the fraught issue of </w:t>
      </w:r>
      <w:r w:rsidRPr="007C12DC">
        <w:rPr>
          <w:rStyle w:val="StyleUnderline"/>
          <w:highlight w:val="cyan"/>
        </w:rPr>
        <w:t>climate</w:t>
      </w:r>
      <w:r w:rsidRPr="00A8025F">
        <w:rPr>
          <w:rStyle w:val="StyleUnderline"/>
        </w:rPr>
        <w:t xml:space="preserve"> change</w:t>
      </w:r>
      <w:r w:rsidRPr="007C12DC">
        <w:rPr>
          <w:sz w:val="16"/>
        </w:rPr>
        <w:t xml:space="preserve"> and what to do about it, the </w:t>
      </w:r>
      <w:r w:rsidRPr="007C12DC">
        <w:rPr>
          <w:rStyle w:val="StyleUnderline"/>
          <w:highlight w:val="cyan"/>
        </w:rPr>
        <w:t>environmental</w:t>
      </w:r>
      <w:r w:rsidRPr="00A8025F">
        <w:rPr>
          <w:rStyle w:val="StyleUnderline"/>
        </w:rPr>
        <w:t xml:space="preserve"> activism</w:t>
      </w:r>
      <w:r w:rsidRPr="007C12DC">
        <w:rPr>
          <w:rStyle w:val="StyleUnderline"/>
        </w:rPr>
        <w:t xml:space="preserve"> of </w:t>
      </w:r>
      <w:r w:rsidRPr="007C12DC">
        <w:rPr>
          <w:rStyle w:val="StyleUnderline"/>
          <w:highlight w:val="cyan"/>
        </w:rPr>
        <w:t>groups</w:t>
      </w:r>
      <w:r w:rsidRPr="007C12DC">
        <w:rPr>
          <w:sz w:val="16"/>
        </w:rPr>
        <w:t xml:space="preserve"> such as Extinction Rebellion (XR) </w:t>
      </w:r>
      <w:r w:rsidRPr="00A8025F">
        <w:rPr>
          <w:rStyle w:val="StyleUnderline"/>
        </w:rPr>
        <w:t>has continued</w:t>
      </w:r>
      <w:r w:rsidRPr="007C12DC">
        <w:rPr>
          <w:sz w:val="16"/>
        </w:rPr>
        <w:t xml:space="preserve"> to simmer. In fact, this year XR has blended with the Black Lives Matter (BLM) movement such that explicitly anti-capitalist environmental protest and anti-patriarchal, anti-colonial wokery have become intimately entwined. </w:t>
      </w:r>
      <w:r w:rsidRPr="00A8025F">
        <w:rPr>
          <w:rStyle w:val="StyleUnderline"/>
        </w:rPr>
        <w:t>The</w:t>
      </w:r>
      <w:r w:rsidRPr="007C12DC">
        <w:rPr>
          <w:sz w:val="16"/>
        </w:rPr>
        <w:t xml:space="preserve"> underlying </w:t>
      </w:r>
      <w:r w:rsidRPr="00A8025F">
        <w:rPr>
          <w:rStyle w:val="StyleUnderline"/>
        </w:rPr>
        <w:t>message</w:t>
      </w:r>
      <w:r w:rsidRPr="007C12DC">
        <w:rPr>
          <w:sz w:val="16"/>
        </w:rPr>
        <w:t xml:space="preserve"> is: </w:t>
      </w:r>
      <w:r w:rsidRPr="00A8025F">
        <w:rPr>
          <w:rStyle w:val="StyleUnderline"/>
        </w:rPr>
        <w:t>If you want to save the planet</w:t>
      </w:r>
      <w:r w:rsidRPr="007C12DC">
        <w:rPr>
          <w:sz w:val="16"/>
        </w:rPr>
        <w:t xml:space="preserve"> you have to </w:t>
      </w:r>
      <w:r w:rsidRPr="00A8025F">
        <w:rPr>
          <w:rStyle w:val="StyleUnderline"/>
        </w:rPr>
        <w:t>change the system</w:t>
      </w:r>
      <w:r w:rsidRPr="007C12DC">
        <w:rPr>
          <w:sz w:val="16"/>
        </w:rPr>
        <w:t>. In practice, all protest movements have many threads – just look at the two-year campaign of the gilets jaunes in France – but the unifying thread is always resentment.</w:t>
      </w:r>
    </w:p>
    <w:p w14:paraId="68107341" w14:textId="77777777" w:rsidR="003D598B" w:rsidRPr="007C12DC" w:rsidRDefault="003D598B" w:rsidP="003D598B">
      <w:pPr>
        <w:rPr>
          <w:sz w:val="16"/>
        </w:rPr>
      </w:pPr>
      <w:r w:rsidRPr="00A8025F">
        <w:rPr>
          <w:rStyle w:val="StyleUnderline"/>
        </w:rPr>
        <w:t xml:space="preserve">The </w:t>
      </w:r>
      <w:r w:rsidRPr="00A8025F">
        <w:rPr>
          <w:rStyle w:val="Emphasis"/>
        </w:rPr>
        <w:t>irony</w:t>
      </w:r>
      <w:r w:rsidRPr="00A8025F">
        <w:rPr>
          <w:rStyle w:val="StyleUnderline"/>
        </w:rPr>
        <w:t xml:space="preserve"> is that both aspects of</w:t>
      </w:r>
      <w:r w:rsidRPr="007C12DC">
        <w:rPr>
          <w:sz w:val="16"/>
        </w:rPr>
        <w:t xml:space="preserve"> this </w:t>
      </w:r>
      <w:r w:rsidRPr="00A8025F">
        <w:rPr>
          <w:rStyle w:val="Emphasis"/>
        </w:rPr>
        <w:t>counterculture</w:t>
      </w:r>
      <w:r w:rsidRPr="00A8025F">
        <w:rPr>
          <w:rStyle w:val="StyleUnderline"/>
        </w:rPr>
        <w:t xml:space="preserve"> </w:t>
      </w:r>
      <w:r w:rsidRPr="007C12DC">
        <w:rPr>
          <w:rStyle w:val="StyleUnderline"/>
          <w:highlight w:val="cyan"/>
        </w:rPr>
        <w:t>are out-of-date</w:t>
      </w:r>
      <w:r w:rsidRPr="00A8025F">
        <w:rPr>
          <w:rStyle w:val="StyleUnderline"/>
        </w:rPr>
        <w:t xml:space="preserve">. Rapid </w:t>
      </w:r>
      <w:r w:rsidRPr="007C12DC">
        <w:rPr>
          <w:rStyle w:val="Emphasis"/>
          <w:highlight w:val="cyan"/>
        </w:rPr>
        <w:t>advances</w:t>
      </w:r>
      <w:r w:rsidRPr="007C12DC">
        <w:rPr>
          <w:rStyle w:val="StyleUnderline"/>
          <w:highlight w:val="cyan"/>
        </w:rPr>
        <w:t xml:space="preserve"> in </w:t>
      </w:r>
      <w:r w:rsidRPr="007C12DC">
        <w:rPr>
          <w:rStyle w:val="Emphasis"/>
          <w:highlight w:val="cyan"/>
        </w:rPr>
        <w:t>tech</w:t>
      </w:r>
      <w:r w:rsidRPr="00A8025F">
        <w:rPr>
          <w:rStyle w:val="Emphasis"/>
        </w:rPr>
        <w:t>nology</w:t>
      </w:r>
      <w:r w:rsidRPr="00A8025F">
        <w:rPr>
          <w:rStyle w:val="StyleUnderline"/>
        </w:rPr>
        <w:t xml:space="preserve">, </w:t>
      </w:r>
      <w:r w:rsidRPr="007C12DC">
        <w:rPr>
          <w:rStyle w:val="StyleUnderline"/>
          <w:highlight w:val="cyan"/>
        </w:rPr>
        <w:t>facilitated by</w:t>
      </w:r>
      <w:r w:rsidRPr="00A8025F">
        <w:rPr>
          <w:rStyle w:val="StyleUnderline"/>
        </w:rPr>
        <w:t xml:space="preserve"> the </w:t>
      </w:r>
      <w:r w:rsidRPr="007C12DC">
        <w:rPr>
          <w:rStyle w:val="Emphasis"/>
          <w:highlight w:val="cyan"/>
        </w:rPr>
        <w:t>free market</w:t>
      </w:r>
      <w:r w:rsidRPr="00A8025F">
        <w:rPr>
          <w:rStyle w:val="StyleUnderline"/>
        </w:rPr>
        <w:t>, have transformed the climate conversation</w:t>
      </w:r>
      <w:r w:rsidRPr="007C12DC">
        <w:rPr>
          <w:sz w:val="16"/>
        </w:rPr>
        <w:t xml:space="preserve">. Whatever Mr Trump’s rhetoric on the issue (and he may well be in the departure lounge by the time you read this), </w:t>
      </w:r>
      <w:r w:rsidRPr="00A8025F">
        <w:rPr>
          <w:rStyle w:val="StyleUnderline"/>
        </w:rPr>
        <w:t xml:space="preserve">the big </w:t>
      </w:r>
      <w:r w:rsidRPr="00A8025F">
        <w:rPr>
          <w:rStyle w:val="Emphasis"/>
        </w:rPr>
        <w:t>energy companies</w:t>
      </w:r>
      <w:r w:rsidRPr="00A8025F">
        <w:rPr>
          <w:rStyle w:val="StyleUnderline"/>
        </w:rPr>
        <w:t>, backed by</w:t>
      </w:r>
      <w:r w:rsidRPr="007C12DC">
        <w:rPr>
          <w:sz w:val="16"/>
        </w:rPr>
        <w:t xml:space="preserve"> a raft of </w:t>
      </w:r>
      <w:r w:rsidRPr="00A8025F">
        <w:rPr>
          <w:rStyle w:val="StyleUnderline"/>
        </w:rPr>
        <w:t xml:space="preserve">environmentally conscious </w:t>
      </w:r>
      <w:r w:rsidRPr="00A8025F">
        <w:rPr>
          <w:rStyle w:val="Emphasis"/>
        </w:rPr>
        <w:t>investors</w:t>
      </w:r>
      <w:r w:rsidRPr="00A8025F">
        <w:rPr>
          <w:rStyle w:val="StyleUnderline"/>
        </w:rPr>
        <w:t xml:space="preserve">, </w:t>
      </w:r>
      <w:r w:rsidRPr="007C12DC">
        <w:rPr>
          <w:rStyle w:val="StyleUnderline"/>
          <w:highlight w:val="cyan"/>
        </w:rPr>
        <w:t>are</w:t>
      </w:r>
      <w:r w:rsidRPr="00A8025F">
        <w:rPr>
          <w:rStyle w:val="StyleUnderline"/>
        </w:rPr>
        <w:t xml:space="preserve"> </w:t>
      </w:r>
      <w:r w:rsidRPr="00A8025F">
        <w:rPr>
          <w:rStyle w:val="Emphasis"/>
        </w:rPr>
        <w:t xml:space="preserve">already </w:t>
      </w:r>
      <w:r w:rsidRPr="007C12DC">
        <w:rPr>
          <w:rStyle w:val="Emphasis"/>
          <w:highlight w:val="cyan"/>
        </w:rPr>
        <w:t>transitioning</w:t>
      </w:r>
      <w:r w:rsidRPr="007C12DC">
        <w:rPr>
          <w:rStyle w:val="StyleUnderline"/>
          <w:highlight w:val="cyan"/>
        </w:rPr>
        <w:t xml:space="preserve"> to</w:t>
      </w:r>
      <w:r w:rsidRPr="00A8025F">
        <w:rPr>
          <w:rStyle w:val="StyleUnderline"/>
        </w:rPr>
        <w:t xml:space="preserve">wards </w:t>
      </w:r>
      <w:r w:rsidRPr="00A8025F">
        <w:rPr>
          <w:rStyle w:val="Emphasis"/>
        </w:rPr>
        <w:t>renewable</w:t>
      </w:r>
      <w:r w:rsidRPr="00A8025F">
        <w:rPr>
          <w:rStyle w:val="StyleUnderline"/>
        </w:rPr>
        <w:t xml:space="preserve"> and </w:t>
      </w:r>
      <w:r w:rsidRPr="007C12DC">
        <w:rPr>
          <w:rStyle w:val="Emphasis"/>
          <w:highlight w:val="cyan"/>
        </w:rPr>
        <w:t>zero-fossil fuel</w:t>
      </w:r>
      <w:r w:rsidRPr="00A8025F">
        <w:rPr>
          <w:rStyle w:val="StyleUnderline"/>
        </w:rPr>
        <w:t xml:space="preserve"> energy precisely </w:t>
      </w:r>
      <w:r w:rsidRPr="007C12DC">
        <w:rPr>
          <w:rStyle w:val="StyleUnderline"/>
          <w:highlight w:val="cyan"/>
        </w:rPr>
        <w:t>because it is</w:t>
      </w:r>
      <w:r w:rsidRPr="00A8025F">
        <w:rPr>
          <w:rStyle w:val="StyleUnderline"/>
        </w:rPr>
        <w:t xml:space="preserve"> now </w:t>
      </w:r>
      <w:r w:rsidRPr="007C12DC">
        <w:rPr>
          <w:rStyle w:val="Emphasis"/>
          <w:highlight w:val="cyan"/>
        </w:rPr>
        <w:t>economically viable</w:t>
      </w:r>
      <w:r w:rsidRPr="007C12DC">
        <w:rPr>
          <w:sz w:val="16"/>
        </w:rPr>
        <w:t xml:space="preserve"> to do so. And in that process, they are making money. Win-win.</w:t>
      </w:r>
    </w:p>
    <w:p w14:paraId="5A227FCB" w14:textId="77777777" w:rsidR="003D598B" w:rsidRPr="007C12DC" w:rsidRDefault="003D598B" w:rsidP="003D598B">
      <w:pPr>
        <w:rPr>
          <w:sz w:val="16"/>
        </w:rPr>
      </w:pPr>
      <w:r w:rsidRPr="007C12DC">
        <w:rPr>
          <w:sz w:val="16"/>
        </w:rPr>
        <w:t xml:space="preserve">Outright climate change denial was always a marginal school of thought. </w:t>
      </w:r>
      <w:r w:rsidRPr="00A8025F">
        <w:rPr>
          <w:rStyle w:val="StyleUnderline"/>
        </w:rPr>
        <w:t>Thinking people</w:t>
      </w:r>
      <w:r w:rsidRPr="007C12DC">
        <w:rPr>
          <w:sz w:val="16"/>
        </w:rPr>
        <w:t xml:space="preserve"> – of which </w:t>
      </w:r>
      <w:r w:rsidRPr="00A8025F">
        <w:rPr>
          <w:rStyle w:val="StyleUnderline"/>
        </w:rPr>
        <w:t xml:space="preserve">the </w:t>
      </w:r>
      <w:r w:rsidRPr="007C12DC">
        <w:rPr>
          <w:rStyle w:val="Emphasis"/>
          <w:highlight w:val="cyan"/>
        </w:rPr>
        <w:t>business</w:t>
      </w:r>
      <w:r w:rsidRPr="00A8025F">
        <w:rPr>
          <w:rStyle w:val="StyleUnderline"/>
        </w:rPr>
        <w:t xml:space="preserve"> and </w:t>
      </w:r>
      <w:r w:rsidRPr="00A8025F">
        <w:rPr>
          <w:rStyle w:val="Emphasis"/>
        </w:rPr>
        <w:t>investment</w:t>
      </w:r>
      <w:r w:rsidRPr="00A8025F">
        <w:rPr>
          <w:rStyle w:val="StyleUnderline"/>
        </w:rPr>
        <w:t xml:space="preserve"> </w:t>
      </w:r>
      <w:r w:rsidRPr="007C12DC">
        <w:rPr>
          <w:rStyle w:val="StyleUnderline"/>
          <w:highlight w:val="cyan"/>
        </w:rPr>
        <w:t>community</w:t>
      </w:r>
      <w:r w:rsidRPr="00A8025F">
        <w:rPr>
          <w:rStyle w:val="StyleUnderline"/>
        </w:rPr>
        <w:t xml:space="preserve"> – </w:t>
      </w:r>
      <w:r w:rsidRPr="007C12DC">
        <w:rPr>
          <w:rStyle w:val="StyleUnderline"/>
          <w:highlight w:val="cyan"/>
        </w:rPr>
        <w:t>understand</w:t>
      </w:r>
      <w:r w:rsidRPr="00A8025F">
        <w:rPr>
          <w:rStyle w:val="StyleUnderline"/>
        </w:rPr>
        <w:t xml:space="preserve"> well</w:t>
      </w:r>
      <w:r w:rsidRPr="007C12DC">
        <w:rPr>
          <w:sz w:val="16"/>
        </w:rPr>
        <w:t xml:space="preserve"> that manmade </w:t>
      </w:r>
      <w:r w:rsidRPr="00A8025F">
        <w:rPr>
          <w:rStyle w:val="StyleUnderline"/>
        </w:rPr>
        <w:t>carbon emissions increase</w:t>
      </w:r>
      <w:r w:rsidRPr="007C12DC">
        <w:rPr>
          <w:sz w:val="16"/>
        </w:rPr>
        <w:t xml:space="preserve"> the concentration of </w:t>
      </w:r>
      <w:r w:rsidRPr="007C12DC">
        <w:rPr>
          <w:rStyle w:val="StyleUnderline"/>
          <w:highlight w:val="cyan"/>
        </w:rPr>
        <w:t>CO2</w:t>
      </w:r>
      <w:r w:rsidRPr="00A8025F">
        <w:rPr>
          <w:rStyle w:val="StyleUnderline"/>
        </w:rPr>
        <w:t xml:space="preserve"> in the atmosphere</w:t>
      </w:r>
      <w:r w:rsidRPr="007C12DC">
        <w:rPr>
          <w:sz w:val="16"/>
        </w:rPr>
        <w:t xml:space="preserve"> and thus precipitate a greenhouse effect by which the Earth’s atmosphere and seas warm up. That said, </w:t>
      </w:r>
      <w:r w:rsidRPr="007C12DC">
        <w:rPr>
          <w:rStyle w:val="StyleUnderline"/>
          <w:highlight w:val="cyan"/>
        </w:rPr>
        <w:t>there is</w:t>
      </w:r>
      <w:r w:rsidRPr="00A8025F">
        <w:rPr>
          <w:rStyle w:val="StyleUnderline"/>
        </w:rPr>
        <w:t xml:space="preserve"> a </w:t>
      </w:r>
      <w:r w:rsidRPr="007C12DC">
        <w:rPr>
          <w:rStyle w:val="StyleUnderline"/>
          <w:highlight w:val="cyan"/>
        </w:rPr>
        <w:t>respectable</w:t>
      </w:r>
      <w:r w:rsidRPr="00A8025F">
        <w:rPr>
          <w:rStyle w:val="StyleUnderline"/>
        </w:rPr>
        <w:t xml:space="preserve"> </w:t>
      </w:r>
      <w:r w:rsidRPr="00A8025F">
        <w:rPr>
          <w:rStyle w:val="Emphasis"/>
        </w:rPr>
        <w:t xml:space="preserve">scientific </w:t>
      </w:r>
      <w:r w:rsidRPr="007C12DC">
        <w:rPr>
          <w:rStyle w:val="Emphasis"/>
          <w:highlight w:val="cyan"/>
        </w:rPr>
        <w:t>debate</w:t>
      </w:r>
      <w:r w:rsidRPr="007C12DC">
        <w:rPr>
          <w:rStyle w:val="StyleUnderline"/>
          <w:highlight w:val="cyan"/>
        </w:rPr>
        <w:t xml:space="preserve"> about </w:t>
      </w:r>
      <w:r w:rsidRPr="007C12DC">
        <w:rPr>
          <w:rStyle w:val="Emphasis"/>
          <w:highlight w:val="cyan"/>
        </w:rPr>
        <w:t>how quickly</w:t>
      </w:r>
      <w:r w:rsidRPr="00A8025F">
        <w:rPr>
          <w:rStyle w:val="StyleUnderline"/>
        </w:rPr>
        <w:t xml:space="preserve"> that process is taking place and how quickly </w:t>
      </w:r>
      <w:r w:rsidRPr="007C12DC">
        <w:rPr>
          <w:rStyle w:val="StyleUnderline"/>
          <w:highlight w:val="cyan"/>
        </w:rPr>
        <w:t>it will cause</w:t>
      </w:r>
      <w:r w:rsidRPr="00A8025F">
        <w:rPr>
          <w:rStyle w:val="StyleUnderline"/>
        </w:rPr>
        <w:t xml:space="preserve"> </w:t>
      </w:r>
      <w:r w:rsidRPr="00A8025F">
        <w:rPr>
          <w:rStyle w:val="Emphasis"/>
        </w:rPr>
        <w:t xml:space="preserve">irreversible </w:t>
      </w:r>
      <w:r w:rsidRPr="007C12DC">
        <w:rPr>
          <w:rStyle w:val="Emphasis"/>
          <w:highlight w:val="cyan"/>
        </w:rPr>
        <w:t>results</w:t>
      </w:r>
      <w:r w:rsidRPr="007C12DC">
        <w:rPr>
          <w:sz w:val="16"/>
        </w:rPr>
        <w:t xml:space="preserve"> such as desertification. And </w:t>
      </w:r>
      <w:r w:rsidRPr="00A8025F">
        <w:rPr>
          <w:rStyle w:val="StyleUnderline"/>
        </w:rPr>
        <w:t xml:space="preserve">it is </w:t>
      </w:r>
      <w:r w:rsidRPr="007C12DC">
        <w:rPr>
          <w:rStyle w:val="Emphasis"/>
          <w:highlight w:val="cyan"/>
        </w:rPr>
        <w:t>perfectly legitimate</w:t>
      </w:r>
      <w:r w:rsidRPr="007C12DC">
        <w:rPr>
          <w:rStyle w:val="StyleUnderline"/>
          <w:highlight w:val="cyan"/>
        </w:rPr>
        <w:t xml:space="preserve"> to question</w:t>
      </w:r>
      <w:r w:rsidRPr="00A8025F">
        <w:rPr>
          <w:rStyle w:val="StyleUnderline"/>
        </w:rPr>
        <w:t xml:space="preserve"> the </w:t>
      </w:r>
      <w:r w:rsidRPr="00A8025F">
        <w:rPr>
          <w:rStyle w:val="Emphasis"/>
        </w:rPr>
        <w:t xml:space="preserve">climate </w:t>
      </w:r>
      <w:r w:rsidRPr="007C12DC">
        <w:rPr>
          <w:rStyle w:val="Emphasis"/>
          <w:highlight w:val="cyan"/>
        </w:rPr>
        <w:t>models</w:t>
      </w:r>
      <w:r w:rsidRPr="00A8025F">
        <w:rPr>
          <w:rStyle w:val="StyleUnderline"/>
        </w:rPr>
        <w:t xml:space="preserve"> which climate scientists construct</w:t>
      </w:r>
      <w:r w:rsidRPr="007C12DC">
        <w:rPr>
          <w:sz w:val="16"/>
        </w:rPr>
        <w:t xml:space="preserve"> to estimate these outcomes, </w:t>
      </w:r>
      <w:r w:rsidRPr="00A8025F">
        <w:rPr>
          <w:rStyle w:val="StyleUnderline"/>
        </w:rPr>
        <w:t xml:space="preserve">since </w:t>
      </w:r>
      <w:r w:rsidRPr="007C12DC">
        <w:rPr>
          <w:rStyle w:val="StyleUnderline"/>
          <w:highlight w:val="cyan"/>
        </w:rPr>
        <w:t>many hav</w:t>
      </w:r>
      <w:r w:rsidRPr="00912C15">
        <w:rPr>
          <w:rStyle w:val="StyleUnderline"/>
          <w:highlight w:val="cyan"/>
        </w:rPr>
        <w:t xml:space="preserve">e </w:t>
      </w:r>
      <w:r w:rsidRPr="00912C15">
        <w:rPr>
          <w:rStyle w:val="Emphasis"/>
          <w:highlight w:val="cyan"/>
        </w:rPr>
        <w:t>questionable</w:t>
      </w:r>
      <w:r w:rsidRPr="00A8025F">
        <w:rPr>
          <w:rStyle w:val="Emphasis"/>
        </w:rPr>
        <w:t xml:space="preserve"> inputs</w:t>
      </w:r>
      <w:r w:rsidRPr="00A8025F">
        <w:rPr>
          <w:rStyle w:val="StyleUnderline"/>
        </w:rPr>
        <w:t xml:space="preserve"> and </w:t>
      </w:r>
      <w:r w:rsidRPr="007C12DC">
        <w:rPr>
          <w:rStyle w:val="Emphasis"/>
          <w:highlight w:val="cyan"/>
        </w:rPr>
        <w:t>methodologies</w:t>
      </w:r>
      <w:r w:rsidRPr="007C12DC">
        <w:rPr>
          <w:rStyle w:val="StyleUnderline"/>
          <w:highlight w:val="cyan"/>
        </w:rPr>
        <w:t>. Claims</w:t>
      </w:r>
      <w:r w:rsidRPr="007C12DC">
        <w:rPr>
          <w:sz w:val="16"/>
        </w:rPr>
        <w:t xml:space="preserve"> that </w:t>
      </w:r>
      <w:r w:rsidRPr="00A8025F">
        <w:rPr>
          <w:rStyle w:val="StyleUnderline"/>
        </w:rPr>
        <w:t xml:space="preserve">we have </w:t>
      </w:r>
      <w:r w:rsidRPr="007C12DC">
        <w:rPr>
          <w:rStyle w:val="Emphasis"/>
          <w:highlight w:val="cyan"/>
        </w:rPr>
        <w:t>ten years left</w:t>
      </w:r>
      <w:r w:rsidRPr="00A8025F">
        <w:rPr>
          <w:rStyle w:val="StyleUnderline"/>
        </w:rPr>
        <w:t xml:space="preserve"> to save the planet can and </w:t>
      </w:r>
      <w:r w:rsidRPr="007C12DC">
        <w:rPr>
          <w:rStyle w:val="Emphasis"/>
          <w:highlight w:val="cyan"/>
        </w:rPr>
        <w:t>should be challenged</w:t>
      </w:r>
      <w:r w:rsidRPr="007C12DC">
        <w:rPr>
          <w:sz w:val="16"/>
        </w:rPr>
        <w:t xml:space="preserve">, though that should not be an argument for further delay in taking action. </w:t>
      </w:r>
    </w:p>
    <w:p w14:paraId="788D8042" w14:textId="77777777" w:rsidR="003D598B" w:rsidRPr="007C12DC" w:rsidRDefault="003D598B" w:rsidP="003D598B">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7C12DC">
        <w:rPr>
          <w:rStyle w:val="StyleUnderline"/>
          <w:highlight w:val="cyan"/>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677E6B4C" w14:textId="77777777" w:rsidR="003D598B" w:rsidRPr="007C12DC" w:rsidRDefault="003D598B" w:rsidP="003D598B">
      <w:pPr>
        <w:rPr>
          <w:sz w:val="16"/>
        </w:rPr>
      </w:pPr>
      <w:r w:rsidRPr="007C12DC">
        <w:rPr>
          <w:sz w:val="16"/>
        </w:rPr>
        <w:t xml:space="preserve">Ms Thunberg and her disciples </w:t>
      </w:r>
      <w:r w:rsidRPr="007C12DC">
        <w:rPr>
          <w:rStyle w:val="StyleUnderline"/>
          <w:highlight w:val="cyan"/>
        </w:rPr>
        <w:t>would</w:t>
      </w:r>
      <w:r w:rsidRPr="00B96C26">
        <w:rPr>
          <w:rStyle w:val="StyleUnderline"/>
        </w:rPr>
        <w:t xml:space="preserve"> have us </w:t>
      </w:r>
      <w:r w:rsidRPr="007C12DC">
        <w:rPr>
          <w:rStyle w:val="Emphasis"/>
          <w:highlight w:val="cyan"/>
        </w:rPr>
        <w:t>shut down</w:t>
      </w:r>
      <w:r w:rsidRPr="007C12DC">
        <w:rPr>
          <w:rStyle w:val="StyleUnderline"/>
          <w:highlight w:val="cyan"/>
        </w:rPr>
        <w:t xml:space="preserve"> the</w:t>
      </w:r>
      <w:r w:rsidRPr="00B96C26">
        <w:rPr>
          <w:rStyle w:val="StyleUnderline"/>
        </w:rPr>
        <w:t xml:space="preserve"> carbon-based </w:t>
      </w:r>
      <w:r w:rsidRPr="007C12DC">
        <w:rPr>
          <w:rStyle w:val="Emphasis"/>
          <w:highlight w:val="cyan"/>
        </w:rPr>
        <w:t>economy</w:t>
      </w:r>
      <w:r w:rsidRPr="007C12DC">
        <w:rPr>
          <w:sz w:val="16"/>
        </w:rPr>
        <w:t xml:space="preserve"> forthwith. </w:t>
      </w:r>
      <w:r w:rsidRPr="00B96C26">
        <w:rPr>
          <w:rStyle w:val="StyleUnderline"/>
        </w:rPr>
        <w:t xml:space="preserve">That would </w:t>
      </w:r>
      <w:r w:rsidRPr="007C12DC">
        <w:rPr>
          <w:rStyle w:val="StyleUnderline"/>
          <w:highlight w:val="cyan"/>
        </w:rPr>
        <w:t>cause unparalleled</w:t>
      </w:r>
      <w:r w:rsidRPr="00B96C26">
        <w:rPr>
          <w:rStyle w:val="StyleUnderline"/>
        </w:rPr>
        <w:t xml:space="preserve"> </w:t>
      </w:r>
      <w:r w:rsidRPr="00B96C26">
        <w:rPr>
          <w:rStyle w:val="Emphasis"/>
        </w:rPr>
        <w:t xml:space="preserve">economic </w:t>
      </w:r>
      <w:r w:rsidRPr="007C12DC">
        <w:rPr>
          <w:rStyle w:val="Emphasis"/>
          <w:highlight w:val="cyan"/>
        </w:rPr>
        <w:t>disruption</w:t>
      </w:r>
      <w:r w:rsidRPr="00B96C26">
        <w:rPr>
          <w:rStyle w:val="StyleUnderline"/>
        </w:rPr>
        <w:t xml:space="preserve">, mass </w:t>
      </w:r>
      <w:r w:rsidRPr="00B96C26">
        <w:rPr>
          <w:rStyle w:val="Emphasis"/>
        </w:rPr>
        <w:t>unemployment</w:t>
      </w:r>
      <w:r w:rsidRPr="00B96C26">
        <w:rPr>
          <w:rStyle w:val="StyleUnderline"/>
        </w:rPr>
        <w:t xml:space="preserve">, </w:t>
      </w:r>
      <w:r w:rsidRPr="007C12DC">
        <w:rPr>
          <w:rStyle w:val="Emphasis"/>
          <w:highlight w:val="cyan"/>
        </w:rPr>
        <w:t>poverty</w:t>
      </w:r>
      <w:r w:rsidRPr="00B96C26">
        <w:rPr>
          <w:rStyle w:val="StyleUnderline"/>
        </w:rPr>
        <w:t xml:space="preserve">, </w:t>
      </w:r>
      <w:r w:rsidRPr="00B96C26">
        <w:rPr>
          <w:rStyle w:val="Emphasis"/>
        </w:rPr>
        <w:t>adverse health</w:t>
      </w:r>
      <w:r w:rsidRPr="00B96C26">
        <w:rPr>
          <w:rStyle w:val="StyleUnderline"/>
        </w:rPr>
        <w:t xml:space="preserve"> outcomes </w:t>
      </w:r>
      <w:r w:rsidRPr="007C12DC">
        <w:rPr>
          <w:rStyle w:val="StyleUnderline"/>
          <w:highlight w:val="cyan"/>
        </w:rPr>
        <w:t>and</w:t>
      </w:r>
      <w:r w:rsidRPr="00B96C26">
        <w:rPr>
          <w:rStyle w:val="StyleUnderline"/>
        </w:rPr>
        <w:t xml:space="preserve"> – let us be honest – </w:t>
      </w:r>
      <w:r w:rsidRPr="007C12DC">
        <w:rPr>
          <w:rStyle w:val="Emphasis"/>
          <w:highlight w:val="cyan"/>
        </w:rPr>
        <w:t>starvation</w:t>
      </w:r>
      <w:r w:rsidRPr="007C12DC">
        <w:rPr>
          <w:rStyle w:val="StyleUnderline"/>
          <w:highlight w:val="cyan"/>
        </w:rPr>
        <w:t>. No</w:t>
      </w:r>
      <w:r w:rsidRPr="00B96C26">
        <w:rPr>
          <w:rStyle w:val="StyleUnderline"/>
        </w:rPr>
        <w:t xml:space="preserve"> mainstream </w:t>
      </w:r>
      <w:r w:rsidRPr="007C12DC">
        <w:rPr>
          <w:rStyle w:val="StyleUnderline"/>
          <w:highlight w:val="cyan"/>
        </w:rPr>
        <w:t>politician is</w:t>
      </w:r>
      <w:r w:rsidRPr="00B96C26">
        <w:rPr>
          <w:rStyle w:val="StyleUnderline"/>
        </w:rPr>
        <w:t xml:space="preserve"> going to get </w:t>
      </w:r>
      <w:r w:rsidRPr="007C12DC">
        <w:rPr>
          <w:rStyle w:val="StyleUnderline"/>
          <w:highlight w:val="cyan"/>
        </w:rPr>
        <w:t>behind that</w:t>
      </w:r>
      <w:r w:rsidRPr="007C12DC">
        <w:rPr>
          <w:sz w:val="16"/>
        </w:rPr>
        <w:t>.</w:t>
      </w:r>
    </w:p>
    <w:p w14:paraId="77E71E3E" w14:textId="77777777" w:rsidR="003D598B" w:rsidRPr="007C12DC" w:rsidRDefault="003D598B" w:rsidP="003D598B">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78803658" w14:textId="77777777" w:rsidR="003D598B" w:rsidRPr="007C12DC" w:rsidRDefault="003D598B" w:rsidP="003D598B">
      <w:pPr>
        <w:rPr>
          <w:sz w:val="16"/>
        </w:rPr>
      </w:pPr>
      <w:r w:rsidRPr="007C12DC">
        <w:rPr>
          <w:sz w:val="16"/>
        </w:rPr>
        <w:t xml:space="preserve">That is the single biggest problem with most </w:t>
      </w:r>
      <w:r w:rsidRPr="00B96C26">
        <w:rPr>
          <w:rStyle w:val="StyleUnderline"/>
        </w:rPr>
        <w:t xml:space="preserve">environmental </w:t>
      </w:r>
      <w:r w:rsidRPr="007C12DC">
        <w:rPr>
          <w:rStyle w:val="StyleUnderline"/>
          <w:highlight w:val="cyan"/>
        </w:rPr>
        <w:t>groups</w:t>
      </w:r>
      <w:r w:rsidRPr="007C12DC">
        <w:rPr>
          <w:sz w:val="16"/>
        </w:rPr>
        <w:t xml:space="preserve">: they </w:t>
      </w:r>
      <w:r w:rsidRPr="007C12DC">
        <w:rPr>
          <w:rStyle w:val="StyleUnderline"/>
          <w:highlight w:val="cyan"/>
        </w:rPr>
        <w:t xml:space="preserve">don’t offer </w:t>
      </w:r>
      <w:r w:rsidRPr="007C12DC">
        <w:rPr>
          <w:rStyle w:val="Emphasis"/>
          <w:highlight w:val="cyan"/>
        </w:rPr>
        <w:t>real</w:t>
      </w:r>
      <w:r w:rsidRPr="00B96C26">
        <w:rPr>
          <w:rStyle w:val="Emphasis"/>
        </w:rPr>
        <w:t xml:space="preserve">istic </w:t>
      </w:r>
      <w:r w:rsidRPr="007C12DC">
        <w:rPr>
          <w:rStyle w:val="Emphasis"/>
          <w:highlight w:val="cyan"/>
        </w:rPr>
        <w:t>solutions</w:t>
      </w:r>
      <w:r w:rsidRPr="007C12DC">
        <w:rPr>
          <w:rStyle w:val="StyleUnderline"/>
          <w:highlight w:val="cyan"/>
        </w:rPr>
        <w:t xml:space="preserve"> to</w:t>
      </w:r>
      <w:r w:rsidRPr="007C12DC">
        <w:rPr>
          <w:sz w:val="16"/>
        </w:rPr>
        <w:t xml:space="preserve"> the very real </w:t>
      </w:r>
      <w:r w:rsidRPr="007C12DC">
        <w:rPr>
          <w:rStyle w:val="StyleUnderline"/>
          <w:highlight w:val="cyan"/>
        </w:rPr>
        <w:t>climate change</w:t>
      </w:r>
      <w:r w:rsidRPr="007C12DC">
        <w:rPr>
          <w:sz w:val="16"/>
        </w:rPr>
        <w:t xml:space="preserve"> threat. What </w:t>
      </w:r>
      <w:r w:rsidRPr="00B96C26">
        <w:rPr>
          <w:rStyle w:val="StyleUnderline"/>
        </w:rPr>
        <w:t>they offer,</w:t>
      </w:r>
      <w:r w:rsidRPr="007C12DC">
        <w:rPr>
          <w:sz w:val="16"/>
        </w:rPr>
        <w:t xml:space="preserve"> if you follow their arguments to their logical conclusion, is </w:t>
      </w:r>
      <w:r w:rsidRPr="00B96C26">
        <w:rPr>
          <w:rStyle w:val="StyleUnderline"/>
        </w:rPr>
        <w:t>eco-austerity</w:t>
      </w:r>
      <w:r w:rsidRPr="007C12DC">
        <w:rPr>
          <w:sz w:val="16"/>
        </w:rPr>
        <w:t>: that we should all use less energy, stop going on holiday, live in colder homes, and so on[i].</w:t>
      </w:r>
    </w:p>
    <w:p w14:paraId="69B1B7B1" w14:textId="77777777" w:rsidR="003D598B" w:rsidRPr="007C12DC" w:rsidRDefault="003D598B" w:rsidP="003D598B">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61E0E687" w14:textId="77777777" w:rsidR="003D598B" w:rsidRPr="007C12DC" w:rsidRDefault="003D598B" w:rsidP="003D598B">
      <w:pPr>
        <w:rPr>
          <w:sz w:val="16"/>
        </w:rPr>
      </w:pPr>
      <w:r w:rsidRPr="007C12DC">
        <w:rPr>
          <w:sz w:val="16"/>
        </w:rPr>
        <w:t xml:space="preserve">In fact, much as I respect Catholic social teaching (having been brought up with it), </w:t>
      </w:r>
      <w:r w:rsidRPr="007C12DC">
        <w:rPr>
          <w:rStyle w:val="StyleUnderline"/>
          <w:highlight w:val="cyan"/>
        </w:rPr>
        <w:t xml:space="preserve">the </w:t>
      </w:r>
      <w:r w:rsidRPr="007C12DC">
        <w:rPr>
          <w:rStyle w:val="Emphasis"/>
          <w:highlight w:val="cyan"/>
        </w:rPr>
        <w:t>best chance</w:t>
      </w:r>
      <w:r w:rsidRPr="00091462">
        <w:rPr>
          <w:rStyle w:val="StyleUnderline"/>
        </w:rPr>
        <w:t xml:space="preserve"> we have </w:t>
      </w:r>
      <w:r w:rsidRPr="007C12DC">
        <w:rPr>
          <w:rStyle w:val="StyleUnderline"/>
          <w:highlight w:val="cyan"/>
        </w:rPr>
        <w:t xml:space="preserve">to </w:t>
      </w:r>
      <w:r w:rsidRPr="007C12DC">
        <w:rPr>
          <w:rStyle w:val="Emphasis"/>
          <w:highlight w:val="cyan"/>
        </w:rPr>
        <w:t>solve</w:t>
      </w:r>
      <w:r w:rsidRPr="00091462">
        <w:rPr>
          <w:rStyle w:val="StyleUnderline"/>
        </w:rPr>
        <w:t xml:space="preserve"> the immense challenge of </w:t>
      </w:r>
      <w:r w:rsidRPr="00091462">
        <w:rPr>
          <w:rStyle w:val="Emphasis"/>
        </w:rPr>
        <w:t>climate change</w:t>
      </w:r>
      <w:r w:rsidRPr="00091462">
        <w:rPr>
          <w:rStyle w:val="StyleUnderline"/>
        </w:rPr>
        <w:t xml:space="preserve"> and other </w:t>
      </w:r>
      <w:r w:rsidRPr="00091462">
        <w:rPr>
          <w:rStyle w:val="Emphasis"/>
        </w:rPr>
        <w:t>environmental problems</w:t>
      </w:r>
      <w:r w:rsidRPr="007C12DC">
        <w:rPr>
          <w:sz w:val="16"/>
        </w:rPr>
        <w:t xml:space="preserve"> (such as plastic waste in the oceans) </w:t>
      </w:r>
      <w:r w:rsidRPr="007C12DC">
        <w:rPr>
          <w:rStyle w:val="StyleUnderline"/>
          <w:highlight w:val="cyan"/>
        </w:rPr>
        <w:t>is</w:t>
      </w:r>
      <w:r w:rsidRPr="00091462">
        <w:rPr>
          <w:rStyle w:val="StyleUnderline"/>
        </w:rPr>
        <w:t xml:space="preserve"> to </w:t>
      </w:r>
      <w:r w:rsidRPr="00091462">
        <w:rPr>
          <w:rStyle w:val="Emphasis"/>
        </w:rPr>
        <w:t xml:space="preserve">harness </w:t>
      </w:r>
      <w:r w:rsidRPr="007C12DC">
        <w:rPr>
          <w:rStyle w:val="Emphasis"/>
          <w:highlight w:val="cyan"/>
        </w:rPr>
        <w:t>market forces</w:t>
      </w:r>
      <w:r w:rsidRPr="007C12DC">
        <w:rPr>
          <w:sz w:val="16"/>
        </w:rPr>
        <w:t xml:space="preserve">. In this way, </w:t>
      </w:r>
      <w:r w:rsidRPr="00091462">
        <w:rPr>
          <w:rStyle w:val="StyleUnderline"/>
        </w:rPr>
        <w:t xml:space="preserve">the </w:t>
      </w:r>
      <w:r w:rsidRPr="007C12DC">
        <w:rPr>
          <w:rStyle w:val="Emphasis"/>
          <w:highlight w:val="cyan"/>
        </w:rPr>
        <w:t>profit motives</w:t>
      </w:r>
      <w:r w:rsidRPr="00091462">
        <w:rPr>
          <w:rStyle w:val="StyleUnderline"/>
        </w:rPr>
        <w:t xml:space="preserve"> of </w:t>
      </w:r>
      <w:r w:rsidRPr="007C12DC">
        <w:rPr>
          <w:rStyle w:val="Emphasis"/>
          <w:highlight w:val="cyan"/>
        </w:rPr>
        <w:t>finance</w:t>
      </w:r>
      <w:r w:rsidRPr="007C12DC">
        <w:rPr>
          <w:rStyle w:val="StyleUnderline"/>
          <w:highlight w:val="cyan"/>
        </w:rPr>
        <w:t xml:space="preserve"> and </w:t>
      </w:r>
      <w:r w:rsidRPr="007C12DC">
        <w:rPr>
          <w:rStyle w:val="Emphasis"/>
          <w:highlight w:val="cyan"/>
        </w:rPr>
        <w:t>tech</w:t>
      </w:r>
      <w:r w:rsidRPr="00091462">
        <w:rPr>
          <w:rStyle w:val="Emphasis"/>
        </w:rPr>
        <w:t>nology</w:t>
      </w:r>
      <w:r w:rsidRPr="00091462">
        <w:rPr>
          <w:rStyle w:val="StyleUnderline"/>
        </w:rPr>
        <w:t xml:space="preserve"> will </w:t>
      </w:r>
      <w:r w:rsidRPr="00091462">
        <w:rPr>
          <w:rStyle w:val="Emphasis"/>
        </w:rPr>
        <w:t>re-engineer</w:t>
      </w:r>
      <w:r w:rsidRPr="00091462">
        <w:rPr>
          <w:rStyle w:val="StyleUnderline"/>
        </w:rPr>
        <w:t xml:space="preserve"> the global economy </w:t>
      </w:r>
      <w:r w:rsidRPr="00091462">
        <w:rPr>
          <w:rStyle w:val="Emphasis"/>
        </w:rPr>
        <w:t>completely</w:t>
      </w:r>
      <w:r w:rsidRPr="007C12DC">
        <w:rPr>
          <w:sz w:val="16"/>
        </w:rPr>
        <w:t>.</w:t>
      </w:r>
    </w:p>
    <w:p w14:paraId="0BF8B219" w14:textId="77777777" w:rsidR="003D598B" w:rsidRPr="007C12DC" w:rsidRDefault="003D598B" w:rsidP="003D598B">
      <w:pPr>
        <w:rPr>
          <w:sz w:val="16"/>
        </w:rPr>
      </w:pPr>
      <w:r w:rsidRPr="00091462">
        <w:rPr>
          <w:rStyle w:val="StyleUnderline"/>
        </w:rPr>
        <w:t>Big money already decided</w:t>
      </w:r>
      <w:r w:rsidRPr="007C12DC">
        <w:rPr>
          <w:sz w:val="16"/>
        </w:rPr>
        <w:t xml:space="preserve"> that the </w:t>
      </w:r>
      <w:r w:rsidRPr="00091462">
        <w:rPr>
          <w:rStyle w:val="StyleUnderline"/>
        </w:rPr>
        <w:t>fossil fuel</w:t>
      </w:r>
      <w:r w:rsidRPr="007C12DC">
        <w:rPr>
          <w:sz w:val="16"/>
        </w:rPr>
        <w:t xml:space="preserve"> economy </w:t>
      </w:r>
      <w:r w:rsidRPr="00091462">
        <w:rPr>
          <w:rStyle w:val="StyleUnderline"/>
        </w:rPr>
        <w:t>is doomed and that renewable energy is the future</w:t>
      </w:r>
      <w:r w:rsidRPr="007C12DC">
        <w:rPr>
          <w:sz w:val="16"/>
        </w:rPr>
        <w:t xml:space="preserve"> long before Dame Emma Thompson swept in from LA (business class, of course) to gesticulate on Oxford Street, in those languorous pre-Covid days. The billionaire Davos Boys have been preaching climate orthodoxy for years. </w:t>
      </w:r>
      <w:r w:rsidRPr="00091462">
        <w:rPr>
          <w:rStyle w:val="StyleUnderline"/>
        </w:rPr>
        <w:t xml:space="preserve">And the </w:t>
      </w:r>
      <w:r w:rsidRPr="00091462">
        <w:rPr>
          <w:rStyle w:val="Emphasis"/>
        </w:rPr>
        <w:t xml:space="preserve">Great </w:t>
      </w:r>
      <w:r w:rsidRPr="007C12DC">
        <w:rPr>
          <w:rStyle w:val="Emphasis"/>
          <w:highlight w:val="cyan"/>
        </w:rPr>
        <w:t>Transition</w:t>
      </w:r>
      <w:r w:rsidRPr="007C12DC">
        <w:rPr>
          <w:rStyle w:val="StyleUnderline"/>
          <w:highlight w:val="cyan"/>
        </w:rPr>
        <w:t xml:space="preserve"> is already</w:t>
      </w:r>
      <w:r w:rsidRPr="00091462">
        <w:rPr>
          <w:rStyle w:val="StyleUnderline"/>
        </w:rPr>
        <w:t xml:space="preserve"> </w:t>
      </w:r>
      <w:r w:rsidRPr="00091462">
        <w:rPr>
          <w:rStyle w:val="Emphasis"/>
        </w:rPr>
        <w:t xml:space="preserve">well </w:t>
      </w:r>
      <w:r w:rsidRPr="007C12DC">
        <w:rPr>
          <w:rStyle w:val="Emphasis"/>
          <w:highlight w:val="cyan"/>
        </w:rPr>
        <w:t>underway</w:t>
      </w:r>
      <w:r w:rsidRPr="007C12DC">
        <w:rPr>
          <w:sz w:val="16"/>
        </w:rPr>
        <w:t>.</w:t>
      </w:r>
    </w:p>
    <w:p w14:paraId="5ED50F85" w14:textId="77777777" w:rsidR="003D598B" w:rsidRPr="007C12DC" w:rsidRDefault="003D598B" w:rsidP="003D598B">
      <w:pPr>
        <w:rPr>
          <w:sz w:val="16"/>
        </w:rPr>
      </w:pPr>
      <w:r w:rsidRPr="007C12DC">
        <w:rPr>
          <w:sz w:val="16"/>
        </w:rPr>
        <w:t>Renewable profitability</w:t>
      </w:r>
    </w:p>
    <w:p w14:paraId="2EC14220" w14:textId="77777777" w:rsidR="003D598B" w:rsidRPr="007C12DC" w:rsidRDefault="003D598B" w:rsidP="003D598B">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4712932D" w14:textId="77777777" w:rsidR="003D598B" w:rsidRPr="007C12DC" w:rsidRDefault="003D598B" w:rsidP="003D598B">
      <w:pPr>
        <w:rPr>
          <w:sz w:val="16"/>
        </w:rPr>
      </w:pPr>
      <w:r w:rsidRPr="007C12DC">
        <w:rPr>
          <w:sz w:val="16"/>
        </w:rPr>
        <w:t xml:space="preserve">As </w:t>
      </w:r>
      <w:r w:rsidRPr="00E62F16">
        <w:rPr>
          <w:rStyle w:val="StyleUnderline"/>
        </w:rPr>
        <w:t xml:space="preserve">the </w:t>
      </w:r>
      <w:r w:rsidRPr="007C12DC">
        <w:rPr>
          <w:rStyle w:val="Emphasis"/>
          <w:highlight w:val="cyan"/>
        </w:rPr>
        <w:t>shift</w:t>
      </w:r>
      <w:r w:rsidRPr="00E62F16">
        <w:rPr>
          <w:rStyle w:val="StyleUnderline"/>
        </w:rPr>
        <w:t xml:space="preserve"> from carbon-heavy sources to </w:t>
      </w:r>
      <w:r w:rsidRPr="00E62F16">
        <w:rPr>
          <w:rStyle w:val="Emphasis"/>
        </w:rPr>
        <w:t>carbon-free</w:t>
      </w:r>
      <w:r w:rsidRPr="00E62F16">
        <w:rPr>
          <w:rStyle w:val="StyleUnderline"/>
        </w:rPr>
        <w:t xml:space="preserve"> electricity generation </w:t>
      </w:r>
      <w:r w:rsidRPr="007C12DC">
        <w:rPr>
          <w:rStyle w:val="StyleUnderline"/>
          <w:highlight w:val="cyan"/>
        </w:rPr>
        <w:t xml:space="preserve">has </w:t>
      </w:r>
      <w:r w:rsidRPr="007C12DC">
        <w:rPr>
          <w:rStyle w:val="Emphasis"/>
          <w:highlight w:val="cyan"/>
        </w:rPr>
        <w:t>accelerated</w:t>
      </w:r>
      <w:r w:rsidRPr="00E62F16">
        <w:rPr>
          <w:rStyle w:val="StyleUnderline"/>
        </w:rPr>
        <w:t xml:space="preserve"> so </w:t>
      </w:r>
      <w:r w:rsidRPr="007C12DC">
        <w:rPr>
          <w:rStyle w:val="Emphasis"/>
          <w:highlight w:val="cyan"/>
        </w:rPr>
        <w:t>economies of scale</w:t>
      </w:r>
      <w:r w:rsidRPr="00E62F16">
        <w:rPr>
          <w:rStyle w:val="StyleUnderline"/>
        </w:rPr>
        <w:t xml:space="preserve"> have </w:t>
      </w:r>
      <w:r w:rsidRPr="007C12DC">
        <w:rPr>
          <w:rStyle w:val="StyleUnderline"/>
          <w:highlight w:val="cyan"/>
        </w:rPr>
        <w:t>kicked in</w:t>
      </w:r>
      <w:r w:rsidRPr="00E62F16">
        <w:rPr>
          <w:rStyle w:val="StyleUnderline"/>
        </w:rPr>
        <w:t xml:space="preserve"> and </w:t>
      </w:r>
      <w:r w:rsidRPr="00E62F16">
        <w:rPr>
          <w:rStyle w:val="Emphasis"/>
        </w:rPr>
        <w:t>new technologies</w:t>
      </w:r>
      <w:r w:rsidRPr="00E62F16">
        <w:rPr>
          <w:rStyle w:val="StyleUnderline"/>
        </w:rPr>
        <w:t xml:space="preserve"> have come online.</w:t>
      </w:r>
      <w:r w:rsidRPr="007C12DC">
        <w:rPr>
          <w:sz w:val="16"/>
        </w:rPr>
        <w:t xml:space="preserve"> Recent data from Bloomberg New Energy Finance shows that </w:t>
      </w:r>
      <w:r w:rsidRPr="00E62F16">
        <w:rPr>
          <w:rStyle w:val="StyleUnderline"/>
        </w:rPr>
        <w:t xml:space="preserve">the latest generation of </w:t>
      </w:r>
      <w:r w:rsidRPr="007C12DC">
        <w:rPr>
          <w:rStyle w:val="Emphasis"/>
          <w:highlight w:val="cyan"/>
        </w:rPr>
        <w:t>solar</w:t>
      </w:r>
      <w:r w:rsidRPr="007C12DC">
        <w:rPr>
          <w:rStyle w:val="StyleUnderline"/>
          <w:highlight w:val="cyan"/>
        </w:rPr>
        <w:t xml:space="preserve"> and </w:t>
      </w:r>
      <w:r w:rsidRPr="007C12DC">
        <w:rPr>
          <w:rStyle w:val="Emphasis"/>
          <w:highlight w:val="cyan"/>
        </w:rPr>
        <w:t>wind</w:t>
      </w:r>
      <w:r w:rsidRPr="00E62F16">
        <w:rPr>
          <w:rStyle w:val="StyleUnderline"/>
        </w:rPr>
        <w:t xml:space="preserve"> power plants can produce electricity cheaper than</w:t>
      </w:r>
      <w:r w:rsidRPr="007C12DC">
        <w:rPr>
          <w:sz w:val="16"/>
        </w:rPr>
        <w:t xml:space="preserve"> the most </w:t>
      </w:r>
      <w:r w:rsidRPr="00E62F16">
        <w:rPr>
          <w:rStyle w:val="StyleUnderline"/>
        </w:rPr>
        <w:t>modern coal plants</w:t>
      </w:r>
      <w:r w:rsidRPr="007C12DC">
        <w:rPr>
          <w:sz w:val="16"/>
        </w:rPr>
        <w:t xml:space="preserve"> even </w:t>
      </w:r>
      <w:r w:rsidRPr="00E62F16">
        <w:rPr>
          <w:rStyle w:val="StyleUnderline"/>
        </w:rPr>
        <w:t xml:space="preserve">without subsidy for two thirds of the </w:t>
      </w:r>
      <w:r w:rsidRPr="00E62F16">
        <w:rPr>
          <w:rStyle w:val="Emphasis"/>
        </w:rPr>
        <w:t>global population</w:t>
      </w:r>
      <w:r w:rsidRPr="00E62F16">
        <w:rPr>
          <w:rStyle w:val="StyleUnderline"/>
        </w:rPr>
        <w:t>. The price of solar</w:t>
      </w:r>
      <w:r w:rsidRPr="007C12DC">
        <w:rPr>
          <w:sz w:val="16"/>
        </w:rPr>
        <w:t xml:space="preserve"> panels </w:t>
      </w:r>
      <w:r w:rsidRPr="00E62F16">
        <w:rPr>
          <w:rStyle w:val="StyleUnderline"/>
        </w:rPr>
        <w:t>has dropped by almost 90 percent</w:t>
      </w:r>
      <w:r w:rsidRPr="007C12DC">
        <w:rPr>
          <w:sz w:val="16"/>
        </w:rPr>
        <w:t xml:space="preserve"> over the past decade. </w:t>
      </w:r>
      <w:r w:rsidRPr="00E62F16">
        <w:rPr>
          <w:rStyle w:val="StyleUnderline"/>
        </w:rPr>
        <w:t xml:space="preserve">By mid-decade, solar and wind power will </w:t>
      </w:r>
      <w:r w:rsidRPr="007C12DC">
        <w:rPr>
          <w:rStyle w:val="Emphasis"/>
          <w:highlight w:val="cyan"/>
        </w:rPr>
        <w:t>outcompete</w:t>
      </w:r>
      <w:r w:rsidRPr="00E62F16">
        <w:rPr>
          <w:rStyle w:val="StyleUnderline"/>
        </w:rPr>
        <w:t xml:space="preserve"> all existing </w:t>
      </w:r>
      <w:r w:rsidRPr="007C12DC">
        <w:rPr>
          <w:rStyle w:val="StyleUnderline"/>
          <w:highlight w:val="cyan"/>
        </w:rPr>
        <w:t>coal</w:t>
      </w:r>
      <w:r w:rsidRPr="00E62F16">
        <w:rPr>
          <w:rStyle w:val="StyleUnderline"/>
        </w:rPr>
        <w:t xml:space="preserve"> plants</w:t>
      </w:r>
      <w:r w:rsidRPr="007C12DC">
        <w:rPr>
          <w:sz w:val="16"/>
        </w:rPr>
        <w:t xml:space="preserve"> on price – at which point a swath of coal plants will be deemed uneconomic and closed.</w:t>
      </w:r>
    </w:p>
    <w:p w14:paraId="2EA4FF1D" w14:textId="77777777" w:rsidR="003D598B" w:rsidRPr="007C12DC" w:rsidRDefault="003D598B" w:rsidP="003D598B">
      <w:pPr>
        <w:rPr>
          <w:sz w:val="16"/>
        </w:rPr>
      </w:pPr>
      <w:r w:rsidRPr="00E62F16">
        <w:rPr>
          <w:rStyle w:val="StyleUnderline"/>
        </w:rPr>
        <w:t xml:space="preserve">The economics of </w:t>
      </w:r>
      <w:r w:rsidRPr="007C12DC">
        <w:rPr>
          <w:rStyle w:val="Emphasis"/>
          <w:highlight w:val="cyan"/>
        </w:rPr>
        <w:t>energy storage</w:t>
      </w:r>
      <w:r w:rsidRPr="00E62F16">
        <w:rPr>
          <w:rStyle w:val="StyleUnderline"/>
        </w:rPr>
        <w:t xml:space="preserve"> – battery technology – </w:t>
      </w:r>
      <w:r w:rsidRPr="007C12DC">
        <w:rPr>
          <w:rStyle w:val="StyleUnderline"/>
          <w:highlight w:val="cyan"/>
        </w:rPr>
        <w:t>are</w:t>
      </w:r>
      <w:r w:rsidRPr="00E62F16">
        <w:rPr>
          <w:rStyle w:val="StyleUnderline"/>
        </w:rPr>
        <w:t xml:space="preserve"> also </w:t>
      </w:r>
      <w:r w:rsidRPr="007C12DC">
        <w:rPr>
          <w:rStyle w:val="Emphasis"/>
          <w:highlight w:val="cyan"/>
        </w:rPr>
        <w:t>improving</w:t>
      </w:r>
      <w:r w:rsidRPr="007C12DC">
        <w:rPr>
          <w:sz w:val="16"/>
        </w:rPr>
        <w:t xml:space="preserve">. On 22 September Tesla (NASDAQ:TSLA) unveiled its </w:t>
      </w:r>
      <w:r w:rsidRPr="00E62F16">
        <w:rPr>
          <w:rStyle w:val="StyleUnderline"/>
        </w:rPr>
        <w:t>new battery</w:t>
      </w:r>
      <w:r w:rsidRPr="007C12DC">
        <w:rPr>
          <w:sz w:val="16"/>
        </w:rPr>
        <w:t xml:space="preserve"> known as the 4680[ii]. This </w:t>
      </w:r>
      <w:r w:rsidRPr="00E62F16">
        <w:rPr>
          <w:rStyle w:val="StyleUnderline"/>
        </w:rPr>
        <w:t>fuel cell</w:t>
      </w:r>
      <w:r w:rsidRPr="007C12DC">
        <w:rPr>
          <w:sz w:val="16"/>
        </w:rPr>
        <w:t xml:space="preserve"> reportedly </w:t>
      </w:r>
      <w:r w:rsidRPr="00E62F16">
        <w:rPr>
          <w:rStyle w:val="StyleUnderline"/>
        </w:rPr>
        <w:t>offers six times</w:t>
      </w:r>
      <w:r w:rsidRPr="007C12DC">
        <w:rPr>
          <w:sz w:val="16"/>
        </w:rPr>
        <w:t xml:space="preserve"> the power of </w:t>
      </w:r>
      <w:r w:rsidRPr="00E62F16">
        <w:rPr>
          <w:rStyle w:val="StyleUnderline"/>
        </w:rPr>
        <w:t xml:space="preserve">Tesla’s previous cells, and five times the </w:t>
      </w:r>
      <w:r w:rsidRPr="00E62F16">
        <w:rPr>
          <w:rStyle w:val="Emphasis"/>
        </w:rPr>
        <w:t>energy capacity</w:t>
      </w:r>
      <w:r w:rsidRPr="007C12DC">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0ADBC63E" w14:textId="77777777" w:rsidR="003D598B" w:rsidRPr="007C12DC" w:rsidRDefault="003D598B" w:rsidP="003D598B">
      <w:pPr>
        <w:rPr>
          <w:sz w:val="16"/>
        </w:rPr>
      </w:pPr>
      <w:r w:rsidRPr="007C12DC">
        <w:rPr>
          <w:sz w:val="16"/>
        </w:rPr>
        <w:t>Red China goes green</w:t>
      </w:r>
    </w:p>
    <w:p w14:paraId="2C50EFAC" w14:textId="77777777" w:rsidR="003D598B" w:rsidRPr="007C12DC" w:rsidRDefault="003D598B" w:rsidP="003D598B">
      <w:pPr>
        <w:rPr>
          <w:sz w:val="16"/>
        </w:rPr>
      </w:pPr>
      <w:r w:rsidRPr="007C12DC">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38076756" w14:textId="77777777" w:rsidR="003D598B" w:rsidRPr="007C12DC" w:rsidRDefault="003D598B" w:rsidP="003D598B">
      <w:pPr>
        <w:rPr>
          <w:sz w:val="16"/>
        </w:rPr>
      </w:pPr>
      <w:r w:rsidRPr="007C12DC">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0F141D85" w14:textId="77777777" w:rsidR="003D598B" w:rsidRPr="007C12DC" w:rsidRDefault="003D598B" w:rsidP="003D598B">
      <w:pPr>
        <w:rPr>
          <w:sz w:val="16"/>
        </w:rPr>
      </w:pPr>
      <w:r w:rsidRPr="007C12DC">
        <w:rPr>
          <w:sz w:val="16"/>
        </w:rPr>
        <w:t>Hydrogen in three colours</w:t>
      </w:r>
    </w:p>
    <w:p w14:paraId="11BD318A" w14:textId="77777777" w:rsidR="003D598B" w:rsidRPr="007C12DC" w:rsidRDefault="003D598B" w:rsidP="003D598B">
      <w:pPr>
        <w:rPr>
          <w:sz w:val="16"/>
        </w:rPr>
      </w:pPr>
      <w:r w:rsidRPr="007C12DC">
        <w:rPr>
          <w:sz w:val="16"/>
        </w:rPr>
        <w:t xml:space="preserve">The </w:t>
      </w:r>
      <w:r w:rsidRPr="007C12DC">
        <w:rPr>
          <w:rStyle w:val="StyleUnderline"/>
          <w:highlight w:val="cyan"/>
        </w:rPr>
        <w:t>downside with</w:t>
      </w:r>
      <w:r w:rsidRPr="00084A3B">
        <w:rPr>
          <w:rStyle w:val="StyleUnderline"/>
        </w:rPr>
        <w:t xml:space="preserve"> the current generation</w:t>
      </w:r>
      <w:r w:rsidRPr="007C12DC">
        <w:rPr>
          <w:sz w:val="16"/>
        </w:rPr>
        <w:t xml:space="preserve"> of electric vehicles </w:t>
      </w:r>
      <w:r w:rsidRPr="00084A3B">
        <w:rPr>
          <w:rStyle w:val="StyleUnderline"/>
        </w:rPr>
        <w:t>is</w:t>
      </w:r>
      <w:r w:rsidRPr="007C12DC">
        <w:rPr>
          <w:sz w:val="16"/>
        </w:rPr>
        <w:t xml:space="preserve"> that they require </w:t>
      </w:r>
      <w:r w:rsidRPr="00084A3B">
        <w:rPr>
          <w:rStyle w:val="StyleUnderline"/>
        </w:rPr>
        <w:t>batteries</w:t>
      </w:r>
      <w:r w:rsidRPr="007C12DC">
        <w:rPr>
          <w:sz w:val="16"/>
        </w:rPr>
        <w:t xml:space="preserve"> which </w:t>
      </w:r>
      <w:r w:rsidRPr="00084A3B">
        <w:rPr>
          <w:rStyle w:val="StyleUnderline"/>
        </w:rPr>
        <w:t>use expensive rare earth minerals</w:t>
      </w:r>
      <w:r w:rsidRPr="007C12DC">
        <w:rPr>
          <w:sz w:val="16"/>
        </w:rPr>
        <w:t xml:space="preserve"> of which lithium, and which are costly and messy to recycle at the end of their economic life. The </w:t>
      </w:r>
      <w:r w:rsidRPr="007C12DC">
        <w:rPr>
          <w:rStyle w:val="StyleUnderline"/>
          <w:highlight w:val="cyan"/>
        </w:rPr>
        <w:t>extraction</w:t>
      </w:r>
      <w:r w:rsidRPr="00084A3B">
        <w:rPr>
          <w:rStyle w:val="StyleUnderline"/>
        </w:rPr>
        <w:t xml:space="preserve"> of these</w:t>
      </w:r>
      <w:r w:rsidRPr="007C12DC">
        <w:rPr>
          <w:sz w:val="16"/>
        </w:rPr>
        <w:t xml:space="preserve"> rare earth minerals in countries such as the Democratic Republic of Congo (DRC) </w:t>
      </w:r>
      <w:r w:rsidRPr="00084A3B">
        <w:rPr>
          <w:rStyle w:val="StyleUnderline"/>
        </w:rPr>
        <w:t xml:space="preserve">is itself </w:t>
      </w:r>
      <w:r w:rsidRPr="007C12DC">
        <w:rPr>
          <w:rStyle w:val="StyleUnderline"/>
          <w:highlight w:val="cyan"/>
        </w:rPr>
        <w:t>a cause of</w:t>
      </w:r>
      <w:r w:rsidRPr="00084A3B">
        <w:rPr>
          <w:rStyle w:val="StyleUnderline"/>
        </w:rPr>
        <w:t xml:space="preserve"> environmental degradation and carbon </w:t>
      </w:r>
      <w:r w:rsidRPr="007C12DC">
        <w:rPr>
          <w:rStyle w:val="StyleUnderline"/>
          <w:highlight w:val="cyan"/>
        </w:rPr>
        <w:t>emissions</w:t>
      </w:r>
      <w:r w:rsidRPr="00084A3B">
        <w:rPr>
          <w:rStyle w:val="StyleUnderline"/>
        </w:rPr>
        <w:t xml:space="preserve">. That </w:t>
      </w:r>
      <w:r w:rsidRPr="007C12DC">
        <w:rPr>
          <w:rStyle w:val="StyleUnderline"/>
          <w:highlight w:val="cyan"/>
        </w:rPr>
        <w:t>is why there is</w:t>
      </w:r>
      <w:r w:rsidRPr="00084A3B">
        <w:rPr>
          <w:rStyle w:val="StyleUnderline"/>
        </w:rPr>
        <w:t xml:space="preserve"> </w:t>
      </w:r>
      <w:r w:rsidRPr="00084A3B">
        <w:rPr>
          <w:rStyle w:val="Emphasis"/>
        </w:rPr>
        <w:t xml:space="preserve">renewed </w:t>
      </w:r>
      <w:r w:rsidRPr="007C12DC">
        <w:rPr>
          <w:rStyle w:val="Emphasis"/>
          <w:highlight w:val="cyan"/>
        </w:rPr>
        <w:t>focus</w:t>
      </w:r>
      <w:r w:rsidRPr="007C12DC">
        <w:rPr>
          <w:sz w:val="16"/>
        </w:rPr>
        <w:t xml:space="preserve"> of attention </w:t>
      </w:r>
      <w:r w:rsidRPr="007C12DC">
        <w:rPr>
          <w:rStyle w:val="StyleUnderline"/>
          <w:highlight w:val="cyan"/>
        </w:rPr>
        <w:t xml:space="preserve">on </w:t>
      </w:r>
      <w:r w:rsidRPr="007C12DC">
        <w:rPr>
          <w:rStyle w:val="Emphasis"/>
          <w:highlight w:val="cyan"/>
        </w:rPr>
        <w:t>hydrogen</w:t>
      </w:r>
      <w:r w:rsidRPr="007C12DC">
        <w:rPr>
          <w:sz w:val="16"/>
        </w:rPr>
        <w:t>.</w:t>
      </w:r>
    </w:p>
    <w:p w14:paraId="222233C8" w14:textId="77777777" w:rsidR="003D598B" w:rsidRPr="007C12DC" w:rsidRDefault="003D598B" w:rsidP="003D598B">
      <w:pPr>
        <w:rPr>
          <w:sz w:val="16"/>
        </w:rPr>
      </w:pPr>
      <w:r w:rsidRPr="00084A3B">
        <w:rPr>
          <w:rStyle w:val="StyleUnderline"/>
        </w:rPr>
        <w:t>Hydrogen comes in three colours</w:t>
      </w:r>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Underline"/>
        </w:rPr>
        <w:t xml:space="preserve"> prevents CO2 being released, enabling the captured carbon to be </w:t>
      </w:r>
      <w:r w:rsidRPr="00084A3B">
        <w:rPr>
          <w:rStyle w:val="Emphasis"/>
        </w:rPr>
        <w:t>safely stored</w:t>
      </w:r>
      <w:r w:rsidRPr="00084A3B">
        <w:rPr>
          <w:rStyle w:val="StyleUnderline"/>
        </w:rPr>
        <w:t xml:space="preserve"> deep underground or utilised</w:t>
      </w:r>
      <w:r w:rsidRPr="007C12DC">
        <w:rPr>
          <w:sz w:val="16"/>
        </w:rPr>
        <w:t xml:space="preserve"> in industry. BP (LON:BP.) is working on that. As its name suggests, </w:t>
      </w:r>
      <w:r w:rsidRPr="00084A3B">
        <w:rPr>
          <w:rStyle w:val="Emphasis"/>
        </w:rPr>
        <w:t>green hydrogen</w:t>
      </w:r>
      <w:r w:rsidRPr="00084A3B">
        <w:rPr>
          <w:rStyle w:val="StyleUnderline"/>
        </w:rPr>
        <w:t xml:space="preserve"> is the cleanest variety, </w:t>
      </w:r>
      <w:r w:rsidRPr="007C12DC">
        <w:rPr>
          <w:rStyle w:val="StyleUnderline"/>
          <w:highlight w:val="cyan"/>
        </w:rPr>
        <w:t xml:space="preserve">producing </w:t>
      </w:r>
      <w:r w:rsidRPr="007C12DC">
        <w:rPr>
          <w:rStyle w:val="Emphasis"/>
          <w:highlight w:val="cyan"/>
        </w:rPr>
        <w:t>zero</w:t>
      </w:r>
      <w:r w:rsidRPr="00084A3B">
        <w:rPr>
          <w:rStyle w:val="Emphasis"/>
        </w:rPr>
        <w:t xml:space="preserve"> carbon </w:t>
      </w:r>
      <w:r w:rsidRPr="007C12DC">
        <w:rPr>
          <w:rStyle w:val="Emphasis"/>
          <w:highlight w:val="cyan"/>
        </w:rPr>
        <w:t>emissions</w:t>
      </w:r>
      <w:r w:rsidRPr="007C12DC">
        <w:rPr>
          <w:sz w:val="16"/>
        </w:rPr>
        <w:t>. It is produced by electrolysis powered by renewable energy i.e. offshore wind.</w:t>
      </w:r>
    </w:p>
    <w:p w14:paraId="15293F6C" w14:textId="77777777" w:rsidR="003D598B" w:rsidRPr="007C12DC" w:rsidRDefault="003D598B" w:rsidP="003D598B">
      <w:pPr>
        <w:rPr>
          <w:sz w:val="16"/>
        </w:rPr>
      </w:pPr>
      <w:r w:rsidRPr="007C12DC">
        <w:rPr>
          <w:rStyle w:val="StyleUnderline"/>
          <w:highlight w:val="cyan"/>
        </w:rPr>
        <w:t xml:space="preserve">The </w:t>
      </w:r>
      <w:r w:rsidRPr="007C12DC">
        <w:rPr>
          <w:rStyle w:val="Emphasis"/>
          <w:highlight w:val="cyan"/>
        </w:rPr>
        <w:t>holy grail</w:t>
      </w:r>
      <w:r w:rsidRPr="00084A3B">
        <w:rPr>
          <w:rStyle w:val="StyleUnderline"/>
        </w:rPr>
        <w:t xml:space="preserve"> in energy now is to </w:t>
      </w:r>
      <w:r w:rsidRPr="00084A3B">
        <w:rPr>
          <w:rStyle w:val="Emphasis"/>
        </w:rPr>
        <w:t xml:space="preserve">extract hydrogen </w:t>
      </w:r>
      <w:r w:rsidRPr="007C12DC">
        <w:rPr>
          <w:rStyle w:val="Emphasis"/>
          <w:highlight w:val="cyan"/>
        </w:rPr>
        <w:t>cheap</w:t>
      </w:r>
      <w:r w:rsidRPr="00084A3B">
        <w:rPr>
          <w:rStyle w:val="Emphasis"/>
        </w:rPr>
        <w:t>ly</w:t>
      </w:r>
      <w:r w:rsidRPr="00084A3B">
        <w:rPr>
          <w:rStyle w:val="StyleUnderline"/>
        </w:rPr>
        <w:t xml:space="preserve"> </w:t>
      </w:r>
      <w:r w:rsidRPr="007C12DC">
        <w:rPr>
          <w:rStyle w:val="StyleUnderline"/>
          <w:highlight w:val="cyan"/>
        </w:rPr>
        <w:t xml:space="preserve">and </w:t>
      </w:r>
      <w:r w:rsidRPr="007C12DC">
        <w:rPr>
          <w:rStyle w:val="Emphasis"/>
          <w:highlight w:val="cyan"/>
        </w:rPr>
        <w:t>clean</w:t>
      </w:r>
      <w:r w:rsidRPr="00084A3B">
        <w:rPr>
          <w:rStyle w:val="Emphasis"/>
        </w:rPr>
        <w:t>ly</w:t>
      </w:r>
      <w:r w:rsidRPr="00084A3B">
        <w:rPr>
          <w:rStyle w:val="StyleUnderline"/>
        </w:rPr>
        <w:t xml:space="preserve"> from water 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6A72DBD0" w14:textId="77777777" w:rsidR="003D598B" w:rsidRPr="007C12DC" w:rsidRDefault="003D598B" w:rsidP="003D598B">
      <w:pPr>
        <w:rPr>
          <w:sz w:val="16"/>
        </w:rPr>
      </w:pPr>
      <w:r w:rsidRPr="007C12DC">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5367A2A3" w14:textId="77777777" w:rsidR="003D598B" w:rsidRPr="007C12DC" w:rsidRDefault="003D598B" w:rsidP="003D598B">
      <w:pPr>
        <w:rPr>
          <w:sz w:val="16"/>
        </w:rPr>
      </w:pPr>
      <w:r w:rsidRPr="000D52B7">
        <w:rPr>
          <w:rStyle w:val="StyleUnderline"/>
        </w:rPr>
        <w:t>Hydrogen can power vehicles, trains, ships and</w:t>
      </w:r>
      <w:r w:rsidRPr="007C12DC">
        <w:rPr>
          <w:sz w:val="16"/>
        </w:rPr>
        <w:t xml:space="preserve"> even </w:t>
      </w:r>
      <w:r w:rsidRPr="000D52B7">
        <w:rPr>
          <w:rStyle w:val="StyleUnderline"/>
        </w:rPr>
        <w:t>aeroplanes</w:t>
      </w:r>
      <w:r w:rsidRPr="007C12DC">
        <w:rPr>
          <w:sz w:val="16"/>
        </w:rPr>
        <w:t xml:space="preserve">. When hydrogen is ignited the only by-product is water. </w:t>
      </w:r>
      <w:r w:rsidRPr="000D52B7">
        <w:rPr>
          <w:rStyle w:val="StyleUnderline"/>
        </w:rPr>
        <w:t xml:space="preserve">Hydrogen </w:t>
      </w:r>
      <w:r w:rsidRPr="007C12DC">
        <w:rPr>
          <w:rStyle w:val="StyleUnderline"/>
          <w:highlight w:val="cyan"/>
        </w:rPr>
        <w:t>could</w:t>
      </w:r>
      <w:r w:rsidRPr="000D52B7">
        <w:rPr>
          <w:rStyle w:val="StyleUnderline"/>
        </w:rPr>
        <w:t xml:space="preserve"> also be used to </w:t>
      </w:r>
      <w:r w:rsidRPr="007C12DC">
        <w:rPr>
          <w:rStyle w:val="Emphasis"/>
          <w:highlight w:val="cyan"/>
        </w:rPr>
        <w:t>facilitate</w:t>
      </w:r>
      <w:r w:rsidRPr="000D52B7">
        <w:rPr>
          <w:rStyle w:val="StyleUnderline"/>
        </w:rPr>
        <w:t xml:space="preserve"> the </w:t>
      </w:r>
      <w:r w:rsidRPr="000D52B7">
        <w:rPr>
          <w:rStyle w:val="Emphasis"/>
        </w:rPr>
        <w:t>manufacture</w:t>
      </w:r>
      <w:r w:rsidRPr="000D52B7">
        <w:rPr>
          <w:rStyle w:val="StyleUnderline"/>
        </w:rPr>
        <w:t xml:space="preserve"> of steel, cement, glass, chemicals and fertilisers.</w:t>
      </w:r>
      <w:r w:rsidRPr="007C12DC">
        <w:rPr>
          <w:sz w:val="16"/>
        </w:rPr>
        <w:t xml:space="preserve"> Goldman Sachs reckons that, if the efficiency of hydrogen electrolysis could be sufficiently improved, then about </w:t>
      </w:r>
      <w:r w:rsidRPr="007C12DC">
        <w:rPr>
          <w:rStyle w:val="StyleUnderline"/>
          <w:highlight w:val="cyan"/>
        </w:rPr>
        <w:t>45 percent of</w:t>
      </w:r>
      <w:r w:rsidRPr="000D52B7">
        <w:rPr>
          <w:rStyle w:val="StyleUnderline"/>
        </w:rPr>
        <w:t xml:space="preserve"> all global </w:t>
      </w:r>
      <w:r w:rsidRPr="000D52B7">
        <w:rPr>
          <w:rStyle w:val="Emphasis"/>
        </w:rPr>
        <w:t xml:space="preserve">carbon </w:t>
      </w:r>
      <w:r w:rsidRPr="007C12DC">
        <w:rPr>
          <w:rStyle w:val="Emphasis"/>
          <w:highlight w:val="cyan"/>
        </w:rPr>
        <w:t>emissions</w:t>
      </w:r>
      <w:r w:rsidRPr="000D52B7">
        <w:rPr>
          <w:rStyle w:val="StyleUnderline"/>
        </w:rPr>
        <w:t xml:space="preserve"> could be </w:t>
      </w:r>
      <w:r w:rsidRPr="007C12DC">
        <w:rPr>
          <w:rStyle w:val="Emphasis"/>
          <w:highlight w:val="cyan"/>
        </w:rPr>
        <w:t>eliminated</w:t>
      </w:r>
      <w:r w:rsidRPr="007C12DC">
        <w:rPr>
          <w:sz w:val="16"/>
        </w:rPr>
        <w:t>.</w:t>
      </w:r>
    </w:p>
    <w:p w14:paraId="49D72C85" w14:textId="77777777" w:rsidR="003D598B" w:rsidRPr="007C12DC" w:rsidRDefault="003D598B" w:rsidP="003D598B">
      <w:pPr>
        <w:rPr>
          <w:sz w:val="16"/>
        </w:rPr>
      </w:pPr>
      <w:r w:rsidRPr="007C12DC">
        <w:rPr>
          <w:sz w:val="16"/>
        </w:rPr>
        <w:t>Electric cars</w:t>
      </w:r>
    </w:p>
    <w:p w14:paraId="5ED3B3F8" w14:textId="77777777" w:rsidR="003D598B" w:rsidRPr="007C12DC" w:rsidRDefault="003D598B" w:rsidP="003D598B">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7AAC2022" w14:textId="77777777" w:rsidR="003D598B" w:rsidRPr="007C12DC" w:rsidRDefault="003D598B" w:rsidP="003D598B">
      <w:pPr>
        <w:rPr>
          <w:sz w:val="16"/>
        </w:rPr>
      </w:pPr>
      <w:r w:rsidRPr="007C12DC">
        <w:rPr>
          <w:sz w:val="16"/>
        </w:rPr>
        <w:t>I’ll have a lot more to say about the outlook for electric cars soon.</w:t>
      </w:r>
    </w:p>
    <w:p w14:paraId="3859BFE6" w14:textId="77777777" w:rsidR="003D598B" w:rsidRPr="007C12DC" w:rsidRDefault="003D598B" w:rsidP="003D598B">
      <w:pPr>
        <w:rPr>
          <w:sz w:val="16"/>
        </w:rPr>
      </w:pPr>
      <w:r w:rsidRPr="007C12DC">
        <w:rPr>
          <w:sz w:val="16"/>
        </w:rPr>
        <w:t>From coal to wind</w:t>
      </w:r>
    </w:p>
    <w:p w14:paraId="6623A4A8" w14:textId="77777777" w:rsidR="003D598B" w:rsidRPr="007C12DC" w:rsidRDefault="003D598B" w:rsidP="003D598B">
      <w:pPr>
        <w:rPr>
          <w:sz w:val="16"/>
        </w:rPr>
      </w:pPr>
      <w:r w:rsidRPr="007C12DC">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0070B387" w14:textId="77777777" w:rsidR="003D598B" w:rsidRPr="007C12DC" w:rsidRDefault="003D598B" w:rsidP="003D598B">
      <w:pPr>
        <w:rPr>
          <w:sz w:val="16"/>
        </w:rPr>
      </w:pPr>
      <w:r w:rsidRPr="002F3F99">
        <w:rPr>
          <w:rStyle w:val="StyleUnderline"/>
        </w:rPr>
        <w:t xml:space="preserve">Greencoat has emerged as a growing </w:t>
      </w:r>
      <w:r w:rsidRPr="002F3F99">
        <w:rPr>
          <w:rStyle w:val="Emphasis"/>
        </w:rPr>
        <w:t>renewables fund</w:t>
      </w:r>
      <w:r w:rsidRPr="007C12DC">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7EA3E422" w14:textId="77777777" w:rsidR="003D598B" w:rsidRPr="007C12DC" w:rsidRDefault="003D598B" w:rsidP="003D598B">
      <w:pPr>
        <w:rPr>
          <w:sz w:val="16"/>
        </w:rPr>
      </w:pPr>
      <w:r w:rsidRPr="007C12DC">
        <w:rPr>
          <w:sz w:val="16"/>
        </w:rPr>
        <w:t xml:space="preserve">Greencoat’s </w:t>
      </w:r>
      <w:r w:rsidRPr="002F3F99">
        <w:rPr>
          <w:rStyle w:val="StyleUnderline"/>
        </w:rPr>
        <w:t xml:space="preserve">strategy is to encourage energy giants to </w:t>
      </w:r>
      <w:r w:rsidRPr="002F3F99">
        <w:rPr>
          <w:rStyle w:val="Emphasis"/>
        </w:rPr>
        <w:t>green</w:t>
      </w:r>
      <w:r w:rsidRPr="002F3F99">
        <w:rPr>
          <w:rStyle w:val="StyleUnderline"/>
        </w:rPr>
        <w:t xml:space="preserve"> up their </w:t>
      </w:r>
      <w:r w:rsidRPr="002F3F99">
        <w:rPr>
          <w:rStyle w:val="Emphasis"/>
        </w:rPr>
        <w:t>portfolios</w:t>
      </w:r>
      <w:r w:rsidRPr="002F3F99">
        <w:rPr>
          <w:rStyle w:val="StyleUnderline"/>
        </w:rPr>
        <w:t xml:space="preserve"> by taking all the development risk. It</w:t>
      </w:r>
      <w:r w:rsidRPr="007C12DC">
        <w:rPr>
          <w:sz w:val="16"/>
        </w:rPr>
        <w:t xml:space="preserve"> then </w:t>
      </w:r>
      <w:r w:rsidRPr="002F3F99">
        <w:rPr>
          <w:rStyle w:val="StyleUnderline"/>
        </w:rPr>
        <w:t>buys the asset</w:t>
      </w:r>
      <w:r w:rsidRPr="007C12DC">
        <w:rPr>
          <w:sz w:val="16"/>
        </w:rPr>
        <w:t xml:space="preserve"> from the generator </w:t>
      </w:r>
      <w:r w:rsidRPr="002F3F99">
        <w:rPr>
          <w:rStyle w:val="StyleUnderline"/>
        </w:rPr>
        <w:t>and pockets the cash flow</w:t>
      </w:r>
      <w:r w:rsidRPr="007C12DC">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7073DEFE" w14:textId="77777777" w:rsidR="003D598B" w:rsidRPr="007C12DC" w:rsidRDefault="003D598B" w:rsidP="003D598B">
      <w:pPr>
        <w:rPr>
          <w:sz w:val="16"/>
        </w:rPr>
      </w:pPr>
      <w:r w:rsidRPr="007C12DC">
        <w:rPr>
          <w:sz w:val="16"/>
        </w:rPr>
        <w:t xml:space="preserve">A report last year by the research firm, Hardman &amp; Co. found that </w:t>
      </w:r>
      <w:r w:rsidRPr="002F3F99">
        <w:rPr>
          <w:rStyle w:val="StyleUnderline"/>
        </w:rPr>
        <w:t>returns for listed renewable energy funds</w:t>
      </w:r>
      <w:r w:rsidRPr="00D07522">
        <w:rPr>
          <w:rStyle w:val="StyleUnderline"/>
        </w:rPr>
        <w:t xml:space="preserve"> over five years approached 10 percent. Such funds often carry a share price premium over their net asset value</w:t>
      </w:r>
      <w:r w:rsidRPr="007C12DC">
        <w:rPr>
          <w:sz w:val="16"/>
        </w:rPr>
        <w:t>. At a moment when the share prices of the oil majors are under pressure and when BP and Shell have slashed their dividends, Greencoat’s 4.8 percent dividend yield is pleasing.</w:t>
      </w:r>
    </w:p>
    <w:p w14:paraId="283E9835" w14:textId="77777777" w:rsidR="003D598B" w:rsidRPr="007C12DC" w:rsidRDefault="003D598B" w:rsidP="003D598B">
      <w:pPr>
        <w:rPr>
          <w:sz w:val="16"/>
        </w:rPr>
      </w:pPr>
      <w:r w:rsidRPr="007C12DC">
        <w:rPr>
          <w:sz w:val="16"/>
        </w:rPr>
        <w:t>Nuclear</w:t>
      </w:r>
    </w:p>
    <w:p w14:paraId="0461EC52" w14:textId="77777777" w:rsidR="003D598B" w:rsidRPr="007C12DC" w:rsidRDefault="003D598B" w:rsidP="003D598B">
      <w:pPr>
        <w:rPr>
          <w:sz w:val="16"/>
        </w:rPr>
      </w:pPr>
      <w:r w:rsidRPr="007C12DC">
        <w:rPr>
          <w:sz w:val="16"/>
        </w:rPr>
        <w:t xml:space="preserve">The latest thinking is that </w:t>
      </w:r>
      <w:r w:rsidRPr="00D86B53">
        <w:rPr>
          <w:rStyle w:val="StyleUnderline"/>
        </w:rPr>
        <w:t xml:space="preserve">carbon-free energy </w:t>
      </w:r>
      <w:r w:rsidRPr="007C12DC">
        <w:rPr>
          <w:rStyle w:val="StyleUnderline"/>
          <w:highlight w:val="cyan"/>
        </w:rPr>
        <w:t xml:space="preserve">capacity could be </w:t>
      </w:r>
      <w:r w:rsidRPr="007C12DC">
        <w:rPr>
          <w:rStyle w:val="Emphasis"/>
          <w:highlight w:val="cyan"/>
        </w:rPr>
        <w:t>ramped up</w:t>
      </w:r>
      <w:r w:rsidRPr="00D86B53">
        <w:rPr>
          <w:rStyle w:val="Emphasis"/>
        </w:rPr>
        <w:t xml:space="preserve"> quickly</w:t>
      </w:r>
      <w:r w:rsidRPr="00D86B53">
        <w:rPr>
          <w:rStyle w:val="StyleUnderline"/>
        </w:rPr>
        <w:t xml:space="preserve"> </w:t>
      </w:r>
      <w:r w:rsidRPr="007C12DC">
        <w:rPr>
          <w:rStyle w:val="StyleUnderline"/>
          <w:highlight w:val="cyan"/>
        </w:rPr>
        <w:t>by</w:t>
      </w:r>
      <w:r w:rsidRPr="007C12DC">
        <w:rPr>
          <w:sz w:val="16"/>
        </w:rPr>
        <w:t xml:space="preserve"> means of a cluster of British designed and manufactured small modular reactors (</w:t>
      </w:r>
      <w:r w:rsidRPr="007C12DC">
        <w:rPr>
          <w:rStyle w:val="Emphasis"/>
          <w:highlight w:val="cyan"/>
        </w:rPr>
        <w:t>SMRs</w:t>
      </w:r>
      <w:r w:rsidRPr="007C12DC">
        <w:rPr>
          <w:sz w:val="16"/>
        </w:rPr>
        <w:t xml:space="preserve">) </w:t>
      </w:r>
      <w:r w:rsidRPr="00D86B53">
        <w:rPr>
          <w:rStyle w:val="StyleUnderline"/>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Underline"/>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3BB3A8B5" w14:textId="77777777" w:rsidR="003D598B" w:rsidRPr="007C12DC" w:rsidRDefault="003D598B" w:rsidP="003D598B">
      <w:pPr>
        <w:rPr>
          <w:sz w:val="16"/>
        </w:rPr>
      </w:pPr>
      <w:r w:rsidRPr="007C12DC">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765BF3F4" w14:textId="77777777" w:rsidR="003D598B" w:rsidRPr="007C12DC" w:rsidRDefault="003D598B" w:rsidP="003D598B">
      <w:pPr>
        <w:rPr>
          <w:sz w:val="16"/>
        </w:rPr>
      </w:pPr>
      <w:r w:rsidRPr="006D4FA3">
        <w:rPr>
          <w:rStyle w:val="StyleUnderline"/>
        </w:rPr>
        <w:t>SMRs are easier to switch on and off than</w:t>
      </w:r>
      <w:r w:rsidRPr="007C12DC">
        <w:rPr>
          <w:sz w:val="16"/>
        </w:rPr>
        <w:t xml:space="preserve"> conventional </w:t>
      </w:r>
      <w:r w:rsidRPr="006D4FA3">
        <w:rPr>
          <w:rStyle w:val="StyleUnderline"/>
        </w:rPr>
        <w:t>large-scale reactors</w:t>
      </w:r>
      <w:r w:rsidRPr="007C12DC">
        <w:rPr>
          <w:sz w:val="16"/>
        </w:rPr>
        <w:t xml:space="preserve">; thus, </w:t>
      </w:r>
      <w:r w:rsidRPr="006D4FA3">
        <w:rPr>
          <w:rStyle w:val="StyleUnderline"/>
        </w:rPr>
        <w:t>they can be held on standby for when wind and solar power</w:t>
      </w:r>
      <w:r w:rsidRPr="007C12DC">
        <w:rPr>
          <w:sz w:val="16"/>
        </w:rPr>
        <w:t xml:space="preserve"> wanes. Thereafter, the </w:t>
      </w:r>
      <w:r w:rsidRPr="006D4FA3">
        <w:rPr>
          <w:rStyle w:val="StyleUnderline"/>
        </w:rPr>
        <w:t xml:space="preserve">remaining </w:t>
      </w:r>
      <w:r w:rsidRPr="007C12DC">
        <w:rPr>
          <w:rStyle w:val="StyleUnderline"/>
          <w:highlight w:val="cyan"/>
        </w:rPr>
        <w:t>gas</w:t>
      </w:r>
      <w:r w:rsidRPr="006D4FA3">
        <w:rPr>
          <w:rStyle w:val="StyleUnderline"/>
        </w:rPr>
        <w:t xml:space="preserve"> turbine </w:t>
      </w:r>
      <w:r w:rsidRPr="007C12DC">
        <w:rPr>
          <w:rStyle w:val="StyleUnderline"/>
          <w:highlight w:val="cyan"/>
        </w:rPr>
        <w:t>plants</w:t>
      </w:r>
      <w:r w:rsidRPr="007C12DC">
        <w:rPr>
          <w:sz w:val="16"/>
        </w:rPr>
        <w:t xml:space="preserve"> that are currently used for that purpose </w:t>
      </w:r>
      <w:r w:rsidRPr="006D4FA3">
        <w:rPr>
          <w:rStyle w:val="StyleUnderline"/>
        </w:rPr>
        <w:t xml:space="preserve">can be </w:t>
      </w:r>
      <w:r w:rsidRPr="007C12DC">
        <w:rPr>
          <w:rStyle w:val="Emphasis"/>
          <w:highlight w:val="cyan"/>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40AACD6E" w14:textId="77777777" w:rsidR="003D598B" w:rsidRPr="007C12DC" w:rsidRDefault="003D598B" w:rsidP="003D598B">
      <w:pPr>
        <w:rPr>
          <w:sz w:val="16"/>
        </w:rPr>
      </w:pPr>
      <w:r w:rsidRPr="007C12DC">
        <w:rPr>
          <w:sz w:val="16"/>
        </w:rPr>
        <w:t xml:space="preserve">A US consortium, NuScale, is also looking at SMRs with a capacity of 60 Megawatts. </w:t>
      </w:r>
    </w:p>
    <w:p w14:paraId="7397BD1D" w14:textId="77777777" w:rsidR="003D598B" w:rsidRPr="007C12DC" w:rsidRDefault="003D598B" w:rsidP="003D598B">
      <w:pPr>
        <w:rPr>
          <w:sz w:val="16"/>
        </w:rPr>
      </w:pPr>
      <w:r w:rsidRPr="007C12DC">
        <w:rPr>
          <w:sz w:val="16"/>
        </w:rPr>
        <w:t>The fate of the oil majors</w:t>
      </w:r>
    </w:p>
    <w:p w14:paraId="1F3EFEAB" w14:textId="77777777" w:rsidR="003D598B" w:rsidRPr="007C12DC" w:rsidRDefault="003D598B" w:rsidP="003D598B">
      <w:pPr>
        <w:rPr>
          <w:sz w:val="16"/>
        </w:rPr>
      </w:pPr>
      <w:r w:rsidRPr="007C12DC">
        <w:rPr>
          <w:sz w:val="16"/>
        </w:rPr>
        <w:t xml:space="preserve">I wrote in the February 2020 edition of the MI magazine that </w:t>
      </w:r>
      <w:r w:rsidRPr="006D4FA3">
        <w:rPr>
          <w:rStyle w:val="StyleUnderline"/>
        </w:rPr>
        <w:t xml:space="preserve">the </w:t>
      </w:r>
      <w:r w:rsidRPr="007C12DC">
        <w:rPr>
          <w:rStyle w:val="StyleUnderline"/>
          <w:highlight w:val="cyan"/>
        </w:rPr>
        <w:t>oil majors are here to stay</w:t>
      </w:r>
      <w:r w:rsidRPr="007C12DC">
        <w:rPr>
          <w:sz w:val="16"/>
        </w:rPr>
        <w:t xml:space="preserve">. I meant by that that </w:t>
      </w:r>
      <w:r w:rsidRPr="006D4FA3">
        <w:rPr>
          <w:rStyle w:val="StyleUnderline"/>
        </w:rPr>
        <w:t xml:space="preserve">there would still be </w:t>
      </w:r>
      <w:r w:rsidRPr="006D4FA3">
        <w:rPr>
          <w:rStyle w:val="Emphasis"/>
        </w:rPr>
        <w:t>continued demand</w:t>
      </w:r>
      <w:r w:rsidRPr="006D4FA3">
        <w:rPr>
          <w:rStyle w:val="StyleUnderline"/>
        </w:rPr>
        <w:t xml:space="preserve"> for oil</w:t>
      </w:r>
      <w:r w:rsidRPr="007C12DC">
        <w:rPr>
          <w:sz w:val="16"/>
        </w:rPr>
        <w:t xml:space="preserve">, if much attenuated, </w:t>
      </w:r>
      <w:r w:rsidRPr="006D4FA3">
        <w:rPr>
          <w:rStyle w:val="StyleUnderline"/>
        </w:rPr>
        <w:t>after the transition to a net-zero carbon economy</w:t>
      </w:r>
      <w:r w:rsidRPr="007C12DC">
        <w:rPr>
          <w:sz w:val="16"/>
        </w:rPr>
        <w:t xml:space="preserve">, not least </w:t>
      </w:r>
      <w:r w:rsidRPr="006D4FA3">
        <w:rPr>
          <w:rStyle w:val="StyleUnderline"/>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4EBCA6C9" w14:textId="77777777" w:rsidR="003D598B" w:rsidRPr="007C12DC" w:rsidRDefault="003D598B" w:rsidP="003D598B">
      <w:pPr>
        <w:rPr>
          <w:sz w:val="16"/>
        </w:rPr>
      </w:pPr>
      <w:r w:rsidRPr="007C12DC">
        <w:rPr>
          <w:sz w:val="16"/>
        </w:rPr>
        <w:t xml:space="preserve">Another reason why </w:t>
      </w:r>
      <w:r w:rsidRPr="006D4FA3">
        <w:rPr>
          <w:rStyle w:val="StyleUnderline"/>
        </w:rPr>
        <w:t xml:space="preserve">the oil majors may </w:t>
      </w:r>
      <w:r w:rsidRPr="006D4FA3">
        <w:rPr>
          <w:rStyle w:val="Emphasis"/>
        </w:rPr>
        <w:t>not go extinct</w:t>
      </w:r>
      <w:r w:rsidRPr="007C12DC">
        <w:rPr>
          <w:sz w:val="16"/>
        </w:rPr>
        <w:t xml:space="preserve"> quite yet is that </w:t>
      </w:r>
      <w:r w:rsidRPr="007C12DC">
        <w:rPr>
          <w:rStyle w:val="StyleUnderline"/>
          <w:highlight w:val="cyan"/>
        </w:rPr>
        <w:t>they</w:t>
      </w:r>
      <w:r w:rsidRPr="006D4FA3">
        <w:rPr>
          <w:rStyle w:val="StyleUnderline"/>
        </w:rPr>
        <w:t xml:space="preserve"> have </w:t>
      </w:r>
      <w:r w:rsidRPr="007C12DC">
        <w:rPr>
          <w:rStyle w:val="Emphasis"/>
          <w:highlight w:val="cyan"/>
        </w:rPr>
        <w:t>embraced</w:t>
      </w:r>
      <w:r w:rsidRPr="007C12DC">
        <w:rPr>
          <w:sz w:val="16"/>
        </w:rPr>
        <w:t xml:space="preserve"> carbon capture and storage (</w:t>
      </w:r>
      <w:r w:rsidRPr="007C12DC">
        <w:rPr>
          <w:rStyle w:val="Emphasis"/>
          <w:highlight w:val="cyan"/>
        </w:rPr>
        <w:t>CCS</w:t>
      </w:r>
      <w:r w:rsidRPr="007C12DC">
        <w:rPr>
          <w:sz w:val="16"/>
        </w:rPr>
        <w:t xml:space="preserve">). Indeed, </w:t>
      </w:r>
      <w:r w:rsidRPr="006D4FA3">
        <w:rPr>
          <w:rStyle w:val="StyleUnderline"/>
        </w:rPr>
        <w:t xml:space="preserve">they have become </w:t>
      </w:r>
      <w:r w:rsidRPr="006D4FA3">
        <w:rPr>
          <w:rStyle w:val="Emphasis"/>
        </w:rPr>
        <w:t>advocates</w:t>
      </w:r>
      <w:r w:rsidRPr="006D4FA3">
        <w:rPr>
          <w:rStyle w:val="StyleUnderline"/>
        </w:rPr>
        <w:t xml:space="preserve"> of high </w:t>
      </w:r>
      <w:r w:rsidRPr="007C12DC">
        <w:rPr>
          <w:rStyle w:val="Emphasis"/>
          <w:highlight w:val="cyan"/>
        </w:rPr>
        <w:t>carbon pricing</w:t>
      </w:r>
      <w:r w:rsidRPr="006D4FA3">
        <w:rPr>
          <w:rStyle w:val="StyleUnderline"/>
        </w:rPr>
        <w:t>, calculating</w:t>
      </w:r>
      <w:r w:rsidRPr="007C12DC">
        <w:rPr>
          <w:sz w:val="16"/>
        </w:rPr>
        <w:t xml:space="preserve"> that </w:t>
      </w:r>
      <w:r w:rsidRPr="006D4FA3">
        <w:rPr>
          <w:rStyle w:val="StyleUnderline"/>
        </w:rPr>
        <w:t xml:space="preserve">it will mobilise technology to </w:t>
      </w:r>
      <w:r w:rsidRPr="006D4FA3">
        <w:rPr>
          <w:rStyle w:val="Emphasis"/>
        </w:rPr>
        <w:t>accelerate CCS</w:t>
      </w:r>
      <w:r w:rsidRPr="007C12DC">
        <w:rPr>
          <w:sz w:val="16"/>
        </w:rPr>
        <w:t>. Under US legislation enacted under the auspices of the US Department for Energy, operators can claim $50 for each tonne of CO2 sequestered underground and $35 per tonne if pumped back into declining wells.</w:t>
      </w:r>
    </w:p>
    <w:p w14:paraId="36573D7E" w14:textId="77777777" w:rsidR="003D598B" w:rsidRPr="007C12DC" w:rsidRDefault="003D598B" w:rsidP="003D598B">
      <w:pPr>
        <w:rPr>
          <w:sz w:val="16"/>
        </w:rPr>
      </w:pPr>
      <w:r w:rsidRPr="006D4FA3">
        <w:rPr>
          <w:rStyle w:val="StyleUnderline"/>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Underline"/>
        </w:rPr>
        <w:t xml:space="preserve">and others, have jointly </w:t>
      </w:r>
      <w:r w:rsidRPr="007C12DC">
        <w:rPr>
          <w:rStyle w:val="StyleUnderline"/>
          <w:highlight w:val="cyan"/>
        </w:rPr>
        <w:t>formed the</w:t>
      </w:r>
      <w:r w:rsidRPr="006D4FA3">
        <w:rPr>
          <w:rStyle w:val="StyleUnderline"/>
        </w:rPr>
        <w:t xml:space="preserve"> Oil and Gas Climate Initiative</w:t>
      </w:r>
      <w:r w:rsidRPr="007C12DC">
        <w:rPr>
          <w:rStyle w:val="StyleUnderline"/>
        </w:rPr>
        <w:t>(</w:t>
      </w:r>
      <w:r w:rsidRPr="007C12DC">
        <w:rPr>
          <w:rStyle w:val="StyleUnderline"/>
          <w:highlight w:val="cyan"/>
        </w:rPr>
        <w:t>OGCI</w:t>
      </w:r>
      <w:r w:rsidRPr="007C12DC">
        <w:rPr>
          <w:rStyle w:val="StyleUnderline"/>
        </w:rPr>
        <w:t xml:space="preserve">) </w:t>
      </w:r>
      <w:r w:rsidRPr="006D4FA3">
        <w:rPr>
          <w:rStyle w:val="StyleUnderline"/>
        </w:rPr>
        <w:t>to drive CCS projects</w:t>
      </w:r>
      <w:r w:rsidRPr="007C12DC">
        <w:rPr>
          <w:sz w:val="16"/>
        </w:rPr>
        <w:t xml:space="preserve">. The OGCI is </w:t>
      </w:r>
      <w:r w:rsidRPr="007C12DC">
        <w:rPr>
          <w:rStyle w:val="StyleUnderline"/>
          <w:highlight w:val="cyan"/>
        </w:rPr>
        <w:t xml:space="preserve">a </w:t>
      </w:r>
      <w:r w:rsidRPr="007C12DC">
        <w:rPr>
          <w:rStyle w:val="Emphasis"/>
          <w:highlight w:val="cyan"/>
        </w:rPr>
        <w:t>consortium</w:t>
      </w:r>
      <w:r w:rsidRPr="00241E1C">
        <w:rPr>
          <w:rStyle w:val="StyleUnderline"/>
        </w:rPr>
        <w:t xml:space="preserve"> that aims to accelerate the </w:t>
      </w:r>
      <w:r w:rsidRPr="00241E1C">
        <w:rPr>
          <w:rStyle w:val="Emphasis"/>
        </w:rPr>
        <w:t>industry response</w:t>
      </w:r>
      <w:r w:rsidRPr="00241E1C">
        <w:rPr>
          <w:rStyle w:val="StyleUnderline"/>
        </w:rPr>
        <w:t xml:space="preserve"> </w:t>
      </w:r>
      <w:r w:rsidRPr="007C12DC">
        <w:rPr>
          <w:rStyle w:val="StyleUnderline"/>
          <w:highlight w:val="cyan"/>
        </w:rPr>
        <w:t>to</w:t>
      </w:r>
      <w:r w:rsidRPr="00241E1C">
        <w:rPr>
          <w:rStyle w:val="StyleUnderline"/>
        </w:rPr>
        <w:t xml:space="preserve"> climate change</w:t>
      </w:r>
      <w:r w:rsidRPr="007C12DC">
        <w:rPr>
          <w:sz w:val="16"/>
        </w:rPr>
        <w:t xml:space="preserve">. OGCI </w:t>
      </w:r>
      <w:r w:rsidRPr="00241E1C">
        <w:rPr>
          <w:rStyle w:val="StyleUnderline"/>
        </w:rPr>
        <w:t>member</w:t>
      </w:r>
      <w:r w:rsidRPr="007C12DC">
        <w:rPr>
          <w:sz w:val="16"/>
        </w:rPr>
        <w:t xml:space="preserve"> companies </w:t>
      </w:r>
      <w:r w:rsidRPr="00241E1C">
        <w:rPr>
          <w:rStyle w:val="StyleUnderline"/>
        </w:rPr>
        <w:t xml:space="preserve">explicitly </w:t>
      </w:r>
      <w:r w:rsidRPr="007C12DC">
        <w:rPr>
          <w:rStyle w:val="Emphasis"/>
          <w:highlight w:val="cyan"/>
        </w:rPr>
        <w:t>support</w:t>
      </w:r>
      <w:r w:rsidRPr="00241E1C">
        <w:rPr>
          <w:rStyle w:val="StyleUnderline"/>
        </w:rPr>
        <w:t xml:space="preserve"> the </w:t>
      </w:r>
      <w:r w:rsidRPr="007C12DC">
        <w:rPr>
          <w:rStyle w:val="Emphasis"/>
          <w:highlight w:val="cyan"/>
        </w:rPr>
        <w:t>Paris</w:t>
      </w:r>
      <w:r w:rsidRPr="00241E1C">
        <w:rPr>
          <w:rStyle w:val="Emphasis"/>
        </w:rPr>
        <w:t xml:space="preserve"> Agreement</w:t>
      </w:r>
      <w:r w:rsidRPr="00241E1C">
        <w:rPr>
          <w:rStyle w:val="StyleUnderline"/>
        </w:rPr>
        <w:t xml:space="preserve"> and its </w:t>
      </w:r>
      <w:r w:rsidRPr="00241E1C">
        <w:rPr>
          <w:rStyle w:val="Emphasis"/>
        </w:rPr>
        <w:t>goals</w:t>
      </w:r>
      <w:r w:rsidRPr="007C12DC">
        <w:rPr>
          <w:sz w:val="16"/>
        </w:rPr>
        <w:t>.</w:t>
      </w:r>
    </w:p>
    <w:p w14:paraId="4BDEE7C2" w14:textId="77777777" w:rsidR="003D598B" w:rsidRPr="007C12DC" w:rsidRDefault="003D598B" w:rsidP="003D598B">
      <w:pPr>
        <w:rPr>
          <w:sz w:val="16"/>
        </w:rPr>
      </w:pPr>
      <w:r w:rsidRPr="007C12DC">
        <w:rPr>
          <w:sz w:val="16"/>
        </w:rPr>
        <w:t xml:space="preserve">Just as with wind power and solar, the </w:t>
      </w:r>
      <w:r w:rsidRPr="00241E1C">
        <w:rPr>
          <w:rStyle w:val="StyleUnderline"/>
        </w:rPr>
        <w:t xml:space="preserve">costs of CCS are in </w:t>
      </w:r>
      <w:r w:rsidRPr="00241E1C">
        <w:rPr>
          <w:rStyle w:val="Emphasis"/>
        </w:rPr>
        <w:t>free fall</w:t>
      </w:r>
      <w:r w:rsidRPr="007C12DC">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416DE747" w14:textId="77777777" w:rsidR="003D598B" w:rsidRPr="007C12DC" w:rsidRDefault="003D598B" w:rsidP="003D598B">
      <w:pPr>
        <w:rPr>
          <w:sz w:val="16"/>
        </w:rPr>
      </w:pPr>
      <w:r w:rsidRPr="007C12DC">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304E548D" w14:textId="77777777" w:rsidR="003D598B" w:rsidRPr="007C12DC" w:rsidRDefault="003D598B" w:rsidP="003D598B">
      <w:pPr>
        <w:rPr>
          <w:sz w:val="16"/>
        </w:rPr>
      </w:pPr>
      <w:r w:rsidRPr="005A12D5">
        <w:rPr>
          <w:rStyle w:val="StyleUnderline"/>
        </w:rPr>
        <w:t>In terms of</w:t>
      </w:r>
      <w:r w:rsidRPr="007C12DC">
        <w:rPr>
          <w:sz w:val="16"/>
        </w:rPr>
        <w:t xml:space="preserve"> their </w:t>
      </w:r>
      <w:r w:rsidRPr="005A12D5">
        <w:rPr>
          <w:rStyle w:val="StyleUnderline"/>
        </w:rPr>
        <w:t xml:space="preserve">market capitalisations, </w:t>
      </w:r>
      <w:r w:rsidRPr="005A12D5">
        <w:rPr>
          <w:rStyle w:val="Emphasis"/>
        </w:rPr>
        <w:t>ExxonMobil</w:t>
      </w:r>
      <w:r w:rsidRPr="005A12D5">
        <w:rPr>
          <w:rStyle w:val="StyleUnderline"/>
        </w:rPr>
        <w:t xml:space="preserve">, </w:t>
      </w:r>
      <w:r w:rsidRPr="005A12D5">
        <w:rPr>
          <w:rStyle w:val="Emphasis"/>
        </w:rPr>
        <w:t>BP</w:t>
      </w:r>
      <w:r w:rsidRPr="005A12D5">
        <w:rPr>
          <w:rStyle w:val="StyleUnderline"/>
        </w:rPr>
        <w:t xml:space="preserve"> and </w:t>
      </w:r>
      <w:r w:rsidRPr="005A12D5">
        <w:rPr>
          <w:rStyle w:val="Emphasis"/>
        </w:rPr>
        <w:t>Shell</w:t>
      </w:r>
      <w:r w:rsidRPr="005A12D5">
        <w:rPr>
          <w:rStyle w:val="StyleUnderline"/>
        </w:rPr>
        <w:t xml:space="preserve"> combined are now </w:t>
      </w:r>
      <w:r w:rsidRPr="005A12D5">
        <w:rPr>
          <w:rStyle w:val="Emphasis"/>
        </w:rPr>
        <w:t>worth less</w:t>
      </w:r>
      <w:r w:rsidRPr="005A12D5">
        <w:rPr>
          <w:rStyle w:val="StyleUnderline"/>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480E832F" w14:textId="77777777" w:rsidR="003D598B" w:rsidRPr="007C12DC" w:rsidRDefault="003D598B" w:rsidP="003D598B">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Underline"/>
        </w:rPr>
        <w:t>a lot of new exploration and drilling activity will be regarded as uneconomic</w:t>
      </w:r>
      <w:r w:rsidRPr="004B518E">
        <w:rPr>
          <w:rStyle w:val="StyleUnderline"/>
        </w:rPr>
        <w:t xml:space="preserve"> – and</w:t>
      </w:r>
      <w:r w:rsidRPr="007C12DC">
        <w:rPr>
          <w:sz w:val="16"/>
        </w:rPr>
        <w:t xml:space="preserve"> a lot of </w:t>
      </w:r>
      <w:r w:rsidRPr="004B518E">
        <w:rPr>
          <w:rStyle w:val="StyleUnderline"/>
        </w:rPr>
        <w:t>known reserves will remain beneath</w:t>
      </w:r>
      <w:r w:rsidRPr="007C12DC">
        <w:rPr>
          <w:sz w:val="16"/>
        </w:rPr>
        <w:t xml:space="preserve"> the Earth for evermore. </w:t>
      </w:r>
      <w:r w:rsidRPr="004B518E">
        <w:rPr>
          <w:rStyle w:val="StyleUnderline"/>
        </w:rPr>
        <w:t>But</w:t>
      </w:r>
      <w:r w:rsidRPr="007C12DC">
        <w:rPr>
          <w:sz w:val="16"/>
        </w:rPr>
        <w:t xml:space="preserve"> if the </w:t>
      </w:r>
      <w:r w:rsidRPr="004B518E">
        <w:rPr>
          <w:rStyle w:val="StyleUnderline"/>
        </w:rPr>
        <w:t>oil majors can</w:t>
      </w:r>
      <w:r w:rsidRPr="007C12DC">
        <w:rPr>
          <w:sz w:val="16"/>
        </w:rPr>
        <w:t xml:space="preserve"> really </w:t>
      </w:r>
      <w:r w:rsidRPr="004B518E">
        <w:rPr>
          <w:rStyle w:val="StyleUnderline"/>
        </w:rPr>
        <w:t>crack the challenge of CCS and</w:t>
      </w:r>
      <w:r w:rsidRPr="007C12DC">
        <w:rPr>
          <w:sz w:val="16"/>
        </w:rPr>
        <w:t xml:space="preserve"> prospectively </w:t>
      </w:r>
      <w:r w:rsidRPr="004B518E">
        <w:rPr>
          <w:rStyle w:val="StyleUnderline"/>
        </w:rPr>
        <w:t>begin to reduce the volume of CO2</w:t>
      </w:r>
      <w:r w:rsidRPr="007C12DC">
        <w:rPr>
          <w:sz w:val="16"/>
        </w:rPr>
        <w:t xml:space="preserve"> in the atmosphere, </w:t>
      </w:r>
      <w:r w:rsidRPr="007C12DC">
        <w:rPr>
          <w:rStyle w:val="StyleUnderline"/>
          <w:highlight w:val="cyan"/>
        </w:rPr>
        <w:t xml:space="preserve">they will </w:t>
      </w:r>
      <w:r w:rsidRPr="007C12DC">
        <w:rPr>
          <w:rStyle w:val="Emphasis"/>
          <w:highlight w:val="cyan"/>
        </w:rPr>
        <w:t>succeed</w:t>
      </w:r>
      <w:r w:rsidRPr="004B518E">
        <w:rPr>
          <w:rStyle w:val="StyleUnderline"/>
        </w:rPr>
        <w:t xml:space="preserve"> in </w:t>
      </w:r>
      <w:r w:rsidRPr="007C12DC">
        <w:rPr>
          <w:rStyle w:val="Emphasis"/>
          <w:highlight w:val="cyan"/>
        </w:rPr>
        <w:t>reinventing themselves</w:t>
      </w:r>
      <w:r w:rsidRPr="007C12DC">
        <w:rPr>
          <w:sz w:val="16"/>
        </w:rPr>
        <w:t>.</w:t>
      </w:r>
    </w:p>
    <w:p w14:paraId="6FCB735E" w14:textId="77777777" w:rsidR="003D598B" w:rsidRDefault="003D598B" w:rsidP="003D598B">
      <w:pPr>
        <w:pStyle w:val="Heading4"/>
      </w:pPr>
      <w:r>
        <w:t xml:space="preserve">Capitalism's </w:t>
      </w:r>
      <w:r w:rsidRPr="00CF1C35">
        <w:rPr>
          <w:u w:val="single"/>
        </w:rPr>
        <w:t>sustainable</w:t>
      </w:r>
      <w:r>
        <w:t xml:space="preserve"> and </w:t>
      </w:r>
      <w:r w:rsidRPr="00CF1C35">
        <w:rPr>
          <w:u w:val="single"/>
        </w:rPr>
        <w:t>comparatively preferable</w:t>
      </w:r>
      <w:r>
        <w:t xml:space="preserve"> to alternatives.</w:t>
      </w:r>
    </w:p>
    <w:p w14:paraId="6B15E06C" w14:textId="77777777" w:rsidR="003D598B" w:rsidRDefault="003D598B" w:rsidP="003D598B">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414F7211" w14:textId="77777777" w:rsidR="003D598B" w:rsidRPr="00CF1C35" w:rsidRDefault="003D598B" w:rsidP="003D598B">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A31333">
        <w:rPr>
          <w:rStyle w:val="StyleUnderline"/>
          <w:highlight w:val="cyan"/>
        </w:rPr>
        <w:t>two centuries</w:t>
      </w:r>
      <w:r w:rsidRPr="00B95F6C">
        <w:rPr>
          <w:rStyle w:val="StyleUnderline"/>
        </w:rPr>
        <w:t xml:space="preserve"> have </w:t>
      </w:r>
      <w:r w:rsidRPr="00A31333">
        <w:rPr>
          <w:rStyle w:val="StyleUnderline"/>
          <w:highlight w:val="cyan"/>
        </w:rPr>
        <w:t>brought</w:t>
      </w:r>
      <w:r w:rsidRPr="00B95F6C">
        <w:rPr>
          <w:rStyle w:val="StyleUnderline"/>
        </w:rPr>
        <w:t xml:space="preserve"> </w:t>
      </w:r>
      <w:r w:rsidRPr="00B95F6C">
        <w:rPr>
          <w:rStyle w:val="Emphasis"/>
        </w:rPr>
        <w:t xml:space="preserve">vast </w:t>
      </w:r>
      <w:r w:rsidRPr="00A31333">
        <w:rPr>
          <w:rStyle w:val="Emphasis"/>
          <w:highlight w:val="cyan"/>
        </w:rPr>
        <w:t>improvements</w:t>
      </w:r>
      <w:r w:rsidRPr="00A31333">
        <w:rPr>
          <w:rStyle w:val="StyleUnderline"/>
          <w:highlight w:val="cyan"/>
        </w:rPr>
        <w:t xml:space="preserve"> in</w:t>
      </w:r>
      <w:r w:rsidRPr="00B95F6C">
        <w:rPr>
          <w:rStyle w:val="StyleUnderline"/>
        </w:rPr>
        <w:t xml:space="preserve"> material </w:t>
      </w:r>
      <w:r w:rsidRPr="00A31333">
        <w:rPr>
          <w:rStyle w:val="Emphasis"/>
          <w:highlight w:val="cyan"/>
        </w:rPr>
        <w:t>living standards</w:t>
      </w:r>
      <w:r w:rsidRPr="00A31333">
        <w:rPr>
          <w:rStyle w:val="StyleUnderline"/>
          <w:highlight w:val="cyan"/>
        </w:rPr>
        <w:t>; billions</w:t>
      </w:r>
      <w:r w:rsidRPr="00CF1C35">
        <w:rPr>
          <w:sz w:val="16"/>
        </w:rPr>
        <w:t xml:space="preserve"> of people have been </w:t>
      </w:r>
      <w:r w:rsidRPr="00B95F6C">
        <w:rPr>
          <w:rStyle w:val="Emphasis"/>
        </w:rPr>
        <w:t xml:space="preserve">lifted </w:t>
      </w:r>
      <w:r w:rsidRPr="00A31333">
        <w:rPr>
          <w:rStyle w:val="Emphasis"/>
          <w:highlight w:val="cyan"/>
        </w:rPr>
        <w:t>from poverty</w:t>
      </w:r>
      <w:r w:rsidRPr="00A31333">
        <w:rPr>
          <w:rStyle w:val="StyleUnderline"/>
          <w:highlight w:val="cyan"/>
        </w:rPr>
        <w:t xml:space="preserve">, and </w:t>
      </w:r>
      <w:r w:rsidRPr="00A31333">
        <w:rPr>
          <w:rStyle w:val="Emphasis"/>
          <w:highlight w:val="cyan"/>
        </w:rPr>
        <w:t>life expectancy</w:t>
      </w:r>
      <w:r w:rsidRPr="00B95F6C">
        <w:rPr>
          <w:rStyle w:val="StyleUnderline"/>
        </w:rPr>
        <w:t xml:space="preserve"> across income levels has broadly </w:t>
      </w:r>
      <w:r w:rsidRPr="00A31333">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A31333">
        <w:rPr>
          <w:rStyle w:val="StyleUnderline"/>
          <w:highlight w:val="cyan"/>
        </w:rPr>
        <w:t xml:space="preserve">from </w:t>
      </w:r>
      <w:r w:rsidRPr="00A31333">
        <w:rPr>
          <w:rStyle w:val="Emphasis"/>
          <w:highlight w:val="cyan"/>
        </w:rPr>
        <w:t>capitalist economies</w:t>
      </w:r>
      <w:r w:rsidRPr="00CF1C35">
        <w:rPr>
          <w:sz w:val="16"/>
        </w:rPr>
        <w:t>.</w:t>
      </w:r>
    </w:p>
    <w:p w14:paraId="1FD7C022" w14:textId="77777777" w:rsidR="003D598B" w:rsidRPr="00CF1C35" w:rsidRDefault="003D598B" w:rsidP="003D598B">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32F2968B" w14:textId="77777777" w:rsidR="003D598B" w:rsidRPr="00CF1C35" w:rsidRDefault="003D598B" w:rsidP="003D598B">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A31333">
        <w:rPr>
          <w:rStyle w:val="Emphasis"/>
          <w:highlight w:val="cyan"/>
        </w:rPr>
        <w:t>inequality</w:t>
      </w:r>
      <w:r w:rsidRPr="00CF1C35">
        <w:rPr>
          <w:sz w:val="16"/>
        </w:rPr>
        <w:t xml:space="preserve"> and </w:t>
      </w:r>
      <w:r w:rsidRPr="00A31333">
        <w:rPr>
          <w:rStyle w:val="Emphasis"/>
          <w:highlight w:val="cyan"/>
        </w:rPr>
        <w:t>injustice</w:t>
      </w:r>
      <w:r w:rsidRPr="00B95F6C">
        <w:rPr>
          <w:rStyle w:val="StyleUnderline"/>
        </w:rPr>
        <w:t xml:space="preserve"> to </w:t>
      </w:r>
      <w:r w:rsidRPr="00A31333">
        <w:rPr>
          <w:rStyle w:val="Emphasis"/>
          <w:highlight w:val="cyan"/>
        </w:rPr>
        <w:t>climate change</w:t>
      </w:r>
      <w:r w:rsidRPr="00CF1C35">
        <w:rPr>
          <w:sz w:val="16"/>
        </w:rPr>
        <w:t>.</w:t>
      </w:r>
    </w:p>
    <w:p w14:paraId="1F862332" w14:textId="77777777" w:rsidR="003D598B" w:rsidRPr="00CF1C35" w:rsidRDefault="003D598B" w:rsidP="003D598B">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A31333">
        <w:rPr>
          <w:rStyle w:val="StyleUnderline"/>
          <w:highlight w:val="cyan"/>
        </w:rPr>
        <w:t xml:space="preserve">best addressed through </w:t>
      </w:r>
      <w:r w:rsidRPr="00A31333">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A31333">
        <w:rPr>
          <w:rStyle w:val="StyleUnderline"/>
          <w:highlight w:val="cyan"/>
        </w:rPr>
        <w:t>and</w:t>
      </w:r>
      <w:r w:rsidRPr="00B95F6C">
        <w:rPr>
          <w:rStyle w:val="StyleUnderline"/>
        </w:rPr>
        <w:t xml:space="preserve"> better </w:t>
      </w:r>
      <w:r w:rsidRPr="00A31333">
        <w:rPr>
          <w:rStyle w:val="Emphasis"/>
          <w:highlight w:val="cyan"/>
        </w:rPr>
        <w:t>rationing</w:t>
      </w:r>
      <w:r w:rsidRPr="00B95F6C">
        <w:rPr>
          <w:rStyle w:val="Emphasis"/>
        </w:rPr>
        <w:t xml:space="preserve"> of </w:t>
      </w:r>
      <w:r w:rsidRPr="00A31333">
        <w:rPr>
          <w:rStyle w:val="Emphasis"/>
          <w:highlight w:val="cyan"/>
        </w:rPr>
        <w:t>risk</w:t>
      </w:r>
      <w:r w:rsidRPr="00CF1C35">
        <w:rPr>
          <w:sz w:val="16"/>
        </w:rPr>
        <w:t xml:space="preserve">. And </w:t>
      </w:r>
      <w:r w:rsidRPr="00A31333">
        <w:rPr>
          <w:rStyle w:val="StyleUnderline"/>
          <w:highlight w:val="cyan"/>
        </w:rPr>
        <w:t>capitalism is</w:t>
      </w:r>
      <w:r w:rsidRPr="00B95F6C">
        <w:rPr>
          <w:rStyle w:val="StyleUnderline"/>
        </w:rPr>
        <w:t xml:space="preserve"> still far and away </w:t>
      </w:r>
      <w:r w:rsidRPr="00A31333">
        <w:rPr>
          <w:rStyle w:val="StyleUnderline"/>
          <w:highlight w:val="cyan"/>
        </w:rPr>
        <w:t xml:space="preserve">the </w:t>
      </w:r>
      <w:r w:rsidRPr="00A31333">
        <w:rPr>
          <w:rStyle w:val="Emphasis"/>
          <w:highlight w:val="cyan"/>
        </w:rPr>
        <w:t>best</w:t>
      </w:r>
      <w:r w:rsidRPr="00A31333">
        <w:rPr>
          <w:rStyle w:val="StyleUnderline"/>
          <w:highlight w:val="cyan"/>
        </w:rPr>
        <w:t xml:space="preserve">, </w:t>
      </w:r>
      <w:r w:rsidRPr="00A31333">
        <w:rPr>
          <w:rStyle w:val="Emphasis"/>
          <w:highlight w:val="cyan"/>
        </w:rPr>
        <w:t>if not only</w:t>
      </w:r>
      <w:r w:rsidRPr="00A31333">
        <w:rPr>
          <w:rStyle w:val="StyleUnderline"/>
          <w:highlight w:val="cyan"/>
        </w:rPr>
        <w:t>, way</w:t>
      </w:r>
      <w:r w:rsidRPr="00B95F6C">
        <w:rPr>
          <w:rStyle w:val="StyleUnderline"/>
        </w:rPr>
        <w:t xml:space="preserve"> to generate those outcomes</w:t>
      </w:r>
      <w:r w:rsidRPr="00CF1C35">
        <w:rPr>
          <w:sz w:val="16"/>
        </w:rPr>
        <w:t>.</w:t>
      </w:r>
    </w:p>
    <w:p w14:paraId="780100B0" w14:textId="77777777" w:rsidR="003D598B" w:rsidRPr="00CF1C35" w:rsidRDefault="003D598B" w:rsidP="003D598B">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598463BC" w14:textId="77777777" w:rsidR="003D598B" w:rsidRPr="00CF1C35" w:rsidRDefault="003D598B" w:rsidP="003D598B">
      <w:pPr>
        <w:rPr>
          <w:sz w:val="16"/>
        </w:rPr>
      </w:pPr>
      <w:r w:rsidRPr="00CF1C35">
        <w:rPr>
          <w:sz w:val="16"/>
        </w:rPr>
        <w:t xml:space="preserve">But </w:t>
      </w:r>
      <w:r w:rsidRPr="00B95F6C">
        <w:rPr>
          <w:rStyle w:val="StyleUnderline"/>
        </w:rPr>
        <w:t xml:space="preserve">no perfect economic system exists; </w:t>
      </w:r>
      <w:r w:rsidRPr="00A31333">
        <w:rPr>
          <w:rStyle w:val="StyleUnderline"/>
          <w:highlight w:val="cyan"/>
        </w:rPr>
        <w:t xml:space="preserve">there are </w:t>
      </w:r>
      <w:r w:rsidRPr="00A31333">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46F3109E" w14:textId="77777777" w:rsidR="003D598B" w:rsidRPr="00CF1C35" w:rsidRDefault="003D598B" w:rsidP="003D598B">
      <w:pPr>
        <w:rPr>
          <w:sz w:val="16"/>
        </w:rPr>
      </w:pPr>
      <w:r w:rsidRPr="00B95F6C">
        <w:rPr>
          <w:rStyle w:val="StyleUnderline"/>
        </w:rPr>
        <w:t xml:space="preserve">Modern </w:t>
      </w:r>
      <w:r w:rsidRPr="00A31333">
        <w:rPr>
          <w:rStyle w:val="StyleUnderline"/>
          <w:highlight w:val="cyan"/>
        </w:rPr>
        <w:t>socialists want</w:t>
      </w:r>
      <w:r w:rsidRPr="00CF1C35">
        <w:rPr>
          <w:sz w:val="16"/>
        </w:rPr>
        <w:t xml:space="preserve"> more, but not complete, </w:t>
      </w:r>
      <w:r w:rsidRPr="00A31333">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75D157C2" w14:textId="77777777" w:rsidR="003D598B" w:rsidRPr="00CF1C35" w:rsidRDefault="003D598B" w:rsidP="003D598B">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7B20AFEC" w14:textId="77777777" w:rsidR="003D598B" w:rsidRPr="00CF1C35" w:rsidRDefault="003D598B" w:rsidP="003D598B">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3009FA14" w14:textId="77777777" w:rsidR="003D598B" w:rsidRPr="00CF1C35" w:rsidRDefault="003D598B" w:rsidP="003D598B">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09CBA929" w14:textId="77777777" w:rsidR="003D598B" w:rsidRPr="00CF1C35" w:rsidRDefault="003D598B" w:rsidP="003D598B">
      <w:pPr>
        <w:rPr>
          <w:sz w:val="16"/>
        </w:rPr>
      </w:pPr>
      <w:r w:rsidRPr="00CF1C35">
        <w:rPr>
          <w:sz w:val="16"/>
        </w:rPr>
        <w:t xml:space="preserve">ONE REASON TO TRUST </w:t>
      </w:r>
      <w:r w:rsidRPr="00A31333">
        <w:rPr>
          <w:rStyle w:val="StyleUnderline"/>
          <w:highlight w:val="cyan"/>
        </w:rPr>
        <w:t>MARKETS</w:t>
      </w:r>
      <w:r w:rsidRPr="00CF1C35">
        <w:rPr>
          <w:sz w:val="16"/>
        </w:rPr>
        <w:t xml:space="preserve"> is that they </w:t>
      </w:r>
      <w:r w:rsidRPr="00A31333">
        <w:rPr>
          <w:rStyle w:val="StyleUnderline"/>
          <w:highlight w:val="cyan"/>
        </w:rPr>
        <w:t xml:space="preserve">are better at </w:t>
      </w:r>
      <w:r w:rsidRPr="00A31333">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A31333">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A31333">
        <w:rPr>
          <w:rStyle w:val="StyleUnderline"/>
          <w:highlight w:val="cyan"/>
        </w:rPr>
        <w:t>citizens</w:t>
      </w:r>
      <w:r w:rsidRPr="0015082D">
        <w:rPr>
          <w:rStyle w:val="StyleUnderline"/>
        </w:rPr>
        <w:t xml:space="preserve"> will be </w:t>
      </w:r>
      <w:r w:rsidRPr="0015082D">
        <w:rPr>
          <w:rStyle w:val="Emphasis"/>
        </w:rPr>
        <w:t xml:space="preserve">needlessly </w:t>
      </w:r>
      <w:r w:rsidRPr="00A31333">
        <w:rPr>
          <w:rStyle w:val="Emphasis"/>
          <w:highlight w:val="cyan"/>
        </w:rPr>
        <w:t>deprived</w:t>
      </w:r>
      <w:r w:rsidRPr="00CF1C35">
        <w:rPr>
          <w:sz w:val="16"/>
        </w:rPr>
        <w:t xml:space="preserve"> of goods. </w:t>
      </w:r>
      <w:r w:rsidRPr="0015082D">
        <w:rPr>
          <w:rStyle w:val="StyleUnderline"/>
        </w:rPr>
        <w:t xml:space="preserve">Set them </w:t>
      </w:r>
      <w:r w:rsidRPr="00A31333">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A31333">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A31333">
        <w:rPr>
          <w:rStyle w:val="StyleUnderline"/>
          <w:highlight w:val="cyan"/>
        </w:rPr>
        <w:t>little reason</w:t>
      </w:r>
      <w:r w:rsidRPr="0015082D">
        <w:rPr>
          <w:rStyle w:val="StyleUnderline"/>
        </w:rPr>
        <w:t xml:space="preserve"> to believe</w:t>
      </w:r>
      <w:r w:rsidRPr="00CF1C35">
        <w:rPr>
          <w:sz w:val="16"/>
        </w:rPr>
        <w:t xml:space="preserve"> that </w:t>
      </w:r>
      <w:r w:rsidRPr="00A31333">
        <w:rPr>
          <w:rStyle w:val="StyleUnderline"/>
          <w:highlight w:val="cyan"/>
        </w:rPr>
        <w:t>the next</w:t>
      </w:r>
      <w:r w:rsidRPr="0015082D">
        <w:rPr>
          <w:rStyle w:val="StyleUnderline"/>
        </w:rPr>
        <w:t xml:space="preserve"> batch of </w:t>
      </w:r>
      <w:r w:rsidRPr="00A31333">
        <w:rPr>
          <w:rStyle w:val="StyleUnderline"/>
          <w:highlight w:val="cyan"/>
        </w:rPr>
        <w:t>socialists</w:t>
      </w:r>
      <w:r w:rsidRPr="00CF1C35">
        <w:rPr>
          <w:sz w:val="16"/>
        </w:rPr>
        <w:t xml:space="preserve"> in Washington or London </w:t>
      </w:r>
      <w:r w:rsidRPr="00A31333">
        <w:rPr>
          <w:rStyle w:val="StyleUnderline"/>
          <w:highlight w:val="cyan"/>
        </w:rPr>
        <w:t>would be</w:t>
      </w:r>
      <w:r w:rsidRPr="00CF1C35">
        <w:rPr>
          <w:sz w:val="16"/>
        </w:rPr>
        <w:t xml:space="preserve"> any </w:t>
      </w:r>
      <w:r w:rsidRPr="00A31333">
        <w:rPr>
          <w:rStyle w:val="StyleUnderline"/>
          <w:highlight w:val="cyan"/>
        </w:rPr>
        <w:t>better</w:t>
      </w:r>
      <w:r w:rsidRPr="0015082D">
        <w:rPr>
          <w:rStyle w:val="StyleUnderline"/>
        </w:rPr>
        <w:t xml:space="preserve"> at setting prices </w:t>
      </w:r>
      <w:r w:rsidRPr="00A31333">
        <w:rPr>
          <w:rStyle w:val="StyleUnderline"/>
          <w:highlight w:val="cyan"/>
        </w:rPr>
        <w:t>than</w:t>
      </w:r>
      <w:r w:rsidRPr="00CF1C35">
        <w:rPr>
          <w:sz w:val="16"/>
        </w:rPr>
        <w:t xml:space="preserve"> their </w:t>
      </w:r>
      <w:r w:rsidRPr="00A31333">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65253FD7" w14:textId="77777777" w:rsidR="003D598B" w:rsidRPr="00CF1C35" w:rsidRDefault="003D598B" w:rsidP="003D598B">
      <w:pPr>
        <w:rPr>
          <w:sz w:val="16"/>
        </w:rPr>
      </w:pPr>
      <w:r w:rsidRPr="00A31333">
        <w:rPr>
          <w:rStyle w:val="StyleUnderline"/>
        </w:rPr>
        <w:t xml:space="preserve">Beyond that, </w:t>
      </w:r>
      <w:r w:rsidRPr="00A31333">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A31333">
        <w:rPr>
          <w:rStyle w:val="Emphasis"/>
          <w:highlight w:val="cyan"/>
        </w:rPr>
        <w:t>ration</w:t>
      </w:r>
      <w:r w:rsidRPr="00A31333">
        <w:rPr>
          <w:rStyle w:val="Emphasis"/>
        </w:rPr>
        <w:t xml:space="preserve">ing </w:t>
      </w:r>
      <w:r w:rsidRPr="00A31333">
        <w:rPr>
          <w:rStyle w:val="Emphasis"/>
          <w:highlight w:val="cyan"/>
        </w:rPr>
        <w:t>risk</w:t>
      </w:r>
      <w:r w:rsidRPr="00A31333">
        <w:rPr>
          <w:sz w:val="16"/>
        </w:rPr>
        <w:t xml:space="preserve">. Fundamentally, </w:t>
      </w:r>
      <w:r w:rsidRPr="00A31333">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A31333">
        <w:rPr>
          <w:rStyle w:val="StyleUnderline"/>
          <w:highlight w:val="cyan"/>
        </w:rPr>
        <w:t>getting rid of</w:t>
      </w:r>
      <w:r w:rsidRPr="00A31333">
        <w:rPr>
          <w:rStyle w:val="StyleUnderline"/>
        </w:rPr>
        <w:t xml:space="preserve"> all </w:t>
      </w:r>
      <w:r w:rsidRPr="00A31333">
        <w:rPr>
          <w:rStyle w:val="Emphasis"/>
          <w:highlight w:val="cyan"/>
        </w:rPr>
        <w:t>uncertainty</w:t>
      </w:r>
      <w:r w:rsidRPr="00A31333">
        <w:rPr>
          <w:sz w:val="16"/>
        </w:rPr>
        <w:t>--as state ownership of most industries would imply--</w:t>
      </w:r>
      <w:r w:rsidRPr="00A31333">
        <w:rPr>
          <w:rStyle w:val="StyleUnderline"/>
          <w:highlight w:val="cyan"/>
        </w:rPr>
        <w:t>is</w:t>
      </w:r>
      <w:r w:rsidRPr="00A31333">
        <w:rPr>
          <w:sz w:val="16"/>
        </w:rPr>
        <w:t xml:space="preserve"> a </w:t>
      </w:r>
      <w:r w:rsidRPr="00A31333">
        <w:rPr>
          <w:rStyle w:val="StyleUnderline"/>
          <w:highlight w:val="cyan"/>
        </w:rPr>
        <w:t>bad</w:t>
      </w:r>
      <w:r w:rsidRPr="00A31333">
        <w:rPr>
          <w:sz w:val="16"/>
        </w:rPr>
        <w:t xml:space="preserve"> idea. </w:t>
      </w:r>
      <w:r w:rsidRPr="00A31333">
        <w:rPr>
          <w:rStyle w:val="Emphasis"/>
          <w:highlight w:val="cyan"/>
        </w:rPr>
        <w:t>Risk</w:t>
      </w:r>
      <w:r w:rsidRPr="00A31333">
        <w:rPr>
          <w:rStyle w:val="Emphasis"/>
        </w:rPr>
        <w:t xml:space="preserve"> is what </w:t>
      </w:r>
      <w:r w:rsidRPr="00A31333">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A31333">
        <w:rPr>
          <w:rStyle w:val="StyleUnderline"/>
          <w:highlight w:val="cyan"/>
        </w:rPr>
        <w:t>to reap</w:t>
      </w:r>
      <w:r w:rsidRPr="00A31333">
        <w:rPr>
          <w:rStyle w:val="StyleUnderline"/>
        </w:rPr>
        <w:t xml:space="preserve"> bigger </w:t>
      </w:r>
      <w:r w:rsidRPr="00A31333">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610F12EA" w14:textId="77777777" w:rsidR="003D598B" w:rsidRPr="00CF1C35" w:rsidRDefault="003D598B" w:rsidP="003D598B">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A31333">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A31333">
        <w:rPr>
          <w:rStyle w:val="StyleUnderline"/>
          <w:highlight w:val="cyan"/>
        </w:rPr>
        <w:t>lab</w:t>
      </w:r>
      <w:r w:rsidRPr="00080C43">
        <w:rPr>
          <w:rStyle w:val="StyleUnderline"/>
        </w:rPr>
        <w:t xml:space="preserve">oratories </w:t>
      </w:r>
      <w:r w:rsidRPr="00A31333">
        <w:rPr>
          <w:rStyle w:val="StyleUnderline"/>
          <w:highlight w:val="cyan"/>
        </w:rPr>
        <w:t>for innovation</w:t>
      </w:r>
      <w:r w:rsidRPr="00CF1C35">
        <w:rPr>
          <w:sz w:val="16"/>
        </w:rPr>
        <w:t xml:space="preserve">. But </w:t>
      </w:r>
      <w:r w:rsidRPr="00080C43">
        <w:rPr>
          <w:rStyle w:val="StyleUnderline"/>
        </w:rPr>
        <w:t xml:space="preserve">that </w:t>
      </w:r>
      <w:r w:rsidRPr="00A31333">
        <w:rPr>
          <w:rStyle w:val="StyleUnderline"/>
          <w:highlight w:val="cyan"/>
        </w:rPr>
        <w:t>would b</w:t>
      </w:r>
      <w:r w:rsidRPr="00080C43">
        <w:rPr>
          <w:rStyle w:val="StyleUnderline"/>
        </w:rPr>
        <w:t xml:space="preserve">e a </w:t>
      </w:r>
      <w:r w:rsidRPr="00080C43">
        <w:rPr>
          <w:rStyle w:val="Emphasis"/>
        </w:rPr>
        <w:t xml:space="preserve">historical </w:t>
      </w:r>
      <w:r w:rsidRPr="00A31333">
        <w:rPr>
          <w:rStyle w:val="Emphasis"/>
          <w:highlight w:val="cyan"/>
        </w:rPr>
        <w:t>anomaly</w:t>
      </w:r>
      <w:r w:rsidRPr="00A31333">
        <w:rPr>
          <w:rStyle w:val="StyleUnderline"/>
          <w:highlight w:val="cyan"/>
        </w:rPr>
        <w:t>; socialist</w:t>
      </w:r>
      <w:r w:rsidRPr="00CF1C35">
        <w:rPr>
          <w:sz w:val="16"/>
        </w:rPr>
        <w:t xml:space="preserve">-leaning </w:t>
      </w:r>
      <w:r w:rsidRPr="00A31333">
        <w:rPr>
          <w:rStyle w:val="StyleUnderline"/>
          <w:highlight w:val="cyan"/>
        </w:rPr>
        <w:t>gov</w:t>
      </w:r>
      <w:r w:rsidRPr="00080C43">
        <w:rPr>
          <w:rStyle w:val="StyleUnderline"/>
        </w:rPr>
        <w:t xml:space="preserve">ernments </w:t>
      </w:r>
      <w:r w:rsidRPr="00A31333">
        <w:rPr>
          <w:rStyle w:val="StyleUnderline"/>
          <w:highlight w:val="cyan"/>
        </w:rPr>
        <w:t>have</w:t>
      </w:r>
      <w:r w:rsidRPr="00080C43">
        <w:rPr>
          <w:rStyle w:val="StyleUnderline"/>
        </w:rPr>
        <w:t xml:space="preserve"> typically </w:t>
      </w:r>
      <w:r w:rsidRPr="00A31333">
        <w:rPr>
          <w:rStyle w:val="StyleUnderline"/>
          <w:highlight w:val="cyan"/>
        </w:rPr>
        <w:t xml:space="preserve">been </w:t>
      </w:r>
      <w:r w:rsidRPr="00A31333">
        <w:rPr>
          <w:rStyle w:val="Emphasis"/>
          <w:highlight w:val="cyan"/>
        </w:rPr>
        <w:t>less innovative</w:t>
      </w:r>
      <w:r w:rsidRPr="00CF1C35">
        <w:rPr>
          <w:sz w:val="16"/>
        </w:rPr>
        <w:t xml:space="preserve"> than others. After all, </w:t>
      </w:r>
      <w:r w:rsidRPr="00A31333">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A31333">
        <w:rPr>
          <w:rStyle w:val="StyleUnderline"/>
          <w:highlight w:val="cyan"/>
        </w:rPr>
        <w:t xml:space="preserve">have </w:t>
      </w:r>
      <w:r w:rsidRPr="00A31333">
        <w:rPr>
          <w:rStyle w:val="Emphasis"/>
          <w:highlight w:val="cyan"/>
        </w:rPr>
        <w:t>little incentive</w:t>
      </w:r>
      <w:r w:rsidRPr="00A31333">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028FB3E4" w14:textId="77777777" w:rsidR="006A783A" w:rsidRDefault="003D598B" w:rsidP="003D598B">
      <w:pPr>
        <w:rPr>
          <w:rStyle w:val="StyleUnderline"/>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A31333">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A31333">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A31333">
        <w:rPr>
          <w:rStyle w:val="StyleUnderline"/>
          <w:highlight w:val="cyan"/>
        </w:rPr>
        <w:t>growth</w:t>
      </w:r>
    </w:p>
    <w:p w14:paraId="140875CD" w14:textId="77777777" w:rsidR="006A783A" w:rsidRDefault="006A783A" w:rsidP="003D598B">
      <w:pPr>
        <w:rPr>
          <w:rStyle w:val="StyleUnderline"/>
        </w:rPr>
      </w:pPr>
    </w:p>
    <w:p w14:paraId="32A6D7E1" w14:textId="77777777" w:rsidR="006A783A" w:rsidRDefault="006A783A" w:rsidP="003D598B">
      <w:pPr>
        <w:rPr>
          <w:rStyle w:val="StyleUnderline"/>
        </w:rPr>
      </w:pPr>
    </w:p>
    <w:p w14:paraId="3B8D66A2" w14:textId="77777777" w:rsidR="006A783A" w:rsidRDefault="006A783A" w:rsidP="003D598B">
      <w:pPr>
        <w:rPr>
          <w:rStyle w:val="StyleUnderline"/>
        </w:rPr>
      </w:pPr>
    </w:p>
    <w:p w14:paraId="1A5585DC" w14:textId="45B4938D" w:rsidR="003D598B" w:rsidRPr="00CF1C35" w:rsidRDefault="003D598B" w:rsidP="003D598B">
      <w:pPr>
        <w:rPr>
          <w:sz w:val="16"/>
        </w:rPr>
      </w:pPr>
      <w:r w:rsidRPr="00CF1C35">
        <w:rPr>
          <w:sz w:val="16"/>
        </w:rPr>
        <w:t>--the engine that fueled so much of the progress of the last several decades--</w:t>
      </w:r>
      <w:r w:rsidRPr="00A31333">
        <w:rPr>
          <w:rStyle w:val="StyleUnderline"/>
          <w:highlight w:val="cyan"/>
        </w:rPr>
        <w:t>is over</w:t>
      </w:r>
      <w:r w:rsidRPr="00080C43">
        <w:rPr>
          <w:rStyle w:val="StyleUnderline"/>
        </w:rPr>
        <w:t xml:space="preserve">. In this telling, the </w:t>
      </w:r>
      <w:r w:rsidRPr="00A31333">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A31333">
        <w:rPr>
          <w:rStyle w:val="StyleUnderline"/>
          <w:highlight w:val="cyan"/>
        </w:rPr>
        <w:t>all optimized</w:t>
      </w:r>
      <w:r w:rsidRPr="00080C43">
        <w:rPr>
          <w:rStyle w:val="StyleUnderline"/>
        </w:rPr>
        <w:t xml:space="preserve">, and </w:t>
      </w:r>
      <w:r w:rsidRPr="00A31333">
        <w:rPr>
          <w:rStyle w:val="StyleUnderline"/>
          <w:highlight w:val="cyan"/>
        </w:rPr>
        <w:t>little</w:t>
      </w:r>
      <w:r w:rsidRPr="00080C43">
        <w:rPr>
          <w:rStyle w:val="StyleUnderline"/>
        </w:rPr>
        <w:t xml:space="preserve"> further </w:t>
      </w:r>
      <w:r w:rsidRPr="00A31333">
        <w:rPr>
          <w:rStyle w:val="StyleUnderline"/>
          <w:highlight w:val="cyan"/>
        </w:rPr>
        <w:t>progress</w:t>
      </w:r>
      <w:r w:rsidRPr="00080C43">
        <w:rPr>
          <w:rStyle w:val="StyleUnderline"/>
        </w:rPr>
        <w:t xml:space="preserve"> is </w:t>
      </w:r>
      <w:r w:rsidRPr="00A31333">
        <w:rPr>
          <w:rStyle w:val="StyleUnderline"/>
          <w:highlight w:val="cyan"/>
        </w:rPr>
        <w:t>possible</w:t>
      </w:r>
      <w:r w:rsidRPr="00CF1C35">
        <w:rPr>
          <w:sz w:val="16"/>
        </w:rPr>
        <w:t>.</w:t>
      </w:r>
    </w:p>
    <w:p w14:paraId="5DFCFD25" w14:textId="77777777" w:rsidR="003D598B" w:rsidRDefault="003D598B" w:rsidP="003D598B">
      <w:pPr>
        <w:rPr>
          <w:sz w:val="16"/>
        </w:rPr>
      </w:pPr>
      <w:r w:rsidRPr="00CF1C35">
        <w:rPr>
          <w:sz w:val="16"/>
        </w:rPr>
        <w:t xml:space="preserve">But </w:t>
      </w:r>
      <w:r w:rsidRPr="00080C43">
        <w:rPr>
          <w:rStyle w:val="StyleUnderline"/>
        </w:rPr>
        <w:t xml:space="preserve">that is hard to square with reality. </w:t>
      </w:r>
      <w:r w:rsidRPr="00A31333">
        <w:rPr>
          <w:rStyle w:val="Emphasis"/>
          <w:highlight w:val="cyan"/>
        </w:rPr>
        <w:t>Innovation</w:t>
      </w:r>
      <w:r w:rsidRPr="00A31333">
        <w:rPr>
          <w:rStyle w:val="StyleUnderline"/>
          <w:highlight w:val="cyan"/>
        </w:rPr>
        <w:t xml:space="preserve"> helps</w:t>
      </w:r>
      <w:r w:rsidRPr="00080C43">
        <w:rPr>
          <w:rStyle w:val="StyleUnderline"/>
        </w:rPr>
        <w:t xml:space="preserve"> economies </w:t>
      </w:r>
      <w:r w:rsidRPr="00A31333">
        <w:rPr>
          <w:rStyle w:val="Emphasis"/>
          <w:highlight w:val="cyan"/>
        </w:rPr>
        <w:t>do more</w:t>
      </w:r>
      <w:r w:rsidRPr="00A31333">
        <w:rPr>
          <w:rStyle w:val="StyleUnderline"/>
          <w:highlight w:val="cyan"/>
        </w:rPr>
        <w:t xml:space="preserve"> with </w:t>
      </w:r>
      <w:r w:rsidRPr="00A31333">
        <w:rPr>
          <w:rStyle w:val="Emphasis"/>
          <w:highlight w:val="cyan"/>
        </w:rPr>
        <w:t>fewer</w:t>
      </w:r>
      <w:r w:rsidRPr="00080C43">
        <w:rPr>
          <w:rStyle w:val="Emphasis"/>
        </w:rPr>
        <w:t xml:space="preserve"> resources</w:t>
      </w:r>
      <w:r w:rsidRPr="00080C43">
        <w:rPr>
          <w:rStyle w:val="StyleUnderline"/>
        </w:rPr>
        <w:t xml:space="preserve">--increasingly </w:t>
      </w:r>
      <w:r w:rsidRPr="00A31333">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A31333">
        <w:rPr>
          <w:rStyle w:val="Emphasis"/>
          <w:highlight w:val="cyan"/>
        </w:rPr>
        <w:t>products</w:t>
      </w:r>
      <w:r w:rsidRPr="00A31333">
        <w:rPr>
          <w:rStyle w:val="StyleUnderline"/>
          <w:highlight w:val="cyan"/>
        </w:rPr>
        <w:t xml:space="preserve"> and </w:t>
      </w:r>
      <w:r w:rsidRPr="00A31333">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A31333">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A31333">
        <w:rPr>
          <w:rStyle w:val="Emphasis"/>
          <w:highlight w:val="cyan"/>
        </w:rPr>
        <w:t>gains</w:t>
      </w:r>
      <w:r w:rsidRPr="00080C43">
        <w:rPr>
          <w:rStyle w:val="StyleUnderline"/>
        </w:rPr>
        <w:t xml:space="preserve"> are made </w:t>
      </w:r>
      <w:r w:rsidRPr="00A31333">
        <w:rPr>
          <w:rStyle w:val="StyleUnderline"/>
          <w:highlight w:val="cyan"/>
        </w:rPr>
        <w:t xml:space="preserve">possible by </w:t>
      </w:r>
      <w:r w:rsidRPr="00A31333">
        <w:rPr>
          <w:rStyle w:val="Emphasis"/>
          <w:highlight w:val="cyan"/>
        </w:rPr>
        <w:t>capitalist</w:t>
      </w:r>
      <w:r w:rsidRPr="00080C43">
        <w:rPr>
          <w:rStyle w:val="Emphasis"/>
        </w:rPr>
        <w:t xml:space="preserve"> systems</w:t>
      </w:r>
      <w:r w:rsidRPr="00080C43">
        <w:rPr>
          <w:rStyle w:val="StyleUnderline"/>
        </w:rPr>
        <w:t xml:space="preserve"> that encourage </w:t>
      </w:r>
      <w:r w:rsidRPr="00A31333">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A31333">
        <w:rPr>
          <w:rStyle w:val="StyleUnderline"/>
          <w:highlight w:val="cyan"/>
        </w:rPr>
        <w:t>It is</w:t>
      </w:r>
      <w:r w:rsidRPr="00CF1C35">
        <w:rPr>
          <w:sz w:val="16"/>
        </w:rPr>
        <w:t xml:space="preserve"> far </w:t>
      </w:r>
      <w:r w:rsidRPr="00A31333">
        <w:rPr>
          <w:rStyle w:val="Emphasis"/>
          <w:highlight w:val="cyan"/>
        </w:rPr>
        <w:t>too soon</w:t>
      </w:r>
      <w:r w:rsidRPr="00CF1C35">
        <w:rPr>
          <w:sz w:val="16"/>
        </w:rPr>
        <w:t xml:space="preserve">, in other words, </w:t>
      </w:r>
      <w:r w:rsidRPr="00A31333">
        <w:rPr>
          <w:rStyle w:val="StyleUnderline"/>
          <w:highlight w:val="cyan"/>
        </w:rPr>
        <w:t xml:space="preserve">to </w:t>
      </w:r>
      <w:r w:rsidRPr="00A31333">
        <w:rPr>
          <w:rStyle w:val="Emphasis"/>
          <w:highlight w:val="cyan"/>
        </w:rPr>
        <w:t>write off productivity</w:t>
      </w:r>
      <w:r w:rsidRPr="00CF1C35">
        <w:rPr>
          <w:sz w:val="16"/>
        </w:rPr>
        <w:t>.</w:t>
      </w:r>
    </w:p>
    <w:p w14:paraId="4D88656F" w14:textId="77777777" w:rsidR="003D598B" w:rsidRDefault="003D598B" w:rsidP="003D598B">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bookmarkEnd w:id="0"/>
    <w:p w14:paraId="425AFB9F" w14:textId="77777777" w:rsidR="003D598B" w:rsidRPr="00514EB8" w:rsidRDefault="003D598B" w:rsidP="003D598B">
      <w:pPr>
        <w:keepNext/>
        <w:keepLines/>
        <w:spacing w:before="40" w:after="0" w:line="240" w:lineRule="auto"/>
        <w:outlineLvl w:val="3"/>
        <w:rPr>
          <w:rFonts w:eastAsia="MS Gothic"/>
          <w:b/>
          <w:iCs/>
          <w:sz w:val="26"/>
        </w:rPr>
      </w:pPr>
      <w:r w:rsidRPr="00514EB8">
        <w:rPr>
          <w:rFonts w:eastAsia="MS Gothic"/>
          <w:b/>
          <w:iCs/>
          <w:sz w:val="26"/>
        </w:rPr>
        <w:t>Key to tech---that solves the environment and proves it’s sustainable</w:t>
      </w:r>
    </w:p>
    <w:p w14:paraId="3773D1A9" w14:textId="77777777" w:rsidR="003D598B" w:rsidRPr="00514EB8" w:rsidRDefault="003D598B" w:rsidP="003D598B">
      <w:pPr>
        <w:spacing w:after="0" w:line="240" w:lineRule="auto"/>
        <w:rPr>
          <w:rFonts w:eastAsia="Cambria"/>
        </w:rPr>
      </w:pPr>
      <w:r w:rsidRPr="00514EB8">
        <w:rPr>
          <w:rFonts w:eastAsia="Cambria"/>
          <w:b/>
          <w:bCs/>
          <w:sz w:val="26"/>
        </w:rPr>
        <w:t xml:space="preserve">Bilgili et al 16 </w:t>
      </w:r>
      <w:r w:rsidRPr="00514EB8">
        <w:rPr>
          <w:rFonts w:eastAsia="Cambria"/>
        </w:rPr>
        <w:t xml:space="preserve">Faik BILGILI, Emrah KOCAK, AND Ümit BULUT 16. *PhD in Economics, The City University of New York and Istanbul University; professor of Economics, Erciyes University, Turkey. **Researcher, Evran University. ***PhD in Economics, Gazi University and Professor of Economics, Ahi Evran University. “The dynamic impact of renewable energy consumption on CO2 emissions: A revisited Environmental Kuznets Curve approach.” Renewable and Sustainable Energy Reviews 54(Feb): 838-9. Emory Libraries. </w:t>
      </w:r>
    </w:p>
    <w:p w14:paraId="713F247F" w14:textId="77777777" w:rsidR="003D598B" w:rsidRPr="00514EB8" w:rsidRDefault="003D598B" w:rsidP="003D598B">
      <w:pPr>
        <w:numPr>
          <w:ilvl w:val="0"/>
          <w:numId w:val="11"/>
        </w:numPr>
        <w:spacing w:after="0" w:line="240" w:lineRule="auto"/>
        <w:contextualSpacing/>
        <w:rPr>
          <w:rFonts w:eastAsia="Cambria"/>
          <w:sz w:val="16"/>
          <w:szCs w:val="16"/>
        </w:rPr>
      </w:pPr>
      <w:r w:rsidRPr="00514EB8">
        <w:rPr>
          <w:rFonts w:eastAsia="Cambria"/>
          <w:sz w:val="16"/>
          <w:szCs w:val="16"/>
        </w:rPr>
        <w:t>Transition to service sector</w:t>
      </w:r>
    </w:p>
    <w:p w14:paraId="1E680FC1" w14:textId="77777777" w:rsidR="003D598B" w:rsidRPr="00514EB8" w:rsidRDefault="003D598B" w:rsidP="003D598B">
      <w:pPr>
        <w:numPr>
          <w:ilvl w:val="0"/>
          <w:numId w:val="11"/>
        </w:numPr>
        <w:spacing w:line="240" w:lineRule="auto"/>
        <w:contextualSpacing/>
        <w:rPr>
          <w:rFonts w:eastAsia="Cambria"/>
          <w:sz w:val="16"/>
          <w:szCs w:val="16"/>
        </w:rPr>
      </w:pPr>
      <w:r w:rsidRPr="00514EB8">
        <w:rPr>
          <w:rFonts w:eastAsia="Cambria"/>
          <w:sz w:val="16"/>
          <w:szCs w:val="16"/>
        </w:rPr>
        <w:t>More resources for R+D</w:t>
      </w:r>
    </w:p>
    <w:p w14:paraId="19311D15" w14:textId="77777777" w:rsidR="003D598B" w:rsidRPr="00514EB8" w:rsidRDefault="003D598B" w:rsidP="003D598B">
      <w:pPr>
        <w:numPr>
          <w:ilvl w:val="0"/>
          <w:numId w:val="11"/>
        </w:numPr>
        <w:spacing w:after="0" w:line="240" w:lineRule="auto"/>
        <w:contextualSpacing/>
        <w:rPr>
          <w:rFonts w:eastAsia="Cambria"/>
          <w:sz w:val="16"/>
          <w:szCs w:val="16"/>
        </w:rPr>
      </w:pPr>
      <w:r w:rsidRPr="00514EB8">
        <w:rPr>
          <w:rFonts w:eastAsia="Cambria"/>
          <w:sz w:val="16"/>
          <w:szCs w:val="16"/>
        </w:rPr>
        <w:t>Income level increases---demands on policymakers</w:t>
      </w:r>
      <w:r w:rsidRPr="00514EB8">
        <w:rPr>
          <w:rFonts w:eastAsia="Cambria"/>
          <w:sz w:val="16"/>
          <w:szCs w:val="16"/>
        </w:rPr>
        <w:tab/>
      </w:r>
    </w:p>
    <w:p w14:paraId="0C356A6D" w14:textId="77777777" w:rsidR="003D598B" w:rsidRDefault="003D598B" w:rsidP="003D598B">
      <w:pPr>
        <w:spacing w:line="240" w:lineRule="auto"/>
        <w:rPr>
          <w:rFonts w:eastAsia="Cambria"/>
          <w:sz w:val="16"/>
        </w:rPr>
      </w:pPr>
      <w:r w:rsidRPr="00514EB8">
        <w:rPr>
          <w:rFonts w:eastAsia="Cambria"/>
          <w:sz w:val="16"/>
        </w:rPr>
        <w:t xml:space="preserve">Some seminal papers reveal that, </w:t>
      </w:r>
      <w:r w:rsidRPr="00514EB8">
        <w:rPr>
          <w:rFonts w:eastAsia="Cambria"/>
          <w:u w:val="single"/>
        </w:rPr>
        <w:t>within the process of economic growth, environmental pollution level first scales up and later scales down</w:t>
      </w:r>
      <w:r w:rsidRPr="00514EB8">
        <w:rPr>
          <w:rFonts w:eastAsia="Cambria"/>
          <w:sz w:val="16"/>
        </w:rPr>
        <w:t xml:space="preserve">. This is </w:t>
      </w:r>
      <w:r w:rsidRPr="00514EB8">
        <w:rPr>
          <w:rFonts w:eastAsia="Cambria"/>
          <w:u w:val="single"/>
        </w:rPr>
        <w:t>an inverted U-shaped relationship between GDP</w:t>
      </w:r>
      <w:r w:rsidRPr="00514EB8">
        <w:rPr>
          <w:rFonts w:eastAsia="Cambria"/>
          <w:sz w:val="16"/>
        </w:rPr>
        <w:t xml:space="preserve"> per capita </w:t>
      </w:r>
      <w:r w:rsidRPr="00514EB8">
        <w:rPr>
          <w:rFonts w:eastAsia="Cambria"/>
          <w:u w:val="single"/>
        </w:rPr>
        <w:t>and pollution level</w:t>
      </w:r>
      <w:r w:rsidRPr="00514EB8">
        <w:rPr>
          <w:rFonts w:eastAsia="Cambria"/>
          <w:sz w:val="16"/>
        </w:rPr>
        <w:t xml:space="preserve"> (Grossman and Krueger [3,4], Panayotou [5], Shafik [6], Selden and Song [7]). Since this relationship resembles the relationship between GDP per capita and income inequality produced by Kuznets [8], Panayotou [5] calls it Environmental </w:t>
      </w:r>
      <w:r w:rsidRPr="00514EB8">
        <w:rPr>
          <w:rFonts w:eastAsia="Cambria"/>
          <w:u w:val="single"/>
        </w:rPr>
        <w:t>Kuznets Curve (EKC)</w:t>
      </w:r>
      <w:r w:rsidRPr="00514EB8">
        <w:rPr>
          <w:rFonts w:eastAsia="Cambria"/>
          <w:sz w:val="16"/>
        </w:rPr>
        <w:t>.</w:t>
      </w:r>
      <w:r w:rsidRPr="00514EB8">
        <w:rPr>
          <w:rFonts w:eastAsia="Cambria"/>
        </w:rPr>
        <w:t xml:space="preserve"> </w:t>
      </w:r>
      <w:r w:rsidRPr="00514EB8">
        <w:rPr>
          <w:rFonts w:eastAsia="Cambria"/>
          <w:sz w:val="16"/>
        </w:rPr>
        <w:t xml:space="preserve">According to the EKC hypothesis, </w:t>
      </w:r>
      <w:r w:rsidRPr="00514EB8">
        <w:rPr>
          <w:rFonts w:eastAsia="Cambria"/>
          <w:u w:val="single"/>
        </w:rPr>
        <w:t>the level of environmental pollution</w:t>
      </w:r>
      <w:r w:rsidRPr="00514EB8">
        <w:rPr>
          <w:rFonts w:eastAsia="Cambria"/>
          <w:sz w:val="16"/>
        </w:rPr>
        <w:t xml:space="preserve"> initially intensifies because of economic growth, later </w:t>
      </w:r>
      <w:r w:rsidRPr="00514EB8">
        <w:rPr>
          <w:rFonts w:eastAsia="Cambria"/>
          <w:u w:val="single"/>
        </w:rPr>
        <w:t>tampers after GDP per capita reaches a threshold value</w:t>
      </w:r>
      <w:r w:rsidRPr="00514EB8">
        <w:rPr>
          <w:rFonts w:eastAsia="Cambria"/>
          <w:sz w:val="16"/>
        </w:rPr>
        <w:t xml:space="preserve"> (Panayotou [5], Suri and Chapman [9]; Stern [10]). Therefore, this hypothesis implies a dynamic process in which </w:t>
      </w:r>
      <w:r w:rsidRPr="00514EB8">
        <w:rPr>
          <w:rFonts w:eastAsia="Cambria"/>
          <w:u w:val="single"/>
        </w:rPr>
        <w:t>structural change occurs together with economic growth</w:t>
      </w:r>
      <w:r w:rsidRPr="00514EB8">
        <w:rPr>
          <w:rFonts w:eastAsia="Cambria"/>
          <w:sz w:val="16"/>
        </w:rPr>
        <w:t xml:space="preserve"> (Dinda [2]). Grossman and Krueger [3] first clarify how the EKC arises. They explore that </w:t>
      </w:r>
      <w:r w:rsidRPr="00514EB8">
        <w:rPr>
          <w:rFonts w:eastAsia="Cambria"/>
          <w:u w:val="single"/>
        </w:rPr>
        <w:t>economic growth affects environmental quality through three channels:</w:t>
      </w:r>
      <w:r w:rsidRPr="00514EB8">
        <w:rPr>
          <w:rFonts w:eastAsia="Cambria"/>
          <w:sz w:val="16"/>
        </w:rPr>
        <w:t xml:space="preserve"> (i) </w:t>
      </w:r>
      <w:r w:rsidRPr="00514EB8">
        <w:rPr>
          <w:rFonts w:eastAsia="Cambria"/>
          <w:u w:val="single"/>
        </w:rPr>
        <w:t>scale effect,</w:t>
      </w:r>
      <w:r w:rsidRPr="00514EB8">
        <w:rPr>
          <w:rFonts w:eastAsia="Cambria"/>
          <w:sz w:val="16"/>
        </w:rPr>
        <w:t xml:space="preserve"> (ii) </w:t>
      </w:r>
      <w:r w:rsidRPr="00514EB8">
        <w:rPr>
          <w:rFonts w:eastAsia="Cambria"/>
          <w:u w:val="single"/>
        </w:rPr>
        <w:t>structural effect, and</w:t>
      </w:r>
      <w:r w:rsidRPr="00514EB8">
        <w:rPr>
          <w:rFonts w:eastAsia="Cambria"/>
          <w:sz w:val="16"/>
        </w:rPr>
        <w:t xml:space="preserve"> (iii) </w:t>
      </w:r>
      <w:r w:rsidRPr="00514EB8">
        <w:rPr>
          <w:rFonts w:eastAsia="Cambria"/>
          <w:u w:val="single"/>
        </w:rPr>
        <w:t>technological effect</w:t>
      </w:r>
      <w:r w:rsidRPr="00514EB8">
        <w:rPr>
          <w:rFonts w:eastAsia="Cambria"/>
          <w:sz w:val="16"/>
        </w:rPr>
        <w:t xml:space="preserve">. Fig. 1 presents the EKC within the periods of (i), (ii) and (iii). </w:t>
      </w:r>
      <w:r w:rsidRPr="00514EB8">
        <w:rPr>
          <w:rFonts w:eastAsia="Cambria"/>
          <w:sz w:val="8"/>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514EB8">
        <w:rPr>
          <w:rFonts w:eastAsia="Cambria"/>
          <w:u w:val="single"/>
        </w:rPr>
        <w:t xml:space="preserve">The structural effect states that the economy will have a structural transformation, and economic </w:t>
      </w:r>
      <w:r w:rsidRPr="00E707EC">
        <w:rPr>
          <w:rFonts w:eastAsia="Cambria"/>
          <w:highlight w:val="green"/>
          <w:u w:val="single"/>
        </w:rPr>
        <w:t>growth will affect environment positively</w:t>
      </w:r>
      <w:r w:rsidRPr="00514EB8">
        <w:rPr>
          <w:rFonts w:eastAsia="Cambria"/>
          <w:u w:val="single"/>
        </w:rPr>
        <w:t xml:space="preserve"> along with continuation of growth</w:t>
      </w:r>
      <w:r w:rsidRPr="00514EB8">
        <w:rPr>
          <w:rFonts w:eastAsia="Cambria"/>
          <w:sz w:val="8"/>
        </w:rPr>
        <w:t xml:space="preserve">. In other words, </w:t>
      </w:r>
      <w:r w:rsidRPr="00E707EC">
        <w:rPr>
          <w:rFonts w:eastAsia="Cambria"/>
          <w:highlight w:val="green"/>
          <w:u w:val="single"/>
        </w:rPr>
        <w:t>as</w:t>
      </w:r>
      <w:r w:rsidRPr="00514EB8">
        <w:rPr>
          <w:rFonts w:eastAsia="Cambria"/>
          <w:u w:val="single"/>
        </w:rPr>
        <w:t xml:space="preserve"> national </w:t>
      </w:r>
      <w:r w:rsidRPr="00E707EC">
        <w:rPr>
          <w:rFonts w:eastAsia="Cambria"/>
          <w:highlight w:val="green"/>
          <w:u w:val="single"/>
        </w:rPr>
        <w:t>production grows the structure of economy changes</w:t>
      </w:r>
      <w:r w:rsidRPr="00514EB8">
        <w:rPr>
          <w:rFonts w:eastAsia="Cambria"/>
          <w:sz w:val="8"/>
        </w:rPr>
        <w:t xml:space="preserve">, and </w:t>
      </w:r>
      <w:r w:rsidRPr="00514EB8">
        <w:rPr>
          <w:rFonts w:eastAsia="Cambria"/>
          <w:u w:val="single"/>
        </w:rPr>
        <w:t xml:space="preserve">the share of </w:t>
      </w:r>
      <w:r w:rsidRPr="00E707EC">
        <w:rPr>
          <w:rFonts w:eastAsia="Cambria"/>
          <w:highlight w:val="green"/>
          <w:u w:val="single"/>
        </w:rPr>
        <w:t>less polluting</w:t>
      </w:r>
      <w:r w:rsidRPr="00514EB8">
        <w:rPr>
          <w:rFonts w:eastAsia="Cambria"/>
          <w:u w:val="single"/>
        </w:rPr>
        <w:t xml:space="preserve"> economic </w:t>
      </w:r>
      <w:r w:rsidRPr="00E707EC">
        <w:rPr>
          <w:rFonts w:eastAsia="Cambria"/>
          <w:highlight w:val="green"/>
          <w:u w:val="single"/>
        </w:rPr>
        <w:t>activities increase</w:t>
      </w:r>
      <w:r w:rsidRPr="00514EB8">
        <w:rPr>
          <w:rFonts w:eastAsia="Cambria"/>
          <w:u w:val="single"/>
        </w:rPr>
        <w:t>s gradually</w:t>
      </w:r>
      <w:r w:rsidRPr="00514EB8">
        <w:rPr>
          <w:rFonts w:eastAsia="Cambria"/>
          <w:sz w:val="8"/>
        </w:rPr>
        <w:t xml:space="preserve">. Besides, </w:t>
      </w:r>
      <w:r w:rsidRPr="00514EB8">
        <w:rPr>
          <w:rFonts w:eastAsia="Cambria"/>
          <w:u w:val="single"/>
        </w:rPr>
        <w:t xml:space="preserve">an economy experiences </w:t>
      </w:r>
      <w:r w:rsidRPr="00E707EC">
        <w:rPr>
          <w:rFonts w:eastAsia="Cambria"/>
          <w:highlight w:val="green"/>
          <w:u w:val="single"/>
        </w:rPr>
        <w:t>a transition from capital-intensive</w:t>
      </w:r>
      <w:r w:rsidRPr="00514EB8">
        <w:rPr>
          <w:rFonts w:eastAsia="Cambria"/>
          <w:u w:val="single"/>
        </w:rPr>
        <w:t xml:space="preserve"> industrial sectors </w:t>
      </w:r>
      <w:r w:rsidRPr="00E707EC">
        <w:rPr>
          <w:rFonts w:eastAsia="Cambria"/>
          <w:highlight w:val="green"/>
          <w:u w:val="single"/>
        </w:rPr>
        <w:t>to service sector</w:t>
      </w:r>
      <w:r w:rsidRPr="00514EB8">
        <w:rPr>
          <w:rFonts w:eastAsia="Cambria"/>
          <w:u w:val="single"/>
        </w:rPr>
        <w:t xml:space="preserve"> and reaches technology-intensive knowledge economy</w:t>
      </w:r>
      <w:r w:rsidRPr="00514EB8">
        <w:rPr>
          <w:rFonts w:eastAsia="Cambria"/>
          <w:sz w:val="8"/>
        </w:rPr>
        <w:t xml:space="preserve"> (the final stage of the structural change). Due to the fact </w:t>
      </w:r>
      <w:r w:rsidRPr="00E707EC">
        <w:rPr>
          <w:rFonts w:eastAsia="Cambria"/>
          <w:highlight w:val="green"/>
          <w:u w:val="single"/>
        </w:rPr>
        <w:t>that</w:t>
      </w:r>
      <w:r w:rsidRPr="00514EB8">
        <w:rPr>
          <w:rFonts w:eastAsia="Cambria"/>
          <w:u w:val="single"/>
        </w:rPr>
        <w:t xml:space="preserve"> technology-intensive sectors </w:t>
      </w:r>
      <w:r w:rsidRPr="00E707EC">
        <w:rPr>
          <w:rFonts w:eastAsia="Cambria"/>
          <w:highlight w:val="green"/>
          <w:u w:val="single"/>
        </w:rPr>
        <w:t>utilize fewer natural</w:t>
      </w:r>
      <w:r w:rsidRPr="00514EB8">
        <w:rPr>
          <w:rFonts w:eastAsia="Cambria"/>
          <w:u w:val="single"/>
        </w:rPr>
        <w:t xml:space="preserve"> </w:t>
      </w:r>
      <w:r w:rsidRPr="00E707EC">
        <w:rPr>
          <w:rFonts w:eastAsia="Cambria"/>
          <w:highlight w:val="green"/>
          <w:u w:val="single"/>
        </w:rPr>
        <w:t>sources</w:t>
      </w:r>
      <w:r w:rsidRPr="00514EB8">
        <w:rPr>
          <w:rFonts w:eastAsia="Cambria"/>
          <w:u w:val="single"/>
        </w:rPr>
        <w:t>, the impact of these sectors on environmental pollution will be less</w:t>
      </w:r>
      <w:r w:rsidRPr="00514EB8">
        <w:rPr>
          <w:rFonts w:eastAsia="Cambria"/>
          <w:sz w:val="8"/>
        </w:rPr>
        <w:t xml:space="preserve">. The last channel of the growth process is the technological effect channel. </w:t>
      </w:r>
      <w:r w:rsidRPr="00514EB8">
        <w:rPr>
          <w:rFonts w:eastAsia="Cambria"/>
          <w:u w:val="single"/>
        </w:rPr>
        <w:t xml:space="preserve">Since </w:t>
      </w:r>
      <w:r w:rsidRPr="00E707EC">
        <w:rPr>
          <w:rFonts w:eastAsia="Cambria"/>
          <w:highlight w:val="green"/>
          <w:u w:val="single"/>
        </w:rPr>
        <w:t>a high-income economy can allocate</w:t>
      </w:r>
      <w:r w:rsidRPr="00514EB8">
        <w:rPr>
          <w:rFonts w:eastAsia="Cambria"/>
          <w:u w:val="single"/>
        </w:rPr>
        <w:t xml:space="preserve"> more </w:t>
      </w:r>
      <w:r w:rsidRPr="00E707EC">
        <w:rPr>
          <w:rFonts w:eastAsia="Cambria"/>
          <w:highlight w:val="green"/>
          <w:u w:val="single"/>
        </w:rPr>
        <w:t>resources for r</w:t>
      </w:r>
      <w:r w:rsidRPr="00514EB8">
        <w:rPr>
          <w:rFonts w:eastAsia="Cambria"/>
          <w:sz w:val="16"/>
        </w:rPr>
        <w:t xml:space="preserve">esearch </w:t>
      </w:r>
      <w:r w:rsidRPr="00E707EC">
        <w:rPr>
          <w:rFonts w:eastAsia="Cambria"/>
          <w:highlight w:val="green"/>
          <w:u w:val="single"/>
        </w:rPr>
        <w:t>and</w:t>
      </w:r>
      <w:r w:rsidRPr="00514EB8">
        <w:rPr>
          <w:rFonts w:eastAsia="Cambria"/>
          <w:u w:val="single"/>
        </w:rPr>
        <w:t xml:space="preserve"> </w:t>
      </w:r>
      <w:r w:rsidRPr="00E707EC">
        <w:rPr>
          <w:rFonts w:eastAsia="Cambria"/>
          <w:highlight w:val="green"/>
          <w:u w:val="single"/>
        </w:rPr>
        <w:t>d</w:t>
      </w:r>
      <w:r w:rsidRPr="00514EB8">
        <w:rPr>
          <w:rFonts w:eastAsia="Cambria"/>
          <w:sz w:val="16"/>
        </w:rPr>
        <w:t xml:space="preserve">evelopment </w:t>
      </w:r>
      <w:r w:rsidRPr="00514EB8">
        <w:rPr>
          <w:rFonts w:eastAsia="Cambria"/>
          <w:u w:val="single"/>
        </w:rPr>
        <w:t>expenditures, the new technological processes will emerge</w:t>
      </w:r>
      <w:r w:rsidRPr="00514EB8">
        <w:rPr>
          <w:rFonts w:eastAsia="Cambria"/>
          <w:sz w:val="8"/>
        </w:rPr>
        <w:t xml:space="preserve">. Thus, </w:t>
      </w:r>
      <w:r w:rsidRPr="00E707EC">
        <w:rPr>
          <w:rFonts w:eastAsia="Cambria"/>
          <w:highlight w:val="green"/>
          <w:u w:val="single"/>
        </w:rPr>
        <w:t>the country will replace</w:t>
      </w:r>
      <w:r w:rsidRPr="00514EB8">
        <w:rPr>
          <w:rFonts w:eastAsia="Cambria"/>
          <w:u w:val="single"/>
        </w:rPr>
        <w:t xml:space="preserve"> old and </w:t>
      </w:r>
      <w:r w:rsidRPr="00E707EC">
        <w:rPr>
          <w:rFonts w:eastAsia="Cambria"/>
          <w:highlight w:val="green"/>
          <w:u w:val="single"/>
        </w:rPr>
        <w:t>dirty tech</w:t>
      </w:r>
      <w:r w:rsidRPr="00514EB8">
        <w:rPr>
          <w:rFonts w:eastAsia="Cambria"/>
          <w:sz w:val="8"/>
        </w:rPr>
        <w:t xml:space="preserve">nologies </w:t>
      </w:r>
      <w:r w:rsidRPr="00E707EC">
        <w:rPr>
          <w:rFonts w:eastAsia="Cambria"/>
          <w:highlight w:val="green"/>
          <w:u w:val="single"/>
        </w:rPr>
        <w:t>with</w:t>
      </w:r>
      <w:r w:rsidRPr="00514EB8">
        <w:rPr>
          <w:rFonts w:eastAsia="Cambria"/>
          <w:u w:val="single"/>
        </w:rPr>
        <w:t xml:space="preserve"> new and </w:t>
      </w:r>
      <w:r w:rsidRPr="00E707EC">
        <w:rPr>
          <w:rFonts w:eastAsia="Cambria"/>
          <w:highlight w:val="green"/>
          <w:u w:val="single"/>
        </w:rPr>
        <w:t>clean tech</w:t>
      </w:r>
      <w:r w:rsidRPr="00514EB8">
        <w:rPr>
          <w:rFonts w:eastAsia="Cambria"/>
          <w:sz w:val="8"/>
        </w:rPr>
        <w:t xml:space="preserve">nologies, </w:t>
      </w:r>
      <w:r w:rsidRPr="00514EB8">
        <w:rPr>
          <w:rFonts w:eastAsia="Cambria"/>
          <w:u w:val="single"/>
        </w:rPr>
        <w:t>and environmental quality will deepen</w:t>
      </w:r>
      <w:r w:rsidRPr="00514EB8">
        <w:rPr>
          <w:rFonts w:eastAsia="Cambria"/>
          <w:sz w:val="8"/>
        </w:rPr>
        <w:t xml:space="preserve"> (Borghesi [13], Copelan and Taylor [14]). Consequently, </w:t>
      </w:r>
      <w:r w:rsidRPr="00514EB8">
        <w:rPr>
          <w:rFonts w:eastAsia="Cambria"/>
          <w:u w:val="single"/>
        </w:rPr>
        <w:t xml:space="preserve">environmental </w:t>
      </w:r>
      <w:r w:rsidRPr="00E707EC">
        <w:rPr>
          <w:rFonts w:eastAsia="Cambria"/>
          <w:highlight w:val="green"/>
          <w:u w:val="single"/>
        </w:rPr>
        <w:t>pollution</w:t>
      </w:r>
      <w:r w:rsidRPr="00514EB8">
        <w:rPr>
          <w:rFonts w:eastAsia="Cambria"/>
          <w:sz w:val="8"/>
        </w:rPr>
        <w:t xml:space="preserve"> initially increases and later </w:t>
      </w:r>
      <w:r w:rsidRPr="00E707EC">
        <w:rPr>
          <w:rFonts w:eastAsia="Cambria"/>
          <w:highlight w:val="green"/>
          <w:u w:val="single"/>
        </w:rPr>
        <w:t>decreases as a result of scale, structural and tech</w:t>
      </w:r>
      <w:r w:rsidRPr="00514EB8">
        <w:rPr>
          <w:rFonts w:eastAsia="Cambria"/>
          <w:sz w:val="16"/>
        </w:rPr>
        <w:t xml:space="preserve">nological </w:t>
      </w:r>
      <w:r w:rsidRPr="00E707EC">
        <w:rPr>
          <w:rFonts w:eastAsia="Cambria"/>
          <w:highlight w:val="green"/>
          <w:u w:val="single"/>
        </w:rPr>
        <w:t>effect</w:t>
      </w:r>
      <w:r w:rsidRPr="00514EB8">
        <w:rPr>
          <w:rFonts w:eastAsia="Cambria"/>
          <w:u w:val="single"/>
        </w:rPr>
        <w:t xml:space="preserve"> emerging along </w:t>
      </w:r>
      <w:r w:rsidRPr="00E707EC">
        <w:rPr>
          <w:rFonts w:eastAsia="Cambria"/>
          <w:highlight w:val="green"/>
          <w:u w:val="single"/>
        </w:rPr>
        <w:t>with growth</w:t>
      </w:r>
      <w:r w:rsidRPr="00514EB8">
        <w:rPr>
          <w:rFonts w:eastAsia="Cambria"/>
          <w:u w:val="single"/>
        </w:rPr>
        <w:t xml:space="preserve"> path</w:t>
      </w:r>
      <w:r w:rsidRPr="00514EB8">
        <w:rPr>
          <w:rFonts w:eastAsia="Cambria"/>
          <w:sz w:val="8"/>
        </w:rPr>
        <w:t xml:space="preserve">. </w:t>
      </w:r>
      <w:r w:rsidRPr="00514EB8">
        <w:rPr>
          <w:rFonts w:eastAsia="Cambria"/>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E707EC">
        <w:rPr>
          <w:rFonts w:eastAsia="Cambria"/>
          <w:highlight w:val="green"/>
          <w:u w:val="single"/>
        </w:rPr>
        <w:t>As income level</w:t>
      </w:r>
      <w:r w:rsidRPr="00514EB8">
        <w:rPr>
          <w:rFonts w:eastAsia="Cambria"/>
          <w:u w:val="single"/>
        </w:rPr>
        <w:t xml:space="preserve"> and life standards </w:t>
      </w:r>
      <w:r w:rsidRPr="00E707EC">
        <w:rPr>
          <w:rFonts w:eastAsia="Cambria"/>
          <w:highlight w:val="green"/>
          <w:u w:val="single"/>
        </w:rPr>
        <w:t>rise</w:t>
      </w:r>
      <w:r w:rsidRPr="00514EB8">
        <w:rPr>
          <w:rFonts w:eastAsia="Cambria"/>
          <w:u w:val="single"/>
        </w:rPr>
        <w:t xml:space="preserve"> in conjunction with economic growth, the societies’ </w:t>
      </w:r>
      <w:r w:rsidRPr="00E707EC">
        <w:rPr>
          <w:rFonts w:eastAsia="Cambria"/>
          <w:highlight w:val="green"/>
          <w:u w:val="single"/>
        </w:rPr>
        <w:t>demand for clean environment advances</w:t>
      </w:r>
      <w:r w:rsidRPr="00514EB8">
        <w:rPr>
          <w:rFonts w:eastAsia="Cambria"/>
          <w:sz w:val="16"/>
        </w:rPr>
        <w:t xml:space="preserve">. Besides, </w:t>
      </w:r>
      <w:r w:rsidRPr="00E707EC">
        <w:rPr>
          <w:rFonts w:eastAsia="Cambria"/>
          <w:highlight w:val="green"/>
          <w:u w:val="single"/>
        </w:rPr>
        <w:t>societies</w:t>
      </w:r>
      <w:r w:rsidRPr="00514EB8">
        <w:rPr>
          <w:rFonts w:eastAsia="Cambria"/>
          <w:u w:val="single"/>
        </w:rPr>
        <w:t xml:space="preserve"> make often </w:t>
      </w:r>
      <w:r w:rsidRPr="00E707EC">
        <w:rPr>
          <w:rFonts w:eastAsia="Cambria"/>
          <w:highlight w:val="green"/>
          <w:u w:val="single"/>
        </w:rPr>
        <w:t>pressure</w:t>
      </w:r>
      <w:r w:rsidRPr="00514EB8">
        <w:rPr>
          <w:rFonts w:eastAsia="Cambria"/>
          <w:u w:val="single"/>
        </w:rPr>
        <w:t xml:space="preserve"> on </w:t>
      </w:r>
      <w:r w:rsidRPr="00E707EC">
        <w:rPr>
          <w:rFonts w:eastAsia="Cambria"/>
          <w:highlight w:val="green"/>
          <w:u w:val="single"/>
        </w:rPr>
        <w:t>policy makers</w:t>
      </w:r>
      <w:r w:rsidRPr="00514EB8">
        <w:rPr>
          <w:rFonts w:eastAsia="Cambria"/>
          <w:u w:val="single"/>
        </w:rPr>
        <w:t xml:space="preserve"> to protect the environment through new regulations</w:t>
      </w:r>
      <w:r w:rsidRPr="00514EB8">
        <w:rPr>
          <w:rFonts w:eastAsia="Cambria"/>
          <w:sz w:val="16"/>
        </w:rPr>
        <w:t xml:space="preserve">. One might argue that, because of these reasons, clean environment is a luxury commodity and the </w:t>
      </w:r>
      <w:r w:rsidRPr="00514EB8">
        <w:rPr>
          <w:rFonts w:eastAsia="Cambria"/>
          <w:u w:val="single"/>
        </w:rPr>
        <w:t xml:space="preserve">demand elasticity of clean environment is higher than unity </w:t>
      </w:r>
      <w:r w:rsidRPr="00514EB8">
        <w:rPr>
          <w:rFonts w:eastAsia="Cambria"/>
          <w:sz w:val="16"/>
        </w:rPr>
        <w:t>(Dinda [2]).</w:t>
      </w:r>
    </w:p>
    <w:p w14:paraId="7840891F" w14:textId="77777777" w:rsidR="003D598B" w:rsidRPr="00B121C5" w:rsidRDefault="003D598B" w:rsidP="003D598B">
      <w:pPr>
        <w:pStyle w:val="Heading4"/>
      </w:pPr>
      <w:r>
        <w:t xml:space="preserve">Spreading capitalism creates </w:t>
      </w:r>
      <w:r>
        <w:rPr>
          <w:u w:val="single"/>
        </w:rPr>
        <w:t>global prosperity</w:t>
      </w:r>
      <w:r>
        <w:t xml:space="preserve"> and </w:t>
      </w:r>
      <w:r>
        <w:rPr>
          <w:u w:val="single"/>
        </w:rPr>
        <w:t>environmental sustainability</w:t>
      </w:r>
      <w:r>
        <w:t xml:space="preserve">. Abandoning it is </w:t>
      </w:r>
      <w:r>
        <w:rPr>
          <w:u w:val="single"/>
        </w:rPr>
        <w:t>disastrous</w:t>
      </w:r>
      <w:r>
        <w:t>.</w:t>
      </w:r>
    </w:p>
    <w:p w14:paraId="5ED96CEF" w14:textId="77777777" w:rsidR="003D598B" w:rsidRDefault="003D598B" w:rsidP="003D598B">
      <w:r w:rsidRPr="00B121C5">
        <w:rPr>
          <w:rStyle w:val="Style13ptBold"/>
        </w:rPr>
        <w:t xml:space="preserve">Rhonheimer, </w:t>
      </w:r>
      <w:r>
        <w:rPr>
          <w:rStyle w:val="Style13ptBold"/>
        </w:rPr>
        <w:t>20</w:t>
      </w:r>
      <w:r>
        <w:t xml:space="preserve">—teaching professor at the Pontifical University of the Holy Cross (Martin, “Capitalism is Good for the Poor – and for the Environment,” </w:t>
      </w:r>
      <w:hyperlink r:id="rId8" w:history="1">
        <w:r>
          <w:rPr>
            <w:rStyle w:val="Hyperlink"/>
          </w:rPr>
          <w:t>https://austrian-institute.org/en/subjects-en/catholic-social-doctrine-2/capitalism-is-good-for-the-poor-and-for-the-environment/</w:t>
        </w:r>
      </w:hyperlink>
      <w:r>
        <w:t>, dml)</w:t>
      </w:r>
    </w:p>
    <w:p w14:paraId="563504A2" w14:textId="77777777" w:rsidR="003D598B" w:rsidRDefault="003D598B" w:rsidP="003D598B"/>
    <w:p w14:paraId="4AFFA5B3" w14:textId="77777777" w:rsidR="003D598B" w:rsidRPr="00B121C5" w:rsidRDefault="003D598B" w:rsidP="003D598B">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62845">
        <w:rPr>
          <w:rStyle w:val="Emphasis"/>
          <w:highlight w:val="cyan"/>
        </w:rPr>
        <w:t>capitalism</w:t>
      </w:r>
      <w:r w:rsidRPr="00B121C5">
        <w:rPr>
          <w:rStyle w:val="StyleUnderline"/>
        </w:rPr>
        <w:t xml:space="preserve"> that has </w:t>
      </w:r>
      <w:r w:rsidRPr="00862845">
        <w:rPr>
          <w:rStyle w:val="Emphasis"/>
          <w:highlight w:val="cyan"/>
        </w:rPr>
        <w:t>created today’s prosperity</w:t>
      </w:r>
      <w:r w:rsidRPr="00B121C5">
        <w:rPr>
          <w:sz w:val="16"/>
        </w:rPr>
        <w:t>.</w:t>
      </w:r>
    </w:p>
    <w:p w14:paraId="4C849E9D" w14:textId="77777777" w:rsidR="003D598B" w:rsidRPr="00B121C5" w:rsidRDefault="003D598B" w:rsidP="003D598B">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due to its </w:t>
      </w:r>
      <w:r w:rsidRPr="00B121C5">
        <w:rPr>
          <w:rStyle w:val="Emphasis"/>
        </w:rPr>
        <w:t>enormous potential for innovation</w:t>
      </w:r>
      <w:r w:rsidRPr="00B121C5">
        <w:rPr>
          <w:rStyle w:val="StyleUnderline"/>
        </w:rPr>
        <w:t xml:space="preserve"> and the </w:t>
      </w:r>
      <w:r w:rsidRPr="00B121C5">
        <w:rPr>
          <w:rStyle w:val="Emphasis"/>
        </w:rPr>
        <w:t>ever-increasing productivity</w:t>
      </w:r>
      <w:r w:rsidRPr="00B121C5">
        <w:rPr>
          <w:rStyle w:val="StyleUnderline"/>
        </w:rPr>
        <w:t xml:space="preserve"> of human labour that resulted from it.</w:t>
      </w:r>
    </w:p>
    <w:p w14:paraId="16C5DE08" w14:textId="77777777" w:rsidR="003D598B" w:rsidRPr="00B121C5" w:rsidRDefault="003D598B" w:rsidP="003D598B">
      <w:pPr>
        <w:rPr>
          <w:sz w:val="16"/>
        </w:rPr>
      </w:pPr>
      <w:r w:rsidRPr="00B121C5">
        <w:rPr>
          <w:rStyle w:val="StyleUnderline"/>
        </w:rPr>
        <w:t xml:space="preserve">Increasing prosperity and quality of life are </w:t>
      </w:r>
      <w:r w:rsidRPr="00B121C5">
        <w:rPr>
          <w:rStyle w:val="Emphasis"/>
        </w:rPr>
        <w:t>always 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3FE38916" w14:textId="77777777" w:rsidR="003D598B" w:rsidRPr="00B121C5" w:rsidRDefault="003D598B" w:rsidP="003D598B">
      <w:pPr>
        <w:rPr>
          <w:sz w:val="16"/>
        </w:rPr>
      </w:pPr>
      <w:r w:rsidRPr="00B121C5">
        <w:rPr>
          <w:sz w:val="16"/>
        </w:rPr>
        <w:t>From industrial overexploitation of nature to ecological awareness</w:t>
      </w:r>
    </w:p>
    <w:p w14:paraId="170EE2F7" w14:textId="77777777" w:rsidR="003D598B" w:rsidRPr="00B121C5" w:rsidRDefault="003D598B" w:rsidP="003D598B">
      <w:pPr>
        <w:rPr>
          <w:sz w:val="16"/>
        </w:rPr>
      </w:pPr>
      <w:r w:rsidRPr="00B121C5">
        <w:rPr>
          <w:rStyle w:val="StyleUnderline"/>
        </w:rPr>
        <w:t xml:space="preserve">The </w:t>
      </w:r>
      <w:r w:rsidRPr="00B121C5">
        <w:rPr>
          <w:rStyle w:val="Emphasis"/>
        </w:rPr>
        <w:t>first phase</w:t>
      </w:r>
      <w:r w:rsidRPr="00B121C5">
        <w:rPr>
          <w:rStyle w:val="StyleUnderline"/>
        </w:rPr>
        <w:t xml:space="preserve"> of</w:t>
      </w:r>
      <w:r w:rsidRPr="00B121C5">
        <w:rPr>
          <w:sz w:val="16"/>
        </w:rPr>
        <w:t xml:space="preserve"> industrialisation and </w:t>
      </w:r>
      <w:r w:rsidRPr="00B121C5">
        <w:rPr>
          <w:rStyle w:val="StyleUnderline"/>
        </w:rPr>
        <w:t>capitalism was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B121C5">
        <w:rPr>
          <w:rStyle w:val="Emphasis"/>
        </w:rPr>
        <w:t>overexploitation</w:t>
      </w:r>
      <w:r w:rsidRPr="00B121C5">
        <w:rPr>
          <w:sz w:val="16"/>
        </w:rPr>
        <w:t xml:space="preserve"> of nature, </w:t>
      </w:r>
      <w:r w:rsidRPr="00B121C5">
        <w:rPr>
          <w:rStyle w:val="StyleUnderline"/>
        </w:rPr>
        <w:t>which</w:t>
      </w:r>
      <w:r w:rsidRPr="00B121C5">
        <w:rPr>
          <w:sz w:val="16"/>
        </w:rPr>
        <w:t xml:space="preserve"> soon </w:t>
      </w:r>
      <w:r w:rsidRPr="00B121C5">
        <w:rPr>
          <w:rStyle w:val="Emphasis"/>
        </w:rPr>
        <w:t>gave the impression</w:t>
      </w:r>
      <w:r w:rsidRPr="00B121C5">
        <w:rPr>
          <w:rStyle w:val="StyleUnderline"/>
        </w:rPr>
        <w:t xml:space="preserve"> that this process </w:t>
      </w:r>
      <w:r w:rsidRPr="00B121C5">
        <w:rPr>
          <w:rStyle w:val="Emphasis"/>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B121C5">
        <w:rPr>
          <w:rStyle w:val="Emphasis"/>
        </w:rPr>
        <w:t>doom</w:t>
      </w:r>
      <w:r w:rsidRPr="00B121C5">
        <w:rPr>
          <w:rStyle w:val="StyleUnderline"/>
        </w:rPr>
        <w:t xml:space="preserve"> scenarios have </w:t>
      </w:r>
      <w:r w:rsidRPr="00B121C5">
        <w:rPr>
          <w:rStyle w:val="Emphasis"/>
        </w:rPr>
        <w:t>repeatedly been put forward</w:t>
      </w:r>
      <w:r w:rsidRPr="00B121C5">
        <w:rPr>
          <w:rStyle w:val="StyleUnderline"/>
        </w:rPr>
        <w:t>, but</w:t>
      </w:r>
      <w:r w:rsidRPr="00B121C5">
        <w:rPr>
          <w:sz w:val="16"/>
        </w:rPr>
        <w:t xml:space="preserve"> in retrospect they </w:t>
      </w:r>
      <w:r w:rsidRPr="00B121C5">
        <w:rPr>
          <w:rStyle w:val="StyleUnderline"/>
        </w:rPr>
        <w:t xml:space="preserve">have </w:t>
      </w:r>
      <w:r w:rsidRPr="00B121C5">
        <w:rPr>
          <w:rStyle w:val="Emphasis"/>
        </w:rPr>
        <w:t>proved to be wrong</w:t>
      </w:r>
      <w:r w:rsidRPr="00B121C5">
        <w:rPr>
          <w:rStyle w:val="StyleUnderline"/>
        </w:rPr>
        <w:t xml:space="preserve">: The combination of </w:t>
      </w:r>
      <w:r w:rsidRPr="00B121C5">
        <w:rPr>
          <w:rStyle w:val="Emphasis"/>
        </w:rPr>
        <w:t>technological innovation</w:t>
      </w:r>
      <w:r w:rsidRPr="00B121C5">
        <w:rPr>
          <w:rStyle w:val="StyleUnderline"/>
        </w:rPr>
        <w:t xml:space="preserve">, </w:t>
      </w:r>
      <w:r w:rsidRPr="00B121C5">
        <w:rPr>
          <w:rStyle w:val="Emphasis"/>
        </w:rPr>
        <w:t>market 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meant that these scenarios </w:t>
      </w:r>
      <w:r w:rsidRPr="00B121C5">
        <w:rPr>
          <w:rStyle w:val="Emphasis"/>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More recent 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B121C5">
        <w:rPr>
          <w:rStyle w:val="StyleUnderline"/>
        </w:rPr>
        <w:t xml:space="preserve">have also proved to be </w:t>
      </w:r>
      <w:r w:rsidRPr="00B121C5">
        <w:rPr>
          <w:rStyle w:val="Emphasis"/>
        </w:rPr>
        <w:t>inaccurate</w:t>
      </w:r>
      <w:r w:rsidRPr="00B121C5">
        <w:rPr>
          <w:sz w:val="16"/>
        </w:rPr>
        <w:t>.</w:t>
      </w:r>
    </w:p>
    <w:p w14:paraId="3125ECA2" w14:textId="77777777" w:rsidR="003D598B" w:rsidRPr="00B121C5" w:rsidRDefault="003D598B" w:rsidP="003D598B">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 xml:space="preserve">always underestimated </w:t>
      </w:r>
      <w:r w:rsidRPr="00CD3C5F">
        <w:rPr>
          <w:rStyle w:val="Emphasis"/>
          <w:highlight w:val="cyan"/>
        </w:rPr>
        <w:t>innovative dynamism</w:t>
      </w:r>
      <w:r w:rsidRPr="00CD3C5F">
        <w:rPr>
          <w:rStyle w:val="StyleUnderline"/>
          <w:highlight w:val="cyan"/>
        </w:rPr>
        <w:t xml:space="preserve"> of the </w:t>
      </w:r>
      <w:r w:rsidRPr="00CD3C5F">
        <w:rPr>
          <w:rStyle w:val="Emphasis"/>
          <w:highlight w:val="cyan"/>
        </w:rPr>
        <w:t>capitalist market economy</w:t>
      </w:r>
      <w:r w:rsidRPr="00B121C5">
        <w:rPr>
          <w:rStyle w:val="StyleUnderline"/>
        </w:rPr>
        <w:t xml:space="preserve">, a </w:t>
      </w:r>
      <w:r w:rsidRPr="00B121C5">
        <w:rPr>
          <w:rStyle w:val="Emphasis"/>
        </w:rPr>
        <w:t>growing 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B121C5">
        <w:rPr>
          <w:rStyle w:val="Emphasis"/>
        </w:rPr>
        <w:t>took advantage</w:t>
      </w:r>
      <w:r w:rsidRPr="00B121C5">
        <w:rPr>
          <w:rStyle w:val="StyleUnderline"/>
        </w:rPr>
        <w:t xml:space="preserve"> of the logic of 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pollution was </w:t>
      </w:r>
      <w:r w:rsidRPr="00B121C5">
        <w:rPr>
          <w:rStyle w:val="Emphasis"/>
        </w:rPr>
        <w:t>given a price-tag</w:t>
      </w:r>
      <w:r w:rsidRPr="00B121C5">
        <w:rPr>
          <w:sz w:val="16"/>
        </w:rPr>
        <w:t>.</w:t>
      </w:r>
    </w:p>
    <w:p w14:paraId="16F3C098" w14:textId="77777777" w:rsidR="003D598B" w:rsidRPr="00B121C5" w:rsidRDefault="003D598B" w:rsidP="003D598B">
      <w:pPr>
        <w:rPr>
          <w:sz w:val="16"/>
        </w:rPr>
      </w:pPr>
      <w:r w:rsidRPr="00CD3C5F">
        <w:rPr>
          <w:rStyle w:val="StyleUnderline"/>
          <w:highlight w:val="cyan"/>
        </w:rPr>
        <w:t xml:space="preserve">This led to an </w:t>
      </w:r>
      <w:r w:rsidRPr="00CD3C5F">
        <w:rPr>
          <w:rStyle w:val="Emphasis"/>
          <w:highlight w:val="cyan"/>
        </w:rPr>
        <w:t>enormous decrease in air pollution</w:t>
      </w:r>
      <w:r w:rsidRPr="00CD3C5F">
        <w:rPr>
          <w:rStyle w:val="StyleUnderline"/>
          <w:highlight w:val="cyan"/>
        </w:rPr>
        <w:t xml:space="preserve"> and </w:t>
      </w:r>
      <w:r w:rsidRPr="00CD3C5F">
        <w:rPr>
          <w:rStyle w:val="Emphasis"/>
          <w:highlight w:val="cyan"/>
        </w:rPr>
        <w:t>other ecological consequences</w:t>
      </w:r>
      <w:r w:rsidRPr="00B121C5">
        <w:rPr>
          <w:rStyle w:val="StyleUnderline"/>
        </w:rPr>
        <w:t xml:space="preserve"> of growth, </w:t>
      </w:r>
      <w:r w:rsidRPr="00CD3C5F">
        <w:rPr>
          <w:rStyle w:val="StyleUnderline"/>
          <w:highlight w:val="cyan"/>
        </w:rPr>
        <w:t xml:space="preserve">which is </w:t>
      </w:r>
      <w:r w:rsidRPr="00CD3C5F">
        <w:rPr>
          <w:rStyle w:val="Emphasis"/>
          <w:highlight w:val="cyan"/>
        </w:rPr>
        <w:t>only possible in free</w:t>
      </w:r>
      <w:r w:rsidRPr="00CD3C5F">
        <w:rPr>
          <w:rStyle w:val="StyleUnderline"/>
          <w:highlight w:val="cyan"/>
        </w:rPr>
        <w:t xml:space="preserve">, </w:t>
      </w:r>
      <w:r w:rsidRPr="00CD3C5F">
        <w:rPr>
          <w:rStyle w:val="Emphasis"/>
          <w:highlight w:val="cyan"/>
        </w:rPr>
        <w:t>market-based societies</w:t>
      </w:r>
      <w:r w:rsidRPr="00B121C5">
        <w:rPr>
          <w:rStyle w:val="StyleUnderline"/>
        </w:rPr>
        <w:t xml:space="preserve">, because the production process here is characterized by </w:t>
      </w:r>
      <w:r w:rsidRPr="00B121C5">
        <w:rPr>
          <w:rStyle w:val="Emphasis"/>
        </w:rPr>
        <w:t>competition</w:t>
      </w:r>
      <w:r w:rsidRPr="00B121C5">
        <w:rPr>
          <w:rStyle w:val="StyleUnderline"/>
        </w:rPr>
        <w:t xml:space="preserve"> and </w:t>
      </w:r>
      <w:r w:rsidRPr="00B121C5">
        <w:rPr>
          <w:rStyle w:val="Emphasis"/>
        </w:rPr>
        <w:t>constant pressure to reduce costs</w:t>
      </w:r>
      <w:r w:rsidRPr="00B121C5">
        <w:rPr>
          <w:sz w:val="16"/>
        </w:rPr>
        <w:t xml:space="preserve">, i.e. </w:t>
      </w:r>
      <w:r w:rsidRPr="00B121C5">
        <w:rPr>
          <w:rStyle w:val="StyleUnderline"/>
        </w:rPr>
        <w:t xml:space="preserve">to the </w:t>
      </w:r>
      <w:r w:rsidRPr="00B121C5">
        <w:rPr>
          <w:rStyle w:val="Emphasis"/>
        </w:rPr>
        <w:t>most profitable use</w:t>
      </w:r>
      <w:r w:rsidRPr="00B121C5">
        <w:rPr>
          <w:rStyle w:val="StyleUnderline"/>
        </w:rPr>
        <w:t xml:space="preserve"> of resources</w:t>
      </w:r>
      <w:r w:rsidRPr="00B121C5">
        <w:rPr>
          <w:sz w:val="16"/>
        </w:rPr>
        <w:t xml:space="preserve">. On the other hand, </w:t>
      </w:r>
      <w:r w:rsidRPr="00CD3C5F">
        <w:rPr>
          <w:rStyle w:val="Emphasis"/>
          <w:highlight w:val="cyan"/>
        </w:rPr>
        <w:t>all forms of socialism</w:t>
      </w:r>
      <w:r w:rsidRPr="00B121C5">
        <w:rPr>
          <w:sz w:val="16"/>
        </w:rPr>
        <w:t xml:space="preserve">, i.e. a state-controlled economy, </w:t>
      </w:r>
      <w:r w:rsidRPr="00CD3C5F">
        <w:rPr>
          <w:rStyle w:val="StyleUnderline"/>
          <w:highlight w:val="cyan"/>
        </w:rPr>
        <w:t xml:space="preserve">have proved to be </w:t>
      </w:r>
      <w:r w:rsidRPr="00CD3C5F">
        <w:rPr>
          <w:rStyle w:val="Emphasis"/>
          <w:highlight w:val="cyan"/>
        </w:rPr>
        <w:t>ecological disasters</w:t>
      </w:r>
      <w:r w:rsidRPr="00CD3C5F">
        <w:rPr>
          <w:rStyle w:val="StyleUnderline"/>
          <w:highlight w:val="cyan"/>
        </w:rPr>
        <w:t xml:space="preserve"> and h</w:t>
      </w:r>
      <w:r w:rsidRPr="00CD3C5F">
        <w:rPr>
          <w:rStyle w:val="StyleUnderline"/>
        </w:rPr>
        <w:t xml:space="preserve">ave </w:t>
      </w:r>
      <w:r w:rsidRPr="00CD3C5F">
        <w:rPr>
          <w:rStyle w:val="StyleUnderline"/>
          <w:highlight w:val="cyan"/>
        </w:rPr>
        <w:t xml:space="preserve">left </w:t>
      </w:r>
      <w:r w:rsidRPr="00CD3C5F">
        <w:rPr>
          <w:rStyle w:val="StyleUnderline"/>
        </w:rPr>
        <w:t>behind</w:t>
      </w:r>
      <w:r w:rsidRPr="00CD3C5F">
        <w:rPr>
          <w:rStyle w:val="StyleUnderline"/>
          <w:highlight w:val="cyan"/>
        </w:rPr>
        <w:t xml:space="preserve"> </w:t>
      </w:r>
      <w:r w:rsidRPr="00CD3C5F">
        <w:rPr>
          <w:rStyle w:val="Emphasis"/>
          <w:highlight w:val="cyan"/>
        </w:rPr>
        <w:t xml:space="preserve">destruction </w:t>
      </w:r>
      <w:r w:rsidRPr="00CD3C5F">
        <w:rPr>
          <w:rStyle w:val="Emphasis"/>
        </w:rPr>
        <w:t>of gigantic proportions</w:t>
      </w:r>
      <w:r w:rsidRPr="00CD3C5F">
        <w:rPr>
          <w:rStyle w:val="StyleUnderline"/>
        </w:rPr>
        <w:t xml:space="preserve">, without providing the population with </w:t>
      </w:r>
      <w:r w:rsidRPr="00CD3C5F">
        <w:rPr>
          <w:rStyle w:val="Emphasis"/>
        </w:rPr>
        <w:t>anything</w:t>
      </w:r>
      <w:r w:rsidRPr="00CD3C5F">
        <w:rPr>
          <w:rStyle w:val="StyleUnderline"/>
        </w:rPr>
        <w:t xml:space="preserve"> that is </w:t>
      </w:r>
      <w:r w:rsidRPr="00CD3C5F">
        <w:rPr>
          <w:rStyle w:val="Emphasis"/>
        </w:rPr>
        <w:t>near comparable in prosperity</w:t>
      </w:r>
      <w:r w:rsidRPr="00CD3C5F">
        <w:rPr>
          <w:rStyle w:val="StyleUnderline"/>
        </w:rPr>
        <w:t xml:space="preserve">, often even by </w:t>
      </w:r>
      <w:r w:rsidRPr="00CD3C5F">
        <w:rPr>
          <w:rStyle w:val="Emphasis"/>
        </w:rPr>
        <w:t>destroying existing prosperity</w:t>
      </w:r>
      <w:r w:rsidRPr="00CD3C5F">
        <w:rPr>
          <w:rStyle w:val="StyleUnderline"/>
        </w:rPr>
        <w:t>, such as happened</w:t>
      </w:r>
      <w:r w:rsidRPr="00B121C5">
        <w:rPr>
          <w:rStyle w:val="StyleUnderline"/>
        </w:rPr>
        <w:t xml:space="preserve"> in </w:t>
      </w:r>
      <w:r w:rsidRPr="00B121C5">
        <w:rPr>
          <w:rStyle w:val="Emphasis"/>
        </w:rPr>
        <w:t>Venezuela</w:t>
      </w:r>
      <w:r w:rsidRPr="00B121C5">
        <w:rPr>
          <w:sz w:val="16"/>
        </w:rPr>
        <w:t>.</w:t>
      </w:r>
    </w:p>
    <w:p w14:paraId="20305479" w14:textId="77777777" w:rsidR="003D598B" w:rsidRPr="00B121C5" w:rsidRDefault="003D598B" w:rsidP="003D598B">
      <w:pPr>
        <w:rPr>
          <w:sz w:val="16"/>
        </w:rPr>
      </w:pPr>
      <w:r w:rsidRPr="00B121C5">
        <w:rPr>
          <w:sz w:val="16"/>
        </w:rPr>
        <w:t>Capitalist profit motive combined with digitalization as a solution: Increasing decoupling of growth and resource consumption</w:t>
      </w:r>
    </w:p>
    <w:p w14:paraId="792563D8" w14:textId="77777777" w:rsidR="003D598B" w:rsidRPr="00B121C5" w:rsidRDefault="003D598B" w:rsidP="003D598B">
      <w:pPr>
        <w:rPr>
          <w:sz w:val="16"/>
        </w:rPr>
      </w:pPr>
      <w:r w:rsidRPr="00B121C5">
        <w:rPr>
          <w:sz w:val="16"/>
        </w:rPr>
        <w:t xml:space="preserve">Moreover, </w:t>
      </w:r>
      <w:r w:rsidRPr="00CD3C5F">
        <w:rPr>
          <w:rStyle w:val="Emphasis"/>
          <w:highlight w:val="cyan"/>
        </w:rPr>
        <w:t>technological innovations</w:t>
      </w:r>
      <w:r w:rsidRPr="00CD3C5F">
        <w:rPr>
          <w:rStyle w:val="StyleUnderline"/>
          <w:highlight w:val="cyan"/>
        </w:rPr>
        <w:t xml:space="preserve"> </w:t>
      </w:r>
      <w:r w:rsidRPr="00CD3C5F">
        <w:rPr>
          <w:rStyle w:val="StyleUnderline"/>
        </w:rPr>
        <w:t>combined</w:t>
      </w:r>
      <w:r w:rsidRPr="00CD3C5F">
        <w:rPr>
          <w:rStyle w:val="StyleUnderline"/>
          <w:highlight w:val="cyan"/>
        </w:rPr>
        <w:t xml:space="preserve"> with </w:t>
      </w:r>
      <w:r w:rsidRPr="00CD3C5F">
        <w:rPr>
          <w:rStyle w:val="Emphasis"/>
          <w:highlight w:val="cyan"/>
        </w:rPr>
        <w:t xml:space="preserve">capitalist </w:t>
      </w:r>
      <w:r w:rsidRPr="00CD3C5F">
        <w:rPr>
          <w:rStyle w:val="Emphasis"/>
        </w:rPr>
        <w:t>profit-seeking</w:t>
      </w:r>
      <w:r w:rsidRPr="00CD3C5F">
        <w:rPr>
          <w:rStyle w:val="StyleUnderline"/>
        </w:rPr>
        <w:t xml:space="preserve"> </w:t>
      </w:r>
      <w:r w:rsidRPr="00CD3C5F">
        <w:rPr>
          <w:rStyle w:val="StyleUnderline"/>
          <w:highlight w:val="cyan"/>
        </w:rPr>
        <w:t xml:space="preserve">and </w:t>
      </w:r>
      <w:r w:rsidRPr="00CD3C5F">
        <w:rPr>
          <w:rStyle w:val="Emphasis"/>
          <w:highlight w:val="cyan"/>
        </w:rPr>
        <w:t>market competition</w:t>
      </w:r>
      <w:r w:rsidRPr="00CD3C5F">
        <w:rPr>
          <w:rStyle w:val="StyleUnderline"/>
          <w:highlight w:val="cyan"/>
        </w:rPr>
        <w:t xml:space="preserve"> have led to</w:t>
      </w:r>
      <w:r w:rsidRPr="00B121C5">
        <w:rPr>
          <w:rStyle w:val="StyleUnderline"/>
        </w:rPr>
        <w:t xml:space="preserve">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CD3C5F">
        <w:rPr>
          <w:rStyle w:val="StyleUnderline"/>
          <w:highlight w:val="cyan"/>
        </w:rPr>
        <w:t xml:space="preserve">the </w:t>
      </w:r>
      <w:r w:rsidRPr="00CD3C5F">
        <w:rPr>
          <w:rStyle w:val="Emphasis"/>
          <w:highlight w:val="cyan"/>
        </w:rPr>
        <w:t>decoupling</w:t>
      </w:r>
      <w:r w:rsidRPr="00CD3C5F">
        <w:rPr>
          <w:rStyle w:val="StyleUnderline"/>
          <w:highlight w:val="cyan"/>
        </w:rPr>
        <w:t xml:space="preserve"> of growth</w:t>
      </w:r>
      <w:r w:rsidRPr="00B121C5">
        <w:rPr>
          <w:rStyle w:val="StyleUnderline"/>
        </w:rPr>
        <w:t xml:space="preserve">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now achieving </w:t>
      </w:r>
      <w:r w:rsidRPr="00CD3C5F">
        <w:rPr>
          <w:rStyle w:val="Emphasis"/>
          <w:highlight w:val="cyan"/>
        </w:rPr>
        <w:t>ever greater productive output</w:t>
      </w:r>
      <w:r w:rsidRPr="00CD3C5F">
        <w:rPr>
          <w:rStyle w:val="StyleUnderline"/>
          <w:highlight w:val="cyan"/>
        </w:rPr>
        <w:t xml:space="preserve"> with </w:t>
      </w:r>
      <w:r w:rsidRPr="00CD3C5F">
        <w:rPr>
          <w:rStyle w:val="Emphasis"/>
        </w:rPr>
        <w:t>increasingly</w:t>
      </w:r>
      <w:r w:rsidRPr="00CD3C5F">
        <w:rPr>
          <w:rStyle w:val="Emphasis"/>
          <w:highlight w:val="cyan"/>
        </w:rPr>
        <w:t xml:space="preserve"> fewer resources</w:t>
      </w:r>
      <w:r w:rsidRPr="00B121C5">
        <w:rPr>
          <w:sz w:val="16"/>
        </w:rPr>
        <w:t>. This has a lot to do with technology, especially the digitalization of the economy and of our entire lives.</w:t>
      </w:r>
    </w:p>
    <w:p w14:paraId="2A745705" w14:textId="77777777" w:rsidR="003D598B" w:rsidRPr="00B121C5" w:rsidRDefault="003D598B" w:rsidP="003D598B">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4C3B36E7" w14:textId="77777777" w:rsidR="003D598B" w:rsidRPr="003557C7" w:rsidRDefault="003D598B" w:rsidP="003D598B">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CD3C5F">
        <w:rPr>
          <w:rStyle w:val="Emphasis"/>
          <w:highlight w:val="cyan"/>
        </w:rPr>
        <w:t>anti-capitalist</w:t>
      </w:r>
      <w:r w:rsidRPr="00B121C5">
        <w:rPr>
          <w:rStyle w:val="Emphasis"/>
        </w:rPr>
        <w:t xml:space="preserve"> eco-activism</w:t>
      </w:r>
      <w:r w:rsidRPr="00B121C5">
        <w:rPr>
          <w:rStyle w:val="StyleUnderline"/>
        </w:rPr>
        <w:t xml:space="preserve">, and the policies influenced by it, are </w:t>
      </w:r>
      <w:r w:rsidRPr="00CD3C5F">
        <w:rPr>
          <w:rStyle w:val="StyleUnderline"/>
          <w:highlight w:val="cyan"/>
        </w:rPr>
        <w:t xml:space="preserve">leading in the </w:t>
      </w:r>
      <w:r w:rsidRPr="00CD3C5F">
        <w:rPr>
          <w:rStyle w:val="Emphasis"/>
          <w:highlight w:val="cyan"/>
        </w:rPr>
        <w:t>wrong direction</w:t>
      </w:r>
      <w:r w:rsidRPr="00CD3C5F">
        <w:rPr>
          <w:rStyle w:val="StyleUnderline"/>
          <w:highlight w:val="cyan"/>
        </w:rPr>
        <w:t xml:space="preserve">, </w:t>
      </w:r>
      <w:r w:rsidRPr="00CD3C5F">
        <w:rPr>
          <w:rStyle w:val="Emphasis"/>
          <w:highlight w:val="cyan"/>
        </w:rPr>
        <w:t>distracting</w:t>
      </w:r>
      <w:r w:rsidRPr="00B121C5">
        <w:rPr>
          <w:rStyle w:val="Emphasis"/>
        </w:rPr>
        <w:t xml:space="preserve"> precisely</w:t>
      </w:r>
      <w:r w:rsidRPr="00B121C5">
        <w:rPr>
          <w:rStyle w:val="StyleUnderline"/>
        </w:rPr>
        <w:t xml:space="preserve"> </w:t>
      </w:r>
      <w:r w:rsidRPr="00CD3C5F">
        <w:rPr>
          <w:rStyle w:val="StyleUnderline"/>
          <w:highlight w:val="cyan"/>
        </w:rPr>
        <w:t>from</w:t>
      </w:r>
      <w:r w:rsidRPr="00B121C5">
        <w:rPr>
          <w:rStyle w:val="StyleUnderline"/>
        </w:rPr>
        <w:t xml:space="preserve"> what would be </w:t>
      </w:r>
      <w:r w:rsidRPr="00B121C5">
        <w:rPr>
          <w:rStyle w:val="Emphasis"/>
        </w:rPr>
        <w:t xml:space="preserve">best </w:t>
      </w:r>
      <w:r w:rsidRPr="00CD3C5F">
        <w:rPr>
          <w:rStyle w:val="Emphasis"/>
          <w:highlight w:val="cyan"/>
        </w:rPr>
        <w:t>for the climate</w:t>
      </w:r>
      <w:r w:rsidRPr="00CD3C5F">
        <w:rPr>
          <w:rStyle w:val="StyleUnderline"/>
          <w:highlight w:val="cyan"/>
        </w:rPr>
        <w:t xml:space="preserve"> and the </w:t>
      </w:r>
      <w:r w:rsidRPr="00CD3C5F">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CD3C5F">
        <w:rPr>
          <w:rStyle w:val="Emphasis"/>
          <w:highlight w:val="cyan"/>
        </w:rPr>
        <w:t>inevitable consequences of global warming</w:t>
      </w:r>
      <w:r w:rsidRPr="00B121C5">
        <w:rPr>
          <w:sz w:val="16"/>
        </w:rPr>
        <w:t>.</w:t>
      </w:r>
    </w:p>
    <w:p w14:paraId="16B61ED3" w14:textId="77777777" w:rsidR="003D598B" w:rsidRDefault="003D598B" w:rsidP="003D598B">
      <w:pPr>
        <w:pStyle w:val="Heading4"/>
      </w:pPr>
      <w:r>
        <w:t>Only capitalism can solve environmental risk.</w:t>
      </w:r>
    </w:p>
    <w:p w14:paraId="63C95580" w14:textId="77777777" w:rsidR="003D598B" w:rsidRPr="00187A88" w:rsidRDefault="003D598B" w:rsidP="003D598B">
      <w:r>
        <w:rPr>
          <w:rStyle w:val="Style13ptBold"/>
        </w:rPr>
        <w:t>Hill</w:t>
      </w:r>
      <w:r w:rsidRPr="00187A88">
        <w:rPr>
          <w:rStyle w:val="Style13ptBold"/>
        </w:rPr>
        <w:t xml:space="preserve"> </w:t>
      </w:r>
      <w:r w:rsidRPr="007C12DC">
        <w:rPr>
          <w:rStyle w:val="Style13ptBold"/>
        </w:rPr>
        <w:t>‘20</w:t>
      </w:r>
      <w:r>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3DE1E8F7" w14:textId="77777777" w:rsidR="003D598B" w:rsidRPr="00095789" w:rsidRDefault="003D598B" w:rsidP="003D598B">
      <w:pPr>
        <w:rPr>
          <w:sz w:val="16"/>
        </w:rPr>
      </w:pPr>
      <w:r w:rsidRPr="00A8025F">
        <w:rPr>
          <w:rStyle w:val="StyleUnderline"/>
        </w:rPr>
        <w:t>While</w:t>
      </w:r>
      <w:r w:rsidRPr="007C12DC">
        <w:rPr>
          <w:sz w:val="16"/>
        </w:rPr>
        <w:t xml:space="preserve"> the </w:t>
      </w:r>
      <w:r w:rsidRPr="00095789">
        <w:rPr>
          <w:sz w:val="16"/>
        </w:rPr>
        <w:t xml:space="preserve">global </w:t>
      </w:r>
      <w:r w:rsidRPr="00095789">
        <w:rPr>
          <w:rStyle w:val="StyleUnderline"/>
        </w:rPr>
        <w:t>coronavirus</w:t>
      </w:r>
      <w:r w:rsidRPr="00095789">
        <w:rPr>
          <w:sz w:val="16"/>
        </w:rPr>
        <w:t xml:space="preserve"> pandemic has </w:t>
      </w:r>
      <w:r w:rsidRPr="00095789">
        <w:rPr>
          <w:rStyle w:val="StyleUnderline"/>
        </w:rPr>
        <w:t>diverted attention away from</w:t>
      </w:r>
      <w:r w:rsidRPr="00095789">
        <w:rPr>
          <w:sz w:val="16"/>
        </w:rPr>
        <w:t xml:space="preserve"> the fraught issue of </w:t>
      </w:r>
      <w:r w:rsidRPr="00095789">
        <w:rPr>
          <w:rStyle w:val="StyleUnderline"/>
        </w:rPr>
        <w:t>climate change</w:t>
      </w:r>
      <w:r w:rsidRPr="00095789">
        <w:rPr>
          <w:sz w:val="16"/>
        </w:rPr>
        <w:t xml:space="preserve"> and what to do about it, the </w:t>
      </w:r>
      <w:r w:rsidRPr="00095789">
        <w:rPr>
          <w:rStyle w:val="StyleUnderline"/>
        </w:rPr>
        <w:t>environmental activism of groups</w:t>
      </w:r>
      <w:r w:rsidRPr="00095789">
        <w:rPr>
          <w:sz w:val="16"/>
        </w:rPr>
        <w:t xml:space="preserve"> such as Extinction Rebellion (XR) </w:t>
      </w:r>
      <w:r w:rsidRPr="00095789">
        <w:rPr>
          <w:rStyle w:val="StyleUnderline"/>
        </w:rPr>
        <w:t>has continued</w:t>
      </w:r>
      <w:r w:rsidRPr="00095789">
        <w:rPr>
          <w:sz w:val="16"/>
        </w:rPr>
        <w:t xml:space="preserve"> to simmer. In fact, this year XR has blended with the Black Lives Matter (BLM) movement such that explicitly anti-capitalist environmental protest and anti-patriarchal, anti-colonial wokery have become intimately entwined. </w:t>
      </w:r>
      <w:r w:rsidRPr="00095789">
        <w:rPr>
          <w:rStyle w:val="StyleUnderline"/>
        </w:rPr>
        <w:t>The</w:t>
      </w:r>
      <w:r w:rsidRPr="00095789">
        <w:rPr>
          <w:sz w:val="16"/>
        </w:rPr>
        <w:t xml:space="preserve"> underlying </w:t>
      </w:r>
      <w:r w:rsidRPr="00095789">
        <w:rPr>
          <w:rStyle w:val="StyleUnderline"/>
        </w:rPr>
        <w:t>message</w:t>
      </w:r>
      <w:r w:rsidRPr="00095789">
        <w:rPr>
          <w:sz w:val="16"/>
        </w:rPr>
        <w:t xml:space="preserve"> is: </w:t>
      </w:r>
      <w:r w:rsidRPr="00095789">
        <w:rPr>
          <w:rStyle w:val="StyleUnderline"/>
        </w:rPr>
        <w:t>If you want to save the planet</w:t>
      </w:r>
      <w:r w:rsidRPr="00095789">
        <w:rPr>
          <w:sz w:val="16"/>
        </w:rPr>
        <w:t xml:space="preserve"> you have to </w:t>
      </w:r>
      <w:r w:rsidRPr="00095789">
        <w:rPr>
          <w:rStyle w:val="StyleUnderline"/>
        </w:rPr>
        <w:t>change the system</w:t>
      </w:r>
      <w:r w:rsidRPr="00095789">
        <w:rPr>
          <w:sz w:val="16"/>
        </w:rPr>
        <w:t>. In practice, all protest movements have many threads – just look at the two-year campaign of the gilets jaunes in France – but the unifying thread is always resentment.</w:t>
      </w:r>
    </w:p>
    <w:p w14:paraId="1EB320ED" w14:textId="77777777" w:rsidR="003D598B" w:rsidRPr="007C12DC" w:rsidRDefault="003D598B" w:rsidP="003D598B">
      <w:pPr>
        <w:rPr>
          <w:sz w:val="16"/>
        </w:rPr>
      </w:pPr>
      <w:r w:rsidRPr="00095789">
        <w:rPr>
          <w:rStyle w:val="StyleUnderline"/>
        </w:rPr>
        <w:t xml:space="preserve">The </w:t>
      </w:r>
      <w:r w:rsidRPr="00095789">
        <w:rPr>
          <w:rStyle w:val="Emphasis"/>
        </w:rPr>
        <w:t>irony</w:t>
      </w:r>
      <w:r w:rsidRPr="00095789">
        <w:rPr>
          <w:rStyle w:val="StyleUnderline"/>
        </w:rPr>
        <w:t xml:space="preserve"> is that both aspects of</w:t>
      </w:r>
      <w:r w:rsidRPr="00095789">
        <w:rPr>
          <w:sz w:val="16"/>
        </w:rPr>
        <w:t xml:space="preserve"> this </w:t>
      </w:r>
      <w:r w:rsidRPr="00095789">
        <w:rPr>
          <w:rStyle w:val="Emphasis"/>
        </w:rPr>
        <w:t>counterculture</w:t>
      </w:r>
      <w:r w:rsidRPr="00095789">
        <w:rPr>
          <w:rStyle w:val="StyleUnderline"/>
        </w:rPr>
        <w:t xml:space="preserve"> are out-of-date. Rapid</w:t>
      </w:r>
      <w:r w:rsidRPr="00A8025F">
        <w:rPr>
          <w:rStyle w:val="StyleUnderline"/>
        </w:rPr>
        <w:t xml:space="preserve"> </w:t>
      </w:r>
      <w:r w:rsidRPr="007C12DC">
        <w:rPr>
          <w:rStyle w:val="Emphasis"/>
          <w:highlight w:val="cyan"/>
        </w:rPr>
        <w:t>advances</w:t>
      </w:r>
      <w:r w:rsidRPr="007C12DC">
        <w:rPr>
          <w:rStyle w:val="StyleUnderline"/>
          <w:highlight w:val="cyan"/>
        </w:rPr>
        <w:t xml:space="preserve"> in </w:t>
      </w:r>
      <w:r w:rsidRPr="007C12DC">
        <w:rPr>
          <w:rStyle w:val="Emphasis"/>
          <w:highlight w:val="cyan"/>
        </w:rPr>
        <w:t>tech</w:t>
      </w:r>
      <w:r w:rsidRPr="00A8025F">
        <w:rPr>
          <w:rStyle w:val="Emphasis"/>
        </w:rPr>
        <w:t>nology</w:t>
      </w:r>
      <w:r w:rsidRPr="00A8025F">
        <w:rPr>
          <w:rStyle w:val="StyleUnderline"/>
        </w:rPr>
        <w:t xml:space="preserve">, </w:t>
      </w:r>
      <w:r w:rsidRPr="007C12DC">
        <w:rPr>
          <w:rStyle w:val="StyleUnderline"/>
          <w:highlight w:val="cyan"/>
        </w:rPr>
        <w:t>facilitated by</w:t>
      </w:r>
      <w:r w:rsidRPr="00A8025F">
        <w:rPr>
          <w:rStyle w:val="StyleUnderline"/>
        </w:rPr>
        <w:t xml:space="preserve"> the </w:t>
      </w:r>
      <w:r w:rsidRPr="007C12DC">
        <w:rPr>
          <w:rStyle w:val="Emphasis"/>
          <w:highlight w:val="cyan"/>
        </w:rPr>
        <w:t>free market</w:t>
      </w:r>
      <w:r w:rsidRPr="00A8025F">
        <w:rPr>
          <w:rStyle w:val="StyleUnderline"/>
        </w:rPr>
        <w:t>, have transformed the climate conversation</w:t>
      </w:r>
      <w:r w:rsidRPr="007C12DC">
        <w:rPr>
          <w:sz w:val="16"/>
        </w:rPr>
        <w:t xml:space="preserve">. Whatever Mr Trump’s rhetoric on the issue (and he may well be in the departure lounge by the time you read this), </w:t>
      </w:r>
      <w:r w:rsidRPr="00A8025F">
        <w:rPr>
          <w:rStyle w:val="StyleUnderline"/>
        </w:rPr>
        <w:t xml:space="preserve">the big </w:t>
      </w:r>
      <w:r w:rsidRPr="00A8025F">
        <w:rPr>
          <w:rStyle w:val="Emphasis"/>
        </w:rPr>
        <w:t>energy companies</w:t>
      </w:r>
      <w:r w:rsidRPr="00A8025F">
        <w:rPr>
          <w:rStyle w:val="StyleUnderline"/>
        </w:rPr>
        <w:t>, backed by</w:t>
      </w:r>
      <w:r w:rsidRPr="007C12DC">
        <w:rPr>
          <w:sz w:val="16"/>
        </w:rPr>
        <w:t xml:space="preserve"> a raft of </w:t>
      </w:r>
      <w:r w:rsidRPr="00A8025F">
        <w:rPr>
          <w:rStyle w:val="StyleUnderline"/>
        </w:rPr>
        <w:t xml:space="preserve">environmentally conscious </w:t>
      </w:r>
      <w:r w:rsidRPr="00A8025F">
        <w:rPr>
          <w:rStyle w:val="Emphasis"/>
        </w:rPr>
        <w:t>investors</w:t>
      </w:r>
      <w:r w:rsidRPr="00A8025F">
        <w:rPr>
          <w:rStyle w:val="StyleUnderline"/>
        </w:rPr>
        <w:t xml:space="preserve">, </w:t>
      </w:r>
      <w:r w:rsidRPr="007C12DC">
        <w:rPr>
          <w:rStyle w:val="StyleUnderline"/>
          <w:highlight w:val="cyan"/>
        </w:rPr>
        <w:t>are</w:t>
      </w:r>
      <w:r w:rsidRPr="00A8025F">
        <w:rPr>
          <w:rStyle w:val="StyleUnderline"/>
        </w:rPr>
        <w:t xml:space="preserve"> </w:t>
      </w:r>
      <w:r w:rsidRPr="00A8025F">
        <w:rPr>
          <w:rStyle w:val="Emphasis"/>
        </w:rPr>
        <w:t xml:space="preserve">already </w:t>
      </w:r>
      <w:r w:rsidRPr="007C12DC">
        <w:rPr>
          <w:rStyle w:val="Emphasis"/>
          <w:highlight w:val="cyan"/>
        </w:rPr>
        <w:t>transitioning</w:t>
      </w:r>
      <w:r w:rsidRPr="007C12DC">
        <w:rPr>
          <w:rStyle w:val="StyleUnderline"/>
          <w:highlight w:val="cyan"/>
        </w:rPr>
        <w:t xml:space="preserve"> to</w:t>
      </w:r>
      <w:r w:rsidRPr="00A8025F">
        <w:rPr>
          <w:rStyle w:val="StyleUnderline"/>
        </w:rPr>
        <w:t xml:space="preserve">wards </w:t>
      </w:r>
      <w:r w:rsidRPr="00A8025F">
        <w:rPr>
          <w:rStyle w:val="Emphasis"/>
        </w:rPr>
        <w:t>renewable</w:t>
      </w:r>
      <w:r w:rsidRPr="00A8025F">
        <w:rPr>
          <w:rStyle w:val="StyleUnderline"/>
        </w:rPr>
        <w:t xml:space="preserve"> and </w:t>
      </w:r>
      <w:r w:rsidRPr="007C12DC">
        <w:rPr>
          <w:rStyle w:val="Emphasis"/>
          <w:highlight w:val="cyan"/>
        </w:rPr>
        <w:t>zero-fossil fuel</w:t>
      </w:r>
      <w:r w:rsidRPr="00A8025F">
        <w:rPr>
          <w:rStyle w:val="StyleUnderline"/>
        </w:rPr>
        <w:t xml:space="preserve"> energy precisely </w:t>
      </w:r>
      <w:r w:rsidRPr="007C12DC">
        <w:rPr>
          <w:rStyle w:val="StyleUnderline"/>
          <w:highlight w:val="cyan"/>
        </w:rPr>
        <w:t>because it is</w:t>
      </w:r>
      <w:r w:rsidRPr="00A8025F">
        <w:rPr>
          <w:rStyle w:val="StyleUnderline"/>
        </w:rPr>
        <w:t xml:space="preserve"> now </w:t>
      </w:r>
      <w:r w:rsidRPr="007C12DC">
        <w:rPr>
          <w:rStyle w:val="Emphasis"/>
          <w:highlight w:val="cyan"/>
        </w:rPr>
        <w:t>economically viable</w:t>
      </w:r>
      <w:r w:rsidRPr="007C12DC">
        <w:rPr>
          <w:sz w:val="16"/>
        </w:rPr>
        <w:t xml:space="preserve"> to do so. And in that process, they are making money. Win-win.</w:t>
      </w:r>
    </w:p>
    <w:p w14:paraId="5902EBBA" w14:textId="77777777" w:rsidR="003D598B" w:rsidRPr="007C12DC" w:rsidRDefault="003D598B" w:rsidP="003D598B">
      <w:pPr>
        <w:rPr>
          <w:sz w:val="16"/>
        </w:rPr>
      </w:pPr>
      <w:r w:rsidRPr="007C12DC">
        <w:rPr>
          <w:sz w:val="16"/>
        </w:rPr>
        <w:t xml:space="preserve">Outright climate change denial was always a marginal school of thought. </w:t>
      </w:r>
      <w:r w:rsidRPr="00A8025F">
        <w:rPr>
          <w:rStyle w:val="StyleUnderline"/>
        </w:rPr>
        <w:t>Thinking people</w:t>
      </w:r>
      <w:r w:rsidRPr="007C12DC">
        <w:rPr>
          <w:sz w:val="16"/>
        </w:rPr>
        <w:t xml:space="preserve"> – of which </w:t>
      </w:r>
      <w:r w:rsidRPr="00095789">
        <w:rPr>
          <w:rStyle w:val="StyleUnderline"/>
        </w:rPr>
        <w:t xml:space="preserve">the </w:t>
      </w:r>
      <w:r w:rsidRPr="00095789">
        <w:rPr>
          <w:rStyle w:val="Emphasis"/>
        </w:rPr>
        <w:t>business</w:t>
      </w:r>
      <w:r w:rsidRPr="00095789">
        <w:rPr>
          <w:rStyle w:val="StyleUnderline"/>
        </w:rPr>
        <w:t xml:space="preserve"> and </w:t>
      </w:r>
      <w:r w:rsidRPr="00095789">
        <w:rPr>
          <w:rStyle w:val="Emphasis"/>
        </w:rPr>
        <w:t>investment</w:t>
      </w:r>
      <w:r w:rsidRPr="00095789">
        <w:rPr>
          <w:rStyle w:val="StyleUnderline"/>
        </w:rPr>
        <w:t xml:space="preserve"> community – understand well</w:t>
      </w:r>
      <w:r w:rsidRPr="00095789">
        <w:rPr>
          <w:sz w:val="16"/>
        </w:rPr>
        <w:t xml:space="preserve"> that manmade </w:t>
      </w:r>
      <w:r w:rsidRPr="00095789">
        <w:rPr>
          <w:rStyle w:val="StyleUnderline"/>
        </w:rPr>
        <w:t>carbon emissions increase</w:t>
      </w:r>
      <w:r w:rsidRPr="00095789">
        <w:rPr>
          <w:sz w:val="16"/>
        </w:rPr>
        <w:t xml:space="preserve"> the concentration of </w:t>
      </w:r>
      <w:r w:rsidRPr="00095789">
        <w:rPr>
          <w:rStyle w:val="StyleUnderline"/>
        </w:rPr>
        <w:t>CO2 in the atmosphere</w:t>
      </w:r>
      <w:r w:rsidRPr="00095789">
        <w:rPr>
          <w:sz w:val="16"/>
        </w:rPr>
        <w:t xml:space="preserve"> and thus precipitate a greenhouse effect by which the Earth’s atmosphere and seas warm up. That sai</w:t>
      </w:r>
      <w:r w:rsidRPr="007C12DC">
        <w:rPr>
          <w:sz w:val="16"/>
        </w:rPr>
        <w:t xml:space="preserve">d, </w:t>
      </w:r>
      <w:r w:rsidRPr="007C12DC">
        <w:rPr>
          <w:rStyle w:val="StyleUnderline"/>
          <w:highlight w:val="cyan"/>
        </w:rPr>
        <w:t>there is</w:t>
      </w:r>
      <w:r w:rsidRPr="00A8025F">
        <w:rPr>
          <w:rStyle w:val="StyleUnderline"/>
        </w:rPr>
        <w:t xml:space="preserve"> a </w:t>
      </w:r>
      <w:r w:rsidRPr="007C12DC">
        <w:rPr>
          <w:rStyle w:val="StyleUnderline"/>
          <w:highlight w:val="cyan"/>
        </w:rPr>
        <w:t>respectable</w:t>
      </w:r>
      <w:r w:rsidRPr="00A8025F">
        <w:rPr>
          <w:rStyle w:val="StyleUnderline"/>
        </w:rPr>
        <w:t xml:space="preserve"> </w:t>
      </w:r>
      <w:r w:rsidRPr="00A8025F">
        <w:rPr>
          <w:rStyle w:val="Emphasis"/>
        </w:rPr>
        <w:t xml:space="preserve">scientific </w:t>
      </w:r>
      <w:r w:rsidRPr="007C12DC">
        <w:rPr>
          <w:rStyle w:val="Emphasis"/>
          <w:highlight w:val="cyan"/>
        </w:rPr>
        <w:t>debate</w:t>
      </w:r>
      <w:r w:rsidRPr="007C12DC">
        <w:rPr>
          <w:rStyle w:val="StyleUnderline"/>
          <w:highlight w:val="cyan"/>
        </w:rPr>
        <w:t xml:space="preserve"> about </w:t>
      </w:r>
      <w:r w:rsidRPr="007C12DC">
        <w:rPr>
          <w:rStyle w:val="Emphasis"/>
          <w:highlight w:val="cyan"/>
        </w:rPr>
        <w:t>how quickly</w:t>
      </w:r>
      <w:r w:rsidRPr="00A8025F">
        <w:rPr>
          <w:rStyle w:val="StyleUnderline"/>
        </w:rPr>
        <w:t xml:space="preserve"> that process is taking place and how quickly </w:t>
      </w:r>
      <w:r w:rsidRPr="007C12DC">
        <w:rPr>
          <w:rStyle w:val="StyleUnderline"/>
          <w:highlight w:val="cyan"/>
        </w:rPr>
        <w:t>it will cause</w:t>
      </w:r>
      <w:r w:rsidRPr="00A8025F">
        <w:rPr>
          <w:rStyle w:val="StyleUnderline"/>
        </w:rPr>
        <w:t xml:space="preserve"> </w:t>
      </w:r>
      <w:r w:rsidRPr="00A8025F">
        <w:rPr>
          <w:rStyle w:val="Emphasis"/>
        </w:rPr>
        <w:t xml:space="preserve">irreversible </w:t>
      </w:r>
      <w:r w:rsidRPr="007C12DC">
        <w:rPr>
          <w:rStyle w:val="Emphasis"/>
          <w:highlight w:val="cyan"/>
        </w:rPr>
        <w:t>results</w:t>
      </w:r>
      <w:r w:rsidRPr="007C12DC">
        <w:rPr>
          <w:sz w:val="16"/>
        </w:rPr>
        <w:t xml:space="preserve"> such as desertification. And </w:t>
      </w:r>
      <w:r w:rsidRPr="00A8025F">
        <w:rPr>
          <w:rStyle w:val="StyleUnderline"/>
        </w:rPr>
        <w:t xml:space="preserve">it is </w:t>
      </w:r>
      <w:r w:rsidRPr="00095789">
        <w:rPr>
          <w:rStyle w:val="Emphasis"/>
        </w:rPr>
        <w:t>perfectly legitimate</w:t>
      </w:r>
      <w:r w:rsidRPr="00095789">
        <w:rPr>
          <w:rStyle w:val="StyleUnderline"/>
        </w:rPr>
        <w:t xml:space="preserve"> to question the </w:t>
      </w:r>
      <w:r w:rsidRPr="00095789">
        <w:rPr>
          <w:rStyle w:val="Emphasis"/>
        </w:rPr>
        <w:t>climate models</w:t>
      </w:r>
      <w:r w:rsidRPr="00095789">
        <w:rPr>
          <w:rStyle w:val="StyleUnderline"/>
        </w:rPr>
        <w:t xml:space="preserve"> which climate scientists construct</w:t>
      </w:r>
      <w:r w:rsidRPr="00095789">
        <w:rPr>
          <w:sz w:val="16"/>
        </w:rPr>
        <w:t xml:space="preserve"> to estimate these outcomes, </w:t>
      </w:r>
      <w:r w:rsidRPr="00095789">
        <w:rPr>
          <w:rStyle w:val="StyleUnderline"/>
        </w:rPr>
        <w:t xml:space="preserve">since many have </w:t>
      </w:r>
      <w:r w:rsidRPr="00095789">
        <w:rPr>
          <w:rStyle w:val="Emphasis"/>
        </w:rPr>
        <w:t>questionable inputs</w:t>
      </w:r>
      <w:r w:rsidRPr="00095789">
        <w:rPr>
          <w:rStyle w:val="StyleUnderline"/>
        </w:rPr>
        <w:t xml:space="preserve"> and </w:t>
      </w:r>
      <w:r w:rsidRPr="00095789">
        <w:rPr>
          <w:rStyle w:val="Emphasis"/>
        </w:rPr>
        <w:t>methodologies</w:t>
      </w:r>
      <w:r w:rsidRPr="00095789">
        <w:rPr>
          <w:rStyle w:val="StyleUnderline"/>
        </w:rPr>
        <w:t xml:space="preserve">. </w:t>
      </w:r>
      <w:r w:rsidRPr="007C12DC">
        <w:rPr>
          <w:rStyle w:val="StyleUnderline"/>
          <w:highlight w:val="cyan"/>
        </w:rPr>
        <w:t>Claims</w:t>
      </w:r>
      <w:r w:rsidRPr="007C12DC">
        <w:rPr>
          <w:sz w:val="16"/>
        </w:rPr>
        <w:t xml:space="preserve"> that </w:t>
      </w:r>
      <w:r w:rsidRPr="00A8025F">
        <w:rPr>
          <w:rStyle w:val="StyleUnderline"/>
        </w:rPr>
        <w:t xml:space="preserve">we have </w:t>
      </w:r>
      <w:r w:rsidRPr="007C12DC">
        <w:rPr>
          <w:rStyle w:val="Emphasis"/>
          <w:highlight w:val="cyan"/>
        </w:rPr>
        <w:t>ten years left</w:t>
      </w:r>
      <w:r w:rsidRPr="00A8025F">
        <w:rPr>
          <w:rStyle w:val="StyleUnderline"/>
        </w:rPr>
        <w:t xml:space="preserve"> to save the planet can and </w:t>
      </w:r>
      <w:r w:rsidRPr="007C12DC">
        <w:rPr>
          <w:rStyle w:val="Emphasis"/>
          <w:highlight w:val="cyan"/>
        </w:rPr>
        <w:t>should be challenged</w:t>
      </w:r>
      <w:r w:rsidRPr="007C12DC">
        <w:rPr>
          <w:sz w:val="16"/>
        </w:rPr>
        <w:t xml:space="preserve">, though that should not be an argument for further delay in taking action. </w:t>
      </w:r>
    </w:p>
    <w:p w14:paraId="601A3149" w14:textId="77777777" w:rsidR="003D598B" w:rsidRPr="007C12DC" w:rsidRDefault="003D598B" w:rsidP="003D598B">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7C12DC">
        <w:rPr>
          <w:rStyle w:val="StyleUnderline"/>
          <w:highlight w:val="cyan"/>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67E19AE1" w14:textId="77777777" w:rsidR="003D598B" w:rsidRPr="007C12DC" w:rsidRDefault="003D598B" w:rsidP="003D598B">
      <w:pPr>
        <w:rPr>
          <w:sz w:val="16"/>
        </w:rPr>
      </w:pPr>
      <w:r w:rsidRPr="007C12DC">
        <w:rPr>
          <w:sz w:val="16"/>
        </w:rPr>
        <w:t xml:space="preserve">Ms Thunberg and her disciples </w:t>
      </w:r>
      <w:r w:rsidRPr="007C12DC">
        <w:rPr>
          <w:rStyle w:val="StyleUnderline"/>
          <w:highlight w:val="cyan"/>
        </w:rPr>
        <w:t>would</w:t>
      </w:r>
      <w:r w:rsidRPr="00B96C26">
        <w:rPr>
          <w:rStyle w:val="StyleUnderline"/>
        </w:rPr>
        <w:t xml:space="preserve"> have us </w:t>
      </w:r>
      <w:r w:rsidRPr="007C12DC">
        <w:rPr>
          <w:rStyle w:val="Emphasis"/>
          <w:highlight w:val="cyan"/>
        </w:rPr>
        <w:t>shut down</w:t>
      </w:r>
      <w:r w:rsidRPr="007C12DC">
        <w:rPr>
          <w:rStyle w:val="StyleUnderline"/>
          <w:highlight w:val="cyan"/>
        </w:rPr>
        <w:t xml:space="preserve"> the</w:t>
      </w:r>
      <w:r w:rsidRPr="00B96C26">
        <w:rPr>
          <w:rStyle w:val="StyleUnderline"/>
        </w:rPr>
        <w:t xml:space="preserve"> carbon-based </w:t>
      </w:r>
      <w:r w:rsidRPr="007C12DC">
        <w:rPr>
          <w:rStyle w:val="Emphasis"/>
          <w:highlight w:val="cyan"/>
        </w:rPr>
        <w:t>economy</w:t>
      </w:r>
      <w:r w:rsidRPr="007C12DC">
        <w:rPr>
          <w:sz w:val="16"/>
        </w:rPr>
        <w:t xml:space="preserve"> forthwith. </w:t>
      </w:r>
      <w:r w:rsidRPr="00B96C26">
        <w:rPr>
          <w:rStyle w:val="StyleUnderline"/>
        </w:rPr>
        <w:t xml:space="preserve">That would </w:t>
      </w:r>
      <w:r w:rsidRPr="007C12DC">
        <w:rPr>
          <w:rStyle w:val="StyleUnderline"/>
          <w:highlight w:val="cyan"/>
        </w:rPr>
        <w:t>cause unparalleled</w:t>
      </w:r>
      <w:r w:rsidRPr="00B96C26">
        <w:rPr>
          <w:rStyle w:val="StyleUnderline"/>
        </w:rPr>
        <w:t xml:space="preserve"> </w:t>
      </w:r>
      <w:r w:rsidRPr="00B96C26">
        <w:rPr>
          <w:rStyle w:val="Emphasis"/>
        </w:rPr>
        <w:t xml:space="preserve">economic </w:t>
      </w:r>
      <w:r w:rsidRPr="007C12DC">
        <w:rPr>
          <w:rStyle w:val="Emphasis"/>
          <w:highlight w:val="cyan"/>
        </w:rPr>
        <w:t>disruption</w:t>
      </w:r>
      <w:r w:rsidRPr="00B96C26">
        <w:rPr>
          <w:rStyle w:val="StyleUnderline"/>
        </w:rPr>
        <w:t xml:space="preserve">, mass </w:t>
      </w:r>
      <w:r w:rsidRPr="00B96C26">
        <w:rPr>
          <w:rStyle w:val="Emphasis"/>
        </w:rPr>
        <w:t>unemployment</w:t>
      </w:r>
      <w:r w:rsidRPr="00B96C26">
        <w:rPr>
          <w:rStyle w:val="StyleUnderline"/>
        </w:rPr>
        <w:t xml:space="preserve">, </w:t>
      </w:r>
      <w:r w:rsidRPr="007C12DC">
        <w:rPr>
          <w:rStyle w:val="Emphasis"/>
          <w:highlight w:val="cyan"/>
        </w:rPr>
        <w:t>poverty</w:t>
      </w:r>
      <w:r w:rsidRPr="00B96C26">
        <w:rPr>
          <w:rStyle w:val="StyleUnderline"/>
        </w:rPr>
        <w:t xml:space="preserve">, </w:t>
      </w:r>
      <w:r w:rsidRPr="00B96C26">
        <w:rPr>
          <w:rStyle w:val="Emphasis"/>
        </w:rPr>
        <w:t>adverse health</w:t>
      </w:r>
      <w:r w:rsidRPr="00B96C26">
        <w:rPr>
          <w:rStyle w:val="StyleUnderline"/>
        </w:rPr>
        <w:t xml:space="preserve"> outcomes </w:t>
      </w:r>
      <w:r w:rsidRPr="007C12DC">
        <w:rPr>
          <w:rStyle w:val="StyleUnderline"/>
          <w:highlight w:val="cyan"/>
        </w:rPr>
        <w:t>and</w:t>
      </w:r>
      <w:r w:rsidRPr="00B96C26">
        <w:rPr>
          <w:rStyle w:val="StyleUnderline"/>
        </w:rPr>
        <w:t xml:space="preserve"> – let us be honest – </w:t>
      </w:r>
      <w:r w:rsidRPr="007C12DC">
        <w:rPr>
          <w:rStyle w:val="Emphasis"/>
          <w:highlight w:val="cyan"/>
        </w:rPr>
        <w:t>starvation</w:t>
      </w:r>
      <w:r w:rsidRPr="007C12DC">
        <w:rPr>
          <w:rStyle w:val="StyleUnderline"/>
          <w:highlight w:val="cyan"/>
        </w:rPr>
        <w:t>. No</w:t>
      </w:r>
      <w:r w:rsidRPr="00B96C26">
        <w:rPr>
          <w:rStyle w:val="StyleUnderline"/>
        </w:rPr>
        <w:t xml:space="preserve"> mainstream </w:t>
      </w:r>
      <w:r w:rsidRPr="007C12DC">
        <w:rPr>
          <w:rStyle w:val="StyleUnderline"/>
          <w:highlight w:val="cyan"/>
        </w:rPr>
        <w:t>politician is</w:t>
      </w:r>
      <w:r w:rsidRPr="00B96C26">
        <w:rPr>
          <w:rStyle w:val="StyleUnderline"/>
        </w:rPr>
        <w:t xml:space="preserve"> going to get </w:t>
      </w:r>
      <w:r w:rsidRPr="007C12DC">
        <w:rPr>
          <w:rStyle w:val="StyleUnderline"/>
          <w:highlight w:val="cyan"/>
        </w:rPr>
        <w:t>behind that</w:t>
      </w:r>
      <w:r w:rsidRPr="007C12DC">
        <w:rPr>
          <w:sz w:val="16"/>
        </w:rPr>
        <w:t>.</w:t>
      </w:r>
    </w:p>
    <w:p w14:paraId="54FF9004" w14:textId="77777777" w:rsidR="003D598B" w:rsidRPr="007C12DC" w:rsidRDefault="003D598B" w:rsidP="003D598B">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6B44C0F8" w14:textId="77777777" w:rsidR="003D598B" w:rsidRPr="007C12DC" w:rsidRDefault="003D598B" w:rsidP="003D598B">
      <w:pPr>
        <w:rPr>
          <w:sz w:val="16"/>
        </w:rPr>
      </w:pPr>
      <w:r w:rsidRPr="007C12DC">
        <w:rPr>
          <w:sz w:val="16"/>
        </w:rPr>
        <w:t xml:space="preserve">That is the single biggest problem with most </w:t>
      </w:r>
      <w:r w:rsidRPr="00B96C26">
        <w:rPr>
          <w:rStyle w:val="StyleUnderline"/>
        </w:rPr>
        <w:t xml:space="preserve">environmental </w:t>
      </w:r>
      <w:r w:rsidRPr="007C12DC">
        <w:rPr>
          <w:rStyle w:val="StyleUnderline"/>
          <w:highlight w:val="cyan"/>
        </w:rPr>
        <w:t>groups</w:t>
      </w:r>
      <w:r w:rsidRPr="007C12DC">
        <w:rPr>
          <w:sz w:val="16"/>
        </w:rPr>
        <w:t xml:space="preserve">: they </w:t>
      </w:r>
      <w:r w:rsidRPr="007C12DC">
        <w:rPr>
          <w:rStyle w:val="StyleUnderline"/>
          <w:highlight w:val="cyan"/>
        </w:rPr>
        <w:t xml:space="preserve">don’t offer </w:t>
      </w:r>
      <w:r w:rsidRPr="007C12DC">
        <w:rPr>
          <w:rStyle w:val="Emphasis"/>
          <w:highlight w:val="cyan"/>
        </w:rPr>
        <w:t>real</w:t>
      </w:r>
      <w:r w:rsidRPr="00B96C26">
        <w:rPr>
          <w:rStyle w:val="Emphasis"/>
        </w:rPr>
        <w:t xml:space="preserve">istic </w:t>
      </w:r>
      <w:r w:rsidRPr="007C12DC">
        <w:rPr>
          <w:rStyle w:val="Emphasis"/>
          <w:highlight w:val="cyan"/>
        </w:rPr>
        <w:t>solutions</w:t>
      </w:r>
      <w:r w:rsidRPr="007C12DC">
        <w:rPr>
          <w:rStyle w:val="StyleUnderline"/>
          <w:highlight w:val="cyan"/>
        </w:rPr>
        <w:t xml:space="preserve"> to</w:t>
      </w:r>
      <w:r w:rsidRPr="007C12DC">
        <w:rPr>
          <w:sz w:val="16"/>
        </w:rPr>
        <w:t xml:space="preserve"> the very real </w:t>
      </w:r>
      <w:r w:rsidRPr="007C12DC">
        <w:rPr>
          <w:rStyle w:val="StyleUnderline"/>
          <w:highlight w:val="cyan"/>
        </w:rPr>
        <w:t>climate change</w:t>
      </w:r>
      <w:r w:rsidRPr="007C12DC">
        <w:rPr>
          <w:sz w:val="16"/>
        </w:rPr>
        <w:t xml:space="preserve"> threat. What </w:t>
      </w:r>
      <w:r w:rsidRPr="00B96C26">
        <w:rPr>
          <w:rStyle w:val="StyleUnderline"/>
        </w:rPr>
        <w:t>they offer,</w:t>
      </w:r>
      <w:r w:rsidRPr="007C12DC">
        <w:rPr>
          <w:sz w:val="16"/>
        </w:rPr>
        <w:t xml:space="preserve"> if you follow their arguments to their logical conclusion, is </w:t>
      </w:r>
      <w:r w:rsidRPr="00B96C26">
        <w:rPr>
          <w:rStyle w:val="StyleUnderline"/>
        </w:rPr>
        <w:t>eco-austerity</w:t>
      </w:r>
      <w:r w:rsidRPr="007C12DC">
        <w:rPr>
          <w:sz w:val="16"/>
        </w:rPr>
        <w:t>: that we should all use less energy, stop going on holiday, live in colder homes, and so on[i].</w:t>
      </w:r>
    </w:p>
    <w:p w14:paraId="47ABC9ED" w14:textId="77777777" w:rsidR="003D598B" w:rsidRPr="007C12DC" w:rsidRDefault="003D598B" w:rsidP="003D598B">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246E6F3A" w14:textId="77777777" w:rsidR="003D598B" w:rsidRPr="007C12DC" w:rsidRDefault="003D598B" w:rsidP="003D598B">
      <w:pPr>
        <w:rPr>
          <w:sz w:val="16"/>
        </w:rPr>
      </w:pPr>
      <w:r w:rsidRPr="007C12DC">
        <w:rPr>
          <w:sz w:val="16"/>
        </w:rPr>
        <w:t xml:space="preserve">In fact, much as I respect Catholic social teaching (having been brought up with it), </w:t>
      </w:r>
      <w:r w:rsidRPr="007C12DC">
        <w:rPr>
          <w:rStyle w:val="StyleUnderline"/>
          <w:highlight w:val="cyan"/>
        </w:rPr>
        <w:t xml:space="preserve">the </w:t>
      </w:r>
      <w:r w:rsidRPr="007C12DC">
        <w:rPr>
          <w:rStyle w:val="Emphasis"/>
          <w:highlight w:val="cyan"/>
        </w:rPr>
        <w:t>best chance</w:t>
      </w:r>
      <w:r w:rsidRPr="00091462">
        <w:rPr>
          <w:rStyle w:val="StyleUnderline"/>
        </w:rPr>
        <w:t xml:space="preserve"> we have </w:t>
      </w:r>
      <w:r w:rsidRPr="007C12DC">
        <w:rPr>
          <w:rStyle w:val="StyleUnderline"/>
          <w:highlight w:val="cyan"/>
        </w:rPr>
        <w:t xml:space="preserve">to </w:t>
      </w:r>
      <w:r w:rsidRPr="007C12DC">
        <w:rPr>
          <w:rStyle w:val="Emphasis"/>
          <w:highlight w:val="cyan"/>
        </w:rPr>
        <w:t>solve</w:t>
      </w:r>
      <w:r w:rsidRPr="00091462">
        <w:rPr>
          <w:rStyle w:val="StyleUnderline"/>
        </w:rPr>
        <w:t xml:space="preserve"> the immense challenge of </w:t>
      </w:r>
      <w:r w:rsidRPr="00091462">
        <w:rPr>
          <w:rStyle w:val="Emphasis"/>
        </w:rPr>
        <w:t>climate change</w:t>
      </w:r>
      <w:r w:rsidRPr="00091462">
        <w:rPr>
          <w:rStyle w:val="StyleUnderline"/>
        </w:rPr>
        <w:t xml:space="preserve"> and other </w:t>
      </w:r>
      <w:r w:rsidRPr="00091462">
        <w:rPr>
          <w:rStyle w:val="Emphasis"/>
        </w:rPr>
        <w:t>environmental problems</w:t>
      </w:r>
      <w:r w:rsidRPr="007C12DC">
        <w:rPr>
          <w:sz w:val="16"/>
        </w:rPr>
        <w:t xml:space="preserve"> (such as plastic waste in the oceans) </w:t>
      </w:r>
      <w:r w:rsidRPr="007C12DC">
        <w:rPr>
          <w:rStyle w:val="StyleUnderline"/>
          <w:highlight w:val="cyan"/>
        </w:rPr>
        <w:t>is</w:t>
      </w:r>
      <w:r w:rsidRPr="00091462">
        <w:rPr>
          <w:rStyle w:val="StyleUnderline"/>
        </w:rPr>
        <w:t xml:space="preserve"> to </w:t>
      </w:r>
      <w:r w:rsidRPr="00091462">
        <w:rPr>
          <w:rStyle w:val="Emphasis"/>
        </w:rPr>
        <w:t xml:space="preserve">harness </w:t>
      </w:r>
      <w:r w:rsidRPr="007C12DC">
        <w:rPr>
          <w:rStyle w:val="Emphasis"/>
          <w:highlight w:val="cyan"/>
        </w:rPr>
        <w:t>market forces</w:t>
      </w:r>
      <w:r w:rsidRPr="007C12DC">
        <w:rPr>
          <w:sz w:val="16"/>
        </w:rPr>
        <w:t xml:space="preserve">. In this way, </w:t>
      </w:r>
      <w:r w:rsidRPr="00091462">
        <w:rPr>
          <w:rStyle w:val="StyleUnderline"/>
        </w:rPr>
        <w:t xml:space="preserve">the </w:t>
      </w:r>
      <w:r w:rsidRPr="007C12DC">
        <w:rPr>
          <w:rStyle w:val="Emphasis"/>
          <w:highlight w:val="cyan"/>
        </w:rPr>
        <w:t>profit motives</w:t>
      </w:r>
      <w:r w:rsidRPr="00091462">
        <w:rPr>
          <w:rStyle w:val="StyleUnderline"/>
        </w:rPr>
        <w:t xml:space="preserve"> of </w:t>
      </w:r>
      <w:r w:rsidRPr="007C12DC">
        <w:rPr>
          <w:rStyle w:val="Emphasis"/>
          <w:highlight w:val="cyan"/>
        </w:rPr>
        <w:t>finance</w:t>
      </w:r>
      <w:r w:rsidRPr="007C12DC">
        <w:rPr>
          <w:rStyle w:val="StyleUnderline"/>
          <w:highlight w:val="cyan"/>
        </w:rPr>
        <w:t xml:space="preserve"> and </w:t>
      </w:r>
      <w:r w:rsidRPr="007C12DC">
        <w:rPr>
          <w:rStyle w:val="Emphasis"/>
          <w:highlight w:val="cyan"/>
        </w:rPr>
        <w:t>tech</w:t>
      </w:r>
      <w:r w:rsidRPr="00091462">
        <w:rPr>
          <w:rStyle w:val="Emphasis"/>
        </w:rPr>
        <w:t>nology</w:t>
      </w:r>
      <w:r w:rsidRPr="00091462">
        <w:rPr>
          <w:rStyle w:val="StyleUnderline"/>
        </w:rPr>
        <w:t xml:space="preserve"> will </w:t>
      </w:r>
      <w:r w:rsidRPr="00091462">
        <w:rPr>
          <w:rStyle w:val="Emphasis"/>
        </w:rPr>
        <w:t>re-engineer</w:t>
      </w:r>
      <w:r w:rsidRPr="00091462">
        <w:rPr>
          <w:rStyle w:val="StyleUnderline"/>
        </w:rPr>
        <w:t xml:space="preserve"> the global economy </w:t>
      </w:r>
      <w:r w:rsidRPr="00091462">
        <w:rPr>
          <w:rStyle w:val="Emphasis"/>
        </w:rPr>
        <w:t>completely</w:t>
      </w:r>
      <w:r w:rsidRPr="007C12DC">
        <w:rPr>
          <w:sz w:val="16"/>
        </w:rPr>
        <w:t>.</w:t>
      </w:r>
    </w:p>
    <w:p w14:paraId="3BADCDA7" w14:textId="77777777" w:rsidR="003D598B" w:rsidRPr="007C12DC" w:rsidRDefault="003D598B" w:rsidP="003D598B">
      <w:pPr>
        <w:rPr>
          <w:sz w:val="16"/>
        </w:rPr>
      </w:pPr>
      <w:r w:rsidRPr="00091462">
        <w:rPr>
          <w:rStyle w:val="StyleUnderline"/>
        </w:rPr>
        <w:t>Big money already decided</w:t>
      </w:r>
      <w:r w:rsidRPr="007C12DC">
        <w:rPr>
          <w:sz w:val="16"/>
        </w:rPr>
        <w:t xml:space="preserve"> that the </w:t>
      </w:r>
      <w:r w:rsidRPr="00091462">
        <w:rPr>
          <w:rStyle w:val="StyleUnderline"/>
        </w:rPr>
        <w:t>fossil fuel</w:t>
      </w:r>
      <w:r w:rsidRPr="007C12DC">
        <w:rPr>
          <w:sz w:val="16"/>
        </w:rPr>
        <w:t xml:space="preserve"> economy </w:t>
      </w:r>
      <w:r w:rsidRPr="00091462">
        <w:rPr>
          <w:rStyle w:val="StyleUnderline"/>
        </w:rPr>
        <w:t>is doomed and that renewable energy is the future</w:t>
      </w:r>
      <w:r w:rsidRPr="007C12DC">
        <w:rPr>
          <w:sz w:val="16"/>
        </w:rPr>
        <w:t xml:space="preserve"> long before Dame Emma Thompson swept in from LA (business class, of course) to gesticulate on Oxford Street, in those languorous pre-Covid days. The billionaire Davos Boys have been preaching climate orthodoxy for years. </w:t>
      </w:r>
      <w:r w:rsidRPr="00091462">
        <w:rPr>
          <w:rStyle w:val="StyleUnderline"/>
        </w:rPr>
        <w:t xml:space="preserve">And the </w:t>
      </w:r>
      <w:r w:rsidRPr="00091462">
        <w:rPr>
          <w:rStyle w:val="Emphasis"/>
        </w:rPr>
        <w:t xml:space="preserve">Great </w:t>
      </w:r>
      <w:r w:rsidRPr="007C12DC">
        <w:rPr>
          <w:rStyle w:val="Emphasis"/>
          <w:highlight w:val="cyan"/>
        </w:rPr>
        <w:t>Transition</w:t>
      </w:r>
      <w:r w:rsidRPr="007C12DC">
        <w:rPr>
          <w:rStyle w:val="StyleUnderline"/>
          <w:highlight w:val="cyan"/>
        </w:rPr>
        <w:t xml:space="preserve"> is already</w:t>
      </w:r>
      <w:r w:rsidRPr="00091462">
        <w:rPr>
          <w:rStyle w:val="StyleUnderline"/>
        </w:rPr>
        <w:t xml:space="preserve"> </w:t>
      </w:r>
      <w:r w:rsidRPr="00091462">
        <w:rPr>
          <w:rStyle w:val="Emphasis"/>
        </w:rPr>
        <w:t xml:space="preserve">well </w:t>
      </w:r>
      <w:r w:rsidRPr="007C12DC">
        <w:rPr>
          <w:rStyle w:val="Emphasis"/>
          <w:highlight w:val="cyan"/>
        </w:rPr>
        <w:t>underway</w:t>
      </w:r>
      <w:r w:rsidRPr="007C12DC">
        <w:rPr>
          <w:sz w:val="16"/>
        </w:rPr>
        <w:t>.</w:t>
      </w:r>
    </w:p>
    <w:p w14:paraId="15B74162" w14:textId="77777777" w:rsidR="003D598B" w:rsidRPr="007C12DC" w:rsidRDefault="003D598B" w:rsidP="003D598B">
      <w:pPr>
        <w:rPr>
          <w:sz w:val="16"/>
        </w:rPr>
      </w:pPr>
      <w:r w:rsidRPr="007C12DC">
        <w:rPr>
          <w:sz w:val="16"/>
        </w:rPr>
        <w:t>Renewable profitability</w:t>
      </w:r>
    </w:p>
    <w:p w14:paraId="32540B8B" w14:textId="77777777" w:rsidR="003D598B" w:rsidRPr="007C12DC" w:rsidRDefault="003D598B" w:rsidP="003D598B">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5D4B9D26" w14:textId="77777777" w:rsidR="003D598B" w:rsidRPr="007C12DC" w:rsidRDefault="003D598B" w:rsidP="003D598B">
      <w:pPr>
        <w:rPr>
          <w:sz w:val="16"/>
        </w:rPr>
      </w:pPr>
      <w:r w:rsidRPr="007C12DC">
        <w:rPr>
          <w:sz w:val="16"/>
        </w:rPr>
        <w:t xml:space="preserve">As </w:t>
      </w:r>
      <w:r w:rsidRPr="00E62F16">
        <w:rPr>
          <w:rStyle w:val="StyleUnderline"/>
        </w:rPr>
        <w:t xml:space="preserve">the </w:t>
      </w:r>
      <w:r w:rsidRPr="007C12DC">
        <w:rPr>
          <w:rStyle w:val="Emphasis"/>
          <w:highlight w:val="cyan"/>
        </w:rPr>
        <w:t>shift</w:t>
      </w:r>
      <w:r w:rsidRPr="00E62F16">
        <w:rPr>
          <w:rStyle w:val="StyleUnderline"/>
        </w:rPr>
        <w:t xml:space="preserve"> from carbon-heavy sources to </w:t>
      </w:r>
      <w:r w:rsidRPr="00E62F16">
        <w:rPr>
          <w:rStyle w:val="Emphasis"/>
        </w:rPr>
        <w:t>carbon-free</w:t>
      </w:r>
      <w:r w:rsidRPr="00E62F16">
        <w:rPr>
          <w:rStyle w:val="StyleUnderline"/>
        </w:rPr>
        <w:t xml:space="preserve"> electricity generation </w:t>
      </w:r>
      <w:r w:rsidRPr="007C12DC">
        <w:rPr>
          <w:rStyle w:val="StyleUnderline"/>
          <w:highlight w:val="cyan"/>
        </w:rPr>
        <w:t xml:space="preserve">has </w:t>
      </w:r>
      <w:r w:rsidRPr="007C12DC">
        <w:rPr>
          <w:rStyle w:val="Emphasis"/>
          <w:highlight w:val="cyan"/>
        </w:rPr>
        <w:t>accelerated</w:t>
      </w:r>
      <w:r w:rsidRPr="00E62F16">
        <w:rPr>
          <w:rStyle w:val="StyleUnderline"/>
        </w:rPr>
        <w:t xml:space="preserve"> so </w:t>
      </w:r>
      <w:r w:rsidRPr="007C12DC">
        <w:rPr>
          <w:rStyle w:val="Emphasis"/>
          <w:highlight w:val="cyan"/>
        </w:rPr>
        <w:t>economies of scale</w:t>
      </w:r>
      <w:r w:rsidRPr="00E62F16">
        <w:rPr>
          <w:rStyle w:val="StyleUnderline"/>
        </w:rPr>
        <w:t xml:space="preserve"> have </w:t>
      </w:r>
      <w:r w:rsidRPr="007C12DC">
        <w:rPr>
          <w:rStyle w:val="StyleUnderline"/>
          <w:highlight w:val="cyan"/>
        </w:rPr>
        <w:t>kicked in</w:t>
      </w:r>
      <w:r w:rsidRPr="00E62F16">
        <w:rPr>
          <w:rStyle w:val="StyleUnderline"/>
        </w:rPr>
        <w:t xml:space="preserve"> and </w:t>
      </w:r>
      <w:r w:rsidRPr="00E62F16">
        <w:rPr>
          <w:rStyle w:val="Emphasis"/>
        </w:rPr>
        <w:t>new technologies</w:t>
      </w:r>
      <w:r w:rsidRPr="00E62F16">
        <w:rPr>
          <w:rStyle w:val="StyleUnderline"/>
        </w:rPr>
        <w:t xml:space="preserve"> have come online.</w:t>
      </w:r>
      <w:r w:rsidRPr="007C12DC">
        <w:rPr>
          <w:sz w:val="16"/>
        </w:rPr>
        <w:t xml:space="preserve"> Recent data from Bloomberg New Energy Finance shows that </w:t>
      </w:r>
      <w:r w:rsidRPr="00E62F16">
        <w:rPr>
          <w:rStyle w:val="StyleUnderline"/>
        </w:rPr>
        <w:t xml:space="preserve">the latest generation of </w:t>
      </w:r>
      <w:r w:rsidRPr="007C12DC">
        <w:rPr>
          <w:rStyle w:val="Emphasis"/>
          <w:highlight w:val="cyan"/>
        </w:rPr>
        <w:t>solar</w:t>
      </w:r>
      <w:r w:rsidRPr="007C12DC">
        <w:rPr>
          <w:rStyle w:val="StyleUnderline"/>
          <w:highlight w:val="cyan"/>
        </w:rPr>
        <w:t xml:space="preserve"> and </w:t>
      </w:r>
      <w:r w:rsidRPr="007C12DC">
        <w:rPr>
          <w:rStyle w:val="Emphasis"/>
          <w:highlight w:val="cyan"/>
        </w:rPr>
        <w:t>wind</w:t>
      </w:r>
      <w:r w:rsidRPr="00E62F16">
        <w:rPr>
          <w:rStyle w:val="StyleUnderline"/>
        </w:rPr>
        <w:t xml:space="preserve"> power plants can produce electricity cheaper than</w:t>
      </w:r>
      <w:r w:rsidRPr="007C12DC">
        <w:rPr>
          <w:sz w:val="16"/>
        </w:rPr>
        <w:t xml:space="preserve"> the most </w:t>
      </w:r>
      <w:r w:rsidRPr="00E62F16">
        <w:rPr>
          <w:rStyle w:val="StyleUnderline"/>
        </w:rPr>
        <w:t>modern coal plants</w:t>
      </w:r>
      <w:r w:rsidRPr="007C12DC">
        <w:rPr>
          <w:sz w:val="16"/>
        </w:rPr>
        <w:t xml:space="preserve"> even </w:t>
      </w:r>
      <w:r w:rsidRPr="00E62F16">
        <w:rPr>
          <w:rStyle w:val="StyleUnderline"/>
        </w:rPr>
        <w:t xml:space="preserve">without subsidy for two thirds of the </w:t>
      </w:r>
      <w:r w:rsidRPr="00E62F16">
        <w:rPr>
          <w:rStyle w:val="Emphasis"/>
        </w:rPr>
        <w:t>global population</w:t>
      </w:r>
      <w:r w:rsidRPr="00E62F16">
        <w:rPr>
          <w:rStyle w:val="StyleUnderline"/>
        </w:rPr>
        <w:t>. The price of solar</w:t>
      </w:r>
      <w:r w:rsidRPr="007C12DC">
        <w:rPr>
          <w:sz w:val="16"/>
        </w:rPr>
        <w:t xml:space="preserve"> panels </w:t>
      </w:r>
      <w:r w:rsidRPr="00E62F16">
        <w:rPr>
          <w:rStyle w:val="StyleUnderline"/>
        </w:rPr>
        <w:t>has dropped by almost 90 percent</w:t>
      </w:r>
      <w:r w:rsidRPr="007C12DC">
        <w:rPr>
          <w:sz w:val="16"/>
        </w:rPr>
        <w:t xml:space="preserve"> over the past decade. </w:t>
      </w:r>
      <w:r w:rsidRPr="00E62F16">
        <w:rPr>
          <w:rStyle w:val="StyleUnderline"/>
        </w:rPr>
        <w:t xml:space="preserve">By mid-decade, solar and wind power will </w:t>
      </w:r>
      <w:r w:rsidRPr="007C12DC">
        <w:rPr>
          <w:rStyle w:val="Emphasis"/>
          <w:highlight w:val="cyan"/>
        </w:rPr>
        <w:t>outcompete</w:t>
      </w:r>
      <w:r w:rsidRPr="00E62F16">
        <w:rPr>
          <w:rStyle w:val="StyleUnderline"/>
        </w:rPr>
        <w:t xml:space="preserve"> all existing </w:t>
      </w:r>
      <w:r w:rsidRPr="007C12DC">
        <w:rPr>
          <w:rStyle w:val="StyleUnderline"/>
          <w:highlight w:val="cyan"/>
        </w:rPr>
        <w:t>coal</w:t>
      </w:r>
      <w:r w:rsidRPr="00E62F16">
        <w:rPr>
          <w:rStyle w:val="StyleUnderline"/>
        </w:rPr>
        <w:t xml:space="preserve"> plants</w:t>
      </w:r>
      <w:r w:rsidRPr="007C12DC">
        <w:rPr>
          <w:sz w:val="16"/>
        </w:rPr>
        <w:t xml:space="preserve"> on price – at which point a swath of coal plants will be deemed uneconomic and closed.</w:t>
      </w:r>
    </w:p>
    <w:p w14:paraId="38D8A9D9" w14:textId="77777777" w:rsidR="003D598B" w:rsidRPr="007C12DC" w:rsidRDefault="003D598B" w:rsidP="003D598B">
      <w:pPr>
        <w:rPr>
          <w:sz w:val="16"/>
        </w:rPr>
      </w:pPr>
      <w:r w:rsidRPr="00E62F16">
        <w:rPr>
          <w:rStyle w:val="StyleUnderline"/>
        </w:rPr>
        <w:t xml:space="preserve">The economics of </w:t>
      </w:r>
      <w:r w:rsidRPr="007C12DC">
        <w:rPr>
          <w:rStyle w:val="Emphasis"/>
          <w:highlight w:val="cyan"/>
        </w:rPr>
        <w:t>energy storage</w:t>
      </w:r>
      <w:r w:rsidRPr="00E62F16">
        <w:rPr>
          <w:rStyle w:val="StyleUnderline"/>
        </w:rPr>
        <w:t xml:space="preserve"> – battery technology – </w:t>
      </w:r>
      <w:r w:rsidRPr="007C12DC">
        <w:rPr>
          <w:rStyle w:val="StyleUnderline"/>
          <w:highlight w:val="cyan"/>
        </w:rPr>
        <w:t>are</w:t>
      </w:r>
      <w:r w:rsidRPr="00E62F16">
        <w:rPr>
          <w:rStyle w:val="StyleUnderline"/>
        </w:rPr>
        <w:t xml:space="preserve"> also </w:t>
      </w:r>
      <w:r w:rsidRPr="007C12DC">
        <w:rPr>
          <w:rStyle w:val="Emphasis"/>
          <w:highlight w:val="cyan"/>
        </w:rPr>
        <w:t>improving</w:t>
      </w:r>
      <w:r w:rsidRPr="007C12DC">
        <w:rPr>
          <w:sz w:val="16"/>
        </w:rPr>
        <w:t xml:space="preserve">. On 22 September Tesla (NASDAQ:TSLA) unveiled its </w:t>
      </w:r>
      <w:r w:rsidRPr="00E62F16">
        <w:rPr>
          <w:rStyle w:val="StyleUnderline"/>
        </w:rPr>
        <w:t>new battery</w:t>
      </w:r>
      <w:r w:rsidRPr="007C12DC">
        <w:rPr>
          <w:sz w:val="16"/>
        </w:rPr>
        <w:t xml:space="preserve"> known as the 4680[ii]. This </w:t>
      </w:r>
      <w:r w:rsidRPr="00E62F16">
        <w:rPr>
          <w:rStyle w:val="StyleUnderline"/>
        </w:rPr>
        <w:t>fuel cell</w:t>
      </w:r>
      <w:r w:rsidRPr="007C12DC">
        <w:rPr>
          <w:sz w:val="16"/>
        </w:rPr>
        <w:t xml:space="preserve"> reportedly </w:t>
      </w:r>
      <w:r w:rsidRPr="00E62F16">
        <w:rPr>
          <w:rStyle w:val="StyleUnderline"/>
        </w:rPr>
        <w:t>offers six times</w:t>
      </w:r>
      <w:r w:rsidRPr="007C12DC">
        <w:rPr>
          <w:sz w:val="16"/>
        </w:rPr>
        <w:t xml:space="preserve"> the power of </w:t>
      </w:r>
      <w:r w:rsidRPr="00E62F16">
        <w:rPr>
          <w:rStyle w:val="StyleUnderline"/>
        </w:rPr>
        <w:t xml:space="preserve">Tesla’s previous cells, and five times the </w:t>
      </w:r>
      <w:r w:rsidRPr="00E62F16">
        <w:rPr>
          <w:rStyle w:val="Emphasis"/>
        </w:rPr>
        <w:t>energy capacity</w:t>
      </w:r>
      <w:r w:rsidRPr="007C12DC">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6AF8CB03" w14:textId="77777777" w:rsidR="003D598B" w:rsidRPr="007C12DC" w:rsidRDefault="003D598B" w:rsidP="003D598B">
      <w:pPr>
        <w:rPr>
          <w:sz w:val="16"/>
        </w:rPr>
      </w:pPr>
      <w:r w:rsidRPr="007C12DC">
        <w:rPr>
          <w:sz w:val="16"/>
        </w:rPr>
        <w:t>Red China goes green</w:t>
      </w:r>
    </w:p>
    <w:p w14:paraId="6591227B" w14:textId="77777777" w:rsidR="003D598B" w:rsidRPr="007C12DC" w:rsidRDefault="003D598B" w:rsidP="003D598B">
      <w:pPr>
        <w:rPr>
          <w:sz w:val="16"/>
        </w:rPr>
      </w:pPr>
      <w:r w:rsidRPr="007C12DC">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0BE4B436" w14:textId="77777777" w:rsidR="003D598B" w:rsidRPr="007C12DC" w:rsidRDefault="003D598B" w:rsidP="003D598B">
      <w:pPr>
        <w:rPr>
          <w:sz w:val="16"/>
        </w:rPr>
      </w:pPr>
      <w:r w:rsidRPr="007C12DC">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5FE221D4" w14:textId="77777777" w:rsidR="003D598B" w:rsidRPr="007C12DC" w:rsidRDefault="003D598B" w:rsidP="003D598B">
      <w:pPr>
        <w:rPr>
          <w:sz w:val="16"/>
        </w:rPr>
      </w:pPr>
      <w:r w:rsidRPr="007C12DC">
        <w:rPr>
          <w:sz w:val="16"/>
        </w:rPr>
        <w:t>Hydrogen in three colours</w:t>
      </w:r>
    </w:p>
    <w:p w14:paraId="0138B449" w14:textId="77777777" w:rsidR="003D598B" w:rsidRPr="007C12DC" w:rsidRDefault="003D598B" w:rsidP="003D598B">
      <w:pPr>
        <w:rPr>
          <w:sz w:val="16"/>
        </w:rPr>
      </w:pPr>
      <w:r w:rsidRPr="007C12DC">
        <w:rPr>
          <w:sz w:val="16"/>
        </w:rPr>
        <w:t xml:space="preserve">The </w:t>
      </w:r>
      <w:r w:rsidRPr="007C12DC">
        <w:rPr>
          <w:rStyle w:val="StyleUnderline"/>
          <w:highlight w:val="cyan"/>
        </w:rPr>
        <w:t>downside with</w:t>
      </w:r>
      <w:r w:rsidRPr="00084A3B">
        <w:rPr>
          <w:rStyle w:val="StyleUnderline"/>
        </w:rPr>
        <w:t xml:space="preserve"> the current generation</w:t>
      </w:r>
      <w:r w:rsidRPr="007C12DC">
        <w:rPr>
          <w:sz w:val="16"/>
        </w:rPr>
        <w:t xml:space="preserve"> of electric vehicles </w:t>
      </w:r>
      <w:r w:rsidRPr="00084A3B">
        <w:rPr>
          <w:rStyle w:val="StyleUnderline"/>
        </w:rPr>
        <w:t>is</w:t>
      </w:r>
      <w:r w:rsidRPr="007C12DC">
        <w:rPr>
          <w:sz w:val="16"/>
        </w:rPr>
        <w:t xml:space="preserve"> that they require </w:t>
      </w:r>
      <w:r w:rsidRPr="00084A3B">
        <w:rPr>
          <w:rStyle w:val="StyleUnderline"/>
        </w:rPr>
        <w:t>batteries</w:t>
      </w:r>
      <w:r w:rsidRPr="007C12DC">
        <w:rPr>
          <w:sz w:val="16"/>
        </w:rPr>
        <w:t xml:space="preserve"> which </w:t>
      </w:r>
      <w:r w:rsidRPr="00084A3B">
        <w:rPr>
          <w:rStyle w:val="StyleUnderline"/>
        </w:rPr>
        <w:t>use expensive rare earth minerals</w:t>
      </w:r>
      <w:r w:rsidRPr="007C12DC">
        <w:rPr>
          <w:sz w:val="16"/>
        </w:rPr>
        <w:t xml:space="preserve"> of which lithium, and which are costly and messy to recycle at the end of their economic life. The </w:t>
      </w:r>
      <w:r w:rsidRPr="007C12DC">
        <w:rPr>
          <w:rStyle w:val="StyleUnderline"/>
          <w:highlight w:val="cyan"/>
        </w:rPr>
        <w:t>extraction</w:t>
      </w:r>
      <w:r w:rsidRPr="00084A3B">
        <w:rPr>
          <w:rStyle w:val="StyleUnderline"/>
        </w:rPr>
        <w:t xml:space="preserve"> of these</w:t>
      </w:r>
      <w:r w:rsidRPr="007C12DC">
        <w:rPr>
          <w:sz w:val="16"/>
        </w:rPr>
        <w:t xml:space="preserve"> rare earth minerals in countries such as the Democratic Republic of Congo (DRC) </w:t>
      </w:r>
      <w:r w:rsidRPr="00084A3B">
        <w:rPr>
          <w:rStyle w:val="StyleUnderline"/>
        </w:rPr>
        <w:t xml:space="preserve">is itself </w:t>
      </w:r>
      <w:r w:rsidRPr="007C12DC">
        <w:rPr>
          <w:rStyle w:val="StyleUnderline"/>
          <w:highlight w:val="cyan"/>
        </w:rPr>
        <w:t>a cause of</w:t>
      </w:r>
      <w:r w:rsidRPr="00084A3B">
        <w:rPr>
          <w:rStyle w:val="StyleUnderline"/>
        </w:rPr>
        <w:t xml:space="preserve"> environmental degradation and carbon </w:t>
      </w:r>
      <w:r w:rsidRPr="007C12DC">
        <w:rPr>
          <w:rStyle w:val="StyleUnderline"/>
          <w:highlight w:val="cyan"/>
        </w:rPr>
        <w:t>emissions</w:t>
      </w:r>
      <w:r w:rsidRPr="00084A3B">
        <w:rPr>
          <w:rStyle w:val="StyleUnderline"/>
        </w:rPr>
        <w:t xml:space="preserve">. That </w:t>
      </w:r>
      <w:r w:rsidRPr="007C12DC">
        <w:rPr>
          <w:rStyle w:val="StyleUnderline"/>
          <w:highlight w:val="cyan"/>
        </w:rPr>
        <w:t>is why there is</w:t>
      </w:r>
      <w:r w:rsidRPr="00084A3B">
        <w:rPr>
          <w:rStyle w:val="StyleUnderline"/>
        </w:rPr>
        <w:t xml:space="preserve"> </w:t>
      </w:r>
      <w:r w:rsidRPr="00084A3B">
        <w:rPr>
          <w:rStyle w:val="Emphasis"/>
        </w:rPr>
        <w:t xml:space="preserve">renewed </w:t>
      </w:r>
      <w:r w:rsidRPr="007C12DC">
        <w:rPr>
          <w:rStyle w:val="Emphasis"/>
          <w:highlight w:val="cyan"/>
        </w:rPr>
        <w:t>focus</w:t>
      </w:r>
      <w:r w:rsidRPr="007C12DC">
        <w:rPr>
          <w:sz w:val="16"/>
        </w:rPr>
        <w:t xml:space="preserve"> of attention </w:t>
      </w:r>
      <w:r w:rsidRPr="007C12DC">
        <w:rPr>
          <w:rStyle w:val="StyleUnderline"/>
          <w:highlight w:val="cyan"/>
        </w:rPr>
        <w:t xml:space="preserve">on </w:t>
      </w:r>
      <w:r w:rsidRPr="007C12DC">
        <w:rPr>
          <w:rStyle w:val="Emphasis"/>
          <w:highlight w:val="cyan"/>
        </w:rPr>
        <w:t>hydrogen</w:t>
      </w:r>
      <w:r w:rsidRPr="007C12DC">
        <w:rPr>
          <w:sz w:val="16"/>
        </w:rPr>
        <w:t>.</w:t>
      </w:r>
    </w:p>
    <w:p w14:paraId="77690811" w14:textId="77777777" w:rsidR="003D598B" w:rsidRPr="007C12DC" w:rsidRDefault="003D598B" w:rsidP="003D598B">
      <w:pPr>
        <w:rPr>
          <w:sz w:val="16"/>
        </w:rPr>
      </w:pPr>
      <w:r w:rsidRPr="00084A3B">
        <w:rPr>
          <w:rStyle w:val="StyleUnderline"/>
        </w:rPr>
        <w:t>Hydrogen comes in three colours</w:t>
      </w:r>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Underline"/>
        </w:rPr>
        <w:t xml:space="preserve"> prevents CO2 being released, enabling the captured carbon to be </w:t>
      </w:r>
      <w:r w:rsidRPr="00084A3B">
        <w:rPr>
          <w:rStyle w:val="Emphasis"/>
        </w:rPr>
        <w:t>safely stored</w:t>
      </w:r>
      <w:r w:rsidRPr="00084A3B">
        <w:rPr>
          <w:rStyle w:val="StyleUnderline"/>
        </w:rPr>
        <w:t xml:space="preserve"> deep underground or utilised</w:t>
      </w:r>
      <w:r w:rsidRPr="007C12DC">
        <w:rPr>
          <w:sz w:val="16"/>
        </w:rPr>
        <w:t xml:space="preserve"> in industry. BP (LON:BP.) is working on that. As its name suggests, </w:t>
      </w:r>
      <w:r w:rsidRPr="00084A3B">
        <w:rPr>
          <w:rStyle w:val="Emphasis"/>
        </w:rPr>
        <w:t>green hydrogen</w:t>
      </w:r>
      <w:r w:rsidRPr="00084A3B">
        <w:rPr>
          <w:rStyle w:val="StyleUnderline"/>
        </w:rPr>
        <w:t xml:space="preserve"> is the cleanest variety, </w:t>
      </w:r>
      <w:r w:rsidRPr="007C12DC">
        <w:rPr>
          <w:rStyle w:val="StyleUnderline"/>
          <w:highlight w:val="cyan"/>
        </w:rPr>
        <w:t xml:space="preserve">producing </w:t>
      </w:r>
      <w:r w:rsidRPr="007C12DC">
        <w:rPr>
          <w:rStyle w:val="Emphasis"/>
          <w:highlight w:val="cyan"/>
        </w:rPr>
        <w:t>zero</w:t>
      </w:r>
      <w:r w:rsidRPr="00084A3B">
        <w:rPr>
          <w:rStyle w:val="Emphasis"/>
        </w:rPr>
        <w:t xml:space="preserve"> carbon </w:t>
      </w:r>
      <w:r w:rsidRPr="007C12DC">
        <w:rPr>
          <w:rStyle w:val="Emphasis"/>
          <w:highlight w:val="cyan"/>
        </w:rPr>
        <w:t>emissions</w:t>
      </w:r>
      <w:r w:rsidRPr="007C12DC">
        <w:rPr>
          <w:sz w:val="16"/>
        </w:rPr>
        <w:t>. It is produced by electrolysis powered by renewable energy i.e. offshore wind.</w:t>
      </w:r>
    </w:p>
    <w:p w14:paraId="1367732F" w14:textId="77777777" w:rsidR="003D598B" w:rsidRPr="007C12DC" w:rsidRDefault="003D598B" w:rsidP="003D598B">
      <w:pPr>
        <w:rPr>
          <w:sz w:val="16"/>
        </w:rPr>
      </w:pPr>
      <w:r w:rsidRPr="007C12DC">
        <w:rPr>
          <w:rStyle w:val="StyleUnderline"/>
          <w:highlight w:val="cyan"/>
        </w:rPr>
        <w:t xml:space="preserve">The </w:t>
      </w:r>
      <w:r w:rsidRPr="007C12DC">
        <w:rPr>
          <w:rStyle w:val="Emphasis"/>
          <w:highlight w:val="cyan"/>
        </w:rPr>
        <w:t>holy grail</w:t>
      </w:r>
      <w:r w:rsidRPr="00084A3B">
        <w:rPr>
          <w:rStyle w:val="StyleUnderline"/>
        </w:rPr>
        <w:t xml:space="preserve"> in energy now </w:t>
      </w:r>
      <w:r w:rsidRPr="00095789">
        <w:rPr>
          <w:rStyle w:val="StyleUnderline"/>
          <w:highlight w:val="cyan"/>
        </w:rPr>
        <w:t>is</w:t>
      </w:r>
      <w:r w:rsidRPr="00084A3B">
        <w:rPr>
          <w:rStyle w:val="StyleUnderline"/>
        </w:rPr>
        <w:t xml:space="preserve"> to </w:t>
      </w:r>
      <w:r w:rsidRPr="00084A3B">
        <w:rPr>
          <w:rStyle w:val="Emphasis"/>
        </w:rPr>
        <w:t xml:space="preserve">extract </w:t>
      </w:r>
      <w:r w:rsidRPr="00095789">
        <w:rPr>
          <w:rStyle w:val="Emphasis"/>
          <w:highlight w:val="cyan"/>
        </w:rPr>
        <w:t>hydrogen</w:t>
      </w:r>
      <w:r w:rsidRPr="00084A3B">
        <w:rPr>
          <w:rStyle w:val="Emphasis"/>
        </w:rPr>
        <w:t xml:space="preserve"> </w:t>
      </w:r>
      <w:r w:rsidRPr="00095789">
        <w:rPr>
          <w:rStyle w:val="Emphasis"/>
        </w:rPr>
        <w:t>cheaply</w:t>
      </w:r>
      <w:r w:rsidRPr="00095789">
        <w:rPr>
          <w:rStyle w:val="StyleUnderline"/>
        </w:rPr>
        <w:t xml:space="preserve"> and </w:t>
      </w:r>
      <w:r w:rsidRPr="00095789">
        <w:rPr>
          <w:rStyle w:val="Emphasis"/>
        </w:rPr>
        <w:t>cleanly</w:t>
      </w:r>
      <w:r w:rsidRPr="00095789">
        <w:rPr>
          <w:rStyle w:val="StyleUnderline"/>
        </w:rPr>
        <w:t xml:space="preserve"> from</w:t>
      </w:r>
      <w:r w:rsidRPr="00084A3B">
        <w:rPr>
          <w:rStyle w:val="StyleUnderline"/>
        </w:rPr>
        <w:t xml:space="preserve"> water </w:t>
      </w:r>
      <w:r w:rsidRPr="00095789">
        <w:rPr>
          <w:rStyle w:val="StyleUnderline"/>
          <w:highlight w:val="cyan"/>
        </w:rPr>
        <w:t>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02BA8C99" w14:textId="77777777" w:rsidR="003D598B" w:rsidRPr="007C12DC" w:rsidRDefault="003D598B" w:rsidP="003D598B">
      <w:pPr>
        <w:rPr>
          <w:sz w:val="16"/>
        </w:rPr>
      </w:pPr>
      <w:r w:rsidRPr="007C12DC">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49B077BD" w14:textId="77777777" w:rsidR="003D598B" w:rsidRPr="007C12DC" w:rsidRDefault="003D598B" w:rsidP="003D598B">
      <w:pPr>
        <w:rPr>
          <w:sz w:val="16"/>
        </w:rPr>
      </w:pPr>
      <w:r w:rsidRPr="000D52B7">
        <w:rPr>
          <w:rStyle w:val="StyleUnderline"/>
        </w:rPr>
        <w:t>Hydrogen can power vehicles, trains, ships and</w:t>
      </w:r>
      <w:r w:rsidRPr="007C12DC">
        <w:rPr>
          <w:sz w:val="16"/>
        </w:rPr>
        <w:t xml:space="preserve"> even </w:t>
      </w:r>
      <w:r w:rsidRPr="000D52B7">
        <w:rPr>
          <w:rStyle w:val="StyleUnderline"/>
        </w:rPr>
        <w:t>aeroplanes</w:t>
      </w:r>
      <w:r w:rsidRPr="007C12DC">
        <w:rPr>
          <w:sz w:val="16"/>
        </w:rPr>
        <w:t xml:space="preserve">. When hydrogen is ignited the only by-product is water. </w:t>
      </w:r>
      <w:r w:rsidRPr="000D52B7">
        <w:rPr>
          <w:rStyle w:val="StyleUnderline"/>
        </w:rPr>
        <w:t xml:space="preserve">Hydrogen </w:t>
      </w:r>
      <w:r w:rsidRPr="00095789">
        <w:rPr>
          <w:rStyle w:val="StyleUnderline"/>
        </w:rPr>
        <w:t xml:space="preserve">could also be used to </w:t>
      </w:r>
      <w:r w:rsidRPr="00095789">
        <w:rPr>
          <w:rStyle w:val="Emphasis"/>
        </w:rPr>
        <w:t>facilitate</w:t>
      </w:r>
      <w:r w:rsidRPr="00095789">
        <w:rPr>
          <w:rStyle w:val="StyleUnderline"/>
        </w:rPr>
        <w:t xml:space="preserve"> the </w:t>
      </w:r>
      <w:r w:rsidRPr="00095789">
        <w:rPr>
          <w:rStyle w:val="Emphasis"/>
        </w:rPr>
        <w:t>manufacture</w:t>
      </w:r>
      <w:r w:rsidRPr="000D52B7">
        <w:rPr>
          <w:rStyle w:val="StyleUnderline"/>
        </w:rPr>
        <w:t xml:space="preserve"> of steel, cement, glass, chemicals and fertilisers.</w:t>
      </w:r>
      <w:r w:rsidRPr="007C12DC">
        <w:rPr>
          <w:sz w:val="16"/>
        </w:rPr>
        <w:t xml:space="preserve"> Goldman Sachs reckons that, if the efficiency of hydrogen electrolysis could be sufficiently improved, then about </w:t>
      </w:r>
      <w:r w:rsidRPr="007C12DC">
        <w:rPr>
          <w:rStyle w:val="StyleUnderline"/>
          <w:highlight w:val="cyan"/>
        </w:rPr>
        <w:t>45 percent of</w:t>
      </w:r>
      <w:r w:rsidRPr="000D52B7">
        <w:rPr>
          <w:rStyle w:val="StyleUnderline"/>
        </w:rPr>
        <w:t xml:space="preserve"> all global </w:t>
      </w:r>
      <w:r w:rsidRPr="000D52B7">
        <w:rPr>
          <w:rStyle w:val="Emphasis"/>
        </w:rPr>
        <w:t xml:space="preserve">carbon </w:t>
      </w:r>
      <w:r w:rsidRPr="007C12DC">
        <w:rPr>
          <w:rStyle w:val="Emphasis"/>
          <w:highlight w:val="cyan"/>
        </w:rPr>
        <w:t>emissions</w:t>
      </w:r>
      <w:r w:rsidRPr="000D52B7">
        <w:rPr>
          <w:rStyle w:val="StyleUnderline"/>
        </w:rPr>
        <w:t xml:space="preserve"> could be </w:t>
      </w:r>
      <w:r w:rsidRPr="007C12DC">
        <w:rPr>
          <w:rStyle w:val="Emphasis"/>
          <w:highlight w:val="cyan"/>
        </w:rPr>
        <w:t>eliminated</w:t>
      </w:r>
      <w:r w:rsidRPr="007C12DC">
        <w:rPr>
          <w:sz w:val="16"/>
        </w:rPr>
        <w:t>.</w:t>
      </w:r>
    </w:p>
    <w:p w14:paraId="11EE634F" w14:textId="77777777" w:rsidR="003D598B" w:rsidRPr="007C12DC" w:rsidRDefault="003D598B" w:rsidP="003D598B">
      <w:pPr>
        <w:rPr>
          <w:sz w:val="16"/>
        </w:rPr>
      </w:pPr>
      <w:r w:rsidRPr="007C12DC">
        <w:rPr>
          <w:sz w:val="16"/>
        </w:rPr>
        <w:t>Electric cars</w:t>
      </w:r>
    </w:p>
    <w:p w14:paraId="0164896C" w14:textId="77777777" w:rsidR="003D598B" w:rsidRPr="007C12DC" w:rsidRDefault="003D598B" w:rsidP="003D598B">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08F89ECC" w14:textId="77777777" w:rsidR="003D598B" w:rsidRPr="007C12DC" w:rsidRDefault="003D598B" w:rsidP="003D598B">
      <w:pPr>
        <w:rPr>
          <w:sz w:val="16"/>
        </w:rPr>
      </w:pPr>
      <w:r w:rsidRPr="007C12DC">
        <w:rPr>
          <w:sz w:val="16"/>
        </w:rPr>
        <w:t>I’ll have a lot more to say about the outlook for electric cars soon.</w:t>
      </w:r>
    </w:p>
    <w:p w14:paraId="44F0B22E" w14:textId="77777777" w:rsidR="003D598B" w:rsidRPr="007C12DC" w:rsidRDefault="003D598B" w:rsidP="003D598B">
      <w:pPr>
        <w:rPr>
          <w:sz w:val="16"/>
        </w:rPr>
      </w:pPr>
      <w:r w:rsidRPr="007C12DC">
        <w:rPr>
          <w:sz w:val="16"/>
        </w:rPr>
        <w:t>From coal to wind</w:t>
      </w:r>
    </w:p>
    <w:p w14:paraId="60F06B48" w14:textId="77777777" w:rsidR="003D598B" w:rsidRPr="007C12DC" w:rsidRDefault="003D598B" w:rsidP="003D598B">
      <w:pPr>
        <w:rPr>
          <w:sz w:val="16"/>
        </w:rPr>
      </w:pPr>
      <w:r w:rsidRPr="007C12DC">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0250A624" w14:textId="77777777" w:rsidR="003D598B" w:rsidRPr="007C12DC" w:rsidRDefault="003D598B" w:rsidP="003D598B">
      <w:pPr>
        <w:rPr>
          <w:sz w:val="16"/>
        </w:rPr>
      </w:pPr>
      <w:r w:rsidRPr="002F3F99">
        <w:rPr>
          <w:rStyle w:val="StyleUnderline"/>
        </w:rPr>
        <w:t xml:space="preserve">Greencoat has emerged as a growing </w:t>
      </w:r>
      <w:r w:rsidRPr="002F3F99">
        <w:rPr>
          <w:rStyle w:val="Emphasis"/>
        </w:rPr>
        <w:t>renewables fund</w:t>
      </w:r>
      <w:r w:rsidRPr="007C12DC">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6B0265A7" w14:textId="77777777" w:rsidR="003D598B" w:rsidRPr="007C12DC" w:rsidRDefault="003D598B" w:rsidP="003D598B">
      <w:pPr>
        <w:rPr>
          <w:sz w:val="16"/>
        </w:rPr>
      </w:pPr>
      <w:r w:rsidRPr="007C12DC">
        <w:rPr>
          <w:sz w:val="16"/>
        </w:rPr>
        <w:t xml:space="preserve">Greencoat’s </w:t>
      </w:r>
      <w:r w:rsidRPr="002F3F99">
        <w:rPr>
          <w:rStyle w:val="StyleUnderline"/>
        </w:rPr>
        <w:t xml:space="preserve">strategy is to encourage energy giants to </w:t>
      </w:r>
      <w:r w:rsidRPr="002F3F99">
        <w:rPr>
          <w:rStyle w:val="Emphasis"/>
        </w:rPr>
        <w:t>green</w:t>
      </w:r>
      <w:r w:rsidRPr="002F3F99">
        <w:rPr>
          <w:rStyle w:val="StyleUnderline"/>
        </w:rPr>
        <w:t xml:space="preserve"> up their </w:t>
      </w:r>
      <w:r w:rsidRPr="002F3F99">
        <w:rPr>
          <w:rStyle w:val="Emphasis"/>
        </w:rPr>
        <w:t>portfolios</w:t>
      </w:r>
      <w:r w:rsidRPr="002F3F99">
        <w:rPr>
          <w:rStyle w:val="StyleUnderline"/>
        </w:rPr>
        <w:t xml:space="preserve"> by taking all the development risk. It</w:t>
      </w:r>
      <w:r w:rsidRPr="007C12DC">
        <w:rPr>
          <w:sz w:val="16"/>
        </w:rPr>
        <w:t xml:space="preserve"> then </w:t>
      </w:r>
      <w:r w:rsidRPr="002F3F99">
        <w:rPr>
          <w:rStyle w:val="StyleUnderline"/>
        </w:rPr>
        <w:t>buys the asset</w:t>
      </w:r>
      <w:r w:rsidRPr="007C12DC">
        <w:rPr>
          <w:sz w:val="16"/>
        </w:rPr>
        <w:t xml:space="preserve"> from the generator </w:t>
      </w:r>
      <w:r w:rsidRPr="002F3F99">
        <w:rPr>
          <w:rStyle w:val="StyleUnderline"/>
        </w:rPr>
        <w:t>and pockets the cash flow</w:t>
      </w:r>
      <w:r w:rsidRPr="007C12DC">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5602A8D0" w14:textId="77777777" w:rsidR="003D598B" w:rsidRPr="007C12DC" w:rsidRDefault="003D598B" w:rsidP="003D598B">
      <w:pPr>
        <w:rPr>
          <w:sz w:val="16"/>
        </w:rPr>
      </w:pPr>
      <w:r w:rsidRPr="007C12DC">
        <w:rPr>
          <w:sz w:val="16"/>
        </w:rPr>
        <w:t xml:space="preserve">A report last year by the research firm, Hardman &amp; Co. found that </w:t>
      </w:r>
      <w:r w:rsidRPr="002F3F99">
        <w:rPr>
          <w:rStyle w:val="StyleUnderline"/>
        </w:rPr>
        <w:t>returns for listed renewable energy funds</w:t>
      </w:r>
      <w:r w:rsidRPr="00D07522">
        <w:rPr>
          <w:rStyle w:val="StyleUnderline"/>
        </w:rPr>
        <w:t xml:space="preserve"> over five years approached 10 percent. Such funds often carry a share price premium over their net asset value</w:t>
      </w:r>
      <w:r w:rsidRPr="007C12DC">
        <w:rPr>
          <w:sz w:val="16"/>
        </w:rPr>
        <w:t>. At a moment when the share prices of the oil majors are under pressure and when BP and Shell have slashed their dividends, Greencoat’s 4.8 percent dividend yield is pleasing.</w:t>
      </w:r>
    </w:p>
    <w:p w14:paraId="3F1308C2" w14:textId="77777777" w:rsidR="003D598B" w:rsidRPr="007C12DC" w:rsidRDefault="003D598B" w:rsidP="003D598B">
      <w:pPr>
        <w:rPr>
          <w:sz w:val="16"/>
        </w:rPr>
      </w:pPr>
      <w:r w:rsidRPr="007C12DC">
        <w:rPr>
          <w:sz w:val="16"/>
        </w:rPr>
        <w:t>Nuclear</w:t>
      </w:r>
    </w:p>
    <w:p w14:paraId="5843C21B" w14:textId="77777777" w:rsidR="003D598B" w:rsidRPr="007C12DC" w:rsidRDefault="003D598B" w:rsidP="003D598B">
      <w:pPr>
        <w:rPr>
          <w:sz w:val="16"/>
        </w:rPr>
      </w:pPr>
      <w:r w:rsidRPr="007C12DC">
        <w:rPr>
          <w:sz w:val="16"/>
        </w:rPr>
        <w:t xml:space="preserve">The latest thinking is that </w:t>
      </w:r>
      <w:r w:rsidRPr="00D86B53">
        <w:rPr>
          <w:rStyle w:val="StyleUnderline"/>
        </w:rPr>
        <w:t xml:space="preserve">carbon-free energy </w:t>
      </w:r>
      <w:r w:rsidRPr="007C12DC">
        <w:rPr>
          <w:rStyle w:val="StyleUnderline"/>
          <w:highlight w:val="cyan"/>
        </w:rPr>
        <w:t xml:space="preserve">capacity could be </w:t>
      </w:r>
      <w:r w:rsidRPr="007C12DC">
        <w:rPr>
          <w:rStyle w:val="Emphasis"/>
          <w:highlight w:val="cyan"/>
        </w:rPr>
        <w:t>ramped up</w:t>
      </w:r>
      <w:r w:rsidRPr="00D86B53">
        <w:rPr>
          <w:rStyle w:val="Emphasis"/>
        </w:rPr>
        <w:t xml:space="preserve"> quickly</w:t>
      </w:r>
      <w:r w:rsidRPr="00D86B53">
        <w:rPr>
          <w:rStyle w:val="StyleUnderline"/>
        </w:rPr>
        <w:t xml:space="preserve"> </w:t>
      </w:r>
      <w:r w:rsidRPr="007C12DC">
        <w:rPr>
          <w:rStyle w:val="StyleUnderline"/>
          <w:highlight w:val="cyan"/>
        </w:rPr>
        <w:t>by</w:t>
      </w:r>
      <w:r w:rsidRPr="007C12DC">
        <w:rPr>
          <w:sz w:val="16"/>
        </w:rPr>
        <w:t xml:space="preserve"> means of a cluster of British designed and manufactured small modular reactors (</w:t>
      </w:r>
      <w:r w:rsidRPr="007C12DC">
        <w:rPr>
          <w:rStyle w:val="Emphasis"/>
          <w:highlight w:val="cyan"/>
        </w:rPr>
        <w:t>SMRs</w:t>
      </w:r>
      <w:r w:rsidRPr="007C12DC">
        <w:rPr>
          <w:sz w:val="16"/>
        </w:rPr>
        <w:t xml:space="preserve">) </w:t>
      </w:r>
      <w:r w:rsidRPr="00D86B53">
        <w:rPr>
          <w:rStyle w:val="StyleUnderline"/>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Underline"/>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3A7A7886" w14:textId="77777777" w:rsidR="003D598B" w:rsidRPr="007C12DC" w:rsidRDefault="003D598B" w:rsidP="003D598B">
      <w:pPr>
        <w:rPr>
          <w:sz w:val="16"/>
        </w:rPr>
      </w:pPr>
      <w:r w:rsidRPr="007C12DC">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076E8A0B" w14:textId="77777777" w:rsidR="003D598B" w:rsidRPr="007C12DC" w:rsidRDefault="003D598B" w:rsidP="003D598B">
      <w:pPr>
        <w:rPr>
          <w:sz w:val="16"/>
        </w:rPr>
      </w:pPr>
      <w:r w:rsidRPr="006D4FA3">
        <w:rPr>
          <w:rStyle w:val="StyleUnderline"/>
        </w:rPr>
        <w:t>SMRs are easier to switch on and off than</w:t>
      </w:r>
      <w:r w:rsidRPr="007C12DC">
        <w:rPr>
          <w:sz w:val="16"/>
        </w:rPr>
        <w:t xml:space="preserve"> conventional </w:t>
      </w:r>
      <w:r w:rsidRPr="006D4FA3">
        <w:rPr>
          <w:rStyle w:val="StyleUnderline"/>
        </w:rPr>
        <w:t>large-scale reactors</w:t>
      </w:r>
      <w:r w:rsidRPr="007C12DC">
        <w:rPr>
          <w:sz w:val="16"/>
        </w:rPr>
        <w:t xml:space="preserve">; thus, </w:t>
      </w:r>
      <w:r w:rsidRPr="006D4FA3">
        <w:rPr>
          <w:rStyle w:val="StyleUnderline"/>
        </w:rPr>
        <w:t>they can be held on standby for when wind and solar power</w:t>
      </w:r>
      <w:r w:rsidRPr="007C12DC">
        <w:rPr>
          <w:sz w:val="16"/>
        </w:rPr>
        <w:t xml:space="preserve"> wanes. Thereafter, the </w:t>
      </w:r>
      <w:r w:rsidRPr="006D4FA3">
        <w:rPr>
          <w:rStyle w:val="StyleUnderline"/>
        </w:rPr>
        <w:t xml:space="preserve">remaining </w:t>
      </w:r>
      <w:r w:rsidRPr="007C12DC">
        <w:rPr>
          <w:rStyle w:val="StyleUnderline"/>
          <w:highlight w:val="cyan"/>
        </w:rPr>
        <w:t>gas</w:t>
      </w:r>
      <w:r w:rsidRPr="006D4FA3">
        <w:rPr>
          <w:rStyle w:val="StyleUnderline"/>
        </w:rPr>
        <w:t xml:space="preserve"> turbine </w:t>
      </w:r>
      <w:r w:rsidRPr="007C12DC">
        <w:rPr>
          <w:rStyle w:val="StyleUnderline"/>
          <w:highlight w:val="cyan"/>
        </w:rPr>
        <w:t>plants</w:t>
      </w:r>
      <w:r w:rsidRPr="007C12DC">
        <w:rPr>
          <w:sz w:val="16"/>
        </w:rPr>
        <w:t xml:space="preserve"> that are currently used for that purpose </w:t>
      </w:r>
      <w:r w:rsidRPr="006D4FA3">
        <w:rPr>
          <w:rStyle w:val="StyleUnderline"/>
        </w:rPr>
        <w:t xml:space="preserve">can be </w:t>
      </w:r>
      <w:r w:rsidRPr="007C12DC">
        <w:rPr>
          <w:rStyle w:val="Emphasis"/>
          <w:highlight w:val="cyan"/>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36B287E9" w14:textId="77777777" w:rsidR="003D598B" w:rsidRPr="007C12DC" w:rsidRDefault="003D598B" w:rsidP="003D598B">
      <w:pPr>
        <w:rPr>
          <w:sz w:val="16"/>
        </w:rPr>
      </w:pPr>
      <w:r w:rsidRPr="007C12DC">
        <w:rPr>
          <w:sz w:val="16"/>
        </w:rPr>
        <w:t xml:space="preserve">A US consortium, NuScale, is also looking at SMRs with a capacity of 60 Megawatts. </w:t>
      </w:r>
    </w:p>
    <w:p w14:paraId="7A14CD28" w14:textId="77777777" w:rsidR="003D598B" w:rsidRPr="007C12DC" w:rsidRDefault="003D598B" w:rsidP="003D598B">
      <w:pPr>
        <w:rPr>
          <w:sz w:val="16"/>
        </w:rPr>
      </w:pPr>
      <w:r w:rsidRPr="007C12DC">
        <w:rPr>
          <w:sz w:val="16"/>
        </w:rPr>
        <w:t>The fate of the oil majors</w:t>
      </w:r>
    </w:p>
    <w:p w14:paraId="0B0F7DBB" w14:textId="77777777" w:rsidR="003D598B" w:rsidRPr="007C12DC" w:rsidRDefault="003D598B" w:rsidP="003D598B">
      <w:pPr>
        <w:rPr>
          <w:sz w:val="16"/>
        </w:rPr>
      </w:pPr>
      <w:r w:rsidRPr="007C12DC">
        <w:rPr>
          <w:sz w:val="16"/>
        </w:rPr>
        <w:t xml:space="preserve">I wrote in the February 2020 edition of the MI magazine that </w:t>
      </w:r>
      <w:r w:rsidRPr="006D4FA3">
        <w:rPr>
          <w:rStyle w:val="StyleUnderline"/>
        </w:rPr>
        <w:t xml:space="preserve">the </w:t>
      </w:r>
      <w:r w:rsidRPr="007C12DC">
        <w:rPr>
          <w:rStyle w:val="StyleUnderline"/>
          <w:highlight w:val="cyan"/>
        </w:rPr>
        <w:t>oil majors are here to stay</w:t>
      </w:r>
      <w:r w:rsidRPr="007C12DC">
        <w:rPr>
          <w:sz w:val="16"/>
        </w:rPr>
        <w:t xml:space="preserve">. I meant by that that </w:t>
      </w:r>
      <w:r w:rsidRPr="006D4FA3">
        <w:rPr>
          <w:rStyle w:val="StyleUnderline"/>
        </w:rPr>
        <w:t xml:space="preserve">there would still be </w:t>
      </w:r>
      <w:r w:rsidRPr="006D4FA3">
        <w:rPr>
          <w:rStyle w:val="Emphasis"/>
        </w:rPr>
        <w:t>continued demand</w:t>
      </w:r>
      <w:r w:rsidRPr="006D4FA3">
        <w:rPr>
          <w:rStyle w:val="StyleUnderline"/>
        </w:rPr>
        <w:t xml:space="preserve"> for oil</w:t>
      </w:r>
      <w:r w:rsidRPr="007C12DC">
        <w:rPr>
          <w:sz w:val="16"/>
        </w:rPr>
        <w:t xml:space="preserve">, if much attenuated, </w:t>
      </w:r>
      <w:r w:rsidRPr="006D4FA3">
        <w:rPr>
          <w:rStyle w:val="StyleUnderline"/>
        </w:rPr>
        <w:t>after the transition to a net-zero carbon economy</w:t>
      </w:r>
      <w:r w:rsidRPr="007C12DC">
        <w:rPr>
          <w:sz w:val="16"/>
        </w:rPr>
        <w:t xml:space="preserve">, not least </w:t>
      </w:r>
      <w:r w:rsidRPr="006D4FA3">
        <w:rPr>
          <w:rStyle w:val="StyleUnderline"/>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6C572EB2" w14:textId="77777777" w:rsidR="003D598B" w:rsidRPr="007C12DC" w:rsidRDefault="003D598B" w:rsidP="003D598B">
      <w:pPr>
        <w:rPr>
          <w:sz w:val="16"/>
        </w:rPr>
      </w:pPr>
      <w:r w:rsidRPr="007C12DC">
        <w:rPr>
          <w:sz w:val="16"/>
        </w:rPr>
        <w:t xml:space="preserve">Another reason why </w:t>
      </w:r>
      <w:r w:rsidRPr="006D4FA3">
        <w:rPr>
          <w:rStyle w:val="StyleUnderline"/>
        </w:rPr>
        <w:t xml:space="preserve">the oil majors may </w:t>
      </w:r>
      <w:r w:rsidRPr="006D4FA3">
        <w:rPr>
          <w:rStyle w:val="Emphasis"/>
        </w:rPr>
        <w:t>not go extinct</w:t>
      </w:r>
      <w:r w:rsidRPr="007C12DC">
        <w:rPr>
          <w:sz w:val="16"/>
        </w:rPr>
        <w:t xml:space="preserve"> quite yet is that </w:t>
      </w:r>
      <w:r w:rsidRPr="007C12DC">
        <w:rPr>
          <w:rStyle w:val="StyleUnderline"/>
          <w:highlight w:val="cyan"/>
        </w:rPr>
        <w:t>they</w:t>
      </w:r>
      <w:r w:rsidRPr="006D4FA3">
        <w:rPr>
          <w:rStyle w:val="StyleUnderline"/>
        </w:rPr>
        <w:t xml:space="preserve"> have </w:t>
      </w:r>
      <w:r w:rsidRPr="007C12DC">
        <w:rPr>
          <w:rStyle w:val="Emphasis"/>
          <w:highlight w:val="cyan"/>
        </w:rPr>
        <w:t>embraced</w:t>
      </w:r>
      <w:r w:rsidRPr="007C12DC">
        <w:rPr>
          <w:sz w:val="16"/>
        </w:rPr>
        <w:t xml:space="preserve"> carbon capture and storage (</w:t>
      </w:r>
      <w:r w:rsidRPr="007C12DC">
        <w:rPr>
          <w:rStyle w:val="Emphasis"/>
          <w:highlight w:val="cyan"/>
        </w:rPr>
        <w:t>CCS</w:t>
      </w:r>
      <w:r w:rsidRPr="007C12DC">
        <w:rPr>
          <w:sz w:val="16"/>
        </w:rPr>
        <w:t xml:space="preserve">). Indeed, </w:t>
      </w:r>
      <w:r w:rsidRPr="006D4FA3">
        <w:rPr>
          <w:rStyle w:val="StyleUnderline"/>
        </w:rPr>
        <w:t xml:space="preserve">they have become </w:t>
      </w:r>
      <w:r w:rsidRPr="006D4FA3">
        <w:rPr>
          <w:rStyle w:val="Emphasis"/>
        </w:rPr>
        <w:t>advocates</w:t>
      </w:r>
      <w:r w:rsidRPr="006D4FA3">
        <w:rPr>
          <w:rStyle w:val="StyleUnderline"/>
        </w:rPr>
        <w:t xml:space="preserve"> of high </w:t>
      </w:r>
      <w:r w:rsidRPr="007C12DC">
        <w:rPr>
          <w:rStyle w:val="Emphasis"/>
          <w:highlight w:val="cyan"/>
        </w:rPr>
        <w:t>carbon pricing</w:t>
      </w:r>
      <w:r w:rsidRPr="006D4FA3">
        <w:rPr>
          <w:rStyle w:val="StyleUnderline"/>
        </w:rPr>
        <w:t>, calculating</w:t>
      </w:r>
      <w:r w:rsidRPr="007C12DC">
        <w:rPr>
          <w:sz w:val="16"/>
        </w:rPr>
        <w:t xml:space="preserve"> that </w:t>
      </w:r>
      <w:r w:rsidRPr="006D4FA3">
        <w:rPr>
          <w:rStyle w:val="StyleUnderline"/>
        </w:rPr>
        <w:t xml:space="preserve">it will mobilise technology to </w:t>
      </w:r>
      <w:r w:rsidRPr="006D4FA3">
        <w:rPr>
          <w:rStyle w:val="Emphasis"/>
        </w:rPr>
        <w:t>accelerate CCS</w:t>
      </w:r>
      <w:r w:rsidRPr="007C12DC">
        <w:rPr>
          <w:sz w:val="16"/>
        </w:rPr>
        <w:t>. Under US legislation enacted under the auspices of the US Department for Energy, operators can claim $50 for each tonne of CO2 sequestered underground and $35 per tonne if pumped back into declining wells.</w:t>
      </w:r>
    </w:p>
    <w:p w14:paraId="67A7529B" w14:textId="77777777" w:rsidR="003D598B" w:rsidRPr="007C12DC" w:rsidRDefault="003D598B" w:rsidP="003D598B">
      <w:pPr>
        <w:rPr>
          <w:sz w:val="16"/>
        </w:rPr>
      </w:pPr>
      <w:r w:rsidRPr="006D4FA3">
        <w:rPr>
          <w:rStyle w:val="StyleUnderline"/>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Underline"/>
        </w:rPr>
        <w:t xml:space="preserve">and others, have jointly </w:t>
      </w:r>
      <w:r w:rsidRPr="007C12DC">
        <w:rPr>
          <w:rStyle w:val="StyleUnderline"/>
          <w:highlight w:val="cyan"/>
        </w:rPr>
        <w:t>formed the</w:t>
      </w:r>
      <w:r w:rsidRPr="006D4FA3">
        <w:rPr>
          <w:rStyle w:val="StyleUnderline"/>
        </w:rPr>
        <w:t xml:space="preserve"> Oil and Gas Climate Initiative</w:t>
      </w:r>
      <w:r w:rsidRPr="007C12DC">
        <w:rPr>
          <w:rStyle w:val="StyleUnderline"/>
        </w:rPr>
        <w:t>(</w:t>
      </w:r>
      <w:r w:rsidRPr="007C12DC">
        <w:rPr>
          <w:rStyle w:val="StyleUnderline"/>
          <w:highlight w:val="cyan"/>
        </w:rPr>
        <w:t>OGCI</w:t>
      </w:r>
      <w:r w:rsidRPr="007C12DC">
        <w:rPr>
          <w:rStyle w:val="StyleUnderline"/>
        </w:rPr>
        <w:t xml:space="preserve">) </w:t>
      </w:r>
      <w:r w:rsidRPr="006D4FA3">
        <w:rPr>
          <w:rStyle w:val="StyleUnderline"/>
        </w:rPr>
        <w:t>to drive CCS projects</w:t>
      </w:r>
      <w:r w:rsidRPr="007C12DC">
        <w:rPr>
          <w:sz w:val="16"/>
        </w:rPr>
        <w:t xml:space="preserve">. The OGCI is </w:t>
      </w:r>
      <w:r w:rsidRPr="007C12DC">
        <w:rPr>
          <w:rStyle w:val="StyleUnderline"/>
          <w:highlight w:val="cyan"/>
        </w:rPr>
        <w:t xml:space="preserve">a </w:t>
      </w:r>
      <w:r w:rsidRPr="007C12DC">
        <w:rPr>
          <w:rStyle w:val="Emphasis"/>
          <w:highlight w:val="cyan"/>
        </w:rPr>
        <w:t>consortium</w:t>
      </w:r>
      <w:r w:rsidRPr="00241E1C">
        <w:rPr>
          <w:rStyle w:val="StyleUnderline"/>
        </w:rPr>
        <w:t xml:space="preserve"> that aims to accelerate the </w:t>
      </w:r>
      <w:r w:rsidRPr="00241E1C">
        <w:rPr>
          <w:rStyle w:val="Emphasis"/>
        </w:rPr>
        <w:t>industry response</w:t>
      </w:r>
      <w:r w:rsidRPr="00241E1C">
        <w:rPr>
          <w:rStyle w:val="StyleUnderline"/>
        </w:rPr>
        <w:t xml:space="preserve"> </w:t>
      </w:r>
      <w:r w:rsidRPr="007C12DC">
        <w:rPr>
          <w:rStyle w:val="StyleUnderline"/>
          <w:highlight w:val="cyan"/>
        </w:rPr>
        <w:t>to</w:t>
      </w:r>
      <w:r w:rsidRPr="00241E1C">
        <w:rPr>
          <w:rStyle w:val="StyleUnderline"/>
        </w:rPr>
        <w:t xml:space="preserve"> climate change</w:t>
      </w:r>
      <w:r w:rsidRPr="007C12DC">
        <w:rPr>
          <w:sz w:val="16"/>
        </w:rPr>
        <w:t xml:space="preserve">. OGCI </w:t>
      </w:r>
      <w:r w:rsidRPr="00241E1C">
        <w:rPr>
          <w:rStyle w:val="StyleUnderline"/>
        </w:rPr>
        <w:t>member</w:t>
      </w:r>
      <w:r w:rsidRPr="007C12DC">
        <w:rPr>
          <w:sz w:val="16"/>
        </w:rPr>
        <w:t xml:space="preserve"> companies </w:t>
      </w:r>
      <w:r w:rsidRPr="00241E1C">
        <w:rPr>
          <w:rStyle w:val="StyleUnderline"/>
        </w:rPr>
        <w:t xml:space="preserve">explicitly </w:t>
      </w:r>
      <w:r w:rsidRPr="007C12DC">
        <w:rPr>
          <w:rStyle w:val="Emphasis"/>
          <w:highlight w:val="cyan"/>
        </w:rPr>
        <w:t>support</w:t>
      </w:r>
      <w:r w:rsidRPr="00241E1C">
        <w:rPr>
          <w:rStyle w:val="StyleUnderline"/>
        </w:rPr>
        <w:t xml:space="preserve"> the </w:t>
      </w:r>
      <w:r w:rsidRPr="007C12DC">
        <w:rPr>
          <w:rStyle w:val="Emphasis"/>
          <w:highlight w:val="cyan"/>
        </w:rPr>
        <w:t>Paris</w:t>
      </w:r>
      <w:r w:rsidRPr="00241E1C">
        <w:rPr>
          <w:rStyle w:val="Emphasis"/>
        </w:rPr>
        <w:t xml:space="preserve"> Agreement</w:t>
      </w:r>
      <w:r w:rsidRPr="00241E1C">
        <w:rPr>
          <w:rStyle w:val="StyleUnderline"/>
        </w:rPr>
        <w:t xml:space="preserve"> and its </w:t>
      </w:r>
      <w:r w:rsidRPr="00241E1C">
        <w:rPr>
          <w:rStyle w:val="Emphasis"/>
        </w:rPr>
        <w:t>goals</w:t>
      </w:r>
      <w:r w:rsidRPr="007C12DC">
        <w:rPr>
          <w:sz w:val="16"/>
        </w:rPr>
        <w:t>.</w:t>
      </w:r>
    </w:p>
    <w:p w14:paraId="1918EC89" w14:textId="77777777" w:rsidR="003D598B" w:rsidRPr="007C12DC" w:rsidRDefault="003D598B" w:rsidP="003D598B">
      <w:pPr>
        <w:rPr>
          <w:sz w:val="16"/>
        </w:rPr>
      </w:pPr>
      <w:r w:rsidRPr="007C12DC">
        <w:rPr>
          <w:sz w:val="16"/>
        </w:rPr>
        <w:t xml:space="preserve">Just as with wind power and solar, the </w:t>
      </w:r>
      <w:r w:rsidRPr="00241E1C">
        <w:rPr>
          <w:rStyle w:val="StyleUnderline"/>
        </w:rPr>
        <w:t xml:space="preserve">costs of CCS are in </w:t>
      </w:r>
      <w:r w:rsidRPr="00241E1C">
        <w:rPr>
          <w:rStyle w:val="Emphasis"/>
        </w:rPr>
        <w:t>free fall</w:t>
      </w:r>
      <w:r w:rsidRPr="007C12DC">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6C3710A5" w14:textId="77777777" w:rsidR="003D598B" w:rsidRPr="007C12DC" w:rsidRDefault="003D598B" w:rsidP="003D598B">
      <w:pPr>
        <w:rPr>
          <w:sz w:val="16"/>
        </w:rPr>
      </w:pPr>
      <w:r w:rsidRPr="007C12DC">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178671B8" w14:textId="77777777" w:rsidR="003D598B" w:rsidRPr="007C12DC" w:rsidRDefault="003D598B" w:rsidP="003D598B">
      <w:pPr>
        <w:rPr>
          <w:sz w:val="16"/>
        </w:rPr>
      </w:pPr>
      <w:r w:rsidRPr="005A12D5">
        <w:rPr>
          <w:rStyle w:val="StyleUnderline"/>
        </w:rPr>
        <w:t>In terms of</w:t>
      </w:r>
      <w:r w:rsidRPr="007C12DC">
        <w:rPr>
          <w:sz w:val="16"/>
        </w:rPr>
        <w:t xml:space="preserve"> their </w:t>
      </w:r>
      <w:r w:rsidRPr="005A12D5">
        <w:rPr>
          <w:rStyle w:val="StyleUnderline"/>
        </w:rPr>
        <w:t xml:space="preserve">market capitalisations, </w:t>
      </w:r>
      <w:r w:rsidRPr="005A12D5">
        <w:rPr>
          <w:rStyle w:val="Emphasis"/>
        </w:rPr>
        <w:t>ExxonMobil</w:t>
      </w:r>
      <w:r w:rsidRPr="005A12D5">
        <w:rPr>
          <w:rStyle w:val="StyleUnderline"/>
        </w:rPr>
        <w:t xml:space="preserve">, </w:t>
      </w:r>
      <w:r w:rsidRPr="005A12D5">
        <w:rPr>
          <w:rStyle w:val="Emphasis"/>
        </w:rPr>
        <w:t>BP</w:t>
      </w:r>
      <w:r w:rsidRPr="005A12D5">
        <w:rPr>
          <w:rStyle w:val="StyleUnderline"/>
        </w:rPr>
        <w:t xml:space="preserve"> and </w:t>
      </w:r>
      <w:r w:rsidRPr="005A12D5">
        <w:rPr>
          <w:rStyle w:val="Emphasis"/>
        </w:rPr>
        <w:t>Shell</w:t>
      </w:r>
      <w:r w:rsidRPr="005A12D5">
        <w:rPr>
          <w:rStyle w:val="StyleUnderline"/>
        </w:rPr>
        <w:t xml:space="preserve"> combined are now </w:t>
      </w:r>
      <w:r w:rsidRPr="005A12D5">
        <w:rPr>
          <w:rStyle w:val="Emphasis"/>
        </w:rPr>
        <w:t>worth less</w:t>
      </w:r>
      <w:r w:rsidRPr="005A12D5">
        <w:rPr>
          <w:rStyle w:val="StyleUnderline"/>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1BC5695A" w14:textId="77777777" w:rsidR="003D598B" w:rsidRDefault="003D598B" w:rsidP="003D598B">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Underline"/>
        </w:rPr>
        <w:t>a lot of new exploration and drilling activity will be regarded as uneconomic</w:t>
      </w:r>
      <w:r w:rsidRPr="004B518E">
        <w:rPr>
          <w:rStyle w:val="StyleUnderline"/>
        </w:rPr>
        <w:t xml:space="preserve"> – and</w:t>
      </w:r>
      <w:r w:rsidRPr="007C12DC">
        <w:rPr>
          <w:sz w:val="16"/>
        </w:rPr>
        <w:t xml:space="preserve"> a lot of </w:t>
      </w:r>
      <w:r w:rsidRPr="004B518E">
        <w:rPr>
          <w:rStyle w:val="StyleUnderline"/>
        </w:rPr>
        <w:t>known reserves will remain beneath</w:t>
      </w:r>
      <w:r w:rsidRPr="007C12DC">
        <w:rPr>
          <w:sz w:val="16"/>
        </w:rPr>
        <w:t xml:space="preserve"> the Earth for evermore. </w:t>
      </w:r>
      <w:r w:rsidRPr="004B518E">
        <w:rPr>
          <w:rStyle w:val="StyleUnderline"/>
        </w:rPr>
        <w:t>But</w:t>
      </w:r>
      <w:r w:rsidRPr="007C12DC">
        <w:rPr>
          <w:sz w:val="16"/>
        </w:rPr>
        <w:t xml:space="preserve"> if the </w:t>
      </w:r>
      <w:r w:rsidRPr="004B518E">
        <w:rPr>
          <w:rStyle w:val="StyleUnderline"/>
        </w:rPr>
        <w:t>oil majors can</w:t>
      </w:r>
      <w:r w:rsidRPr="007C12DC">
        <w:rPr>
          <w:sz w:val="16"/>
        </w:rPr>
        <w:t xml:space="preserve"> really </w:t>
      </w:r>
      <w:r w:rsidRPr="004B518E">
        <w:rPr>
          <w:rStyle w:val="StyleUnderline"/>
        </w:rPr>
        <w:t>crack the challenge of CCS and</w:t>
      </w:r>
      <w:r w:rsidRPr="007C12DC">
        <w:rPr>
          <w:sz w:val="16"/>
        </w:rPr>
        <w:t xml:space="preserve"> prospectively </w:t>
      </w:r>
      <w:r w:rsidRPr="004B518E">
        <w:rPr>
          <w:rStyle w:val="StyleUnderline"/>
        </w:rPr>
        <w:t>begin to reduce the volume of CO2</w:t>
      </w:r>
      <w:r w:rsidRPr="007C12DC">
        <w:rPr>
          <w:sz w:val="16"/>
        </w:rPr>
        <w:t xml:space="preserve"> in the atmosphere, </w:t>
      </w:r>
      <w:r w:rsidRPr="007C12DC">
        <w:rPr>
          <w:rStyle w:val="StyleUnderline"/>
          <w:highlight w:val="cyan"/>
        </w:rPr>
        <w:t xml:space="preserve">they will </w:t>
      </w:r>
      <w:r w:rsidRPr="007C12DC">
        <w:rPr>
          <w:rStyle w:val="Emphasis"/>
          <w:highlight w:val="cyan"/>
        </w:rPr>
        <w:t>succeed</w:t>
      </w:r>
      <w:r w:rsidRPr="004B518E">
        <w:rPr>
          <w:rStyle w:val="StyleUnderline"/>
        </w:rPr>
        <w:t xml:space="preserve"> in </w:t>
      </w:r>
      <w:r w:rsidRPr="007C12DC">
        <w:rPr>
          <w:rStyle w:val="Emphasis"/>
          <w:highlight w:val="cyan"/>
        </w:rPr>
        <w:t>reinventing themselves</w:t>
      </w:r>
      <w:r w:rsidRPr="007C12DC">
        <w:rPr>
          <w:sz w:val="16"/>
        </w:rPr>
        <w:t>.</w:t>
      </w:r>
    </w:p>
    <w:p w14:paraId="77F840FB" w14:textId="31FF38C7" w:rsidR="003D598B" w:rsidRPr="00A20779" w:rsidRDefault="00E30831" w:rsidP="003D598B">
      <w:pPr>
        <w:pStyle w:val="Heading3"/>
      </w:pPr>
      <w:r>
        <w:t>Cap sustainable</w:t>
      </w:r>
    </w:p>
    <w:p w14:paraId="09E1CD34" w14:textId="77777777" w:rsidR="003D598B" w:rsidRDefault="003D598B" w:rsidP="003D598B">
      <w:pPr>
        <w:pStyle w:val="Heading4"/>
      </w:pPr>
      <w:r>
        <w:t xml:space="preserve">Capitalism's </w:t>
      </w:r>
      <w:r w:rsidRPr="00CF1C35">
        <w:rPr>
          <w:u w:val="single"/>
        </w:rPr>
        <w:t>sustainable</w:t>
      </w:r>
      <w:r>
        <w:t xml:space="preserve"> and </w:t>
      </w:r>
      <w:r w:rsidRPr="00CF1C35">
        <w:rPr>
          <w:u w:val="single"/>
        </w:rPr>
        <w:t>comparatively preferable</w:t>
      </w:r>
      <w:r>
        <w:t xml:space="preserve"> to alternatives.</w:t>
      </w:r>
    </w:p>
    <w:p w14:paraId="368A0CA6" w14:textId="77777777" w:rsidR="003D598B" w:rsidRDefault="003D598B" w:rsidP="003D598B">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6913FE17" w14:textId="77777777" w:rsidR="003D598B" w:rsidRPr="00CF1C35" w:rsidRDefault="003D598B" w:rsidP="003D598B">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A31333">
        <w:rPr>
          <w:rStyle w:val="StyleUnderline"/>
          <w:highlight w:val="cyan"/>
        </w:rPr>
        <w:t>two centuries</w:t>
      </w:r>
      <w:r w:rsidRPr="00B95F6C">
        <w:rPr>
          <w:rStyle w:val="StyleUnderline"/>
        </w:rPr>
        <w:t xml:space="preserve"> have </w:t>
      </w:r>
      <w:r w:rsidRPr="00A31333">
        <w:rPr>
          <w:rStyle w:val="StyleUnderline"/>
          <w:highlight w:val="cyan"/>
        </w:rPr>
        <w:t>brought</w:t>
      </w:r>
      <w:r w:rsidRPr="00B95F6C">
        <w:rPr>
          <w:rStyle w:val="StyleUnderline"/>
        </w:rPr>
        <w:t xml:space="preserve"> </w:t>
      </w:r>
      <w:r w:rsidRPr="00B95F6C">
        <w:rPr>
          <w:rStyle w:val="Emphasis"/>
        </w:rPr>
        <w:t xml:space="preserve">vast </w:t>
      </w:r>
      <w:r w:rsidRPr="00A31333">
        <w:rPr>
          <w:rStyle w:val="Emphasis"/>
          <w:highlight w:val="cyan"/>
        </w:rPr>
        <w:t>improvements</w:t>
      </w:r>
      <w:r w:rsidRPr="00A31333">
        <w:rPr>
          <w:rStyle w:val="StyleUnderline"/>
          <w:highlight w:val="cyan"/>
        </w:rPr>
        <w:t xml:space="preserve"> in</w:t>
      </w:r>
      <w:r w:rsidRPr="00B95F6C">
        <w:rPr>
          <w:rStyle w:val="StyleUnderline"/>
        </w:rPr>
        <w:t xml:space="preserve"> material </w:t>
      </w:r>
      <w:r w:rsidRPr="00A31333">
        <w:rPr>
          <w:rStyle w:val="Emphasis"/>
          <w:highlight w:val="cyan"/>
        </w:rPr>
        <w:t>living standards</w:t>
      </w:r>
      <w:r w:rsidRPr="00A31333">
        <w:rPr>
          <w:rStyle w:val="StyleUnderline"/>
          <w:highlight w:val="cyan"/>
        </w:rPr>
        <w:t>; billions</w:t>
      </w:r>
      <w:r w:rsidRPr="00CF1C35">
        <w:rPr>
          <w:sz w:val="16"/>
        </w:rPr>
        <w:t xml:space="preserve"> of people have been </w:t>
      </w:r>
      <w:r w:rsidRPr="00B95F6C">
        <w:rPr>
          <w:rStyle w:val="Emphasis"/>
        </w:rPr>
        <w:t xml:space="preserve">lifted </w:t>
      </w:r>
      <w:r w:rsidRPr="00A31333">
        <w:rPr>
          <w:rStyle w:val="Emphasis"/>
          <w:highlight w:val="cyan"/>
        </w:rPr>
        <w:t>from poverty</w:t>
      </w:r>
      <w:r w:rsidRPr="00A31333">
        <w:rPr>
          <w:rStyle w:val="StyleUnderline"/>
          <w:highlight w:val="cyan"/>
        </w:rPr>
        <w:t xml:space="preserve">, and </w:t>
      </w:r>
      <w:r w:rsidRPr="00A31333">
        <w:rPr>
          <w:rStyle w:val="Emphasis"/>
          <w:highlight w:val="cyan"/>
        </w:rPr>
        <w:t>life expectancy</w:t>
      </w:r>
      <w:r w:rsidRPr="00B95F6C">
        <w:rPr>
          <w:rStyle w:val="StyleUnderline"/>
        </w:rPr>
        <w:t xml:space="preserve"> across income levels has broadly </w:t>
      </w:r>
      <w:r w:rsidRPr="00A31333">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A31333">
        <w:rPr>
          <w:rStyle w:val="StyleUnderline"/>
          <w:highlight w:val="cyan"/>
        </w:rPr>
        <w:t xml:space="preserve">from </w:t>
      </w:r>
      <w:r w:rsidRPr="00A31333">
        <w:rPr>
          <w:rStyle w:val="Emphasis"/>
          <w:highlight w:val="cyan"/>
        </w:rPr>
        <w:t>capitalist economies</w:t>
      </w:r>
      <w:r w:rsidRPr="00CF1C35">
        <w:rPr>
          <w:sz w:val="16"/>
        </w:rPr>
        <w:t>.</w:t>
      </w:r>
    </w:p>
    <w:p w14:paraId="3F07A4A1" w14:textId="77777777" w:rsidR="003D598B" w:rsidRPr="00CF1C35" w:rsidRDefault="003D598B" w:rsidP="003D598B">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23437A06" w14:textId="77777777" w:rsidR="003D598B" w:rsidRPr="00CF1C35" w:rsidRDefault="003D598B" w:rsidP="003D598B">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A31333">
        <w:rPr>
          <w:rStyle w:val="Emphasis"/>
          <w:highlight w:val="cyan"/>
        </w:rPr>
        <w:t>inequality</w:t>
      </w:r>
      <w:r w:rsidRPr="00CF1C35">
        <w:rPr>
          <w:sz w:val="16"/>
        </w:rPr>
        <w:t xml:space="preserve"> and </w:t>
      </w:r>
      <w:r w:rsidRPr="00A31333">
        <w:rPr>
          <w:rStyle w:val="Emphasis"/>
          <w:highlight w:val="cyan"/>
        </w:rPr>
        <w:t>injustice</w:t>
      </w:r>
      <w:r w:rsidRPr="00B95F6C">
        <w:rPr>
          <w:rStyle w:val="StyleUnderline"/>
        </w:rPr>
        <w:t xml:space="preserve"> to </w:t>
      </w:r>
      <w:r w:rsidRPr="00A31333">
        <w:rPr>
          <w:rStyle w:val="Emphasis"/>
          <w:highlight w:val="cyan"/>
        </w:rPr>
        <w:t>climate change</w:t>
      </w:r>
      <w:r w:rsidRPr="00CF1C35">
        <w:rPr>
          <w:sz w:val="16"/>
        </w:rPr>
        <w:t>.</w:t>
      </w:r>
    </w:p>
    <w:p w14:paraId="6EAD013B" w14:textId="77777777" w:rsidR="003D598B" w:rsidRPr="00CF1C35" w:rsidRDefault="003D598B" w:rsidP="003D598B">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A31333">
        <w:rPr>
          <w:rStyle w:val="StyleUnderline"/>
          <w:highlight w:val="cyan"/>
        </w:rPr>
        <w:t xml:space="preserve">best addressed through </w:t>
      </w:r>
      <w:r w:rsidRPr="00A31333">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A31333">
        <w:rPr>
          <w:rStyle w:val="StyleUnderline"/>
          <w:highlight w:val="cyan"/>
        </w:rPr>
        <w:t>and</w:t>
      </w:r>
      <w:r w:rsidRPr="00B95F6C">
        <w:rPr>
          <w:rStyle w:val="StyleUnderline"/>
        </w:rPr>
        <w:t xml:space="preserve"> better </w:t>
      </w:r>
      <w:r w:rsidRPr="00A31333">
        <w:rPr>
          <w:rStyle w:val="Emphasis"/>
          <w:highlight w:val="cyan"/>
        </w:rPr>
        <w:t>rationing</w:t>
      </w:r>
      <w:r w:rsidRPr="00B95F6C">
        <w:rPr>
          <w:rStyle w:val="Emphasis"/>
        </w:rPr>
        <w:t xml:space="preserve"> of </w:t>
      </w:r>
      <w:r w:rsidRPr="00A31333">
        <w:rPr>
          <w:rStyle w:val="Emphasis"/>
          <w:highlight w:val="cyan"/>
        </w:rPr>
        <w:t>risk</w:t>
      </w:r>
      <w:r w:rsidRPr="00CF1C35">
        <w:rPr>
          <w:sz w:val="16"/>
        </w:rPr>
        <w:t xml:space="preserve">. And </w:t>
      </w:r>
      <w:r w:rsidRPr="00A31333">
        <w:rPr>
          <w:rStyle w:val="StyleUnderline"/>
          <w:highlight w:val="cyan"/>
        </w:rPr>
        <w:t>capitalism is</w:t>
      </w:r>
      <w:r w:rsidRPr="00B95F6C">
        <w:rPr>
          <w:rStyle w:val="StyleUnderline"/>
        </w:rPr>
        <w:t xml:space="preserve"> still far and away </w:t>
      </w:r>
      <w:r w:rsidRPr="00A31333">
        <w:rPr>
          <w:rStyle w:val="StyleUnderline"/>
          <w:highlight w:val="cyan"/>
        </w:rPr>
        <w:t xml:space="preserve">the </w:t>
      </w:r>
      <w:r w:rsidRPr="00A31333">
        <w:rPr>
          <w:rStyle w:val="Emphasis"/>
          <w:highlight w:val="cyan"/>
        </w:rPr>
        <w:t>best</w:t>
      </w:r>
      <w:r w:rsidRPr="00A31333">
        <w:rPr>
          <w:rStyle w:val="StyleUnderline"/>
          <w:highlight w:val="cyan"/>
        </w:rPr>
        <w:t xml:space="preserve">, </w:t>
      </w:r>
      <w:r w:rsidRPr="00A31333">
        <w:rPr>
          <w:rStyle w:val="Emphasis"/>
          <w:highlight w:val="cyan"/>
        </w:rPr>
        <w:t>if not only</w:t>
      </w:r>
      <w:r w:rsidRPr="00A31333">
        <w:rPr>
          <w:rStyle w:val="StyleUnderline"/>
          <w:highlight w:val="cyan"/>
        </w:rPr>
        <w:t>, way</w:t>
      </w:r>
      <w:r w:rsidRPr="00B95F6C">
        <w:rPr>
          <w:rStyle w:val="StyleUnderline"/>
        </w:rPr>
        <w:t xml:space="preserve"> to generate those outcomes</w:t>
      </w:r>
      <w:r w:rsidRPr="00CF1C35">
        <w:rPr>
          <w:sz w:val="16"/>
        </w:rPr>
        <w:t>.</w:t>
      </w:r>
    </w:p>
    <w:p w14:paraId="7E153874" w14:textId="77777777" w:rsidR="003D598B" w:rsidRPr="00CF1C35" w:rsidRDefault="003D598B" w:rsidP="003D598B">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0F23BC72" w14:textId="77777777" w:rsidR="003D598B" w:rsidRPr="00CF1C35" w:rsidRDefault="003D598B" w:rsidP="003D598B">
      <w:pPr>
        <w:rPr>
          <w:sz w:val="16"/>
        </w:rPr>
      </w:pPr>
      <w:r w:rsidRPr="00CF1C35">
        <w:rPr>
          <w:sz w:val="16"/>
        </w:rPr>
        <w:t xml:space="preserve">But </w:t>
      </w:r>
      <w:r w:rsidRPr="00B95F6C">
        <w:rPr>
          <w:rStyle w:val="StyleUnderline"/>
        </w:rPr>
        <w:t xml:space="preserve">no perfect economic system exists; </w:t>
      </w:r>
      <w:r w:rsidRPr="00A31333">
        <w:rPr>
          <w:rStyle w:val="StyleUnderline"/>
          <w:highlight w:val="cyan"/>
        </w:rPr>
        <w:t xml:space="preserve">there are </w:t>
      </w:r>
      <w:r w:rsidRPr="00A31333">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69011018" w14:textId="77777777" w:rsidR="003D598B" w:rsidRPr="00CF1C35" w:rsidRDefault="003D598B" w:rsidP="003D598B">
      <w:pPr>
        <w:rPr>
          <w:sz w:val="16"/>
        </w:rPr>
      </w:pPr>
      <w:r w:rsidRPr="00B95F6C">
        <w:rPr>
          <w:rStyle w:val="StyleUnderline"/>
        </w:rPr>
        <w:t xml:space="preserve">Modern </w:t>
      </w:r>
      <w:r w:rsidRPr="00A31333">
        <w:rPr>
          <w:rStyle w:val="StyleUnderline"/>
          <w:highlight w:val="cyan"/>
        </w:rPr>
        <w:t>socialists want</w:t>
      </w:r>
      <w:r w:rsidRPr="00CF1C35">
        <w:rPr>
          <w:sz w:val="16"/>
        </w:rPr>
        <w:t xml:space="preserve"> more, but not complete, </w:t>
      </w:r>
      <w:r w:rsidRPr="00A31333">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68D348C6" w14:textId="77777777" w:rsidR="003D598B" w:rsidRPr="00CF1C35" w:rsidRDefault="003D598B" w:rsidP="003D598B">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0C9BCEE4" w14:textId="77777777" w:rsidR="003D598B" w:rsidRPr="00CF1C35" w:rsidRDefault="003D598B" w:rsidP="003D598B">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505CB713" w14:textId="77777777" w:rsidR="003D598B" w:rsidRPr="00CF1C35" w:rsidRDefault="003D598B" w:rsidP="003D598B">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0FE8413A" w14:textId="77777777" w:rsidR="003D598B" w:rsidRPr="00CF1C35" w:rsidRDefault="003D598B" w:rsidP="003D598B">
      <w:pPr>
        <w:rPr>
          <w:sz w:val="16"/>
        </w:rPr>
      </w:pPr>
      <w:r w:rsidRPr="00CF1C35">
        <w:rPr>
          <w:sz w:val="16"/>
        </w:rPr>
        <w:t xml:space="preserve">ONE REASON TO TRUST </w:t>
      </w:r>
      <w:r w:rsidRPr="00A31333">
        <w:rPr>
          <w:rStyle w:val="StyleUnderline"/>
          <w:highlight w:val="cyan"/>
        </w:rPr>
        <w:t>MARKETS</w:t>
      </w:r>
      <w:r w:rsidRPr="00CF1C35">
        <w:rPr>
          <w:sz w:val="16"/>
        </w:rPr>
        <w:t xml:space="preserve"> is that they </w:t>
      </w:r>
      <w:r w:rsidRPr="00A31333">
        <w:rPr>
          <w:rStyle w:val="StyleUnderline"/>
          <w:highlight w:val="cyan"/>
        </w:rPr>
        <w:t xml:space="preserve">are better at </w:t>
      </w:r>
      <w:r w:rsidRPr="00A31333">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A31333">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A31333">
        <w:rPr>
          <w:rStyle w:val="StyleUnderline"/>
          <w:highlight w:val="cyan"/>
        </w:rPr>
        <w:t>citizens</w:t>
      </w:r>
      <w:r w:rsidRPr="0015082D">
        <w:rPr>
          <w:rStyle w:val="StyleUnderline"/>
        </w:rPr>
        <w:t xml:space="preserve"> will be </w:t>
      </w:r>
      <w:r w:rsidRPr="0015082D">
        <w:rPr>
          <w:rStyle w:val="Emphasis"/>
        </w:rPr>
        <w:t xml:space="preserve">needlessly </w:t>
      </w:r>
      <w:r w:rsidRPr="00A31333">
        <w:rPr>
          <w:rStyle w:val="Emphasis"/>
          <w:highlight w:val="cyan"/>
        </w:rPr>
        <w:t>deprived</w:t>
      </w:r>
      <w:r w:rsidRPr="00CF1C35">
        <w:rPr>
          <w:sz w:val="16"/>
        </w:rPr>
        <w:t xml:space="preserve"> of goods. </w:t>
      </w:r>
      <w:r w:rsidRPr="0015082D">
        <w:rPr>
          <w:rStyle w:val="StyleUnderline"/>
        </w:rPr>
        <w:t xml:space="preserve">Set them </w:t>
      </w:r>
      <w:r w:rsidRPr="00A31333">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A31333">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A31333">
        <w:rPr>
          <w:rStyle w:val="StyleUnderline"/>
          <w:highlight w:val="cyan"/>
        </w:rPr>
        <w:t>little reason</w:t>
      </w:r>
      <w:r w:rsidRPr="0015082D">
        <w:rPr>
          <w:rStyle w:val="StyleUnderline"/>
        </w:rPr>
        <w:t xml:space="preserve"> to believe</w:t>
      </w:r>
      <w:r w:rsidRPr="00CF1C35">
        <w:rPr>
          <w:sz w:val="16"/>
        </w:rPr>
        <w:t xml:space="preserve"> that </w:t>
      </w:r>
      <w:r w:rsidRPr="00A31333">
        <w:rPr>
          <w:rStyle w:val="StyleUnderline"/>
          <w:highlight w:val="cyan"/>
        </w:rPr>
        <w:t>the next</w:t>
      </w:r>
      <w:r w:rsidRPr="0015082D">
        <w:rPr>
          <w:rStyle w:val="StyleUnderline"/>
        </w:rPr>
        <w:t xml:space="preserve"> batch of </w:t>
      </w:r>
      <w:r w:rsidRPr="00A31333">
        <w:rPr>
          <w:rStyle w:val="StyleUnderline"/>
          <w:highlight w:val="cyan"/>
        </w:rPr>
        <w:t>socialists</w:t>
      </w:r>
      <w:r w:rsidRPr="00CF1C35">
        <w:rPr>
          <w:sz w:val="16"/>
        </w:rPr>
        <w:t xml:space="preserve"> in Washington or London </w:t>
      </w:r>
      <w:r w:rsidRPr="00A31333">
        <w:rPr>
          <w:rStyle w:val="StyleUnderline"/>
          <w:highlight w:val="cyan"/>
        </w:rPr>
        <w:t>would be</w:t>
      </w:r>
      <w:r w:rsidRPr="00CF1C35">
        <w:rPr>
          <w:sz w:val="16"/>
        </w:rPr>
        <w:t xml:space="preserve"> any </w:t>
      </w:r>
      <w:r w:rsidRPr="00A31333">
        <w:rPr>
          <w:rStyle w:val="StyleUnderline"/>
          <w:highlight w:val="cyan"/>
        </w:rPr>
        <w:t>better</w:t>
      </w:r>
      <w:r w:rsidRPr="0015082D">
        <w:rPr>
          <w:rStyle w:val="StyleUnderline"/>
        </w:rPr>
        <w:t xml:space="preserve"> at setting prices </w:t>
      </w:r>
      <w:r w:rsidRPr="00A31333">
        <w:rPr>
          <w:rStyle w:val="StyleUnderline"/>
          <w:highlight w:val="cyan"/>
        </w:rPr>
        <w:t>than</w:t>
      </w:r>
      <w:r w:rsidRPr="00CF1C35">
        <w:rPr>
          <w:sz w:val="16"/>
        </w:rPr>
        <w:t xml:space="preserve"> their </w:t>
      </w:r>
      <w:r w:rsidRPr="00A31333">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5C1B0212" w14:textId="77777777" w:rsidR="003D598B" w:rsidRPr="00CF1C35" w:rsidRDefault="003D598B" w:rsidP="003D598B">
      <w:pPr>
        <w:rPr>
          <w:sz w:val="16"/>
        </w:rPr>
      </w:pPr>
      <w:r w:rsidRPr="00A31333">
        <w:rPr>
          <w:rStyle w:val="StyleUnderline"/>
        </w:rPr>
        <w:t xml:space="preserve">Beyond that, </w:t>
      </w:r>
      <w:r w:rsidRPr="00A31333">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A31333">
        <w:rPr>
          <w:rStyle w:val="Emphasis"/>
          <w:highlight w:val="cyan"/>
        </w:rPr>
        <w:t>ration</w:t>
      </w:r>
      <w:r w:rsidRPr="00A31333">
        <w:rPr>
          <w:rStyle w:val="Emphasis"/>
        </w:rPr>
        <w:t xml:space="preserve">ing </w:t>
      </w:r>
      <w:r w:rsidRPr="00A31333">
        <w:rPr>
          <w:rStyle w:val="Emphasis"/>
          <w:highlight w:val="cyan"/>
        </w:rPr>
        <w:t>risk</w:t>
      </w:r>
      <w:r w:rsidRPr="00A31333">
        <w:rPr>
          <w:sz w:val="16"/>
        </w:rPr>
        <w:t xml:space="preserve">. Fundamentally, </w:t>
      </w:r>
      <w:r w:rsidRPr="00A31333">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A31333">
        <w:rPr>
          <w:rStyle w:val="StyleUnderline"/>
          <w:highlight w:val="cyan"/>
        </w:rPr>
        <w:t>getting rid of</w:t>
      </w:r>
      <w:r w:rsidRPr="00A31333">
        <w:rPr>
          <w:rStyle w:val="StyleUnderline"/>
        </w:rPr>
        <w:t xml:space="preserve"> all </w:t>
      </w:r>
      <w:r w:rsidRPr="00A31333">
        <w:rPr>
          <w:rStyle w:val="Emphasis"/>
          <w:highlight w:val="cyan"/>
        </w:rPr>
        <w:t>uncertainty</w:t>
      </w:r>
      <w:r w:rsidRPr="00A31333">
        <w:rPr>
          <w:sz w:val="16"/>
        </w:rPr>
        <w:t>--as state ownership of most industries would imply--</w:t>
      </w:r>
      <w:r w:rsidRPr="00A31333">
        <w:rPr>
          <w:rStyle w:val="StyleUnderline"/>
          <w:highlight w:val="cyan"/>
        </w:rPr>
        <w:t>is</w:t>
      </w:r>
      <w:r w:rsidRPr="00A31333">
        <w:rPr>
          <w:sz w:val="16"/>
        </w:rPr>
        <w:t xml:space="preserve"> a </w:t>
      </w:r>
      <w:r w:rsidRPr="00A31333">
        <w:rPr>
          <w:rStyle w:val="StyleUnderline"/>
          <w:highlight w:val="cyan"/>
        </w:rPr>
        <w:t>bad</w:t>
      </w:r>
      <w:r w:rsidRPr="00A31333">
        <w:rPr>
          <w:sz w:val="16"/>
        </w:rPr>
        <w:t xml:space="preserve"> idea. </w:t>
      </w:r>
      <w:r w:rsidRPr="00A31333">
        <w:rPr>
          <w:rStyle w:val="Emphasis"/>
          <w:highlight w:val="cyan"/>
        </w:rPr>
        <w:t>Risk</w:t>
      </w:r>
      <w:r w:rsidRPr="00A31333">
        <w:rPr>
          <w:rStyle w:val="Emphasis"/>
        </w:rPr>
        <w:t xml:space="preserve"> is what </w:t>
      </w:r>
      <w:r w:rsidRPr="00A31333">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A31333">
        <w:rPr>
          <w:rStyle w:val="StyleUnderline"/>
          <w:highlight w:val="cyan"/>
        </w:rPr>
        <w:t>to reap</w:t>
      </w:r>
      <w:r w:rsidRPr="00A31333">
        <w:rPr>
          <w:rStyle w:val="StyleUnderline"/>
        </w:rPr>
        <w:t xml:space="preserve"> bigger </w:t>
      </w:r>
      <w:r w:rsidRPr="00A31333">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132B48A1" w14:textId="77777777" w:rsidR="003D598B" w:rsidRPr="00CF1C35" w:rsidRDefault="003D598B" w:rsidP="003D598B">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A31333">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A31333">
        <w:rPr>
          <w:rStyle w:val="StyleUnderline"/>
          <w:highlight w:val="cyan"/>
        </w:rPr>
        <w:t>lab</w:t>
      </w:r>
      <w:r w:rsidRPr="00080C43">
        <w:rPr>
          <w:rStyle w:val="StyleUnderline"/>
        </w:rPr>
        <w:t xml:space="preserve">oratories </w:t>
      </w:r>
      <w:r w:rsidRPr="00A31333">
        <w:rPr>
          <w:rStyle w:val="StyleUnderline"/>
          <w:highlight w:val="cyan"/>
        </w:rPr>
        <w:t>for innovation</w:t>
      </w:r>
      <w:r w:rsidRPr="00CF1C35">
        <w:rPr>
          <w:sz w:val="16"/>
        </w:rPr>
        <w:t xml:space="preserve">. But </w:t>
      </w:r>
      <w:r w:rsidRPr="00080C43">
        <w:rPr>
          <w:rStyle w:val="StyleUnderline"/>
        </w:rPr>
        <w:t xml:space="preserve">that </w:t>
      </w:r>
      <w:r w:rsidRPr="00A31333">
        <w:rPr>
          <w:rStyle w:val="StyleUnderline"/>
          <w:highlight w:val="cyan"/>
        </w:rPr>
        <w:t>would b</w:t>
      </w:r>
      <w:r w:rsidRPr="00080C43">
        <w:rPr>
          <w:rStyle w:val="StyleUnderline"/>
        </w:rPr>
        <w:t xml:space="preserve">e a </w:t>
      </w:r>
      <w:r w:rsidRPr="00080C43">
        <w:rPr>
          <w:rStyle w:val="Emphasis"/>
        </w:rPr>
        <w:t xml:space="preserve">historical </w:t>
      </w:r>
      <w:r w:rsidRPr="00A31333">
        <w:rPr>
          <w:rStyle w:val="Emphasis"/>
          <w:highlight w:val="cyan"/>
        </w:rPr>
        <w:t>anomaly</w:t>
      </w:r>
      <w:r w:rsidRPr="00A31333">
        <w:rPr>
          <w:rStyle w:val="StyleUnderline"/>
          <w:highlight w:val="cyan"/>
        </w:rPr>
        <w:t>; socialist</w:t>
      </w:r>
      <w:r w:rsidRPr="00CF1C35">
        <w:rPr>
          <w:sz w:val="16"/>
        </w:rPr>
        <w:t xml:space="preserve">-leaning </w:t>
      </w:r>
      <w:r w:rsidRPr="00A31333">
        <w:rPr>
          <w:rStyle w:val="StyleUnderline"/>
          <w:highlight w:val="cyan"/>
        </w:rPr>
        <w:t>gov</w:t>
      </w:r>
      <w:r w:rsidRPr="00080C43">
        <w:rPr>
          <w:rStyle w:val="StyleUnderline"/>
        </w:rPr>
        <w:t xml:space="preserve">ernments </w:t>
      </w:r>
      <w:r w:rsidRPr="00A31333">
        <w:rPr>
          <w:rStyle w:val="StyleUnderline"/>
          <w:highlight w:val="cyan"/>
        </w:rPr>
        <w:t>have</w:t>
      </w:r>
      <w:r w:rsidRPr="00080C43">
        <w:rPr>
          <w:rStyle w:val="StyleUnderline"/>
        </w:rPr>
        <w:t xml:space="preserve"> typically </w:t>
      </w:r>
      <w:r w:rsidRPr="00A31333">
        <w:rPr>
          <w:rStyle w:val="StyleUnderline"/>
          <w:highlight w:val="cyan"/>
        </w:rPr>
        <w:t xml:space="preserve">been </w:t>
      </w:r>
      <w:r w:rsidRPr="00A31333">
        <w:rPr>
          <w:rStyle w:val="Emphasis"/>
          <w:highlight w:val="cyan"/>
        </w:rPr>
        <w:t>less innovative</w:t>
      </w:r>
      <w:r w:rsidRPr="00CF1C35">
        <w:rPr>
          <w:sz w:val="16"/>
        </w:rPr>
        <w:t xml:space="preserve"> than others. After all, </w:t>
      </w:r>
      <w:r w:rsidRPr="00A31333">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A31333">
        <w:rPr>
          <w:rStyle w:val="StyleUnderline"/>
          <w:highlight w:val="cyan"/>
        </w:rPr>
        <w:t xml:space="preserve">have </w:t>
      </w:r>
      <w:r w:rsidRPr="00A31333">
        <w:rPr>
          <w:rStyle w:val="Emphasis"/>
          <w:highlight w:val="cyan"/>
        </w:rPr>
        <w:t>little incentive</w:t>
      </w:r>
      <w:r w:rsidRPr="00A31333">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7E8E0507" w14:textId="77777777" w:rsidR="003D598B" w:rsidRPr="00CF1C35" w:rsidRDefault="003D598B" w:rsidP="003D598B">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A31333">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A31333">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A31333">
        <w:rPr>
          <w:rStyle w:val="StyleUnderline"/>
          <w:highlight w:val="cyan"/>
        </w:rPr>
        <w:t>growth</w:t>
      </w:r>
      <w:r w:rsidRPr="00CF1C35">
        <w:rPr>
          <w:sz w:val="16"/>
        </w:rPr>
        <w:t>--the engine that fueled so much of the progress of the last several decades--</w:t>
      </w:r>
      <w:r w:rsidRPr="00A31333">
        <w:rPr>
          <w:rStyle w:val="StyleUnderline"/>
          <w:highlight w:val="cyan"/>
        </w:rPr>
        <w:t>is over</w:t>
      </w:r>
      <w:r w:rsidRPr="00080C43">
        <w:rPr>
          <w:rStyle w:val="StyleUnderline"/>
        </w:rPr>
        <w:t xml:space="preserve">. In this telling, the </w:t>
      </w:r>
      <w:r w:rsidRPr="00A31333">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A31333">
        <w:rPr>
          <w:rStyle w:val="StyleUnderline"/>
          <w:highlight w:val="cyan"/>
        </w:rPr>
        <w:t>all optimized</w:t>
      </w:r>
      <w:r w:rsidRPr="00080C43">
        <w:rPr>
          <w:rStyle w:val="StyleUnderline"/>
        </w:rPr>
        <w:t xml:space="preserve">, and </w:t>
      </w:r>
      <w:r w:rsidRPr="00A31333">
        <w:rPr>
          <w:rStyle w:val="StyleUnderline"/>
          <w:highlight w:val="cyan"/>
        </w:rPr>
        <w:t>little</w:t>
      </w:r>
      <w:r w:rsidRPr="00080C43">
        <w:rPr>
          <w:rStyle w:val="StyleUnderline"/>
        </w:rPr>
        <w:t xml:space="preserve"> further </w:t>
      </w:r>
      <w:r w:rsidRPr="00A31333">
        <w:rPr>
          <w:rStyle w:val="StyleUnderline"/>
          <w:highlight w:val="cyan"/>
        </w:rPr>
        <w:t>progress</w:t>
      </w:r>
      <w:r w:rsidRPr="00080C43">
        <w:rPr>
          <w:rStyle w:val="StyleUnderline"/>
        </w:rPr>
        <w:t xml:space="preserve"> is </w:t>
      </w:r>
      <w:r w:rsidRPr="00A31333">
        <w:rPr>
          <w:rStyle w:val="StyleUnderline"/>
          <w:highlight w:val="cyan"/>
        </w:rPr>
        <w:t>possible</w:t>
      </w:r>
      <w:r w:rsidRPr="00CF1C35">
        <w:rPr>
          <w:sz w:val="16"/>
        </w:rPr>
        <w:t>.</w:t>
      </w:r>
    </w:p>
    <w:p w14:paraId="2963D4C1" w14:textId="77777777" w:rsidR="003D598B" w:rsidRDefault="003D598B" w:rsidP="003D598B">
      <w:pPr>
        <w:rPr>
          <w:sz w:val="16"/>
        </w:rPr>
      </w:pPr>
      <w:r w:rsidRPr="00CF1C35">
        <w:rPr>
          <w:sz w:val="16"/>
        </w:rPr>
        <w:t xml:space="preserve">But </w:t>
      </w:r>
      <w:r w:rsidRPr="00080C43">
        <w:rPr>
          <w:rStyle w:val="StyleUnderline"/>
        </w:rPr>
        <w:t xml:space="preserve">that is hard to square with reality. </w:t>
      </w:r>
      <w:r w:rsidRPr="00A31333">
        <w:rPr>
          <w:rStyle w:val="Emphasis"/>
          <w:highlight w:val="cyan"/>
        </w:rPr>
        <w:t>Innovation</w:t>
      </w:r>
      <w:r w:rsidRPr="00A31333">
        <w:rPr>
          <w:rStyle w:val="StyleUnderline"/>
          <w:highlight w:val="cyan"/>
        </w:rPr>
        <w:t xml:space="preserve"> helps</w:t>
      </w:r>
      <w:r w:rsidRPr="00080C43">
        <w:rPr>
          <w:rStyle w:val="StyleUnderline"/>
        </w:rPr>
        <w:t xml:space="preserve"> economies </w:t>
      </w:r>
      <w:r w:rsidRPr="00A31333">
        <w:rPr>
          <w:rStyle w:val="Emphasis"/>
          <w:highlight w:val="cyan"/>
        </w:rPr>
        <w:t>do more</w:t>
      </w:r>
      <w:r w:rsidRPr="00A31333">
        <w:rPr>
          <w:rStyle w:val="StyleUnderline"/>
          <w:highlight w:val="cyan"/>
        </w:rPr>
        <w:t xml:space="preserve"> with </w:t>
      </w:r>
      <w:r w:rsidRPr="00A31333">
        <w:rPr>
          <w:rStyle w:val="Emphasis"/>
          <w:highlight w:val="cyan"/>
        </w:rPr>
        <w:t>fewer</w:t>
      </w:r>
      <w:r w:rsidRPr="00080C43">
        <w:rPr>
          <w:rStyle w:val="Emphasis"/>
        </w:rPr>
        <w:t xml:space="preserve"> resources</w:t>
      </w:r>
      <w:r w:rsidRPr="00080C43">
        <w:rPr>
          <w:rStyle w:val="StyleUnderline"/>
        </w:rPr>
        <w:t xml:space="preserve">--increasingly </w:t>
      </w:r>
      <w:r w:rsidRPr="00A31333">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A31333">
        <w:rPr>
          <w:rStyle w:val="Emphasis"/>
          <w:highlight w:val="cyan"/>
        </w:rPr>
        <w:t>products</w:t>
      </w:r>
      <w:r w:rsidRPr="00A31333">
        <w:rPr>
          <w:rStyle w:val="StyleUnderline"/>
          <w:highlight w:val="cyan"/>
        </w:rPr>
        <w:t xml:space="preserve"> and </w:t>
      </w:r>
      <w:r w:rsidRPr="00A31333">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A31333">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A31333">
        <w:rPr>
          <w:rStyle w:val="Emphasis"/>
          <w:highlight w:val="cyan"/>
        </w:rPr>
        <w:t>gains</w:t>
      </w:r>
      <w:r w:rsidRPr="00080C43">
        <w:rPr>
          <w:rStyle w:val="StyleUnderline"/>
        </w:rPr>
        <w:t xml:space="preserve"> are made </w:t>
      </w:r>
      <w:r w:rsidRPr="00A31333">
        <w:rPr>
          <w:rStyle w:val="StyleUnderline"/>
          <w:highlight w:val="cyan"/>
        </w:rPr>
        <w:t xml:space="preserve">possible by </w:t>
      </w:r>
      <w:r w:rsidRPr="00A31333">
        <w:rPr>
          <w:rStyle w:val="Emphasis"/>
          <w:highlight w:val="cyan"/>
        </w:rPr>
        <w:t>capitalist</w:t>
      </w:r>
      <w:r w:rsidRPr="00080C43">
        <w:rPr>
          <w:rStyle w:val="Emphasis"/>
        </w:rPr>
        <w:t xml:space="preserve"> systems</w:t>
      </w:r>
      <w:r w:rsidRPr="00080C43">
        <w:rPr>
          <w:rStyle w:val="StyleUnderline"/>
        </w:rPr>
        <w:t xml:space="preserve"> that encourage </w:t>
      </w:r>
      <w:r w:rsidRPr="00A31333">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A31333">
        <w:rPr>
          <w:rStyle w:val="StyleUnderline"/>
          <w:highlight w:val="cyan"/>
        </w:rPr>
        <w:t>It is</w:t>
      </w:r>
      <w:r w:rsidRPr="00CF1C35">
        <w:rPr>
          <w:sz w:val="16"/>
        </w:rPr>
        <w:t xml:space="preserve"> far </w:t>
      </w:r>
      <w:r w:rsidRPr="00A31333">
        <w:rPr>
          <w:rStyle w:val="Emphasis"/>
          <w:highlight w:val="cyan"/>
        </w:rPr>
        <w:t>too soon</w:t>
      </w:r>
      <w:r w:rsidRPr="00CF1C35">
        <w:rPr>
          <w:sz w:val="16"/>
        </w:rPr>
        <w:t xml:space="preserve">, in other words, </w:t>
      </w:r>
      <w:r w:rsidRPr="00A31333">
        <w:rPr>
          <w:rStyle w:val="StyleUnderline"/>
          <w:highlight w:val="cyan"/>
        </w:rPr>
        <w:t xml:space="preserve">to </w:t>
      </w:r>
      <w:r w:rsidRPr="00A31333">
        <w:rPr>
          <w:rStyle w:val="Emphasis"/>
          <w:highlight w:val="cyan"/>
        </w:rPr>
        <w:t>write off productivity</w:t>
      </w:r>
      <w:r w:rsidRPr="00CF1C35">
        <w:rPr>
          <w:sz w:val="16"/>
        </w:rPr>
        <w:t>.</w:t>
      </w:r>
    </w:p>
    <w:p w14:paraId="75E5C9A6" w14:textId="77777777" w:rsidR="003D598B" w:rsidRPr="00DF467F" w:rsidRDefault="003D598B" w:rsidP="003D598B">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0B75E7D5" w14:textId="77777777" w:rsidR="003D598B" w:rsidRPr="008910E9" w:rsidRDefault="003D598B" w:rsidP="003D598B">
      <w:pPr>
        <w:pStyle w:val="Heading4"/>
        <w:rPr>
          <w:b w:val="0"/>
          <w:bCs/>
        </w:rPr>
      </w:pPr>
      <w:r>
        <w:t xml:space="preserve">Capitalism is </w:t>
      </w:r>
      <w:r>
        <w:rPr>
          <w:u w:val="single"/>
        </w:rPr>
        <w:t>adaptable</w:t>
      </w:r>
      <w:r>
        <w:t xml:space="preserve">. </w:t>
      </w:r>
    </w:p>
    <w:p w14:paraId="454B9A0A" w14:textId="77777777" w:rsidR="003D598B" w:rsidRDefault="003D598B" w:rsidP="003D598B">
      <w:r>
        <w:t xml:space="preserve">Álvaro </w:t>
      </w:r>
      <w:r w:rsidRPr="00CD34B3">
        <w:rPr>
          <w:rStyle w:val="Style13ptBold"/>
        </w:rPr>
        <w:t>Leandro and</w:t>
      </w:r>
      <w:r>
        <w:t xml:space="preserve"> Ález </w:t>
      </w:r>
      <w:r w:rsidRPr="00CD34B3">
        <w:rPr>
          <w:rStyle w:val="Style13ptBold"/>
        </w:rPr>
        <w:t>Ruiz 20</w:t>
      </w:r>
      <w:r>
        <w:t xml:space="preserve">, Leandro is an Economist in the Research Department of CaixaBank and has a Master’s Degree in International Trade, Finance and Development at the Barcelona Graduate School of Economics &amp; Ruiz is a Senior Economist in the Research Department of Caixa Bank and has a Doctor in Economics from the Universitat Autònoma de Barcelona, 7-7-2020, "Capitalism: crisis? What crisis?," CaixaBank Research, </w:t>
      </w:r>
      <w:hyperlink r:id="rId9" w:history="1">
        <w:r w:rsidRPr="00664280">
          <w:rPr>
            <w:rStyle w:val="Hyperlink"/>
          </w:rPr>
          <w:t>https://www.caixabankresearch.com/en/economics-markets/activity-growth/capitalism-crisis-what-crisis</w:t>
        </w:r>
      </w:hyperlink>
    </w:p>
    <w:p w14:paraId="00614C4D" w14:textId="77777777" w:rsidR="003D598B" w:rsidRPr="0036450B" w:rsidRDefault="003D598B" w:rsidP="003D598B">
      <w:pPr>
        <w:rPr>
          <w:sz w:val="16"/>
        </w:rPr>
      </w:pPr>
      <w:r w:rsidRPr="0036450B">
        <w:rPr>
          <w:sz w:val="16"/>
        </w:rPr>
        <w:t xml:space="preserve">Capitalism: </w:t>
      </w:r>
      <w:r w:rsidRPr="00CD34B3">
        <w:rPr>
          <w:rStyle w:val="Emphasis"/>
        </w:rPr>
        <w:t>dysfunctions</w:t>
      </w:r>
      <w:r w:rsidRPr="00CD34B3">
        <w:rPr>
          <w:rStyle w:val="StyleUnderline"/>
        </w:rPr>
        <w:t xml:space="preserve"> and </w:t>
      </w:r>
      <w:r w:rsidRPr="00CD34B3">
        <w:rPr>
          <w:rStyle w:val="Emphasis"/>
        </w:rPr>
        <w:t>shocks</w:t>
      </w:r>
      <w:r w:rsidRPr="00CD34B3">
        <w:rPr>
          <w:rStyle w:val="StyleUnderline"/>
        </w:rPr>
        <w:t xml:space="preserve"> are not the same thing</w:t>
      </w:r>
    </w:p>
    <w:p w14:paraId="2FB8D135" w14:textId="77777777" w:rsidR="003D598B" w:rsidRPr="0036450B" w:rsidRDefault="003D598B" w:rsidP="003D598B">
      <w:pPr>
        <w:rPr>
          <w:sz w:val="16"/>
        </w:rPr>
      </w:pPr>
      <w:r w:rsidRPr="0036450B">
        <w:rPr>
          <w:sz w:val="16"/>
        </w:rPr>
        <w:t xml:space="preserve">In short, </w:t>
      </w:r>
      <w:r w:rsidRPr="00CD34B3">
        <w:rPr>
          <w:rStyle w:val="StyleUnderline"/>
        </w:rPr>
        <w:t xml:space="preserve">it seems </w:t>
      </w:r>
      <w:r w:rsidRPr="00CD34B3">
        <w:rPr>
          <w:rStyle w:val="Emphasis"/>
        </w:rPr>
        <w:t>unquestionable</w:t>
      </w:r>
      <w:r w:rsidRPr="00CD34B3">
        <w:rPr>
          <w:rStyle w:val="StyleUnderline"/>
        </w:rPr>
        <w:t xml:space="preserve"> that we are in a phase of </w:t>
      </w:r>
      <w:r w:rsidRPr="00CD34B3">
        <w:rPr>
          <w:rStyle w:val="Emphasis"/>
        </w:rPr>
        <w:t>growing disaffection</w:t>
      </w:r>
      <w:r w:rsidRPr="0036450B">
        <w:rPr>
          <w:sz w:val="16"/>
        </w:rPr>
        <w:t xml:space="preserve"> </w:t>
      </w:r>
      <w:r w:rsidRPr="00CD34B3">
        <w:rPr>
          <w:rStyle w:val="StyleUnderline"/>
        </w:rPr>
        <w:t>with capitalism and that</w:t>
      </w:r>
      <w:r w:rsidRPr="0036450B">
        <w:rPr>
          <w:sz w:val="16"/>
        </w:rPr>
        <w:t xml:space="preserve"> this </w:t>
      </w:r>
      <w:r w:rsidRPr="00CD34B3">
        <w:rPr>
          <w:rStyle w:val="StyleUnderline"/>
        </w:rPr>
        <w:t xml:space="preserve">disaffection is </w:t>
      </w:r>
      <w:r w:rsidRPr="00CD34B3">
        <w:rPr>
          <w:rStyle w:val="Emphasis"/>
        </w:rPr>
        <w:t>geographically widespread</w:t>
      </w:r>
      <w:r w:rsidRPr="0036450B">
        <w:rPr>
          <w:sz w:val="16"/>
        </w:rPr>
        <w:t xml:space="preserve"> (even reaching the epicentre of the system, the US). </w:t>
      </w:r>
      <w:r w:rsidRPr="00CD34B3">
        <w:rPr>
          <w:rStyle w:val="StyleUnderline"/>
        </w:rPr>
        <w:t>It is</w:t>
      </w:r>
      <w:r w:rsidRPr="0036450B">
        <w:rPr>
          <w:sz w:val="16"/>
        </w:rPr>
        <w:t xml:space="preserve"> also </w:t>
      </w:r>
      <w:r w:rsidRPr="00CD34B3">
        <w:rPr>
          <w:rStyle w:val="StyleUnderline"/>
        </w:rPr>
        <w:t>apparent, however, that the current phase is not</w:t>
      </w:r>
      <w:r w:rsidRPr="0036450B">
        <w:rPr>
          <w:sz w:val="16"/>
        </w:rPr>
        <w:t xml:space="preserve"> so </w:t>
      </w:r>
      <w:r w:rsidRPr="00CD34B3">
        <w:rPr>
          <w:rStyle w:val="StyleUnderline"/>
        </w:rPr>
        <w:t xml:space="preserve">different from </w:t>
      </w:r>
      <w:r w:rsidRPr="00CD34B3">
        <w:rPr>
          <w:rStyle w:val="Emphasis"/>
        </w:rPr>
        <w:t>other</w:t>
      </w:r>
      <w:r w:rsidRPr="00CD34B3">
        <w:rPr>
          <w:rStyle w:val="StyleUnderline"/>
        </w:rPr>
        <w:t xml:space="preserve"> peaks of </w:t>
      </w:r>
      <w:r w:rsidRPr="00CD34B3">
        <w:rPr>
          <w:rStyle w:val="Emphasis"/>
        </w:rPr>
        <w:t>disaffection</w:t>
      </w:r>
      <w:r w:rsidRPr="0036450B">
        <w:rPr>
          <w:sz w:val="16"/>
        </w:rPr>
        <w:t xml:space="preserve"> in previous eras. That said, the criticisms of capitalism have taken somewhat different forms in each period in history. What forms are they taking today?</w:t>
      </w:r>
    </w:p>
    <w:p w14:paraId="603EB0AD" w14:textId="77777777" w:rsidR="003D598B" w:rsidRPr="0036450B" w:rsidRDefault="003D598B" w:rsidP="003D598B">
      <w:pPr>
        <w:rPr>
          <w:sz w:val="16"/>
        </w:rPr>
      </w:pPr>
      <w:r w:rsidRPr="00AC291D">
        <w:rPr>
          <w:rStyle w:val="StyleUnderline"/>
        </w:rPr>
        <w:t>When we review</w:t>
      </w:r>
      <w:r w:rsidRPr="0036450B">
        <w:rPr>
          <w:sz w:val="16"/>
        </w:rPr>
        <w:t xml:space="preserve"> the </w:t>
      </w:r>
      <w:r w:rsidRPr="00AC291D">
        <w:rPr>
          <w:rStyle w:val="StyleUnderline"/>
        </w:rPr>
        <w:t>multiple debates</w:t>
      </w:r>
      <w:r w:rsidRPr="0036450B">
        <w:rPr>
          <w:sz w:val="16"/>
        </w:rPr>
        <w:t xml:space="preserve"> and articles on this topic, </w:t>
      </w:r>
      <w:r w:rsidRPr="00AC291D">
        <w:rPr>
          <w:rStyle w:val="StyleUnderline"/>
        </w:rPr>
        <w:t xml:space="preserve">a series of common factors begin to emerge: </w:t>
      </w:r>
      <w:r w:rsidRPr="0036450B">
        <w:rPr>
          <w:rStyle w:val="Emphasis"/>
          <w:highlight w:val="cyan"/>
        </w:rPr>
        <w:t>low</w:t>
      </w:r>
      <w:r w:rsidRPr="00AC291D">
        <w:rPr>
          <w:rStyle w:val="Emphasis"/>
        </w:rPr>
        <w:t>er</w:t>
      </w:r>
      <w:r w:rsidRPr="00CD34B3">
        <w:rPr>
          <w:rStyle w:val="StyleUnderline"/>
        </w:rPr>
        <w:t xml:space="preserve"> economic </w:t>
      </w:r>
      <w:r w:rsidRPr="0036450B">
        <w:rPr>
          <w:rStyle w:val="Emphasis"/>
          <w:highlight w:val="cyan"/>
        </w:rPr>
        <w:t>growth</w:t>
      </w:r>
      <w:r w:rsidRPr="0036450B">
        <w:rPr>
          <w:sz w:val="16"/>
        </w:rPr>
        <w:t xml:space="preserve"> than in the past</w:t>
      </w:r>
      <w:r w:rsidRPr="00CD34B3">
        <w:rPr>
          <w:rStyle w:val="StyleUnderline"/>
        </w:rPr>
        <w:t xml:space="preserve">; </w:t>
      </w:r>
      <w:r w:rsidRPr="0036450B">
        <w:rPr>
          <w:rStyle w:val="StyleUnderline"/>
          <w:highlight w:val="cyan"/>
        </w:rPr>
        <w:t>stagnation</w:t>
      </w:r>
      <w:r w:rsidRPr="0036450B">
        <w:rPr>
          <w:sz w:val="16"/>
        </w:rPr>
        <w:t xml:space="preserve">, if not decline, </w:t>
      </w:r>
      <w:r w:rsidRPr="00CD34B3">
        <w:rPr>
          <w:rStyle w:val="StyleUnderline"/>
        </w:rPr>
        <w:t>in productivity</w:t>
      </w:r>
      <w:r w:rsidRPr="0036450B">
        <w:rPr>
          <w:sz w:val="16"/>
        </w:rPr>
        <w:t xml:space="preserve">; increased inequality in income and opportunity; a predominance of </w:t>
      </w:r>
      <w:r w:rsidRPr="0036450B">
        <w:rPr>
          <w:rStyle w:val="StyleUnderline"/>
          <w:highlight w:val="cyan"/>
        </w:rPr>
        <w:t>short-termism</w:t>
      </w:r>
      <w:r w:rsidRPr="00CD34B3">
        <w:rPr>
          <w:rStyle w:val="StyleUnderline"/>
        </w:rPr>
        <w:t xml:space="preserve">; an inability to internalise </w:t>
      </w:r>
      <w:r w:rsidRPr="0036450B">
        <w:rPr>
          <w:rStyle w:val="Emphasis"/>
          <w:highlight w:val="cyan"/>
        </w:rPr>
        <w:t>negative externalities</w:t>
      </w:r>
      <w:r w:rsidRPr="0036450B">
        <w:rPr>
          <w:sz w:val="16"/>
        </w:rPr>
        <w:t xml:space="preserve"> (such as the environmental impact) </w:t>
      </w:r>
      <w:r w:rsidRPr="0036450B">
        <w:rPr>
          <w:rStyle w:val="StyleUnderline"/>
          <w:highlight w:val="cyan"/>
        </w:rPr>
        <w:t>and</w:t>
      </w:r>
      <w:r w:rsidRPr="0036450B">
        <w:rPr>
          <w:sz w:val="16"/>
        </w:rPr>
        <w:t xml:space="preserve">, finally, a certain degree of </w:t>
      </w:r>
      <w:r w:rsidRPr="00CD34B3">
        <w:rPr>
          <w:rStyle w:val="StyleUnderline"/>
        </w:rPr>
        <w:t xml:space="preserve">financial </w:t>
      </w:r>
      <w:r w:rsidRPr="0036450B">
        <w:rPr>
          <w:rStyle w:val="StyleUnderline"/>
          <w:highlight w:val="cyan"/>
        </w:rPr>
        <w:t>instability</w:t>
      </w:r>
      <w:r w:rsidRPr="0036450B">
        <w:rPr>
          <w:sz w:val="16"/>
        </w:rPr>
        <w:t xml:space="preserve"> that refuses to budge.</w:t>
      </w:r>
    </w:p>
    <w:p w14:paraId="600CBD94" w14:textId="77777777" w:rsidR="003D598B" w:rsidRPr="0036450B" w:rsidRDefault="003D598B" w:rsidP="003D598B">
      <w:pPr>
        <w:rPr>
          <w:sz w:val="16"/>
        </w:rPr>
      </w:pPr>
      <w:r w:rsidRPr="0036450B">
        <w:rPr>
          <w:sz w:val="16"/>
        </w:rPr>
        <w:t xml:space="preserve">This hotchpotch of the evils of capitalism, when presented in this way, offers few clues as to the underlying trends. If we read a little deeper into it, however, we can see that </w:t>
      </w:r>
      <w:r w:rsidRPr="0036450B">
        <w:rPr>
          <w:rStyle w:val="StyleUnderline"/>
          <w:highlight w:val="cyan"/>
        </w:rPr>
        <w:t>this list combines</w:t>
      </w:r>
      <w:r w:rsidRPr="0036450B">
        <w:rPr>
          <w:sz w:val="16"/>
        </w:rPr>
        <w:t xml:space="preserve"> factors of a very different nature. Specifically, it includes </w:t>
      </w:r>
      <w:r w:rsidRPr="0036450B">
        <w:rPr>
          <w:rStyle w:val="StyleUnderline"/>
          <w:highlight w:val="cyan"/>
        </w:rPr>
        <w:t>two</w:t>
      </w:r>
      <w:r w:rsidRPr="00911C2F">
        <w:rPr>
          <w:rStyle w:val="StyleUnderline"/>
        </w:rPr>
        <w:t xml:space="preserve"> types of </w:t>
      </w:r>
      <w:r w:rsidRPr="0036450B">
        <w:rPr>
          <w:rStyle w:val="StyleUnderline"/>
          <w:highlight w:val="cyan"/>
        </w:rPr>
        <w:t>elements</w:t>
      </w:r>
      <w:r w:rsidRPr="0036450B">
        <w:rPr>
          <w:sz w:val="16"/>
        </w:rPr>
        <w:t>.</w:t>
      </w:r>
    </w:p>
    <w:p w14:paraId="63D1C3B6" w14:textId="77777777" w:rsidR="003D598B" w:rsidRPr="0036450B" w:rsidRDefault="003D598B" w:rsidP="003D598B">
      <w:pPr>
        <w:rPr>
          <w:sz w:val="16"/>
        </w:rPr>
      </w:pPr>
      <w:r w:rsidRPr="0036450B">
        <w:rPr>
          <w:rStyle w:val="StyleUnderline"/>
          <w:highlight w:val="cyan"/>
        </w:rPr>
        <w:t>The first</w:t>
      </w:r>
      <w:r w:rsidRPr="00911C2F">
        <w:rPr>
          <w:rStyle w:val="StyleUnderline"/>
        </w:rPr>
        <w:t xml:space="preserve"> type </w:t>
      </w:r>
      <w:r w:rsidRPr="0036450B">
        <w:rPr>
          <w:rStyle w:val="StyleUnderline"/>
          <w:highlight w:val="cyan"/>
        </w:rPr>
        <w:t>consists of</w:t>
      </w:r>
      <w:r w:rsidRPr="0036450B">
        <w:rPr>
          <w:sz w:val="16"/>
        </w:rPr>
        <w:t xml:space="preserve"> what we could call </w:t>
      </w:r>
      <w:r w:rsidRPr="0036450B">
        <w:rPr>
          <w:rStyle w:val="Emphasis"/>
          <w:highlight w:val="cyan"/>
        </w:rPr>
        <w:t>structural dysfunctions</w:t>
      </w:r>
      <w:r w:rsidRPr="00911C2F">
        <w:rPr>
          <w:rStyle w:val="StyleUnderline"/>
        </w:rPr>
        <w:t xml:space="preserve"> of </w:t>
      </w:r>
      <w:r w:rsidRPr="00911C2F">
        <w:rPr>
          <w:rStyle w:val="Emphasis"/>
        </w:rPr>
        <w:t>capitalism</w:t>
      </w:r>
      <w:r w:rsidRPr="00911C2F">
        <w:rPr>
          <w:rStyle w:val="StyleUnderline"/>
        </w:rPr>
        <w:t>. The market economy is a system which</w:t>
      </w:r>
      <w:r w:rsidRPr="0036450B">
        <w:rPr>
          <w:sz w:val="16"/>
        </w:rPr>
        <w:t xml:space="preserve">, by its very nature, </w:t>
      </w:r>
      <w:r w:rsidRPr="00911C2F">
        <w:rPr>
          <w:rStyle w:val="StyleUnderline"/>
        </w:rPr>
        <w:t>has</w:t>
      </w:r>
      <w:r w:rsidRPr="0036450B">
        <w:rPr>
          <w:sz w:val="16"/>
        </w:rPr>
        <w:t xml:space="preserve"> a number of characteristics that have </w:t>
      </w:r>
      <w:r w:rsidRPr="00911C2F">
        <w:rPr>
          <w:rStyle w:val="StyleUnderline"/>
        </w:rPr>
        <w:t>undesirable effects</w:t>
      </w:r>
      <w:r w:rsidRPr="0036450B">
        <w:rPr>
          <w:sz w:val="16"/>
        </w:rPr>
        <w:t xml:space="preserve">. In the case of capitalism, </w:t>
      </w:r>
      <w:r w:rsidRPr="00911C2F">
        <w:rPr>
          <w:rStyle w:val="StyleUnderline"/>
        </w:rPr>
        <w:t>these are</w:t>
      </w:r>
      <w:r w:rsidRPr="0036450B">
        <w:rPr>
          <w:sz w:val="16"/>
        </w:rPr>
        <w:t xml:space="preserve"> the so-called </w:t>
      </w:r>
      <w:r w:rsidRPr="00911C2F">
        <w:rPr>
          <w:rStyle w:val="Emphasis"/>
        </w:rPr>
        <w:t>market failures</w:t>
      </w:r>
      <w:r w:rsidRPr="0036450B">
        <w:rPr>
          <w:sz w:val="16"/>
        </w:rPr>
        <w:t xml:space="preserve"> – exchanges for which the price mechanism fails to provide accurate information on their social benefits and costs and which require public intervention to correct them insofar as possible. </w:t>
      </w:r>
      <w:r w:rsidRPr="00911C2F">
        <w:rPr>
          <w:rStyle w:val="StyleUnderline"/>
        </w:rPr>
        <w:t>This category includes</w:t>
      </w:r>
      <w:r w:rsidRPr="0036450B">
        <w:rPr>
          <w:sz w:val="16"/>
        </w:rPr>
        <w:t xml:space="preserve"> the regulation of </w:t>
      </w:r>
      <w:r w:rsidRPr="00911C2F">
        <w:rPr>
          <w:rStyle w:val="StyleUnderline"/>
        </w:rPr>
        <w:t>negative externalities, such as pollution. Another factor</w:t>
      </w:r>
      <w:r w:rsidRPr="0036450B">
        <w:rPr>
          <w:sz w:val="16"/>
        </w:rPr>
        <w:t xml:space="preserve"> that falls within this category of structural dysfunctions </w:t>
      </w:r>
      <w:r w:rsidRPr="00911C2F">
        <w:rPr>
          <w:rStyle w:val="StyleUnderline"/>
        </w:rPr>
        <w:t>would be</w:t>
      </w:r>
      <w:r w:rsidRPr="0036450B">
        <w:rPr>
          <w:sz w:val="16"/>
        </w:rPr>
        <w:t xml:space="preserve"> the tendency for </w:t>
      </w:r>
      <w:r w:rsidRPr="00911C2F">
        <w:rPr>
          <w:rStyle w:val="StyleUnderline"/>
        </w:rPr>
        <w:t>short-termism</w:t>
      </w:r>
      <w:r w:rsidRPr="0036450B">
        <w:rPr>
          <w:sz w:val="16"/>
        </w:rPr>
        <w:t xml:space="preserve"> to predominate. </w:t>
      </w:r>
      <w:r w:rsidRPr="0011414E">
        <w:rPr>
          <w:rStyle w:val="StyleUnderline"/>
        </w:rPr>
        <w:t>The fact that</w:t>
      </w:r>
      <w:r w:rsidRPr="00911C2F">
        <w:rPr>
          <w:rStyle w:val="StyleUnderline"/>
        </w:rPr>
        <w:t xml:space="preserve"> there are </w:t>
      </w:r>
      <w:r w:rsidRPr="0036450B">
        <w:rPr>
          <w:rStyle w:val="Emphasis"/>
          <w:highlight w:val="cyan"/>
        </w:rPr>
        <w:t>dysfunction</w:t>
      </w:r>
      <w:r w:rsidRPr="00911C2F">
        <w:rPr>
          <w:rStyle w:val="Emphasis"/>
        </w:rPr>
        <w:t>s</w:t>
      </w:r>
      <w:r w:rsidRPr="0036450B">
        <w:rPr>
          <w:sz w:val="16"/>
        </w:rPr>
        <w:t xml:space="preserve"> inherent </w:t>
      </w:r>
      <w:r w:rsidRPr="00911C2F">
        <w:rPr>
          <w:rStyle w:val="StyleUnderline"/>
        </w:rPr>
        <w:t xml:space="preserve">in capitalism </w:t>
      </w:r>
      <w:r w:rsidRPr="0036450B">
        <w:rPr>
          <w:rStyle w:val="StyleUnderline"/>
          <w:highlight w:val="cyan"/>
        </w:rPr>
        <w:t>is not</w:t>
      </w:r>
      <w:r w:rsidRPr="0036450B">
        <w:rPr>
          <w:sz w:val="16"/>
        </w:rPr>
        <w:t xml:space="preserve"> something </w:t>
      </w:r>
      <w:r w:rsidRPr="0036450B">
        <w:rPr>
          <w:rStyle w:val="StyleUnderline"/>
          <w:highlight w:val="cyan"/>
        </w:rPr>
        <w:t>new</w:t>
      </w:r>
      <w:r w:rsidRPr="0036450B">
        <w:rPr>
          <w:sz w:val="16"/>
        </w:rPr>
        <w:t xml:space="preserve"> – in fact, </w:t>
      </w:r>
      <w:r w:rsidRPr="00911C2F">
        <w:rPr>
          <w:rStyle w:val="StyleUnderline"/>
        </w:rPr>
        <w:t>many</w:t>
      </w:r>
      <w:r w:rsidRPr="0036450B">
        <w:rPr>
          <w:sz w:val="16"/>
        </w:rPr>
        <w:t xml:space="preserve"> of the </w:t>
      </w:r>
      <w:r w:rsidRPr="0036450B">
        <w:rPr>
          <w:rStyle w:val="Emphasis"/>
          <w:highlight w:val="cyan"/>
        </w:rPr>
        <w:t>institutions</w:t>
      </w:r>
      <w:r w:rsidRPr="0036450B">
        <w:rPr>
          <w:sz w:val="16"/>
        </w:rPr>
        <w:t xml:space="preserve"> we have established actually strive to </w:t>
      </w:r>
      <w:r w:rsidRPr="0036450B">
        <w:rPr>
          <w:rStyle w:val="Emphasis"/>
          <w:highlight w:val="cyan"/>
        </w:rPr>
        <w:t>minimise</w:t>
      </w:r>
      <w:r w:rsidRPr="0036450B">
        <w:rPr>
          <w:rStyle w:val="StyleUnderline"/>
          <w:highlight w:val="cyan"/>
        </w:rPr>
        <w:t xml:space="preserve"> these</w:t>
      </w:r>
      <w:r w:rsidRPr="00AC291D">
        <w:rPr>
          <w:rStyle w:val="StyleUnderline"/>
        </w:rPr>
        <w:t xml:space="preserve"> </w:t>
      </w:r>
      <w:r w:rsidRPr="00AC291D">
        <w:rPr>
          <w:rStyle w:val="Emphasis"/>
        </w:rPr>
        <w:t>effects</w:t>
      </w:r>
      <w:r w:rsidRPr="0036450B">
        <w:rPr>
          <w:sz w:val="16"/>
        </w:rPr>
        <w:t xml:space="preserve">. For instance, </w:t>
      </w:r>
      <w:r w:rsidRPr="00911C2F">
        <w:rPr>
          <w:rStyle w:val="StyleUnderline"/>
        </w:rPr>
        <w:t xml:space="preserve">giving the </w:t>
      </w:r>
      <w:r w:rsidRPr="0036450B">
        <w:rPr>
          <w:rStyle w:val="Emphasis"/>
          <w:highlight w:val="cyan"/>
        </w:rPr>
        <w:t>central bank</w:t>
      </w:r>
      <w:r w:rsidRPr="0011414E">
        <w:rPr>
          <w:rStyle w:val="Emphasis"/>
        </w:rPr>
        <w:t>s</w:t>
      </w:r>
      <w:r w:rsidRPr="00911C2F">
        <w:rPr>
          <w:rStyle w:val="Emphasis"/>
        </w:rPr>
        <w:t xml:space="preserve"> </w:t>
      </w:r>
      <w:r w:rsidRPr="0036450B">
        <w:rPr>
          <w:rStyle w:val="Emphasis"/>
          <w:highlight w:val="cyan"/>
        </w:rPr>
        <w:t>independence</w:t>
      </w:r>
      <w:r w:rsidRPr="0036450B">
        <w:rPr>
          <w:sz w:val="16"/>
        </w:rPr>
        <w:t xml:space="preserve"> </w:t>
      </w:r>
      <w:r w:rsidRPr="00911C2F">
        <w:rPr>
          <w:rStyle w:val="StyleUnderline"/>
        </w:rPr>
        <w:t xml:space="preserve">is an attempt to </w:t>
      </w:r>
      <w:r w:rsidRPr="0036450B">
        <w:rPr>
          <w:rStyle w:val="StyleUnderline"/>
          <w:highlight w:val="cyan"/>
        </w:rPr>
        <w:t>respond to</w:t>
      </w:r>
      <w:r w:rsidRPr="0036450B">
        <w:rPr>
          <w:sz w:val="16"/>
        </w:rPr>
        <w:t xml:space="preserve"> the </w:t>
      </w:r>
      <w:r w:rsidRPr="0036450B">
        <w:rPr>
          <w:rStyle w:val="StyleUnderline"/>
          <w:highlight w:val="cyan"/>
        </w:rPr>
        <w:t>short-sightedness</w:t>
      </w:r>
      <w:r w:rsidRPr="00911C2F">
        <w:rPr>
          <w:rStyle w:val="StyleUnderline"/>
        </w:rPr>
        <w:t xml:space="preserve"> of monetary policy makers</w:t>
      </w:r>
      <w:r w:rsidRPr="0036450B">
        <w:rPr>
          <w:sz w:val="16"/>
        </w:rPr>
        <w:t xml:space="preserve">. Similarly, </w:t>
      </w:r>
      <w:r w:rsidRPr="00911C2F">
        <w:rPr>
          <w:rStyle w:val="StyleUnderline"/>
        </w:rPr>
        <w:t xml:space="preserve">the creation of </w:t>
      </w:r>
      <w:r w:rsidRPr="0036450B">
        <w:rPr>
          <w:rStyle w:val="StyleUnderline"/>
          <w:highlight w:val="cyan"/>
        </w:rPr>
        <w:t xml:space="preserve">a </w:t>
      </w:r>
      <w:r w:rsidRPr="0036450B">
        <w:rPr>
          <w:rStyle w:val="Emphasis"/>
          <w:highlight w:val="cyan"/>
        </w:rPr>
        <w:t>market</w:t>
      </w:r>
      <w:r w:rsidRPr="0036450B">
        <w:rPr>
          <w:rStyle w:val="StyleUnderline"/>
          <w:highlight w:val="cyan"/>
        </w:rPr>
        <w:t xml:space="preserve"> for </w:t>
      </w:r>
      <w:r w:rsidRPr="0036450B">
        <w:rPr>
          <w:rStyle w:val="Emphasis"/>
          <w:highlight w:val="cyan"/>
        </w:rPr>
        <w:t>CO₂ emissions</w:t>
      </w:r>
      <w:r w:rsidRPr="0036450B">
        <w:rPr>
          <w:sz w:val="16"/>
        </w:rPr>
        <w:t xml:space="preserve"> is intended to </w:t>
      </w:r>
      <w:r w:rsidRPr="00911C2F">
        <w:rPr>
          <w:rStyle w:val="StyleUnderline"/>
        </w:rPr>
        <w:t xml:space="preserve">help </w:t>
      </w:r>
      <w:r w:rsidRPr="0036450B">
        <w:rPr>
          <w:rStyle w:val="StyleUnderline"/>
          <w:highlight w:val="cyan"/>
        </w:rPr>
        <w:t>internalise</w:t>
      </w:r>
      <w:r w:rsidRPr="0036450B">
        <w:rPr>
          <w:sz w:val="16"/>
        </w:rPr>
        <w:t xml:space="preserve"> the </w:t>
      </w:r>
      <w:r w:rsidRPr="0036450B">
        <w:rPr>
          <w:rStyle w:val="Emphasis"/>
          <w:highlight w:val="cyan"/>
        </w:rPr>
        <w:t>social costs</w:t>
      </w:r>
      <w:r w:rsidRPr="00911C2F">
        <w:rPr>
          <w:rStyle w:val="Emphasis"/>
        </w:rPr>
        <w:t xml:space="preserve"> </w:t>
      </w:r>
      <w:r w:rsidRPr="00911C2F">
        <w:rPr>
          <w:rStyle w:val="StyleUnderline"/>
        </w:rPr>
        <w:t>generated by the pollution</w:t>
      </w:r>
      <w:r w:rsidRPr="0036450B">
        <w:rPr>
          <w:sz w:val="16"/>
        </w:rPr>
        <w:t xml:space="preserve"> that companies produce.</w:t>
      </w:r>
    </w:p>
    <w:p w14:paraId="014DFB02" w14:textId="77777777" w:rsidR="003D598B" w:rsidRPr="0036450B" w:rsidRDefault="003D598B" w:rsidP="003D598B">
      <w:pPr>
        <w:rPr>
          <w:sz w:val="16"/>
        </w:rPr>
      </w:pPr>
      <w:r w:rsidRPr="0036450B">
        <w:rPr>
          <w:rStyle w:val="StyleUnderline"/>
          <w:highlight w:val="cyan"/>
        </w:rPr>
        <w:t>The second</w:t>
      </w:r>
      <w:r w:rsidRPr="00AC291D">
        <w:rPr>
          <w:rStyle w:val="StyleUnderline"/>
        </w:rPr>
        <w:t xml:space="preserve"> block</w:t>
      </w:r>
      <w:r w:rsidRPr="0036450B">
        <w:rPr>
          <w:sz w:val="16"/>
        </w:rPr>
        <w:t xml:space="preserve"> of «evils» </w:t>
      </w:r>
      <w:r w:rsidRPr="0036450B">
        <w:rPr>
          <w:rStyle w:val="StyleUnderline"/>
          <w:highlight w:val="cyan"/>
        </w:rPr>
        <w:t xml:space="preserve">is </w:t>
      </w:r>
      <w:r w:rsidRPr="0036450B">
        <w:rPr>
          <w:rStyle w:val="Emphasis"/>
          <w:highlight w:val="cyan"/>
        </w:rPr>
        <w:t>different</w:t>
      </w:r>
      <w:r w:rsidRPr="00911C2F">
        <w:rPr>
          <w:rStyle w:val="StyleUnderline"/>
        </w:rPr>
        <w:t>. When it is said</w:t>
      </w:r>
      <w:r w:rsidRPr="0036450B">
        <w:rPr>
          <w:sz w:val="16"/>
        </w:rPr>
        <w:t xml:space="preserve"> that </w:t>
      </w:r>
      <w:r w:rsidRPr="00911C2F">
        <w:rPr>
          <w:rStyle w:val="StyleUnderline"/>
        </w:rPr>
        <w:t>capitalism no longer works (which</w:t>
      </w:r>
      <w:r w:rsidRPr="0036450B">
        <w:rPr>
          <w:sz w:val="16"/>
        </w:rPr>
        <w:t xml:space="preserve"> essentially </w:t>
      </w:r>
      <w:r w:rsidRPr="00911C2F">
        <w:rPr>
          <w:rStyle w:val="StyleUnderline"/>
        </w:rPr>
        <w:t>translates as</w:t>
      </w:r>
      <w:r w:rsidRPr="0036450B">
        <w:rPr>
          <w:sz w:val="16"/>
        </w:rPr>
        <w:t xml:space="preserve"> «</w:t>
      </w:r>
      <w:r w:rsidRPr="00911C2F">
        <w:rPr>
          <w:rStyle w:val="StyleUnderline"/>
        </w:rPr>
        <w:t>we are not growing like we used t</w:t>
      </w:r>
      <w:r w:rsidRPr="0036450B">
        <w:rPr>
          <w:sz w:val="16"/>
        </w:rPr>
        <w:t>o» and/or «it only benefits a few</w:t>
      </w:r>
      <w:r w:rsidRPr="00911C2F">
        <w:rPr>
          <w:rStyle w:val="StyleUnderline"/>
        </w:rPr>
        <w:t>»), what is</w:t>
      </w:r>
      <w:r w:rsidRPr="0036450B">
        <w:rPr>
          <w:sz w:val="16"/>
        </w:rPr>
        <w:t xml:space="preserve"> really </w:t>
      </w:r>
      <w:r w:rsidRPr="00911C2F">
        <w:rPr>
          <w:rStyle w:val="StyleUnderline"/>
        </w:rPr>
        <w:t>happening is something</w:t>
      </w:r>
      <w:r w:rsidRPr="0036450B">
        <w:rPr>
          <w:sz w:val="16"/>
        </w:rPr>
        <w:t xml:space="preserve"> quite </w:t>
      </w:r>
      <w:r w:rsidRPr="00911C2F">
        <w:rPr>
          <w:rStyle w:val="Emphasis"/>
        </w:rPr>
        <w:t>different</w:t>
      </w:r>
      <w:r w:rsidRPr="0036450B">
        <w:rPr>
          <w:sz w:val="16"/>
        </w:rPr>
        <w:t xml:space="preserve">. In fact, </w:t>
      </w:r>
      <w:r w:rsidRPr="00911C2F">
        <w:rPr>
          <w:rStyle w:val="StyleUnderline"/>
        </w:rPr>
        <w:t>the reality is that we are</w:t>
      </w:r>
      <w:r w:rsidRPr="0036450B">
        <w:rPr>
          <w:sz w:val="16"/>
        </w:rPr>
        <w:t xml:space="preserve"> currently </w:t>
      </w:r>
      <w:r w:rsidRPr="00911C2F">
        <w:rPr>
          <w:rStyle w:val="StyleUnderline"/>
        </w:rPr>
        <w:t xml:space="preserve">going through a historic phase of </w:t>
      </w:r>
      <w:r w:rsidRPr="00911C2F">
        <w:rPr>
          <w:rStyle w:val="Emphasis"/>
        </w:rPr>
        <w:t>accelerated change</w:t>
      </w:r>
      <w:r w:rsidRPr="00911C2F">
        <w:rPr>
          <w:rStyle w:val="StyleUnderline"/>
        </w:rPr>
        <w:t>, dominated by</w:t>
      </w:r>
      <w:r w:rsidRPr="0036450B">
        <w:rPr>
          <w:sz w:val="16"/>
        </w:rPr>
        <w:t xml:space="preserve"> elements such as </w:t>
      </w:r>
      <w:r w:rsidRPr="00911C2F">
        <w:rPr>
          <w:rStyle w:val="StyleUnderline"/>
        </w:rPr>
        <w:t>the technological leap,</w:t>
      </w:r>
      <w:r w:rsidRPr="0036450B">
        <w:rPr>
          <w:sz w:val="16"/>
        </w:rPr>
        <w:t xml:space="preserve"> the intensification of </w:t>
      </w:r>
      <w:r w:rsidRPr="00911C2F">
        <w:rPr>
          <w:rStyle w:val="StyleUnderline"/>
        </w:rPr>
        <w:t xml:space="preserve">globalisation, demographic ageing and the </w:t>
      </w:r>
      <w:r w:rsidRPr="00911C2F">
        <w:rPr>
          <w:rStyle w:val="Emphasis"/>
        </w:rPr>
        <w:t>environmental transition</w:t>
      </w:r>
      <w:r w:rsidRPr="0036450B">
        <w:rPr>
          <w:sz w:val="16"/>
        </w:rPr>
        <w:t xml:space="preserve">. At this historic turning point, </w:t>
      </w:r>
      <w:r w:rsidRPr="0036450B">
        <w:rPr>
          <w:rStyle w:val="StyleUnderline"/>
          <w:highlight w:val="cyan"/>
        </w:rPr>
        <w:t>capitalism is</w:t>
      </w:r>
      <w:r w:rsidRPr="0036450B">
        <w:rPr>
          <w:sz w:val="16"/>
        </w:rPr>
        <w:t xml:space="preserve"> certainly acting as </w:t>
      </w:r>
      <w:r w:rsidRPr="0036450B">
        <w:rPr>
          <w:rStyle w:val="StyleUnderline"/>
          <w:highlight w:val="cyan"/>
        </w:rPr>
        <w:t>an intermediary in the face of</w:t>
      </w:r>
      <w:r w:rsidRPr="0036450B">
        <w:rPr>
          <w:sz w:val="16"/>
        </w:rPr>
        <w:t xml:space="preserve"> this series of </w:t>
      </w:r>
      <w:r w:rsidRPr="0036450B">
        <w:rPr>
          <w:rStyle w:val="Emphasis"/>
          <w:highlight w:val="cyan"/>
        </w:rPr>
        <w:t>shocks</w:t>
      </w:r>
      <w:r w:rsidRPr="00911C2F">
        <w:rPr>
          <w:rStyle w:val="StyleUnderline"/>
        </w:rPr>
        <w:t xml:space="preserve"> and </w:t>
      </w:r>
      <w:r w:rsidRPr="00911C2F">
        <w:rPr>
          <w:rStyle w:val="Emphasis"/>
        </w:rPr>
        <w:t>trends</w:t>
      </w:r>
      <w:r w:rsidRPr="00911C2F">
        <w:rPr>
          <w:rStyle w:val="StyleUnderline"/>
        </w:rPr>
        <w:t xml:space="preserve">, </w:t>
      </w:r>
      <w:r w:rsidRPr="0036450B">
        <w:rPr>
          <w:rStyle w:val="StyleUnderline"/>
          <w:highlight w:val="cyan"/>
        </w:rPr>
        <w:t>but it cannot be</w:t>
      </w:r>
      <w:r w:rsidRPr="00911C2F">
        <w:rPr>
          <w:rStyle w:val="StyleUnderline"/>
        </w:rPr>
        <w:t xml:space="preserve"> considered </w:t>
      </w:r>
      <w:r w:rsidRPr="0036450B">
        <w:rPr>
          <w:rStyle w:val="StyleUnderline"/>
          <w:highlight w:val="cyan"/>
        </w:rPr>
        <w:t>the</w:t>
      </w:r>
      <w:r w:rsidRPr="00AC291D">
        <w:rPr>
          <w:rStyle w:val="StyleUnderline"/>
        </w:rPr>
        <w:t xml:space="preserve"> </w:t>
      </w:r>
      <w:r w:rsidRPr="00AC291D">
        <w:rPr>
          <w:rStyle w:val="Emphasis"/>
        </w:rPr>
        <w:t xml:space="preserve">ultimate </w:t>
      </w:r>
      <w:r w:rsidRPr="0036450B">
        <w:rPr>
          <w:rStyle w:val="Emphasis"/>
          <w:highlight w:val="cyan"/>
        </w:rPr>
        <w:t>cause</w:t>
      </w:r>
      <w:r w:rsidRPr="0036450B">
        <w:rPr>
          <w:sz w:val="16"/>
        </w:rPr>
        <w:t>. This does not mean that such mediation is automatic or neutral, as not all forms of capitalism are equal (and here we come to the key point of our diagnosis of the «crisis» of capitalism).</w:t>
      </w:r>
    </w:p>
    <w:p w14:paraId="27A31FB2" w14:textId="77777777" w:rsidR="003D598B" w:rsidRPr="0036450B" w:rsidRDefault="003D598B" w:rsidP="003D598B">
      <w:pPr>
        <w:rPr>
          <w:sz w:val="16"/>
        </w:rPr>
      </w:pPr>
      <w:r w:rsidRPr="0036450B">
        <w:rPr>
          <w:sz w:val="16"/>
        </w:rPr>
        <w:t xml:space="preserve">This means, for instance, that one of the main sticking points in the debate – when certain economies seem unable to reconcile economic </w:t>
      </w:r>
      <w:r w:rsidRPr="0036450B">
        <w:rPr>
          <w:rStyle w:val="Emphasis"/>
          <w:highlight w:val="cyan"/>
        </w:rPr>
        <w:t>growth</w:t>
      </w:r>
      <w:r w:rsidRPr="0036450B">
        <w:rPr>
          <w:rStyle w:val="StyleUnderline"/>
          <w:highlight w:val="cyan"/>
        </w:rPr>
        <w:t xml:space="preserve"> and</w:t>
      </w:r>
      <w:r w:rsidRPr="00AC291D">
        <w:rPr>
          <w:rStyle w:val="StyleUnderline"/>
        </w:rPr>
        <w:t xml:space="preserve"> </w:t>
      </w:r>
      <w:r w:rsidRPr="00AC291D">
        <w:rPr>
          <w:rStyle w:val="Emphasis"/>
        </w:rPr>
        <w:t>redistribution</w:t>
      </w:r>
      <w:r w:rsidRPr="0036450B">
        <w:rPr>
          <w:sz w:val="16"/>
        </w:rPr>
        <w:t xml:space="preserve"> (</w:t>
      </w:r>
      <w:r w:rsidRPr="00AC291D">
        <w:rPr>
          <w:rStyle w:val="StyleUnderline"/>
        </w:rPr>
        <w:t>or</w:t>
      </w:r>
      <w:r w:rsidRPr="0036450B">
        <w:rPr>
          <w:sz w:val="16"/>
        </w:rPr>
        <w:t xml:space="preserve"> to combat </w:t>
      </w:r>
      <w:r w:rsidRPr="0036450B">
        <w:rPr>
          <w:rStyle w:val="Emphasis"/>
          <w:highlight w:val="cyan"/>
        </w:rPr>
        <w:t>inequality</w:t>
      </w:r>
      <w:r w:rsidRPr="0036450B">
        <w:rPr>
          <w:sz w:val="16"/>
        </w:rPr>
        <w:t xml:space="preserve">) – </w:t>
      </w:r>
      <w:r w:rsidRPr="0036450B">
        <w:rPr>
          <w:rStyle w:val="StyleUnderline"/>
          <w:highlight w:val="cyan"/>
        </w:rPr>
        <w:t>is not</w:t>
      </w:r>
      <w:r w:rsidRPr="0036450B">
        <w:rPr>
          <w:sz w:val="16"/>
        </w:rPr>
        <w:t xml:space="preserve"> such </w:t>
      </w:r>
      <w:r w:rsidRPr="0036450B">
        <w:rPr>
          <w:rStyle w:val="StyleUnderline"/>
          <w:highlight w:val="cyan"/>
        </w:rPr>
        <w:t>a</w:t>
      </w:r>
      <w:r w:rsidRPr="00911C2F">
        <w:rPr>
          <w:rStyle w:val="StyleUnderline"/>
        </w:rPr>
        <w:t xml:space="preserve">n </w:t>
      </w:r>
      <w:r w:rsidRPr="00911C2F">
        <w:rPr>
          <w:rStyle w:val="Emphasis"/>
        </w:rPr>
        <w:t xml:space="preserve">obvious </w:t>
      </w:r>
      <w:r w:rsidRPr="0036450B">
        <w:rPr>
          <w:rStyle w:val="Emphasis"/>
          <w:highlight w:val="cyan"/>
        </w:rPr>
        <w:t>trade off</w:t>
      </w:r>
      <w:r w:rsidRPr="0036450B">
        <w:rPr>
          <w:sz w:val="16"/>
        </w:rPr>
        <w:t xml:space="preserve"> in reality, </w:t>
      </w:r>
      <w:r w:rsidRPr="00911C2F">
        <w:rPr>
          <w:rStyle w:val="StyleUnderline"/>
        </w:rPr>
        <w:t>since other countries</w:t>
      </w:r>
      <w:r w:rsidRPr="0036450B">
        <w:rPr>
          <w:sz w:val="16"/>
        </w:rPr>
        <w:t xml:space="preserve"> seem to have </w:t>
      </w:r>
      <w:r w:rsidRPr="00911C2F">
        <w:rPr>
          <w:rStyle w:val="StyleUnderline"/>
        </w:rPr>
        <w:t>manage</w:t>
      </w:r>
      <w:r w:rsidRPr="0036450B">
        <w:rPr>
          <w:sz w:val="16"/>
        </w:rPr>
        <w:t xml:space="preserve">d </w:t>
      </w:r>
      <w:r w:rsidRPr="00911C2F">
        <w:rPr>
          <w:rStyle w:val="StyleUnderline"/>
        </w:rPr>
        <w:t xml:space="preserve">to find a </w:t>
      </w:r>
      <w:r w:rsidRPr="00911C2F">
        <w:rPr>
          <w:rStyle w:val="Emphasis"/>
        </w:rPr>
        <w:t>reasonable balance</w:t>
      </w:r>
      <w:r w:rsidRPr="0036450B">
        <w:rPr>
          <w:sz w:val="16"/>
        </w:rPr>
        <w:t>.</w:t>
      </w:r>
    </w:p>
    <w:p w14:paraId="3803AA56" w14:textId="77777777" w:rsidR="003D598B" w:rsidRPr="00911C2F" w:rsidRDefault="003D598B" w:rsidP="003D598B">
      <w:pPr>
        <w:rPr>
          <w:rStyle w:val="StyleUnderline"/>
        </w:rPr>
      </w:pPr>
      <w:r w:rsidRPr="00911C2F">
        <w:rPr>
          <w:rStyle w:val="Emphasis"/>
        </w:rPr>
        <w:t>Capitalism</w:t>
      </w:r>
      <w:r w:rsidRPr="00911C2F">
        <w:rPr>
          <w:rStyle w:val="StyleUnderline"/>
        </w:rPr>
        <w:t xml:space="preserve">: an </w:t>
      </w:r>
      <w:r w:rsidRPr="00911C2F">
        <w:rPr>
          <w:rStyle w:val="Emphasis"/>
        </w:rPr>
        <w:t>adaptive system</w:t>
      </w:r>
    </w:p>
    <w:p w14:paraId="7FAA6CD5" w14:textId="77777777" w:rsidR="003D598B" w:rsidRPr="0036450B" w:rsidRDefault="003D598B" w:rsidP="003D598B">
      <w:pPr>
        <w:rPr>
          <w:sz w:val="16"/>
        </w:rPr>
      </w:pPr>
      <w:r w:rsidRPr="0036450B">
        <w:rPr>
          <w:sz w:val="16"/>
        </w:rPr>
        <w:t xml:space="preserve">Our thesis is that these </w:t>
      </w:r>
      <w:r w:rsidRPr="00911C2F">
        <w:rPr>
          <w:rStyle w:val="StyleUnderline"/>
        </w:rPr>
        <w:t xml:space="preserve">differences between different </w:t>
      </w:r>
      <w:r w:rsidRPr="00911C2F">
        <w:rPr>
          <w:rStyle w:val="Emphasis"/>
        </w:rPr>
        <w:t>forms</w:t>
      </w:r>
      <w:r w:rsidRPr="00911C2F">
        <w:rPr>
          <w:rStyle w:val="StyleUnderline"/>
        </w:rPr>
        <w:t xml:space="preserve"> of </w:t>
      </w:r>
      <w:r w:rsidRPr="00911C2F">
        <w:rPr>
          <w:rStyle w:val="Emphasis"/>
        </w:rPr>
        <w:t>capitalism</w:t>
      </w:r>
      <w:r w:rsidRPr="00911C2F">
        <w:rPr>
          <w:rStyle w:val="StyleUnderline"/>
        </w:rPr>
        <w:t xml:space="preserve"> matter -</w:t>
      </w:r>
      <w:r w:rsidRPr="0036450B">
        <w:rPr>
          <w:sz w:val="16"/>
        </w:rPr>
        <w:t xml:space="preserve"> and </w:t>
      </w:r>
      <w:r w:rsidRPr="00911C2F">
        <w:rPr>
          <w:rStyle w:val="StyleUnderline"/>
        </w:rPr>
        <w:t>a lot.</w:t>
      </w:r>
      <w:r w:rsidRPr="0036450B">
        <w:rPr>
          <w:sz w:val="16"/>
        </w:rPr>
        <w:t xml:space="preserve"> Although the defence of this thesis will be the subject of the following three articles, we would like to give our readers a little spoiler. The basic premise is that, while there are certain core characteristics that are shared by all capitalist economies, in practice </w:t>
      </w:r>
      <w:r w:rsidRPr="00911C2F">
        <w:rPr>
          <w:rStyle w:val="StyleUnderline"/>
        </w:rPr>
        <w:t xml:space="preserve">there are a number of </w:t>
      </w:r>
      <w:r w:rsidRPr="00911C2F">
        <w:rPr>
          <w:rStyle w:val="Emphasis"/>
        </w:rPr>
        <w:t>differences</w:t>
      </w:r>
      <w:r w:rsidRPr="00911C2F">
        <w:rPr>
          <w:rStyle w:val="StyleUnderline"/>
        </w:rPr>
        <w:t xml:space="preserve"> between countries</w:t>
      </w:r>
      <w:r w:rsidRPr="0036450B">
        <w:rPr>
          <w:sz w:val="16"/>
        </w:rPr>
        <w:t xml:space="preserve"> (or, strictly speaking, between groups of countries) </w:t>
      </w:r>
      <w:r w:rsidRPr="00911C2F">
        <w:rPr>
          <w:rStyle w:val="StyleUnderline"/>
        </w:rPr>
        <w:t>which</w:t>
      </w:r>
      <w:r w:rsidRPr="0036450B">
        <w:rPr>
          <w:sz w:val="16"/>
        </w:rPr>
        <w:t xml:space="preserve"> end up </w:t>
      </w:r>
      <w:r w:rsidRPr="00911C2F">
        <w:rPr>
          <w:rStyle w:val="StyleUnderline"/>
        </w:rPr>
        <w:t>form</w:t>
      </w:r>
      <w:r w:rsidRPr="0036450B">
        <w:rPr>
          <w:sz w:val="16"/>
        </w:rPr>
        <w:t xml:space="preserve">ing a series of </w:t>
      </w:r>
      <w:r w:rsidRPr="00911C2F">
        <w:rPr>
          <w:rStyle w:val="StyleUnderline"/>
        </w:rPr>
        <w:t xml:space="preserve">clearly differentiated </w:t>
      </w:r>
      <w:r w:rsidRPr="00911C2F">
        <w:rPr>
          <w:rStyle w:val="Emphasis"/>
        </w:rPr>
        <w:t>varieties</w:t>
      </w:r>
      <w:r w:rsidRPr="00911C2F">
        <w:rPr>
          <w:rStyle w:val="StyleUnderline"/>
        </w:rPr>
        <w:t xml:space="preserve"> of </w:t>
      </w:r>
      <w:r w:rsidRPr="00911C2F">
        <w:rPr>
          <w:rStyle w:val="Emphasis"/>
        </w:rPr>
        <w:t>capitalism</w:t>
      </w:r>
      <w:r w:rsidRPr="00911C2F">
        <w:rPr>
          <w:rStyle w:val="StyleUnderline"/>
        </w:rPr>
        <w:t xml:space="preserve">, and these varieties work </w:t>
      </w:r>
      <w:r w:rsidRPr="00911C2F">
        <w:rPr>
          <w:rStyle w:val="Emphasis"/>
        </w:rPr>
        <w:t>better</w:t>
      </w:r>
      <w:r w:rsidRPr="00911C2F">
        <w:rPr>
          <w:rStyle w:val="StyleUnderline"/>
        </w:rPr>
        <w:t xml:space="preserve"> or </w:t>
      </w:r>
      <w:r w:rsidRPr="00911C2F">
        <w:rPr>
          <w:rStyle w:val="Emphasis"/>
        </w:rPr>
        <w:t>worse</w:t>
      </w:r>
      <w:r w:rsidRPr="00911C2F">
        <w:rPr>
          <w:rStyle w:val="StyleUnderline"/>
        </w:rPr>
        <w:t xml:space="preserve"> depending on the characteristics of the </w:t>
      </w:r>
      <w:r w:rsidRPr="00911C2F">
        <w:rPr>
          <w:rStyle w:val="Emphasis"/>
        </w:rPr>
        <w:t>environment</w:t>
      </w:r>
      <w:r w:rsidRPr="0036450B">
        <w:rPr>
          <w:sz w:val="16"/>
        </w:rPr>
        <w:t xml:space="preserve"> </w:t>
      </w:r>
      <w:r w:rsidRPr="00911C2F">
        <w:rPr>
          <w:rStyle w:val="StyleUnderline"/>
        </w:rPr>
        <w:t xml:space="preserve">or the </w:t>
      </w:r>
      <w:r w:rsidRPr="00911C2F">
        <w:rPr>
          <w:rStyle w:val="Emphasis"/>
        </w:rPr>
        <w:t>moment</w:t>
      </w:r>
      <w:r w:rsidRPr="00911C2F">
        <w:rPr>
          <w:rStyle w:val="StyleUnderline"/>
        </w:rPr>
        <w:t xml:space="preserve"> in history in question</w:t>
      </w:r>
      <w:r w:rsidRPr="0036450B">
        <w:rPr>
          <w:sz w:val="16"/>
        </w:rPr>
        <w:t xml:space="preserve">. For instance, and of particular importance in the present climate, </w:t>
      </w:r>
      <w:r w:rsidRPr="00911C2F">
        <w:rPr>
          <w:rStyle w:val="StyleUnderline"/>
        </w:rPr>
        <w:t xml:space="preserve">the system’s ability to combat </w:t>
      </w:r>
      <w:r w:rsidRPr="00911C2F">
        <w:rPr>
          <w:rStyle w:val="Emphasis"/>
        </w:rPr>
        <w:t>pandemics</w:t>
      </w:r>
      <w:r w:rsidRPr="0036450B">
        <w:rPr>
          <w:sz w:val="16"/>
        </w:rPr>
        <w:t xml:space="preserve"> </w:t>
      </w:r>
      <w:r w:rsidRPr="00911C2F">
        <w:rPr>
          <w:rStyle w:val="StyleUnderline"/>
        </w:rPr>
        <w:t xml:space="preserve">is not going to be the same in </w:t>
      </w:r>
      <w:r w:rsidRPr="00911C2F">
        <w:rPr>
          <w:rStyle w:val="Emphasis"/>
        </w:rPr>
        <w:t>one variety</w:t>
      </w:r>
      <w:r w:rsidRPr="00911C2F">
        <w:rPr>
          <w:rStyle w:val="StyleUnderline"/>
        </w:rPr>
        <w:t xml:space="preserve"> of capitalism as it is in another</w:t>
      </w:r>
      <w:r w:rsidRPr="0036450B">
        <w:rPr>
          <w:sz w:val="16"/>
        </w:rPr>
        <w:t>.</w:t>
      </w:r>
    </w:p>
    <w:p w14:paraId="481E29C1" w14:textId="77777777" w:rsidR="003D598B" w:rsidRDefault="003D598B" w:rsidP="003D598B">
      <w:pPr>
        <w:rPr>
          <w:sz w:val="16"/>
        </w:rPr>
      </w:pPr>
      <w:r w:rsidRPr="0036450B">
        <w:rPr>
          <w:sz w:val="16"/>
        </w:rPr>
        <w:t xml:space="preserve">In fact, </w:t>
      </w:r>
      <w:r w:rsidRPr="00911C2F">
        <w:rPr>
          <w:rStyle w:val="StyleUnderline"/>
        </w:rPr>
        <w:t xml:space="preserve">the existence of </w:t>
      </w:r>
      <w:r w:rsidRPr="00AC291D">
        <w:rPr>
          <w:rStyle w:val="StyleUnderline"/>
        </w:rPr>
        <w:t xml:space="preserve">different </w:t>
      </w:r>
      <w:r w:rsidRPr="0036450B">
        <w:rPr>
          <w:rStyle w:val="Emphasis"/>
          <w:highlight w:val="cyan"/>
        </w:rPr>
        <w:t>varieties</w:t>
      </w:r>
      <w:r w:rsidRPr="0036450B">
        <w:rPr>
          <w:rStyle w:val="StyleUnderline"/>
          <w:highlight w:val="cyan"/>
        </w:rPr>
        <w:t xml:space="preserve"> of capitalism</w:t>
      </w:r>
      <w:r w:rsidRPr="0036450B">
        <w:rPr>
          <w:sz w:val="16"/>
        </w:rPr>
        <w:t xml:space="preserve"> between different countries </w:t>
      </w:r>
      <w:r w:rsidRPr="0036450B">
        <w:rPr>
          <w:rStyle w:val="StyleUnderline"/>
          <w:highlight w:val="cyan"/>
        </w:rPr>
        <w:t>point</w:t>
      </w:r>
      <w:r w:rsidRPr="00911C2F">
        <w:rPr>
          <w:rStyle w:val="StyleUnderline"/>
        </w:rPr>
        <w:t xml:space="preserve">s </w:t>
      </w:r>
      <w:r w:rsidRPr="0036450B">
        <w:rPr>
          <w:rStyle w:val="StyleUnderline"/>
          <w:highlight w:val="cyan"/>
        </w:rPr>
        <w:t>to</w:t>
      </w:r>
      <w:r w:rsidRPr="0036450B">
        <w:rPr>
          <w:sz w:val="16"/>
        </w:rPr>
        <w:t xml:space="preserve">wards </w:t>
      </w:r>
      <w:r w:rsidRPr="0036450B">
        <w:rPr>
          <w:rStyle w:val="StyleUnderline"/>
          <w:highlight w:val="cyan"/>
        </w:rPr>
        <w:t>a</w:t>
      </w:r>
      <w:r w:rsidRPr="00911C2F">
        <w:rPr>
          <w:rStyle w:val="StyleUnderline"/>
        </w:rPr>
        <w:t xml:space="preserve"> fundamental </w:t>
      </w:r>
      <w:r w:rsidRPr="0036450B">
        <w:rPr>
          <w:rStyle w:val="Emphasis"/>
          <w:highlight w:val="cyan"/>
        </w:rPr>
        <w:t>feature</w:t>
      </w:r>
      <w:r w:rsidRPr="0036450B">
        <w:rPr>
          <w:sz w:val="16"/>
        </w:rPr>
        <w:t xml:space="preserve"> </w:t>
      </w:r>
      <w:r w:rsidRPr="00911C2F">
        <w:rPr>
          <w:rStyle w:val="StyleUnderline"/>
        </w:rPr>
        <w:t>of this economic system</w:t>
      </w:r>
      <w:r w:rsidRPr="0036450B">
        <w:rPr>
          <w:rStyle w:val="StyleUnderline"/>
          <w:highlight w:val="cyan"/>
        </w:rPr>
        <w:t xml:space="preserve">: its capacity to </w:t>
      </w:r>
      <w:r w:rsidRPr="0036450B">
        <w:rPr>
          <w:rStyle w:val="Emphasis"/>
          <w:highlight w:val="cyan"/>
        </w:rPr>
        <w:t>adapt</w:t>
      </w:r>
      <w:r w:rsidRPr="00911C2F">
        <w:rPr>
          <w:rStyle w:val="StyleUnderline"/>
        </w:rPr>
        <w:t xml:space="preserve"> and </w:t>
      </w:r>
      <w:r w:rsidRPr="00911C2F">
        <w:rPr>
          <w:rStyle w:val="Emphasis"/>
        </w:rPr>
        <w:t>evolve</w:t>
      </w:r>
      <w:r w:rsidRPr="00911C2F">
        <w:rPr>
          <w:rStyle w:val="StyleUnderline"/>
        </w:rPr>
        <w:t>. In the face of criticisms from those who understand</w:t>
      </w:r>
      <w:r w:rsidRPr="0036450B">
        <w:rPr>
          <w:sz w:val="16"/>
        </w:rPr>
        <w:t xml:space="preserve"> the </w:t>
      </w:r>
      <w:r w:rsidRPr="00911C2F">
        <w:rPr>
          <w:rStyle w:val="StyleUnderline"/>
        </w:rPr>
        <w:t>capitalis</w:t>
      </w:r>
      <w:r w:rsidRPr="0036450B">
        <w:rPr>
          <w:sz w:val="16"/>
        </w:rPr>
        <w:t>t syste</w:t>
      </w:r>
      <w:r w:rsidRPr="00911C2F">
        <w:rPr>
          <w:rStyle w:val="StyleUnderline"/>
        </w:rPr>
        <w:t>m</w:t>
      </w:r>
      <w:r w:rsidRPr="0036450B">
        <w:rPr>
          <w:sz w:val="16"/>
        </w:rPr>
        <w:t xml:space="preserve"> </w:t>
      </w:r>
      <w:r w:rsidRPr="00911C2F">
        <w:rPr>
          <w:rStyle w:val="StyleUnderline"/>
        </w:rPr>
        <w:t xml:space="preserve">as </w:t>
      </w:r>
      <w:r w:rsidRPr="0036450B">
        <w:rPr>
          <w:sz w:val="16"/>
        </w:rPr>
        <w:t xml:space="preserve">something </w:t>
      </w:r>
      <w:r w:rsidRPr="00911C2F">
        <w:rPr>
          <w:rStyle w:val="Emphasis"/>
        </w:rPr>
        <w:t>monolithic</w:t>
      </w:r>
      <w:r w:rsidRPr="00911C2F">
        <w:rPr>
          <w:rStyle w:val="StyleUnderline"/>
        </w:rPr>
        <w:t xml:space="preserve"> and </w:t>
      </w:r>
      <w:r w:rsidRPr="00911C2F">
        <w:rPr>
          <w:rStyle w:val="Emphasis"/>
        </w:rPr>
        <w:t>immutable</w:t>
      </w:r>
      <w:r w:rsidRPr="00911C2F">
        <w:rPr>
          <w:rStyle w:val="StyleUnderline"/>
        </w:rPr>
        <w:t xml:space="preserve">, a historical review allows us to dismiss this </w:t>
      </w:r>
      <w:r w:rsidRPr="00911C2F">
        <w:rPr>
          <w:rStyle w:val="Emphasis"/>
        </w:rPr>
        <w:t>static view</w:t>
      </w:r>
      <w:r w:rsidRPr="0036450B">
        <w:rPr>
          <w:sz w:val="16"/>
        </w:rPr>
        <w:t xml:space="preserve"> </w:t>
      </w:r>
      <w:r w:rsidRPr="00911C2F">
        <w:rPr>
          <w:rStyle w:val="StyleUnderline"/>
        </w:rPr>
        <w:t>since</w:t>
      </w:r>
      <w:r w:rsidRPr="0036450B">
        <w:rPr>
          <w:sz w:val="16"/>
        </w:rPr>
        <w:t xml:space="preserve">, as we will make clear in our final article, </w:t>
      </w:r>
      <w:r w:rsidRPr="00911C2F">
        <w:rPr>
          <w:rStyle w:val="StyleUnderline"/>
        </w:rPr>
        <w:t>today’s capitalism and that of 1945 present many differences</w:t>
      </w:r>
      <w:r w:rsidRPr="0036450B">
        <w:rPr>
          <w:sz w:val="16"/>
        </w:rPr>
        <w:t>. Therefore, and to convince you, dear reader, we ask you to accompany us in the following articles of the Dossier. Let us delve into this enriched view of capitalism (capitalisms, in reality) in order to better understand the causes and consequences of this complex interrelationship between global trends, economic systems and prosperity.</w:t>
      </w:r>
    </w:p>
    <w:p w14:paraId="4834AD0D" w14:textId="77777777" w:rsidR="003D598B" w:rsidRPr="0036450B" w:rsidRDefault="003D598B" w:rsidP="003D598B">
      <w:pPr>
        <w:pStyle w:val="Heading4"/>
      </w:pPr>
      <w:r>
        <w:t xml:space="preserve">Pro-competitive capitalism is </w:t>
      </w:r>
      <w:r>
        <w:rPr>
          <w:u w:val="single"/>
        </w:rPr>
        <w:t>sustainable</w:t>
      </w:r>
      <w:r>
        <w:t xml:space="preserve"> AND </w:t>
      </w:r>
      <w:r>
        <w:rPr>
          <w:u w:val="single"/>
        </w:rPr>
        <w:t>self-correcting</w:t>
      </w:r>
      <w:r>
        <w:t xml:space="preserve">. </w:t>
      </w:r>
    </w:p>
    <w:p w14:paraId="27DFA0B1" w14:textId="77777777" w:rsidR="003D598B" w:rsidRDefault="003D598B" w:rsidP="003D598B">
      <w:r>
        <w:t xml:space="preserve">Matthew Wilburn </w:t>
      </w:r>
      <w:r w:rsidRPr="00EF0904">
        <w:rPr>
          <w:rStyle w:val="Style13ptBold"/>
        </w:rPr>
        <w:t>King 21</w:t>
      </w:r>
      <w:r>
        <w:t>, PhD from the University of Cambridge in Geography and an international consultant and conservationist and chairman of the Common Foundation, 5-26-21, “Why the next stage of capitalism is coming,” BBC, https://www.bbc.com/future/article/20210525-why-the-next-stage-of-capitalism-is-coming</w:t>
      </w:r>
    </w:p>
    <w:p w14:paraId="49247F64" w14:textId="77777777" w:rsidR="003D598B" w:rsidRPr="0036450B" w:rsidRDefault="003D598B" w:rsidP="003D598B">
      <w:pPr>
        <w:rPr>
          <w:sz w:val="16"/>
        </w:rPr>
      </w:pPr>
      <w:r w:rsidRPr="0036450B">
        <w:rPr>
          <w:sz w:val="16"/>
        </w:rPr>
        <w:t>Nearly 250 years ago, the economist and philosopher Adam Smith wrote The Wealth of Nations, in which he described the birth of a new form of human activity: industrial capitalism. It would lead to the accumulation of wealth beyond anything that he and his contemporaries could have imagined.</w:t>
      </w:r>
    </w:p>
    <w:p w14:paraId="1837F80C" w14:textId="77777777" w:rsidR="003D598B" w:rsidRPr="0036450B" w:rsidRDefault="003D598B" w:rsidP="003D598B">
      <w:pPr>
        <w:rPr>
          <w:sz w:val="16"/>
        </w:rPr>
      </w:pPr>
      <w:r w:rsidRPr="0036450B">
        <w:rPr>
          <w:rStyle w:val="StyleUnderline"/>
          <w:highlight w:val="cyan"/>
        </w:rPr>
        <w:t>Capitalism</w:t>
      </w:r>
      <w:r w:rsidRPr="0036450B">
        <w:rPr>
          <w:sz w:val="16"/>
        </w:rPr>
        <w:t xml:space="preserve"> has </w:t>
      </w:r>
      <w:r w:rsidRPr="0036450B">
        <w:rPr>
          <w:rStyle w:val="StyleUnderline"/>
          <w:highlight w:val="cyan"/>
        </w:rPr>
        <w:t xml:space="preserve">fuelled the </w:t>
      </w:r>
      <w:r w:rsidRPr="0036450B">
        <w:rPr>
          <w:rStyle w:val="Emphasis"/>
          <w:highlight w:val="cyan"/>
        </w:rPr>
        <w:t>industrial</w:t>
      </w:r>
      <w:r w:rsidRPr="0036450B">
        <w:rPr>
          <w:rStyle w:val="StyleUnderline"/>
          <w:highlight w:val="cyan"/>
        </w:rPr>
        <w:t xml:space="preserve">, </w:t>
      </w:r>
      <w:r w:rsidRPr="0036450B">
        <w:rPr>
          <w:rStyle w:val="Emphasis"/>
          <w:highlight w:val="cyan"/>
        </w:rPr>
        <w:t>technological</w:t>
      </w:r>
      <w:r w:rsidRPr="0036450B">
        <w:rPr>
          <w:rStyle w:val="StyleUnderline"/>
          <w:highlight w:val="cyan"/>
        </w:rPr>
        <w:t xml:space="preserve"> and </w:t>
      </w:r>
      <w:r w:rsidRPr="0036450B">
        <w:rPr>
          <w:rStyle w:val="Emphasis"/>
          <w:highlight w:val="cyan"/>
        </w:rPr>
        <w:t>green revolutions</w:t>
      </w:r>
      <w:r w:rsidRPr="0036450B">
        <w:rPr>
          <w:sz w:val="16"/>
        </w:rPr>
        <w:t xml:space="preserve">, reshaped the natural world and transformed the role of the state in relation to society. </w:t>
      </w:r>
      <w:r w:rsidRPr="0036450B">
        <w:rPr>
          <w:rStyle w:val="StyleUnderline"/>
          <w:highlight w:val="cyan"/>
        </w:rPr>
        <w:t>It</w:t>
      </w:r>
      <w:r w:rsidRPr="0036450B">
        <w:rPr>
          <w:sz w:val="16"/>
        </w:rPr>
        <w:t xml:space="preserve"> has </w:t>
      </w:r>
      <w:r w:rsidRPr="0036450B">
        <w:rPr>
          <w:rStyle w:val="StyleUnderline"/>
          <w:highlight w:val="cyan"/>
        </w:rPr>
        <w:t>lifted</w:t>
      </w:r>
      <w:r w:rsidRPr="00EF0904">
        <w:rPr>
          <w:rStyle w:val="StyleUnderline"/>
        </w:rPr>
        <w:t xml:space="preserve"> </w:t>
      </w:r>
      <w:r w:rsidRPr="00EF0904">
        <w:rPr>
          <w:rStyle w:val="Emphasis"/>
        </w:rPr>
        <w:t xml:space="preserve">innumerable </w:t>
      </w:r>
      <w:r w:rsidRPr="0036450B">
        <w:rPr>
          <w:rStyle w:val="Emphasis"/>
          <w:highlight w:val="cyan"/>
        </w:rPr>
        <w:t>people</w:t>
      </w:r>
      <w:r w:rsidRPr="0036450B">
        <w:rPr>
          <w:rStyle w:val="StyleUnderline"/>
          <w:highlight w:val="cyan"/>
        </w:rPr>
        <w:t xml:space="preserve"> out of poverty</w:t>
      </w:r>
      <w:r w:rsidRPr="0036450B">
        <w:rPr>
          <w:sz w:val="16"/>
        </w:rPr>
        <w:t xml:space="preserve"> over the last two centuries</w:t>
      </w:r>
      <w:r w:rsidRPr="00EF0904">
        <w:rPr>
          <w:rStyle w:val="StyleUnderline"/>
        </w:rPr>
        <w:t>,</w:t>
      </w:r>
      <w:r w:rsidRPr="0036450B">
        <w:rPr>
          <w:sz w:val="16"/>
        </w:rPr>
        <w:t xml:space="preserve"> significantly </w:t>
      </w:r>
      <w:r w:rsidRPr="00EF0904">
        <w:rPr>
          <w:rStyle w:val="StyleUnderline"/>
        </w:rPr>
        <w:t xml:space="preserve">increased standards of living, </w:t>
      </w:r>
      <w:r w:rsidRPr="0036450B">
        <w:rPr>
          <w:rStyle w:val="StyleUnderline"/>
          <w:highlight w:val="cyan"/>
        </w:rPr>
        <w:t xml:space="preserve">and resulted in </w:t>
      </w:r>
      <w:r w:rsidRPr="0036450B">
        <w:rPr>
          <w:rStyle w:val="Emphasis"/>
          <w:highlight w:val="cyan"/>
        </w:rPr>
        <w:t>innovation</w:t>
      </w:r>
      <w:r w:rsidRPr="00EF0904">
        <w:rPr>
          <w:rStyle w:val="Emphasis"/>
        </w:rPr>
        <w:t>s</w:t>
      </w:r>
      <w:r w:rsidRPr="0036450B">
        <w:rPr>
          <w:sz w:val="16"/>
        </w:rPr>
        <w:t xml:space="preserve"> that have </w:t>
      </w:r>
      <w:r w:rsidRPr="00EF0904">
        <w:rPr>
          <w:rStyle w:val="StyleUnderline"/>
        </w:rPr>
        <w:t>radically improved human well-being</w:t>
      </w:r>
      <w:r w:rsidRPr="0036450B">
        <w:rPr>
          <w:sz w:val="16"/>
        </w:rPr>
        <w:t>, as well as making it possible to go to the Moon and read this article on the internet.</w:t>
      </w:r>
    </w:p>
    <w:p w14:paraId="36339A3C" w14:textId="77777777" w:rsidR="003D598B" w:rsidRPr="0036450B" w:rsidRDefault="003D598B" w:rsidP="003D598B">
      <w:pPr>
        <w:rPr>
          <w:sz w:val="16"/>
        </w:rPr>
      </w:pPr>
      <w:r w:rsidRPr="0036450B">
        <w:rPr>
          <w:sz w:val="16"/>
        </w:rPr>
        <w:t xml:space="preserve">However, the story is not universally positive. In recent years, </w:t>
      </w:r>
      <w:r w:rsidRPr="00EF0904">
        <w:rPr>
          <w:rStyle w:val="StyleUnderline"/>
        </w:rPr>
        <w:t>capitalism's shortcomings have become</w:t>
      </w:r>
      <w:r w:rsidRPr="0036450B">
        <w:rPr>
          <w:sz w:val="16"/>
        </w:rPr>
        <w:t xml:space="preserve"> ever-more </w:t>
      </w:r>
      <w:r w:rsidRPr="00EF0904">
        <w:rPr>
          <w:rStyle w:val="StyleUnderline"/>
        </w:rPr>
        <w:t>apparent. Prioritising short-term profits</w:t>
      </w:r>
      <w:r w:rsidRPr="0036450B">
        <w:rPr>
          <w:sz w:val="16"/>
        </w:rPr>
        <w:t xml:space="preserve"> for individuals has sometimes </w:t>
      </w:r>
      <w:r w:rsidRPr="00EF0904">
        <w:rPr>
          <w:rStyle w:val="StyleUnderline"/>
        </w:rPr>
        <w:t>meant</w:t>
      </w:r>
      <w:r w:rsidRPr="0036450B">
        <w:rPr>
          <w:sz w:val="16"/>
        </w:rPr>
        <w:t xml:space="preserve"> that </w:t>
      </w:r>
      <w:r w:rsidRPr="00EF0904">
        <w:rPr>
          <w:rStyle w:val="StyleUnderline"/>
        </w:rPr>
        <w:t>the</w:t>
      </w:r>
      <w:r w:rsidRPr="0036450B">
        <w:rPr>
          <w:sz w:val="16"/>
        </w:rPr>
        <w:t xml:space="preserve"> long-term </w:t>
      </w:r>
      <w:r w:rsidRPr="00EF0904">
        <w:rPr>
          <w:rStyle w:val="StyleUnderline"/>
        </w:rPr>
        <w:t>well-being of society and the environment</w:t>
      </w:r>
      <w:r w:rsidRPr="0036450B">
        <w:rPr>
          <w:sz w:val="16"/>
        </w:rPr>
        <w:t xml:space="preserve"> has</w:t>
      </w:r>
      <w:r w:rsidRPr="00EF0904">
        <w:rPr>
          <w:rStyle w:val="StyleUnderline"/>
        </w:rPr>
        <w:t xml:space="preserve"> lost out – especially as the world has faced</w:t>
      </w:r>
      <w:r w:rsidRPr="0036450B">
        <w:rPr>
          <w:sz w:val="16"/>
        </w:rPr>
        <w:t xml:space="preserve"> the </w:t>
      </w:r>
      <w:r w:rsidRPr="00EF0904">
        <w:rPr>
          <w:rStyle w:val="Emphasis"/>
        </w:rPr>
        <w:t>Covid</w:t>
      </w:r>
      <w:r w:rsidRPr="0036450B">
        <w:rPr>
          <w:sz w:val="16"/>
        </w:rPr>
        <w:t xml:space="preserve">-19 pandemic </w:t>
      </w:r>
      <w:r w:rsidRPr="00EF0904">
        <w:rPr>
          <w:rStyle w:val="StyleUnderline"/>
        </w:rPr>
        <w:t xml:space="preserve">and </w:t>
      </w:r>
      <w:r w:rsidRPr="00EF0904">
        <w:rPr>
          <w:rStyle w:val="Emphasis"/>
        </w:rPr>
        <w:t>climate change</w:t>
      </w:r>
      <w:r w:rsidRPr="00EF0904">
        <w:rPr>
          <w:rStyle w:val="StyleUnderline"/>
        </w:rPr>
        <w:t>. And</w:t>
      </w:r>
      <w:r w:rsidRPr="0036450B">
        <w:rPr>
          <w:sz w:val="16"/>
        </w:rPr>
        <w:t xml:space="preserve"> as political unrest and polarisation around the world have shown, </w:t>
      </w:r>
      <w:r w:rsidRPr="00EF0904">
        <w:rPr>
          <w:rStyle w:val="StyleUnderline"/>
        </w:rPr>
        <w:t xml:space="preserve">there are growing signs of </w:t>
      </w:r>
      <w:r w:rsidRPr="00EF0904">
        <w:rPr>
          <w:rStyle w:val="Emphasis"/>
        </w:rPr>
        <w:t>discontent</w:t>
      </w:r>
      <w:r w:rsidRPr="00EF0904">
        <w:rPr>
          <w:rStyle w:val="StyleUnderline"/>
        </w:rPr>
        <w:t xml:space="preserve"> with the </w:t>
      </w:r>
      <w:r w:rsidRPr="00EF0904">
        <w:rPr>
          <w:rStyle w:val="Emphasis"/>
        </w:rPr>
        <w:t>status quo</w:t>
      </w:r>
      <w:r w:rsidRPr="0036450B">
        <w:rPr>
          <w:sz w:val="16"/>
        </w:rPr>
        <w:t>. In one 2020 survey by the marketing and public relations firm Edelman, 57% of people worldwide said that "capitalism as it exists today does more harm than good in the world".</w:t>
      </w:r>
    </w:p>
    <w:p w14:paraId="74B0BA46" w14:textId="77777777" w:rsidR="003D598B" w:rsidRPr="0036450B" w:rsidRDefault="003D598B" w:rsidP="003D598B">
      <w:pPr>
        <w:rPr>
          <w:sz w:val="16"/>
        </w:rPr>
      </w:pPr>
      <w:r w:rsidRPr="0036450B">
        <w:rPr>
          <w:sz w:val="16"/>
        </w:rPr>
        <w:t>Indeed, if you judge by measures such as inequality and environmental damage, "the performance of Western capitalism in recent decades has been deeply problematic", the economists Michael Jacobs and Mariana Mazzucato wrote recently in the book Rethinking Capitalism.</w:t>
      </w:r>
    </w:p>
    <w:p w14:paraId="3AE6FE66" w14:textId="77777777" w:rsidR="003D598B" w:rsidRPr="0036450B" w:rsidRDefault="003D598B" w:rsidP="003D598B">
      <w:pPr>
        <w:rPr>
          <w:sz w:val="16"/>
        </w:rPr>
      </w:pPr>
      <w:r w:rsidRPr="0036450B">
        <w:rPr>
          <w:sz w:val="16"/>
        </w:rPr>
        <w:t xml:space="preserve">However, </w:t>
      </w:r>
      <w:r w:rsidRPr="00415CDD">
        <w:rPr>
          <w:rStyle w:val="StyleUnderline"/>
        </w:rPr>
        <w:t xml:space="preserve">that does </w:t>
      </w:r>
      <w:r w:rsidRPr="00415CDD">
        <w:rPr>
          <w:rStyle w:val="Emphasis"/>
        </w:rPr>
        <w:t>not mean</w:t>
      </w:r>
      <w:r w:rsidRPr="00415CDD">
        <w:rPr>
          <w:rStyle w:val="StyleUnderline"/>
        </w:rPr>
        <w:t xml:space="preserve"> there are </w:t>
      </w:r>
      <w:r w:rsidRPr="00415CDD">
        <w:rPr>
          <w:rStyle w:val="Emphasis"/>
        </w:rPr>
        <w:t>no solutions</w:t>
      </w:r>
      <w:r w:rsidRPr="00415CDD">
        <w:rPr>
          <w:rStyle w:val="StyleUnderline"/>
        </w:rPr>
        <w:t>.</w:t>
      </w:r>
      <w:r w:rsidRPr="0036450B">
        <w:rPr>
          <w:sz w:val="16"/>
        </w:rPr>
        <w:t xml:space="preserve"> </w:t>
      </w:r>
      <w:r w:rsidRPr="00415CDD">
        <w:rPr>
          <w:rStyle w:val="StyleUnderline"/>
        </w:rPr>
        <w:t>"Western capitalism</w:t>
      </w:r>
      <w:r w:rsidRPr="0036450B">
        <w:rPr>
          <w:sz w:val="16"/>
        </w:rPr>
        <w:t xml:space="preserve"> is not irretrievably bound to fail; but it </w:t>
      </w:r>
      <w:r w:rsidRPr="00415CDD">
        <w:rPr>
          <w:rStyle w:val="StyleUnderline"/>
        </w:rPr>
        <w:t xml:space="preserve">does need to be </w:t>
      </w:r>
      <w:r w:rsidRPr="00415CDD">
        <w:rPr>
          <w:rStyle w:val="Emphasis"/>
        </w:rPr>
        <w:t>rethought</w:t>
      </w:r>
      <w:r w:rsidRPr="00415CDD">
        <w:rPr>
          <w:rStyle w:val="StyleUnderline"/>
        </w:rPr>
        <w:t>,"</w:t>
      </w:r>
      <w:r w:rsidRPr="0036450B">
        <w:rPr>
          <w:sz w:val="16"/>
        </w:rPr>
        <w:t xml:space="preserve"> argue Jacobs and Mazzucato.</w:t>
      </w:r>
    </w:p>
    <w:p w14:paraId="4ABA6958" w14:textId="77777777" w:rsidR="003D598B" w:rsidRPr="0036450B" w:rsidRDefault="003D598B" w:rsidP="003D598B">
      <w:pPr>
        <w:rPr>
          <w:sz w:val="16"/>
          <w:szCs w:val="16"/>
        </w:rPr>
      </w:pPr>
      <w:r w:rsidRPr="0036450B">
        <w:rPr>
          <w:sz w:val="16"/>
          <w:szCs w:val="16"/>
        </w:rPr>
        <w:t>So, will capitalism as we know it continue in its current form – or might it have another future ahead?</w:t>
      </w:r>
    </w:p>
    <w:p w14:paraId="6C682A16" w14:textId="77777777" w:rsidR="003D598B" w:rsidRPr="0036450B" w:rsidRDefault="003D598B" w:rsidP="003D598B">
      <w:pPr>
        <w:rPr>
          <w:sz w:val="16"/>
          <w:szCs w:val="16"/>
        </w:rPr>
      </w:pPr>
      <w:r w:rsidRPr="0036450B">
        <w:rPr>
          <w:sz w:val="16"/>
          <w:szCs w:val="16"/>
        </w:rPr>
        <w:t>Capitalism has spawned thousands of books and millions of words, and so it would be impossible to explore all its facets. That said, we can start to understand where capitalism could be headed in the future by exploring where it began. This tells us that capitalism hasn't always worked the way it does today ­– particularly in the West.</w:t>
      </w:r>
    </w:p>
    <w:p w14:paraId="73237504" w14:textId="77777777" w:rsidR="003D598B" w:rsidRPr="0036450B" w:rsidRDefault="003D598B" w:rsidP="003D598B">
      <w:pPr>
        <w:rPr>
          <w:sz w:val="16"/>
          <w:szCs w:val="16"/>
        </w:rPr>
      </w:pPr>
      <w:r w:rsidRPr="0036450B">
        <w:rPr>
          <w:sz w:val="16"/>
          <w:szCs w:val="16"/>
        </w:rPr>
        <w:t>Between the 9th and 15th Centuries, autocratic monarchies and ecclesiastical hierarchies dominated Western society. These systems began to fall away as people increasingly asserted their right to individual liberty. This push for a greater focus on the individual favoured capitalism as an economic system because of the flexibility it allowed for private property rights, personal choice, entrepreneurship and innovation. It also favoured democracy as a governing system for its focus on individual political freedom.</w:t>
      </w:r>
    </w:p>
    <w:p w14:paraId="324D115E" w14:textId="77777777" w:rsidR="003D598B" w:rsidRPr="0036450B" w:rsidRDefault="003D598B" w:rsidP="003D598B">
      <w:pPr>
        <w:rPr>
          <w:sz w:val="16"/>
          <w:szCs w:val="16"/>
        </w:rPr>
      </w:pPr>
      <w:r w:rsidRPr="0036450B">
        <w:rPr>
          <w:sz w:val="16"/>
          <w:szCs w:val="16"/>
        </w:rPr>
        <w:t>The shift toward greater individual liberty changed the social contract. Previously, many resources were provided by those in power (land, food and protection) in exchange for significant contributions from citizens (for instance, from slave labour to hard labour with little pay, high taxes and unquestioning loyalty). With capitalism, people expected less from governing authorities, in exchange for greater civil liberties, including individual, political and economic freedom.</w:t>
      </w:r>
    </w:p>
    <w:p w14:paraId="51A000D0" w14:textId="77777777" w:rsidR="003D598B" w:rsidRPr="0036450B" w:rsidRDefault="003D598B" w:rsidP="003D598B">
      <w:pPr>
        <w:rPr>
          <w:sz w:val="16"/>
          <w:szCs w:val="16"/>
        </w:rPr>
      </w:pPr>
      <w:r w:rsidRPr="0036450B">
        <w:rPr>
          <w:sz w:val="16"/>
          <w:szCs w:val="16"/>
        </w:rPr>
        <w:t>But capitalism would evolve significantly over the following centuries – and particularly so during the second half of the 20th Century. After World War Two, the Mont Pelerin Society, an economic policy think tank, was founded with the goal of addressing the challenges confronting the West. Its specific focus was on defending the political values of an open society, rule of law, freedom of expression and free market economic policies – central tenents of classical liberalism.</w:t>
      </w:r>
    </w:p>
    <w:p w14:paraId="024C1836" w14:textId="77777777" w:rsidR="003D598B" w:rsidRPr="0036450B" w:rsidRDefault="003D598B" w:rsidP="003D598B">
      <w:pPr>
        <w:rPr>
          <w:sz w:val="16"/>
          <w:szCs w:val="16"/>
        </w:rPr>
      </w:pPr>
      <w:r w:rsidRPr="0036450B">
        <w:rPr>
          <w:sz w:val="16"/>
          <w:szCs w:val="16"/>
        </w:rPr>
        <w:t>Its ideas eventually gave rise to "supply-side economics". This was the belief that lower taxes and minimal regulation of the free market would lead to the most economic growth – and, therefore, better lives for all. In the 1980s, coupled with the emergence of political neoliberalism, supply-side economics became a priority for the US and many European governments.</w:t>
      </w:r>
    </w:p>
    <w:p w14:paraId="3C4991A1" w14:textId="77777777" w:rsidR="003D598B" w:rsidRPr="0036450B" w:rsidRDefault="003D598B" w:rsidP="003D598B">
      <w:pPr>
        <w:rPr>
          <w:sz w:val="16"/>
          <w:szCs w:val="16"/>
        </w:rPr>
      </w:pPr>
      <w:r w:rsidRPr="0036450B">
        <w:rPr>
          <w:sz w:val="16"/>
          <w:szCs w:val="16"/>
        </w:rPr>
        <w:t>This newer strain of capitalism has led to increased economic growth worldwide, while lifting a substantive number of people out of absolute poverty. But at the same time, critics argue that its tenets of lowering taxes and deregulating business has done little to support political investment in public services, such as crumbling public infrastructure, improving education and mitigating health risks.</w:t>
      </w:r>
    </w:p>
    <w:p w14:paraId="6D64A84D" w14:textId="77777777" w:rsidR="003D598B" w:rsidRPr="0036450B" w:rsidRDefault="003D598B" w:rsidP="003D598B">
      <w:pPr>
        <w:rPr>
          <w:sz w:val="16"/>
          <w:szCs w:val="16"/>
        </w:rPr>
      </w:pPr>
      <w:r w:rsidRPr="0036450B">
        <w:rPr>
          <w:sz w:val="16"/>
          <w:szCs w:val="16"/>
        </w:rPr>
        <w:t>Perhaps most significantly, in many developed nations late-20th Century capitalism has contributed to a significant gap between the wealth of the richest and poorest people, as measured by the Gini Index. And in some countries, that gap is growing ever-wider. It's particularly stark in the US, where the poorest individuals have seen no real income growth since 1980, while the ultra-rich at the top have seen their income grow by around 6% per year. The richest billionaires in the world are almost all based in the US, and have amassed staggering fortunes, while at the same time the median US household income has risen only modestly since the turn of the century.</w:t>
      </w:r>
    </w:p>
    <w:p w14:paraId="49998882" w14:textId="77777777" w:rsidR="003D598B" w:rsidRPr="0036450B" w:rsidRDefault="003D598B" w:rsidP="003D598B">
      <w:pPr>
        <w:rPr>
          <w:sz w:val="16"/>
          <w:szCs w:val="16"/>
        </w:rPr>
      </w:pPr>
      <w:r w:rsidRPr="0036450B">
        <w:rPr>
          <w:sz w:val="16"/>
          <w:szCs w:val="16"/>
        </w:rPr>
        <w:t>The inequality gap may matter more than some politicians and corporate leaders would like to believe. Capitalism may have lifted millions of people around the world out of absolute poverty, but inequality can be corrosive within a society, says Denise Stanley, a professor of economics at California State University-Fullerton. "Absolute poverty is basically folks are able to get… $4 per day per person. It’s a threshold measure," she explains, but relative poverty can unbalance a society over the long-term. Even if the economy is growing, income inequality and stagnant wages can make people feel less secure as their relative status in the economy diminishes. Behavioural economists have shown that "our status compared to other people, our happiness, is derived more by relative measures and distribution then by absolute measures. If that’s true then capitalism has a problem," says Stanley.</w:t>
      </w:r>
    </w:p>
    <w:p w14:paraId="2216CADB" w14:textId="77777777" w:rsidR="003D598B" w:rsidRPr="0036450B" w:rsidRDefault="003D598B" w:rsidP="003D598B">
      <w:pPr>
        <w:rPr>
          <w:sz w:val="16"/>
          <w:szCs w:val="16"/>
        </w:rPr>
      </w:pPr>
      <w:r w:rsidRPr="0036450B">
        <w:rPr>
          <w:sz w:val="16"/>
          <w:szCs w:val="16"/>
        </w:rPr>
        <w:t>Inequality can unbalance a society over the long-term</w:t>
      </w:r>
    </w:p>
    <w:p w14:paraId="5F70EF0D" w14:textId="77777777" w:rsidR="003D598B" w:rsidRPr="0036450B" w:rsidRDefault="003D598B" w:rsidP="003D598B">
      <w:pPr>
        <w:rPr>
          <w:sz w:val="16"/>
          <w:szCs w:val="16"/>
        </w:rPr>
      </w:pPr>
      <w:r w:rsidRPr="0036450B">
        <w:rPr>
          <w:sz w:val="16"/>
          <w:szCs w:val="16"/>
        </w:rPr>
        <w:t>As a result of rising inequality, "people have less trust in institutions and experience a sense of injustice", according to the Edelman report. But the impact on people's lives may go deeper. Capitalism in its current form is destroying the lives of many working-class people, argue the economists Anne Case and Sir Angus Deaton in their book Deaths of Despair and the Future of Capitalism. Over "the past two decades, deaths of despair from suicide, drug overdose, and alcoholism have risen dramatically, and now claim hundreds of thousands of American lives each year", they write.</w:t>
      </w:r>
    </w:p>
    <w:p w14:paraId="0A8FA81B" w14:textId="77777777" w:rsidR="003D598B" w:rsidRPr="0036450B" w:rsidRDefault="003D598B" w:rsidP="003D598B">
      <w:pPr>
        <w:rPr>
          <w:sz w:val="16"/>
          <w:szCs w:val="16"/>
        </w:rPr>
      </w:pPr>
      <w:r w:rsidRPr="0036450B">
        <w:rPr>
          <w:sz w:val="16"/>
          <w:szCs w:val="16"/>
        </w:rPr>
        <w:t>The 2007-2008 financial crisis exacerbated these problems. The crisis was brought on by excessive deregulation, and hit the working class in developed nations particularly hard. The subsequent bailouts of big banks led to resentment and "helped fuel the rise of the… polarised politics we’ve seen over the last decade", according to Richard Cordray, the first director of the US Consumer Financial Protection Bureau (CFPB) and author of Watchdog: How Protecting Consumers Can Save Our Families, Our Economy, and Our Democracy.</w:t>
      </w:r>
    </w:p>
    <w:p w14:paraId="4430DA3E" w14:textId="77777777" w:rsidR="003D598B" w:rsidRPr="0036450B" w:rsidRDefault="003D598B" w:rsidP="003D598B">
      <w:pPr>
        <w:rPr>
          <w:sz w:val="16"/>
          <w:szCs w:val="16"/>
        </w:rPr>
      </w:pPr>
      <w:r w:rsidRPr="0036450B">
        <w:rPr>
          <w:sz w:val="16"/>
          <w:szCs w:val="16"/>
        </w:rPr>
        <w:t>Liberal democracies may now be at an inflection point, where citizens contest today’s capitalist norms with greater political intensity worldwide.</w:t>
      </w:r>
    </w:p>
    <w:p w14:paraId="21314C79" w14:textId="77777777" w:rsidR="003D598B" w:rsidRPr="0036450B" w:rsidRDefault="003D598B" w:rsidP="003D598B">
      <w:pPr>
        <w:rPr>
          <w:sz w:val="16"/>
          <w:szCs w:val="16"/>
        </w:rPr>
      </w:pPr>
      <w:r w:rsidRPr="0036450B">
        <w:rPr>
          <w:sz w:val="16"/>
          <w:szCs w:val="16"/>
        </w:rPr>
        <w:t>J Patrice McSherry, a professor of political science at Long Island University in New York, has observed this change in Chile, for instance. "Social mobilisation began with a rise in subway fares in October 2019, sparking broad-based protests that convoked more than one million people in demonstrations," she says. "The social movement has exposed the deep sources of discontent in Chile: entrenched and growing inequality, the ever-rising cost of living, and extreme privatisation in one of the world’s most neoliberal states."</w:t>
      </w:r>
    </w:p>
    <w:p w14:paraId="7B4F9086" w14:textId="77777777" w:rsidR="003D598B" w:rsidRPr="0036450B" w:rsidRDefault="003D598B" w:rsidP="003D598B">
      <w:pPr>
        <w:rPr>
          <w:sz w:val="16"/>
          <w:szCs w:val="16"/>
        </w:rPr>
      </w:pPr>
      <w:r w:rsidRPr="0036450B">
        <w:rPr>
          <w:sz w:val="16"/>
          <w:szCs w:val="16"/>
        </w:rPr>
        <w:t>Those grievances can be traced back to the late 20th Century, when Chile's authoritarian government introduced constitutional reforms that "institutionalised the economic and political domination of the dictatorship and enshrined a neoliberal framework that erased the role of the state in social and economic areas. It restricted political participation, gave the [political] right disproportionate power, and installed a tutelary role for the armed forces," writes McSherry in an article for the North American Congress on Latin America, a non-profit organisation which tracks trends in the region.</w:t>
      </w:r>
    </w:p>
    <w:p w14:paraId="36686B54" w14:textId="77777777" w:rsidR="003D598B" w:rsidRPr="0036450B" w:rsidRDefault="003D598B" w:rsidP="003D598B">
      <w:pPr>
        <w:rPr>
          <w:sz w:val="16"/>
          <w:szCs w:val="16"/>
        </w:rPr>
      </w:pPr>
      <w:r w:rsidRPr="0036450B">
        <w:rPr>
          <w:sz w:val="16"/>
          <w:szCs w:val="16"/>
        </w:rPr>
        <w:t>Similarly, the Yellow Vest movement that started in France in 2018 was initially about the increased cost of fuel for commuters, but quickly broadened to include grievances similar to those in Chile, the cost of living, growing inequality, and a demand for government to stop ignoring the needs of ordinary citizens.</w:t>
      </w:r>
    </w:p>
    <w:p w14:paraId="5EEA38BA" w14:textId="77777777" w:rsidR="003D598B" w:rsidRPr="0036450B" w:rsidRDefault="003D598B" w:rsidP="003D598B">
      <w:pPr>
        <w:rPr>
          <w:sz w:val="16"/>
          <w:szCs w:val="16"/>
        </w:rPr>
      </w:pPr>
      <w:r w:rsidRPr="0036450B">
        <w:rPr>
          <w:sz w:val="16"/>
          <w:szCs w:val="16"/>
        </w:rPr>
        <w:t>And in the US, the political movement which spawned Trumpism is arguably fuelled by economic inequality just as much as ideology. Among voters who have lost out due to globalisation, the Trump administration won widespread political support for its more closed approaches to global trade, including withdrawal from the Trans-Pacific Partnership and retaliatory tariffs on Chinese, Indian, Brazilian and Argentinian goods and services imported into the US. Even the US's allies were targeted by this agenda, including Europe, Canada, and Mexico.</w:t>
      </w:r>
    </w:p>
    <w:p w14:paraId="5A8F0EC9" w14:textId="77777777" w:rsidR="003D598B" w:rsidRPr="0036450B" w:rsidRDefault="003D598B" w:rsidP="003D598B">
      <w:pPr>
        <w:rPr>
          <w:sz w:val="16"/>
          <w:szCs w:val="16"/>
        </w:rPr>
      </w:pPr>
      <w:r w:rsidRPr="0036450B">
        <w:rPr>
          <w:sz w:val="16"/>
          <w:szCs w:val="16"/>
        </w:rPr>
        <w:t>Economies cannot become completely divorced from the demands of democratic majorities</w:t>
      </w:r>
    </w:p>
    <w:p w14:paraId="3D371F58" w14:textId="77777777" w:rsidR="003D598B" w:rsidRPr="0036450B" w:rsidRDefault="003D598B" w:rsidP="003D598B">
      <w:pPr>
        <w:rPr>
          <w:sz w:val="16"/>
          <w:szCs w:val="16"/>
        </w:rPr>
      </w:pPr>
      <w:r w:rsidRPr="0036450B">
        <w:rPr>
          <w:sz w:val="16"/>
          <w:szCs w:val="16"/>
        </w:rPr>
        <w:t>While one response to the downsides of capitalism in its current form is for nations to take a defensive posture, seeking to protect themselves by minimising external ties, protectionism "is short-sighted, particularly when it comes to trade," according to Anahita Thoms, head of Baker McKenzie's International Trade Practice in Germany and Young Global Leader of the World Economic Forum. "While it may bring some temporary benefits, in the long-term it endangers the global economy as a whole and threatens to undo decades of economic progress. It is crucial to maintain investment-friendly, open markets," says Thoms.</w:t>
      </w:r>
    </w:p>
    <w:p w14:paraId="06BA4325" w14:textId="77777777" w:rsidR="003D598B" w:rsidRPr="0036450B" w:rsidRDefault="003D598B" w:rsidP="003D598B">
      <w:pPr>
        <w:rPr>
          <w:sz w:val="16"/>
        </w:rPr>
      </w:pPr>
      <w:r w:rsidRPr="0036450B">
        <w:rPr>
          <w:sz w:val="16"/>
        </w:rPr>
        <w:t xml:space="preserve">A central challenge for </w:t>
      </w:r>
      <w:r w:rsidRPr="0036450B">
        <w:rPr>
          <w:rStyle w:val="StyleUnderline"/>
          <w:highlight w:val="cyan"/>
        </w:rPr>
        <w:t>governments</w:t>
      </w:r>
      <w:r w:rsidRPr="0036450B">
        <w:rPr>
          <w:sz w:val="16"/>
        </w:rPr>
        <w:t xml:space="preserve"> in the 21st Century will be to </w:t>
      </w:r>
      <w:r w:rsidRPr="003765D3">
        <w:rPr>
          <w:rStyle w:val="StyleUnderline"/>
        </w:rPr>
        <w:t xml:space="preserve">work out how to </w:t>
      </w:r>
      <w:r w:rsidRPr="0036450B">
        <w:rPr>
          <w:rStyle w:val="StyleUnderline"/>
          <w:highlight w:val="cyan"/>
        </w:rPr>
        <w:t>balance</w:t>
      </w:r>
      <w:r w:rsidRPr="0036450B">
        <w:rPr>
          <w:sz w:val="16"/>
        </w:rPr>
        <w:t xml:space="preserve"> these </w:t>
      </w:r>
      <w:r w:rsidRPr="0036450B">
        <w:rPr>
          <w:rStyle w:val="StyleUnderline"/>
          <w:highlight w:val="cyan"/>
        </w:rPr>
        <w:t>long-term benefits of</w:t>
      </w:r>
      <w:r w:rsidRPr="003765D3">
        <w:rPr>
          <w:rStyle w:val="StyleUnderline"/>
        </w:rPr>
        <w:t xml:space="preserve"> </w:t>
      </w:r>
      <w:r w:rsidRPr="003765D3">
        <w:rPr>
          <w:rStyle w:val="Emphasis"/>
        </w:rPr>
        <w:t xml:space="preserve">global </w:t>
      </w:r>
      <w:r w:rsidRPr="0036450B">
        <w:rPr>
          <w:rStyle w:val="Emphasis"/>
          <w:highlight w:val="cyan"/>
        </w:rPr>
        <w:t>trade</w:t>
      </w:r>
      <w:r w:rsidRPr="0036450B">
        <w:rPr>
          <w:rStyle w:val="StyleUnderline"/>
          <w:highlight w:val="cyan"/>
        </w:rPr>
        <w:t xml:space="preserve"> with</w:t>
      </w:r>
      <w:r w:rsidRPr="003765D3">
        <w:rPr>
          <w:rStyle w:val="StyleUnderline"/>
        </w:rPr>
        <w:t xml:space="preserve"> the </w:t>
      </w:r>
      <w:r w:rsidRPr="0036450B">
        <w:rPr>
          <w:rStyle w:val="Emphasis"/>
          <w:highlight w:val="cyan"/>
        </w:rPr>
        <w:t>short-term harms</w:t>
      </w:r>
      <w:r w:rsidRPr="003765D3">
        <w:rPr>
          <w:rStyle w:val="StyleUnderline"/>
        </w:rPr>
        <w:t xml:space="preserve"> that globalisation can bring to local communities affected by </w:t>
      </w:r>
      <w:r w:rsidRPr="003765D3">
        <w:rPr>
          <w:rStyle w:val="Emphasis"/>
        </w:rPr>
        <w:t>low wages</w:t>
      </w:r>
      <w:r w:rsidRPr="003765D3">
        <w:rPr>
          <w:rStyle w:val="StyleUnderline"/>
        </w:rPr>
        <w:t xml:space="preserve"> or </w:t>
      </w:r>
      <w:r w:rsidRPr="003765D3">
        <w:rPr>
          <w:rStyle w:val="Emphasis"/>
        </w:rPr>
        <w:t>unemployment</w:t>
      </w:r>
      <w:r w:rsidRPr="003765D3">
        <w:rPr>
          <w:rStyle w:val="StyleUnderline"/>
        </w:rPr>
        <w:t xml:space="preserve">. </w:t>
      </w:r>
      <w:r w:rsidRPr="0036450B">
        <w:rPr>
          <w:sz w:val="16"/>
        </w:rPr>
        <w:t>Economies cannot become completely divorced from the demands of democratic majorities who seek jobs, affordable housing, education, healthcare and a clean environment. As the Chilean, Yellow Vest and Trumpist movements show, many people are asking for change to the existing system so that it accounts for these needs, rather than only enriching private interests.</w:t>
      </w:r>
    </w:p>
    <w:p w14:paraId="32AEA38E" w14:textId="77777777" w:rsidR="003D598B" w:rsidRPr="0036450B" w:rsidRDefault="003D598B" w:rsidP="003D598B">
      <w:pPr>
        <w:rPr>
          <w:sz w:val="16"/>
        </w:rPr>
      </w:pPr>
      <w:r w:rsidRPr="0036450B">
        <w:rPr>
          <w:sz w:val="16"/>
        </w:rPr>
        <w:t xml:space="preserve">In sum, </w:t>
      </w:r>
      <w:r w:rsidRPr="003765D3">
        <w:rPr>
          <w:rStyle w:val="StyleUnderline"/>
        </w:rPr>
        <w:t xml:space="preserve">it may be time to </w:t>
      </w:r>
      <w:r w:rsidRPr="0036450B">
        <w:rPr>
          <w:rStyle w:val="StyleUnderline"/>
          <w:highlight w:val="cyan"/>
        </w:rPr>
        <w:t>reconsider</w:t>
      </w:r>
      <w:r w:rsidRPr="00415CDD">
        <w:rPr>
          <w:rStyle w:val="StyleUnderline"/>
        </w:rPr>
        <w:t xml:space="preserve"> the </w:t>
      </w:r>
      <w:r w:rsidRPr="00415CDD">
        <w:rPr>
          <w:rStyle w:val="Emphasis"/>
        </w:rPr>
        <w:t>social contract</w:t>
      </w:r>
      <w:r w:rsidRPr="003765D3">
        <w:rPr>
          <w:rStyle w:val="StyleUnderline"/>
        </w:rPr>
        <w:t xml:space="preserve"> for </w:t>
      </w:r>
      <w:r w:rsidRPr="0036450B">
        <w:rPr>
          <w:rStyle w:val="Emphasis"/>
          <w:highlight w:val="cyan"/>
        </w:rPr>
        <w:t>capitalism</w:t>
      </w:r>
      <w:r w:rsidRPr="0036450B">
        <w:rPr>
          <w:rStyle w:val="StyleUnderline"/>
          <w:highlight w:val="cyan"/>
        </w:rPr>
        <w:t>, so</w:t>
      </w:r>
      <w:r w:rsidRPr="003765D3">
        <w:rPr>
          <w:rStyle w:val="StyleUnderline"/>
        </w:rPr>
        <w:t xml:space="preserve"> that </w:t>
      </w:r>
      <w:r w:rsidRPr="0036450B">
        <w:rPr>
          <w:rStyle w:val="StyleUnderline"/>
          <w:highlight w:val="cyan"/>
        </w:rPr>
        <w:t xml:space="preserve">it becomes more </w:t>
      </w:r>
      <w:r w:rsidRPr="0036450B">
        <w:rPr>
          <w:rStyle w:val="Emphasis"/>
          <w:highlight w:val="cyan"/>
        </w:rPr>
        <w:t>inclusive</w:t>
      </w:r>
      <w:r w:rsidRPr="003765D3">
        <w:rPr>
          <w:rStyle w:val="StyleUnderline"/>
        </w:rPr>
        <w:t xml:space="preserve"> </w:t>
      </w:r>
      <w:r w:rsidRPr="0036450B">
        <w:rPr>
          <w:sz w:val="16"/>
        </w:rPr>
        <w:t xml:space="preserve">of a broader set of interests beyond individual rights and liberties. </w:t>
      </w:r>
      <w:r w:rsidRPr="003765D3">
        <w:rPr>
          <w:rStyle w:val="StyleUnderline"/>
        </w:rPr>
        <w:t xml:space="preserve">This is not </w:t>
      </w:r>
      <w:r w:rsidRPr="003765D3">
        <w:rPr>
          <w:rStyle w:val="Emphasis"/>
        </w:rPr>
        <w:t>impossible</w:t>
      </w:r>
      <w:r w:rsidRPr="0036450B">
        <w:rPr>
          <w:sz w:val="16"/>
        </w:rPr>
        <w:t xml:space="preserve">. </w:t>
      </w:r>
      <w:r w:rsidRPr="0036450B">
        <w:rPr>
          <w:rStyle w:val="StyleUnderline"/>
          <w:highlight w:val="cyan"/>
        </w:rPr>
        <w:t>Capitalism</w:t>
      </w:r>
      <w:r w:rsidRPr="00415CDD">
        <w:rPr>
          <w:rStyle w:val="StyleUnderline"/>
        </w:rPr>
        <w:t xml:space="preserve"> has evolved </w:t>
      </w:r>
      <w:r w:rsidRPr="00415CDD">
        <w:rPr>
          <w:rStyle w:val="Emphasis"/>
        </w:rPr>
        <w:t>before</w:t>
      </w:r>
      <w:r w:rsidRPr="00415CDD">
        <w:rPr>
          <w:rStyle w:val="StyleUnderline"/>
        </w:rPr>
        <w:t>, and</w:t>
      </w:r>
      <w:r w:rsidRPr="0036450B">
        <w:rPr>
          <w:sz w:val="16"/>
        </w:rPr>
        <w:t xml:space="preserve"> if it is to continue into the longer-term future, </w:t>
      </w:r>
      <w:r w:rsidRPr="003765D3">
        <w:rPr>
          <w:rStyle w:val="StyleUnderline"/>
        </w:rPr>
        <w:t xml:space="preserve">it </w:t>
      </w:r>
      <w:r w:rsidRPr="0036450B">
        <w:rPr>
          <w:rStyle w:val="StyleUnderline"/>
          <w:highlight w:val="cyan"/>
        </w:rPr>
        <w:t xml:space="preserve">can evolve </w:t>
      </w:r>
      <w:r w:rsidRPr="0036450B">
        <w:rPr>
          <w:rStyle w:val="Emphasis"/>
          <w:highlight w:val="cyan"/>
        </w:rPr>
        <w:t>again</w:t>
      </w:r>
      <w:r w:rsidRPr="0036450B">
        <w:rPr>
          <w:sz w:val="16"/>
        </w:rPr>
        <w:t>.</w:t>
      </w:r>
    </w:p>
    <w:p w14:paraId="70C55281" w14:textId="77777777" w:rsidR="003D598B" w:rsidRPr="003765D3" w:rsidRDefault="003D598B" w:rsidP="003D598B">
      <w:pPr>
        <w:rPr>
          <w:rStyle w:val="StyleUnderline"/>
        </w:rPr>
      </w:pPr>
      <w:r w:rsidRPr="003765D3">
        <w:rPr>
          <w:rStyle w:val="StyleUnderline"/>
        </w:rPr>
        <w:t xml:space="preserve">The </w:t>
      </w:r>
      <w:r w:rsidRPr="003765D3">
        <w:rPr>
          <w:rStyle w:val="Emphasis"/>
        </w:rPr>
        <w:t>future</w:t>
      </w:r>
      <w:r w:rsidRPr="003765D3">
        <w:rPr>
          <w:rStyle w:val="StyleUnderline"/>
        </w:rPr>
        <w:t xml:space="preserve"> of </w:t>
      </w:r>
      <w:r w:rsidRPr="003765D3">
        <w:rPr>
          <w:rStyle w:val="Emphasis"/>
        </w:rPr>
        <w:t>capitalism</w:t>
      </w:r>
    </w:p>
    <w:p w14:paraId="5CFB097C" w14:textId="77777777" w:rsidR="003D598B" w:rsidRPr="0036450B" w:rsidRDefault="003D598B" w:rsidP="003D598B">
      <w:pPr>
        <w:rPr>
          <w:sz w:val="16"/>
        </w:rPr>
      </w:pPr>
      <w:r w:rsidRPr="0036450B">
        <w:rPr>
          <w:sz w:val="16"/>
        </w:rPr>
        <w:t xml:space="preserve">In recent years, </w:t>
      </w:r>
      <w:r w:rsidRPr="003765D3">
        <w:rPr>
          <w:rStyle w:val="StyleUnderline"/>
        </w:rPr>
        <w:t>various ideas and proposals</w:t>
      </w:r>
      <w:r w:rsidRPr="0036450B">
        <w:rPr>
          <w:sz w:val="16"/>
        </w:rPr>
        <w:t xml:space="preserve"> have emerged that </w:t>
      </w:r>
      <w:r w:rsidRPr="003765D3">
        <w:rPr>
          <w:rStyle w:val="StyleUnderline"/>
        </w:rPr>
        <w:t xml:space="preserve">aim to rewrite capitalism's </w:t>
      </w:r>
      <w:r w:rsidRPr="003765D3">
        <w:rPr>
          <w:rStyle w:val="Emphasis"/>
        </w:rPr>
        <w:t>social contract</w:t>
      </w:r>
      <w:r w:rsidRPr="003765D3">
        <w:rPr>
          <w:rStyle w:val="StyleUnderline"/>
        </w:rPr>
        <w:t>. What they have in common is the idea that businesses need</w:t>
      </w:r>
      <w:r w:rsidRPr="0036450B">
        <w:rPr>
          <w:sz w:val="16"/>
        </w:rPr>
        <w:t xml:space="preserve"> more </w:t>
      </w:r>
      <w:r w:rsidRPr="003765D3">
        <w:rPr>
          <w:rStyle w:val="StyleUnderline"/>
        </w:rPr>
        <w:t xml:space="preserve">varied measures of success than simply </w:t>
      </w:r>
      <w:r w:rsidRPr="003765D3">
        <w:rPr>
          <w:rStyle w:val="Emphasis"/>
        </w:rPr>
        <w:t>profit</w:t>
      </w:r>
      <w:r w:rsidRPr="003765D3">
        <w:rPr>
          <w:rStyle w:val="StyleUnderline"/>
        </w:rPr>
        <w:t xml:space="preserve"> and </w:t>
      </w:r>
      <w:r w:rsidRPr="003765D3">
        <w:rPr>
          <w:rStyle w:val="Emphasis"/>
        </w:rPr>
        <w:t>growth</w:t>
      </w:r>
      <w:r w:rsidRPr="003765D3">
        <w:rPr>
          <w:rStyle w:val="StyleUnderline"/>
        </w:rPr>
        <w:t>. In business, there's "</w:t>
      </w:r>
      <w:r w:rsidRPr="003765D3">
        <w:rPr>
          <w:rStyle w:val="Emphasis"/>
        </w:rPr>
        <w:t>conscious capitalism</w:t>
      </w:r>
      <w:r w:rsidRPr="003765D3">
        <w:rPr>
          <w:rStyle w:val="StyleUnderline"/>
        </w:rPr>
        <w:t>"</w:t>
      </w:r>
      <w:r w:rsidRPr="0036450B">
        <w:rPr>
          <w:sz w:val="16"/>
        </w:rPr>
        <w:t>, inspired by the practices of so-called "ethical" brands</w:t>
      </w:r>
      <w:r w:rsidRPr="003765D3">
        <w:rPr>
          <w:rStyle w:val="StyleUnderline"/>
        </w:rPr>
        <w:t>. In policy, there's "</w:t>
      </w:r>
      <w:r w:rsidRPr="0036450B">
        <w:rPr>
          <w:rStyle w:val="Emphasis"/>
          <w:highlight w:val="cyan"/>
        </w:rPr>
        <w:t>inclusive capitalism</w:t>
      </w:r>
      <w:r w:rsidRPr="003765D3">
        <w:rPr>
          <w:rStyle w:val="StyleUnderline"/>
        </w:rPr>
        <w:t>"</w:t>
      </w:r>
      <w:r w:rsidRPr="0036450B">
        <w:rPr>
          <w:sz w:val="16"/>
        </w:rPr>
        <w:t xml:space="preserve">, advocated by both the Bank of England and The Vatican, </w:t>
      </w:r>
      <w:r w:rsidRPr="003765D3">
        <w:rPr>
          <w:rStyle w:val="StyleUnderline"/>
        </w:rPr>
        <w:t xml:space="preserve">which </w:t>
      </w:r>
      <w:r w:rsidRPr="0036450B">
        <w:rPr>
          <w:rStyle w:val="StyleUnderline"/>
          <w:highlight w:val="cyan"/>
        </w:rPr>
        <w:t>advocates harnessing "</w:t>
      </w:r>
      <w:r w:rsidRPr="0036450B">
        <w:rPr>
          <w:rStyle w:val="Emphasis"/>
          <w:highlight w:val="cyan"/>
        </w:rPr>
        <w:t>capitalism for good</w:t>
      </w:r>
      <w:r w:rsidRPr="0036450B">
        <w:rPr>
          <w:rStyle w:val="StyleUnderline"/>
          <w:highlight w:val="cyan"/>
        </w:rPr>
        <w:t>".</w:t>
      </w:r>
      <w:r w:rsidRPr="0036450B">
        <w:rPr>
          <w:sz w:val="16"/>
        </w:rPr>
        <w:t xml:space="preserve"> And in sustainability, there's the idea of </w:t>
      </w:r>
      <w:r w:rsidRPr="003765D3">
        <w:rPr>
          <w:rStyle w:val="StyleUnderline"/>
        </w:rPr>
        <w:t>"</w:t>
      </w:r>
      <w:r w:rsidRPr="0036450B">
        <w:rPr>
          <w:rStyle w:val="Emphasis"/>
          <w:highlight w:val="cyan"/>
        </w:rPr>
        <w:t>doughnut economics</w:t>
      </w:r>
      <w:r w:rsidRPr="003765D3">
        <w:rPr>
          <w:rStyle w:val="StyleUnderline"/>
        </w:rPr>
        <w:t>"</w:t>
      </w:r>
      <w:r w:rsidRPr="0036450B">
        <w:rPr>
          <w:sz w:val="16"/>
        </w:rPr>
        <w:t xml:space="preserve">, a theory proposed by economist and author Kate Raworth, which </w:t>
      </w:r>
      <w:r w:rsidRPr="0036450B">
        <w:rPr>
          <w:rStyle w:val="StyleUnderline"/>
          <w:highlight w:val="cyan"/>
        </w:rPr>
        <w:t>suggests</w:t>
      </w:r>
      <w:r w:rsidRPr="0036450B">
        <w:rPr>
          <w:sz w:val="16"/>
        </w:rPr>
        <w:t xml:space="preserve"> that </w:t>
      </w:r>
      <w:r w:rsidRPr="0036450B">
        <w:rPr>
          <w:rStyle w:val="StyleUnderline"/>
          <w:highlight w:val="cyan"/>
        </w:rPr>
        <w:t>it's possible to thrive</w:t>
      </w:r>
      <w:r w:rsidRPr="003765D3">
        <w:rPr>
          <w:rStyle w:val="StyleUnderline"/>
        </w:rPr>
        <w:t xml:space="preserve"> </w:t>
      </w:r>
      <w:r w:rsidRPr="003765D3">
        <w:rPr>
          <w:rStyle w:val="Emphasis"/>
        </w:rPr>
        <w:t>economically</w:t>
      </w:r>
      <w:r w:rsidRPr="003765D3">
        <w:rPr>
          <w:rStyle w:val="StyleUnderline"/>
        </w:rPr>
        <w:t xml:space="preserve"> </w:t>
      </w:r>
      <w:r w:rsidRPr="0036450B">
        <w:rPr>
          <w:sz w:val="16"/>
        </w:rPr>
        <w:t xml:space="preserve">as a society </w:t>
      </w:r>
      <w:r w:rsidRPr="0036450B">
        <w:rPr>
          <w:rStyle w:val="StyleUnderline"/>
          <w:highlight w:val="cyan"/>
        </w:rPr>
        <w:t>while</w:t>
      </w:r>
      <w:r w:rsidRPr="0036450B">
        <w:rPr>
          <w:sz w:val="16"/>
        </w:rPr>
        <w:t xml:space="preserve"> also </w:t>
      </w:r>
      <w:r w:rsidRPr="0036450B">
        <w:rPr>
          <w:rStyle w:val="StyleUnderline"/>
          <w:highlight w:val="cyan"/>
        </w:rPr>
        <w:t>staying within</w:t>
      </w:r>
      <w:r w:rsidRPr="003765D3">
        <w:rPr>
          <w:rStyle w:val="StyleUnderline"/>
        </w:rPr>
        <w:t xml:space="preserve"> </w:t>
      </w:r>
      <w:r w:rsidRPr="003765D3">
        <w:rPr>
          <w:rStyle w:val="Emphasis"/>
        </w:rPr>
        <w:t>social</w:t>
      </w:r>
      <w:r w:rsidRPr="003765D3">
        <w:rPr>
          <w:rStyle w:val="StyleUnderline"/>
        </w:rPr>
        <w:t xml:space="preserve"> and </w:t>
      </w:r>
      <w:r w:rsidRPr="0036450B">
        <w:rPr>
          <w:rStyle w:val="Emphasis"/>
          <w:highlight w:val="cyan"/>
        </w:rPr>
        <w:t>planetary boundaries</w:t>
      </w:r>
      <w:r w:rsidRPr="0036450B">
        <w:rPr>
          <w:sz w:val="16"/>
        </w:rPr>
        <w:t>.</w:t>
      </w:r>
    </w:p>
    <w:p w14:paraId="25A7C62C" w14:textId="77777777" w:rsidR="003D598B" w:rsidRPr="0036450B" w:rsidRDefault="003D598B" w:rsidP="003D598B">
      <w:pPr>
        <w:rPr>
          <w:sz w:val="16"/>
        </w:rPr>
      </w:pPr>
      <w:r w:rsidRPr="0036450B">
        <w:rPr>
          <w:sz w:val="16"/>
        </w:rPr>
        <w:t xml:space="preserve">Then there's the "Five Capitals" model articulated by Jonathan Porritt, the author of Capitalism As If The World Matters. </w:t>
      </w:r>
      <w:r w:rsidRPr="0036450B">
        <w:rPr>
          <w:rStyle w:val="StyleUnderline"/>
          <w:highlight w:val="cyan"/>
        </w:rPr>
        <w:t>Porritt calls for</w:t>
      </w:r>
      <w:r w:rsidRPr="003765D3">
        <w:rPr>
          <w:rStyle w:val="StyleUnderline"/>
        </w:rPr>
        <w:t xml:space="preserve"> the </w:t>
      </w:r>
      <w:r w:rsidRPr="0036450B">
        <w:rPr>
          <w:rStyle w:val="StyleUnderline"/>
          <w:highlight w:val="cyan"/>
        </w:rPr>
        <w:t>integration of</w:t>
      </w:r>
      <w:r w:rsidRPr="003765D3">
        <w:rPr>
          <w:rStyle w:val="StyleUnderline"/>
        </w:rPr>
        <w:t xml:space="preserve"> </w:t>
      </w:r>
      <w:r w:rsidRPr="003765D3">
        <w:rPr>
          <w:rStyle w:val="Emphasis"/>
        </w:rPr>
        <w:t>five pillars</w:t>
      </w:r>
      <w:r w:rsidRPr="003765D3">
        <w:rPr>
          <w:rStyle w:val="StyleUnderline"/>
        </w:rPr>
        <w:t xml:space="preserve"> of </w:t>
      </w:r>
      <w:r w:rsidRPr="003765D3">
        <w:rPr>
          <w:rStyle w:val="Emphasis"/>
        </w:rPr>
        <w:t>human capital</w:t>
      </w:r>
      <w:r w:rsidRPr="0036450B">
        <w:rPr>
          <w:sz w:val="16"/>
        </w:rPr>
        <w:t xml:space="preserve"> </w:t>
      </w:r>
      <w:r w:rsidRPr="003765D3">
        <w:rPr>
          <w:rStyle w:val="StyleUnderline"/>
        </w:rPr>
        <w:t xml:space="preserve">– </w:t>
      </w:r>
      <w:r w:rsidRPr="0036450B">
        <w:rPr>
          <w:rStyle w:val="Emphasis"/>
          <w:highlight w:val="cyan"/>
        </w:rPr>
        <w:t>natural</w:t>
      </w:r>
      <w:r w:rsidRPr="003765D3">
        <w:rPr>
          <w:rStyle w:val="StyleUnderline"/>
        </w:rPr>
        <w:t xml:space="preserve">, </w:t>
      </w:r>
      <w:r w:rsidRPr="003765D3">
        <w:rPr>
          <w:rStyle w:val="Emphasis"/>
        </w:rPr>
        <w:t>human</w:t>
      </w:r>
      <w:r w:rsidRPr="003765D3">
        <w:rPr>
          <w:rStyle w:val="StyleUnderline"/>
        </w:rPr>
        <w:t xml:space="preserve">, </w:t>
      </w:r>
      <w:r w:rsidRPr="003765D3">
        <w:rPr>
          <w:rStyle w:val="Emphasis"/>
        </w:rPr>
        <w:t>social</w:t>
      </w:r>
      <w:r w:rsidRPr="003765D3">
        <w:rPr>
          <w:rStyle w:val="StyleUnderline"/>
        </w:rPr>
        <w:t xml:space="preserve">, manufactured, and financial </w:t>
      </w:r>
      <w:r w:rsidRPr="0036450B">
        <w:rPr>
          <w:rStyle w:val="StyleUnderline"/>
          <w:highlight w:val="cyan"/>
        </w:rPr>
        <w:t>capital</w:t>
      </w:r>
      <w:r w:rsidRPr="003765D3">
        <w:rPr>
          <w:rStyle w:val="StyleUnderline"/>
        </w:rPr>
        <w:t xml:space="preserve"> – </w:t>
      </w:r>
      <w:r w:rsidRPr="0036450B">
        <w:rPr>
          <w:rStyle w:val="StyleUnderline"/>
          <w:highlight w:val="cyan"/>
        </w:rPr>
        <w:t>into</w:t>
      </w:r>
      <w:r w:rsidRPr="003765D3">
        <w:rPr>
          <w:rStyle w:val="StyleUnderline"/>
        </w:rPr>
        <w:t xml:space="preserve"> existing </w:t>
      </w:r>
      <w:r w:rsidRPr="0036450B">
        <w:rPr>
          <w:rStyle w:val="Emphasis"/>
          <w:highlight w:val="cyan"/>
        </w:rPr>
        <w:t>economic models</w:t>
      </w:r>
      <w:r w:rsidRPr="003765D3">
        <w:rPr>
          <w:rStyle w:val="Emphasis"/>
        </w:rPr>
        <w:t>.</w:t>
      </w:r>
    </w:p>
    <w:p w14:paraId="306A3D95" w14:textId="77777777" w:rsidR="003D598B" w:rsidRPr="0036450B" w:rsidRDefault="003D598B" w:rsidP="003D598B">
      <w:pPr>
        <w:rPr>
          <w:sz w:val="16"/>
        </w:rPr>
      </w:pPr>
      <w:r w:rsidRPr="0036450B">
        <w:rPr>
          <w:sz w:val="16"/>
        </w:rPr>
        <w:t>One tangible example of where companies are beginning to embrace the Five Capitals is the B-Corporation movement. Certified companies sign up to a legal obligation to consider "the impact of their decisions on their workers, customers, suppliers, community, and the environment". Their ranks now include major corporations such as Danone, Patagonia, and Ben &amp; Jerry's (which is owned by Unilever).</w:t>
      </w:r>
    </w:p>
    <w:p w14:paraId="76C94E6C" w14:textId="77777777" w:rsidR="003D598B" w:rsidRPr="0036450B" w:rsidRDefault="003D598B" w:rsidP="003D598B">
      <w:pPr>
        <w:rPr>
          <w:sz w:val="16"/>
        </w:rPr>
      </w:pPr>
      <w:r w:rsidRPr="00415CDD">
        <w:rPr>
          <w:rStyle w:val="StyleUnderline"/>
        </w:rPr>
        <w:t>This approach has become</w:t>
      </w:r>
      <w:r w:rsidRPr="0036450B">
        <w:rPr>
          <w:sz w:val="16"/>
        </w:rPr>
        <w:t xml:space="preserve"> increasingly </w:t>
      </w:r>
      <w:r w:rsidRPr="00415CDD">
        <w:rPr>
          <w:rStyle w:val="StyleUnderline"/>
        </w:rPr>
        <w:t>mainstream</w:t>
      </w:r>
      <w:r w:rsidRPr="0036450B">
        <w:rPr>
          <w:sz w:val="16"/>
        </w:rPr>
        <w:t>, reflected in a 2019 statement released by over 180 corporate CEOs redefining "the purpose of a corporation". For the first time, CEOs representing Wal-Mart, Apple, JP Morgan Chase, Pepsi, and others acknowledged that they must redefine the role of business in relation to society and the environment.</w:t>
      </w:r>
    </w:p>
    <w:p w14:paraId="23D28883" w14:textId="77777777" w:rsidR="003D598B" w:rsidRPr="0036450B" w:rsidRDefault="003D598B" w:rsidP="003D598B">
      <w:pPr>
        <w:rPr>
          <w:sz w:val="16"/>
        </w:rPr>
      </w:pPr>
      <w:r w:rsidRPr="0036450B">
        <w:rPr>
          <w:sz w:val="16"/>
        </w:rPr>
        <w:t xml:space="preserve">Their statement proposes that </w:t>
      </w:r>
      <w:r w:rsidRPr="00415CDD">
        <w:rPr>
          <w:rStyle w:val="StyleUnderline"/>
        </w:rPr>
        <w:t>companies</w:t>
      </w:r>
      <w:r w:rsidRPr="0036450B">
        <w:rPr>
          <w:sz w:val="16"/>
        </w:rPr>
        <w:t xml:space="preserve"> must </w:t>
      </w:r>
      <w:r w:rsidRPr="00415CDD">
        <w:rPr>
          <w:rStyle w:val="StyleUnderline"/>
        </w:rPr>
        <w:t xml:space="preserve">do more than deliver </w:t>
      </w:r>
      <w:r w:rsidRPr="00415CDD">
        <w:rPr>
          <w:rStyle w:val="Emphasis"/>
        </w:rPr>
        <w:t>profits</w:t>
      </w:r>
      <w:r w:rsidRPr="00415CDD">
        <w:rPr>
          <w:rStyle w:val="StyleUnderline"/>
        </w:rPr>
        <w:t xml:space="preserve"> to their </w:t>
      </w:r>
      <w:r w:rsidRPr="00415CDD">
        <w:rPr>
          <w:rStyle w:val="Emphasis"/>
        </w:rPr>
        <w:t>shareholders</w:t>
      </w:r>
      <w:r w:rsidRPr="0036450B">
        <w:rPr>
          <w:sz w:val="16"/>
        </w:rPr>
        <w:t>. In addition, they must invest in their employees and contribute to the improvement of the human, natural and social elements of capital that Porritt refers to in his model, rather than the sole focus on financial capital.</w:t>
      </w:r>
    </w:p>
    <w:p w14:paraId="5ECBC60E" w14:textId="77777777" w:rsidR="003D598B" w:rsidRPr="0036450B" w:rsidRDefault="003D598B" w:rsidP="003D598B">
      <w:pPr>
        <w:rPr>
          <w:sz w:val="16"/>
        </w:rPr>
      </w:pPr>
      <w:r w:rsidRPr="0036450B">
        <w:rPr>
          <w:sz w:val="16"/>
        </w:rPr>
        <w:t>In a recent interview with Yahoo Finance on the future of capitalism, the executive chairman of Best Buy, Hubert Joly, said that "what has happened is that for 30 years, from the 1980s to 10 years ago, we’ve had this singular focus on profits that has been excessive and has caused a lot of these issues. We need to unwind a bit of these 30 years. If we have a refoundation of business, it can be a refoundation of capitalism as well... I think this can be done, this has to be done."</w:t>
      </w:r>
    </w:p>
    <w:p w14:paraId="4A79F754" w14:textId="77777777" w:rsidR="003D598B" w:rsidRPr="0036450B" w:rsidRDefault="003D598B" w:rsidP="003D598B">
      <w:pPr>
        <w:rPr>
          <w:sz w:val="16"/>
        </w:rPr>
      </w:pPr>
      <w:r w:rsidRPr="0036450B">
        <w:rPr>
          <w:sz w:val="16"/>
        </w:rPr>
        <w:t>A new direction</w:t>
      </w:r>
    </w:p>
    <w:p w14:paraId="44122F1A" w14:textId="77777777" w:rsidR="003D598B" w:rsidRPr="0036450B" w:rsidRDefault="003D598B" w:rsidP="003D598B">
      <w:pPr>
        <w:rPr>
          <w:sz w:val="16"/>
        </w:rPr>
      </w:pPr>
      <w:r w:rsidRPr="0036450B">
        <w:rPr>
          <w:sz w:val="16"/>
        </w:rPr>
        <w:t xml:space="preserve">More than three decades ago, the United Nations Brundtland Commission wrote in "Our Common Future" that there was ample evidence that </w:t>
      </w:r>
      <w:r w:rsidRPr="00415CDD">
        <w:rPr>
          <w:rStyle w:val="StyleUnderline"/>
        </w:rPr>
        <w:t>social and environmental impacts</w:t>
      </w:r>
      <w:r w:rsidRPr="0036450B">
        <w:rPr>
          <w:sz w:val="16"/>
        </w:rPr>
        <w:t xml:space="preserve"> are relevant and need to be incorporated into development models. It is now obvious that these issues </w:t>
      </w:r>
      <w:r w:rsidRPr="00415CDD">
        <w:rPr>
          <w:rStyle w:val="StyleUnderline"/>
        </w:rPr>
        <w:t>must</w:t>
      </w:r>
      <w:r w:rsidRPr="0036450B">
        <w:rPr>
          <w:sz w:val="16"/>
        </w:rPr>
        <w:t xml:space="preserve"> also </w:t>
      </w:r>
      <w:r w:rsidRPr="00415CDD">
        <w:rPr>
          <w:rStyle w:val="StyleUnderline"/>
        </w:rPr>
        <w:t xml:space="preserve">be considered within the </w:t>
      </w:r>
      <w:r w:rsidRPr="00415CDD">
        <w:rPr>
          <w:rStyle w:val="Emphasis"/>
        </w:rPr>
        <w:t>social contract</w:t>
      </w:r>
      <w:r w:rsidRPr="0036450B">
        <w:rPr>
          <w:sz w:val="16"/>
        </w:rPr>
        <w:t xml:space="preserve"> </w:t>
      </w:r>
      <w:r w:rsidRPr="00415CDD">
        <w:rPr>
          <w:rStyle w:val="StyleUnderline"/>
        </w:rPr>
        <w:t xml:space="preserve">underpinning </w:t>
      </w:r>
      <w:r w:rsidRPr="00415CDD">
        <w:rPr>
          <w:rStyle w:val="Emphasis"/>
        </w:rPr>
        <w:t>capitalism</w:t>
      </w:r>
      <w:r w:rsidRPr="00415CDD">
        <w:rPr>
          <w:rStyle w:val="StyleUnderline"/>
        </w:rPr>
        <w:t xml:space="preserve">, so that it is more </w:t>
      </w:r>
      <w:r w:rsidRPr="00415CDD">
        <w:rPr>
          <w:rStyle w:val="Emphasis"/>
        </w:rPr>
        <w:t>inclusive</w:t>
      </w:r>
      <w:r w:rsidRPr="00415CDD">
        <w:rPr>
          <w:rStyle w:val="StyleUnderline"/>
        </w:rPr>
        <w:t xml:space="preserve">, </w:t>
      </w:r>
      <w:r w:rsidRPr="00415CDD">
        <w:rPr>
          <w:rStyle w:val="Emphasis"/>
        </w:rPr>
        <w:t>holistic</w:t>
      </w:r>
      <w:r w:rsidRPr="00415CDD">
        <w:rPr>
          <w:rStyle w:val="StyleUnderline"/>
        </w:rPr>
        <w:t xml:space="preserve"> and </w:t>
      </w:r>
      <w:r w:rsidRPr="00415CDD">
        <w:rPr>
          <w:rStyle w:val="Emphasis"/>
        </w:rPr>
        <w:t>integrated</w:t>
      </w:r>
      <w:r w:rsidRPr="00415CDD">
        <w:rPr>
          <w:rStyle w:val="StyleUnderline"/>
        </w:rPr>
        <w:t xml:space="preserve"> with basic </w:t>
      </w:r>
      <w:r w:rsidRPr="00415CDD">
        <w:rPr>
          <w:rStyle w:val="Emphasis"/>
        </w:rPr>
        <w:t>human values.</w:t>
      </w:r>
    </w:p>
    <w:p w14:paraId="08A5CD45" w14:textId="77777777" w:rsidR="003D598B" w:rsidRPr="0036450B" w:rsidRDefault="003D598B" w:rsidP="003D598B">
      <w:pPr>
        <w:rPr>
          <w:sz w:val="16"/>
        </w:rPr>
      </w:pPr>
      <w:r w:rsidRPr="0036450B">
        <w:rPr>
          <w:sz w:val="16"/>
        </w:rPr>
        <w:t xml:space="preserve">Ultimately, it is worth remembering that </w:t>
      </w:r>
      <w:r w:rsidRPr="0036450B">
        <w:rPr>
          <w:rStyle w:val="StyleUnderline"/>
          <w:highlight w:val="cyan"/>
        </w:rPr>
        <w:t>citizens</w:t>
      </w:r>
      <w:r w:rsidRPr="0036450B">
        <w:rPr>
          <w:sz w:val="16"/>
        </w:rPr>
        <w:t xml:space="preserve"> in a capitalist, liberal democracy are not powerless. Collectively, they </w:t>
      </w:r>
      <w:r w:rsidRPr="0036450B">
        <w:rPr>
          <w:rStyle w:val="StyleUnderline"/>
          <w:highlight w:val="cyan"/>
        </w:rPr>
        <w:t>can support companies aligned with</w:t>
      </w:r>
      <w:r w:rsidRPr="00415CDD">
        <w:rPr>
          <w:rStyle w:val="StyleUnderline"/>
        </w:rPr>
        <w:t xml:space="preserve"> their </w:t>
      </w:r>
      <w:r w:rsidRPr="0036450B">
        <w:rPr>
          <w:rStyle w:val="Emphasis"/>
          <w:highlight w:val="cyan"/>
        </w:rPr>
        <w:t>beliefs</w:t>
      </w:r>
      <w:r w:rsidRPr="00415CDD">
        <w:rPr>
          <w:rStyle w:val="StyleUnderline"/>
        </w:rPr>
        <w:t xml:space="preserve">, </w:t>
      </w:r>
      <w:r w:rsidRPr="0036450B">
        <w:rPr>
          <w:rStyle w:val="StyleUnderline"/>
          <w:highlight w:val="cyan"/>
        </w:rPr>
        <w:t>and</w:t>
      </w:r>
      <w:r w:rsidRPr="0036450B">
        <w:rPr>
          <w:sz w:val="16"/>
        </w:rPr>
        <w:t xml:space="preserve"> continuously </w:t>
      </w:r>
      <w:r w:rsidRPr="0036450B">
        <w:rPr>
          <w:rStyle w:val="StyleUnderline"/>
          <w:highlight w:val="cyan"/>
        </w:rPr>
        <w:t>demand</w:t>
      </w:r>
      <w:r w:rsidRPr="00415CDD">
        <w:rPr>
          <w:rStyle w:val="StyleUnderline"/>
        </w:rPr>
        <w:t xml:space="preserve"> new </w:t>
      </w:r>
      <w:r w:rsidRPr="00415CDD">
        <w:rPr>
          <w:rStyle w:val="Emphasis"/>
        </w:rPr>
        <w:t>laws</w:t>
      </w:r>
      <w:r w:rsidRPr="00415CDD">
        <w:rPr>
          <w:rStyle w:val="StyleUnderline"/>
        </w:rPr>
        <w:t xml:space="preserve"> and </w:t>
      </w:r>
      <w:r w:rsidRPr="0036450B">
        <w:rPr>
          <w:rStyle w:val="Emphasis"/>
          <w:highlight w:val="cyan"/>
        </w:rPr>
        <w:t>policies</w:t>
      </w:r>
      <w:r w:rsidRPr="00415CDD">
        <w:rPr>
          <w:rStyle w:val="StyleUnderline"/>
        </w:rPr>
        <w:t xml:space="preserve"> </w:t>
      </w:r>
      <w:r w:rsidRPr="0036450B">
        <w:rPr>
          <w:rStyle w:val="StyleUnderline"/>
          <w:highlight w:val="cyan"/>
        </w:rPr>
        <w:t>which transform</w:t>
      </w:r>
      <w:r w:rsidRPr="00415CDD">
        <w:rPr>
          <w:rStyle w:val="StyleUnderline"/>
        </w:rPr>
        <w:t xml:space="preserve"> the </w:t>
      </w:r>
      <w:r w:rsidRPr="0036450B">
        <w:rPr>
          <w:rStyle w:val="Emphasis"/>
          <w:highlight w:val="cyan"/>
        </w:rPr>
        <w:t>competitive</w:t>
      </w:r>
      <w:r w:rsidRPr="00415CDD">
        <w:rPr>
          <w:rStyle w:val="Emphasis"/>
        </w:rPr>
        <w:t xml:space="preserve"> landscape</w:t>
      </w:r>
      <w:r w:rsidRPr="00415CDD">
        <w:rPr>
          <w:rStyle w:val="StyleUnderline"/>
        </w:rPr>
        <w:t xml:space="preserve"> of </w:t>
      </w:r>
      <w:r w:rsidRPr="0036450B">
        <w:rPr>
          <w:rStyle w:val="StyleUnderline"/>
          <w:highlight w:val="cyan"/>
        </w:rPr>
        <w:t>corporations so</w:t>
      </w:r>
      <w:r w:rsidRPr="00415CDD">
        <w:rPr>
          <w:rStyle w:val="StyleUnderline"/>
        </w:rPr>
        <w:t xml:space="preserve"> that </w:t>
      </w:r>
      <w:r w:rsidRPr="0036450B">
        <w:rPr>
          <w:rStyle w:val="StyleUnderline"/>
          <w:highlight w:val="cyan"/>
        </w:rPr>
        <w:t>they</w:t>
      </w:r>
      <w:r w:rsidRPr="0036450B">
        <w:rPr>
          <w:sz w:val="16"/>
        </w:rPr>
        <w:t xml:space="preserve"> might </w:t>
      </w:r>
      <w:r w:rsidRPr="0036450B">
        <w:rPr>
          <w:rStyle w:val="StyleUnderline"/>
          <w:highlight w:val="cyan"/>
        </w:rPr>
        <w:t>improve their practices</w:t>
      </w:r>
      <w:r w:rsidRPr="0036450B">
        <w:rPr>
          <w:sz w:val="16"/>
        </w:rPr>
        <w:t>.</w:t>
      </w:r>
    </w:p>
    <w:p w14:paraId="5BC074DB" w14:textId="77777777" w:rsidR="003D598B" w:rsidRDefault="003D598B" w:rsidP="003D598B">
      <w:pPr>
        <w:rPr>
          <w:sz w:val="16"/>
        </w:rPr>
      </w:pPr>
      <w:r w:rsidRPr="0036450B">
        <w:rPr>
          <w:sz w:val="16"/>
        </w:rPr>
        <w:t>When Adam Smith was observing nascent industrial capitalism in 1776, he could not foresee just how much it would transform our societies today. So it follows that we might be similarly blind to what capitalism could look like in another two centuries. However, that does not mean we should not ask how it might evolve into something better in the nearer term. The future of capitalism and our planet depend on it.</w:t>
      </w:r>
    </w:p>
    <w:p w14:paraId="74267DB8" w14:textId="77777777" w:rsidR="003D598B" w:rsidRPr="003D598B" w:rsidRDefault="003D598B" w:rsidP="003D598B"/>
    <w:sectPr w:rsidR="003D598B" w:rsidRPr="003D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56F5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47357"/>
    <w:multiLevelType w:val="hybridMultilevel"/>
    <w:tmpl w:val="02E8CCD8"/>
    <w:lvl w:ilvl="0" w:tplc="4104BC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4"/>
  </w:num>
  <w:num w:numId="14">
    <w:abstractNumId w:val="13"/>
  </w:num>
  <w:num w:numId="15">
    <w:abstractNumId w:val="11"/>
  </w:num>
  <w:num w:numId="16">
    <w:abstractNumId w:val="15"/>
  </w:num>
  <w:num w:numId="17">
    <w:abstractNumId w:val="10"/>
  </w:num>
  <w:num w:numId="18">
    <w:abstractNumId w:val="12"/>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9246872"/>
    <w:docVar w:name="VerbatimVersion" w:val="5.1"/>
  </w:docVars>
  <w:rsids>
    <w:rsidRoot w:val="00FA2A1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598B"/>
    <w:rsid w:val="00407037"/>
    <w:rsid w:val="004605D6"/>
    <w:rsid w:val="00482545"/>
    <w:rsid w:val="004C60E8"/>
    <w:rsid w:val="004E3579"/>
    <w:rsid w:val="004E728B"/>
    <w:rsid w:val="004F39E0"/>
    <w:rsid w:val="00537BD5"/>
    <w:rsid w:val="005511A3"/>
    <w:rsid w:val="0057268A"/>
    <w:rsid w:val="005B4B89"/>
    <w:rsid w:val="005D2912"/>
    <w:rsid w:val="006065BD"/>
    <w:rsid w:val="00645FA9"/>
    <w:rsid w:val="00647866"/>
    <w:rsid w:val="00665003"/>
    <w:rsid w:val="006A2AD0"/>
    <w:rsid w:val="006A783A"/>
    <w:rsid w:val="006C2375"/>
    <w:rsid w:val="006D4ECC"/>
    <w:rsid w:val="00722258"/>
    <w:rsid w:val="007243E5"/>
    <w:rsid w:val="0075692A"/>
    <w:rsid w:val="00766EA0"/>
    <w:rsid w:val="007A2226"/>
    <w:rsid w:val="007D30B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71C1"/>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1B97"/>
    <w:rsid w:val="00DA1C92"/>
    <w:rsid w:val="00DA25D4"/>
    <w:rsid w:val="00DA6538"/>
    <w:rsid w:val="00E15E75"/>
    <w:rsid w:val="00E30831"/>
    <w:rsid w:val="00E5262C"/>
    <w:rsid w:val="00EB7F88"/>
    <w:rsid w:val="00EC7DC4"/>
    <w:rsid w:val="00ED30CF"/>
    <w:rsid w:val="00F176EF"/>
    <w:rsid w:val="00F45E10"/>
    <w:rsid w:val="00F6364A"/>
    <w:rsid w:val="00F9113A"/>
    <w:rsid w:val="00FA2A12"/>
    <w:rsid w:val="00FE2546"/>
    <w:rsid w:val="00FF53A6"/>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8C84"/>
  <w15:chartTrackingRefBased/>
  <w15:docId w15:val="{7122889C-1B69-430D-9622-93B9D02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11A3"/>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5511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5511A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5511A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5511A3"/>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D91B97"/>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D91B97"/>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D91B9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D91B9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D91B9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511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1A3"/>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5511A3"/>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5511A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5511A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511A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5511A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11A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5511A3"/>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5511A3"/>
    <w:rPr>
      <w:color w:val="auto"/>
      <w:u w:val="none"/>
    </w:rPr>
  </w:style>
  <w:style w:type="character" w:styleId="FollowedHyperlink">
    <w:name w:val="FollowedHyperlink"/>
    <w:basedOn w:val="DefaultParagraphFont"/>
    <w:uiPriority w:val="99"/>
    <w:unhideWhenUsed/>
    <w:rsid w:val="005511A3"/>
    <w:rPr>
      <w:color w:val="auto"/>
      <w:u w:val="none"/>
    </w:rPr>
  </w:style>
  <w:style w:type="paragraph" w:customStyle="1" w:styleId="textbold">
    <w:name w:val="text bold"/>
    <w:link w:val="Emphasis"/>
    <w:autoRedefine/>
    <w:uiPriority w:val="7"/>
    <w:qFormat/>
    <w:rsid w:val="00B971C1"/>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3D59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D598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 Spacing3,No Spacing31"/>
    <w:basedOn w:val="Heading1"/>
    <w:link w:val="NoSpacingChar"/>
    <w:autoRedefine/>
    <w:uiPriority w:val="99"/>
    <w:qFormat/>
    <w:rsid w:val="003D59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
    <w:basedOn w:val="DefaultParagraphFont"/>
    <w:link w:val="Heading5"/>
    <w:rsid w:val="00D91B97"/>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D91B97"/>
    <w:rPr>
      <w:rFonts w:ascii="Calibri" w:eastAsia="Times New Roman" w:hAnsi="Calibri" w:cs="Times New Roman"/>
      <w:b/>
      <w:bCs/>
      <w:color w:val="000000"/>
    </w:rPr>
  </w:style>
  <w:style w:type="character" w:customStyle="1" w:styleId="Heading7Char">
    <w:name w:val="Heading 7 Char"/>
    <w:basedOn w:val="DefaultParagraphFont"/>
    <w:link w:val="Heading7"/>
    <w:rsid w:val="00D91B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D91B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91B97"/>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D91B97"/>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D91B97"/>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D91B97"/>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D91B9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91B97"/>
    <w:rPr>
      <w:color w:val="605E5C"/>
      <w:shd w:val="clear" w:color="auto" w:fill="E1DFDD"/>
    </w:rPr>
  </w:style>
  <w:style w:type="paragraph" w:customStyle="1" w:styleId="UnderlinePara">
    <w:name w:val="Underline Para"/>
    <w:basedOn w:val="Normal"/>
    <w:uiPriority w:val="6"/>
    <w:qFormat/>
    <w:rsid w:val="00D91B97"/>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D91B97"/>
    <w:pPr>
      <w:spacing w:before="60" w:after="60"/>
    </w:pPr>
  </w:style>
  <w:style w:type="paragraph" w:styleId="z-BottomofForm">
    <w:name w:val="HTML Bottom of Form"/>
    <w:basedOn w:val="Normal"/>
    <w:next w:val="Normal"/>
    <w:link w:val="z-BottomofFormChar"/>
    <w:hidden/>
    <w:uiPriority w:val="99"/>
    <w:unhideWhenUsed/>
    <w:rsid w:val="00D91B97"/>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D91B97"/>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D91B97"/>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D91B97"/>
    <w:rPr>
      <w:rFonts w:ascii="Arial" w:eastAsia="Times New Roman" w:hAnsi="Arial" w:cs="Arial"/>
      <w:szCs w:val="24"/>
      <w:u w:val="single"/>
    </w:rPr>
  </w:style>
  <w:style w:type="paragraph" w:customStyle="1" w:styleId="Style4">
    <w:name w:val="Style4"/>
    <w:basedOn w:val="Normal"/>
    <w:link w:val="Style4Char"/>
    <w:qFormat/>
    <w:rsid w:val="00D91B97"/>
    <w:pPr>
      <w:spacing w:line="256" w:lineRule="auto"/>
    </w:pPr>
    <w:rPr>
      <w:rFonts w:ascii="Arial" w:eastAsia="Times New Roman" w:hAnsi="Arial" w:cs="Arial"/>
      <w:szCs w:val="24"/>
      <w:u w:val="single"/>
    </w:rPr>
  </w:style>
  <w:style w:type="character" w:customStyle="1" w:styleId="Style1Char">
    <w:name w:val="Style1 Char"/>
    <w:rsid w:val="00D91B97"/>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D91B97"/>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D91B97"/>
    <w:rPr>
      <w:rFonts w:ascii="Arial" w:hAnsi="Arial" w:cs="Arial" w:hint="default"/>
      <w:b w:val="0"/>
      <w:bCs w:val="0"/>
      <w:sz w:val="22"/>
      <w:u w:val="single"/>
    </w:rPr>
  </w:style>
  <w:style w:type="paragraph" w:customStyle="1" w:styleId="p">
    <w:name w:val="p"/>
    <w:basedOn w:val="Normal"/>
    <w:rsid w:val="00D91B97"/>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D91B97"/>
    <w:rPr>
      <w:b/>
      <w:sz w:val="24"/>
    </w:rPr>
  </w:style>
  <w:style w:type="character" w:customStyle="1" w:styleId="AnalyticChar">
    <w:name w:val="Analytic Char"/>
    <w:basedOn w:val="DefaultParagraphFont"/>
    <w:link w:val="Analytic"/>
    <w:uiPriority w:val="4"/>
    <w:rsid w:val="00D91B97"/>
    <w:rPr>
      <w:rFonts w:ascii="Calibri" w:hAnsi="Calibri" w:cs="Calibri"/>
      <w:b/>
      <w:sz w:val="24"/>
    </w:rPr>
  </w:style>
  <w:style w:type="paragraph" w:customStyle="1" w:styleId="Emphasize">
    <w:name w:val="Emphasize"/>
    <w:basedOn w:val="Normal"/>
    <w:uiPriority w:val="7"/>
    <w:qFormat/>
    <w:rsid w:val="00D91B97"/>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D91B97"/>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D91B97"/>
    <w:pPr>
      <w:spacing w:before="240"/>
    </w:pPr>
    <w:rPr>
      <w:b/>
      <w:sz w:val="26"/>
    </w:rPr>
  </w:style>
  <w:style w:type="paragraph" w:customStyle="1" w:styleId="BreakBlock">
    <w:name w:val="Break Block"/>
    <w:basedOn w:val="Normal"/>
    <w:link w:val="BreakBlockChar"/>
    <w:autoRedefine/>
    <w:qFormat/>
    <w:rsid w:val="00D91B9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91B97"/>
    <w:rPr>
      <w:rFonts w:ascii="Arial Bold" w:hAnsi="Arial Bold" w:cs="Calibri"/>
      <w:b/>
      <w:caps/>
      <w:sz w:val="32"/>
      <w:u w:val="single"/>
    </w:rPr>
  </w:style>
  <w:style w:type="paragraph" w:styleId="BalloonText">
    <w:name w:val="Balloon Text"/>
    <w:basedOn w:val="Normal"/>
    <w:link w:val="BalloonTextChar"/>
    <w:uiPriority w:val="99"/>
    <w:unhideWhenUsed/>
    <w:rsid w:val="00D91B97"/>
    <w:rPr>
      <w:rFonts w:ascii="Tahoma" w:hAnsi="Tahoma" w:cs="Tahoma"/>
      <w:sz w:val="16"/>
      <w:szCs w:val="16"/>
    </w:rPr>
  </w:style>
  <w:style w:type="character" w:customStyle="1" w:styleId="BalloonTextChar">
    <w:name w:val="Balloon Text Char"/>
    <w:basedOn w:val="DefaultParagraphFont"/>
    <w:link w:val="BalloonText"/>
    <w:uiPriority w:val="99"/>
    <w:rsid w:val="00D91B97"/>
    <w:rPr>
      <w:rFonts w:ascii="Tahoma" w:hAnsi="Tahoma" w:cs="Tahoma"/>
      <w:sz w:val="16"/>
      <w:szCs w:val="16"/>
    </w:rPr>
  </w:style>
  <w:style w:type="character" w:customStyle="1" w:styleId="Mention1">
    <w:name w:val="Mention1"/>
    <w:basedOn w:val="DefaultParagraphFont"/>
    <w:uiPriority w:val="99"/>
    <w:semiHidden/>
    <w:unhideWhenUsed/>
    <w:rsid w:val="00D91B97"/>
    <w:rPr>
      <w:color w:val="2B579A"/>
      <w:shd w:val="clear" w:color="auto" w:fill="E6E6E6"/>
    </w:rPr>
  </w:style>
  <w:style w:type="character" w:customStyle="1" w:styleId="UnresolvedMention1">
    <w:name w:val="Unresolved Mention1"/>
    <w:basedOn w:val="DefaultParagraphFont"/>
    <w:uiPriority w:val="99"/>
    <w:unhideWhenUsed/>
    <w:rsid w:val="00D91B97"/>
    <w:rPr>
      <w:color w:val="808080"/>
      <w:shd w:val="clear" w:color="auto" w:fill="E6E6E6"/>
    </w:rPr>
  </w:style>
  <w:style w:type="character" w:customStyle="1" w:styleId="m4841727538114946087gmail-styleunderline">
    <w:name w:val="m_4841727538114946087gmail-styleunderline"/>
    <w:basedOn w:val="DefaultParagraphFont"/>
    <w:rsid w:val="00D91B97"/>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D91B97"/>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D91B97"/>
    <w:rPr>
      <w:rFonts w:ascii="Courier New" w:eastAsia="Times New Roman" w:hAnsi="Courier New"/>
      <w:szCs w:val="20"/>
    </w:rPr>
  </w:style>
  <w:style w:type="paragraph" w:styleId="HTMLPreformatted">
    <w:name w:val="HTML Preformatted"/>
    <w:basedOn w:val="Normal"/>
    <w:link w:val="HTMLPreformattedChar"/>
    <w:uiPriority w:val="99"/>
    <w:unhideWhenUsed/>
    <w:rsid w:val="00D9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D91B97"/>
    <w:rPr>
      <w:rFonts w:ascii="Consolas" w:hAnsi="Consolas" w:cs="Calibri"/>
      <w:sz w:val="20"/>
      <w:szCs w:val="20"/>
    </w:rPr>
  </w:style>
  <w:style w:type="character" w:styleId="Strong">
    <w:name w:val="Strong"/>
    <w:aliases w:val="8 pt font,Citation Char Char1 Char Char Char Char Char,Cut,Small 1"/>
    <w:uiPriority w:val="22"/>
    <w:qFormat/>
    <w:rsid w:val="00D91B97"/>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D91B97"/>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D91B97"/>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D91B97"/>
    <w:rPr>
      <w:rFonts w:ascii="Times" w:eastAsia="Times" w:hAnsi="Times" w:cs="Times"/>
      <w:szCs w:val="20"/>
    </w:rPr>
  </w:style>
  <w:style w:type="paragraph" w:styleId="FootnoteText">
    <w:name w:val="footnote text"/>
    <w:basedOn w:val="Normal"/>
    <w:link w:val="FootnoteTextChar"/>
    <w:unhideWhenUsed/>
    <w:rsid w:val="00D91B97"/>
    <w:rPr>
      <w:rFonts w:ascii="Times" w:eastAsia="Times" w:hAnsi="Times" w:cs="Times"/>
      <w:szCs w:val="20"/>
    </w:rPr>
  </w:style>
  <w:style w:type="character" w:customStyle="1" w:styleId="FootnoteTextChar1">
    <w:name w:val="Footnote Text Char1"/>
    <w:basedOn w:val="DefaultParagraphFont"/>
    <w:uiPriority w:val="99"/>
    <w:semiHidden/>
    <w:rsid w:val="00D91B97"/>
    <w:rPr>
      <w:rFonts w:ascii="Calibri" w:hAnsi="Calibri" w:cs="Calibri"/>
      <w:sz w:val="20"/>
      <w:szCs w:val="20"/>
    </w:rPr>
  </w:style>
  <w:style w:type="character" w:customStyle="1" w:styleId="CommentTextChar">
    <w:name w:val="Comment Text Char"/>
    <w:basedOn w:val="DefaultParagraphFont"/>
    <w:link w:val="CommentText"/>
    <w:uiPriority w:val="99"/>
    <w:locked/>
    <w:rsid w:val="00D91B97"/>
    <w:rPr>
      <w:rFonts w:ascii="Georgia" w:hAnsi="Georgia"/>
      <w:szCs w:val="20"/>
    </w:rPr>
  </w:style>
  <w:style w:type="paragraph" w:styleId="CommentText">
    <w:name w:val="annotation text"/>
    <w:basedOn w:val="Normal"/>
    <w:link w:val="CommentTextChar"/>
    <w:uiPriority w:val="99"/>
    <w:unhideWhenUsed/>
    <w:rsid w:val="00D91B97"/>
    <w:rPr>
      <w:rFonts w:ascii="Georgia" w:hAnsi="Georgia" w:cstheme="minorBidi"/>
      <w:szCs w:val="20"/>
    </w:rPr>
  </w:style>
  <w:style w:type="character" w:customStyle="1" w:styleId="CommentTextChar1">
    <w:name w:val="Comment Text Char1"/>
    <w:basedOn w:val="DefaultParagraphFont"/>
    <w:uiPriority w:val="99"/>
    <w:rsid w:val="00D91B97"/>
    <w:rPr>
      <w:rFonts w:ascii="Calibri" w:hAnsi="Calibri" w:cs="Calibri"/>
      <w:sz w:val="20"/>
      <w:szCs w:val="20"/>
    </w:rPr>
  </w:style>
  <w:style w:type="character" w:customStyle="1" w:styleId="HeaderChar">
    <w:name w:val="Header Char"/>
    <w:basedOn w:val="DefaultParagraphFont"/>
    <w:link w:val="Header"/>
    <w:uiPriority w:val="99"/>
    <w:locked/>
    <w:rsid w:val="00D91B97"/>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D91B97"/>
    <w:pPr>
      <w:tabs>
        <w:tab w:val="center" w:pos="4680"/>
        <w:tab w:val="right" w:pos="9360"/>
      </w:tabs>
    </w:pPr>
  </w:style>
  <w:style w:type="character" w:customStyle="1" w:styleId="FooterChar">
    <w:name w:val="Footer Char"/>
    <w:basedOn w:val="DefaultParagraphFont"/>
    <w:link w:val="Footer"/>
    <w:uiPriority w:val="99"/>
    <w:locked/>
    <w:rsid w:val="00D91B97"/>
    <w:rPr>
      <w:rFonts w:ascii="Georgia" w:hAnsi="Georgia"/>
    </w:rPr>
  </w:style>
  <w:style w:type="paragraph" w:styleId="Footer">
    <w:name w:val="footer"/>
    <w:basedOn w:val="Normal"/>
    <w:link w:val="FooterChar"/>
    <w:uiPriority w:val="99"/>
    <w:unhideWhenUsed/>
    <w:rsid w:val="00D91B9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D91B97"/>
    <w:rPr>
      <w:rFonts w:ascii="Calibri" w:hAnsi="Calibri" w:cs="Calibri"/>
    </w:rPr>
  </w:style>
  <w:style w:type="character" w:customStyle="1" w:styleId="EndnoteTextChar">
    <w:name w:val="Endnote Text Char"/>
    <w:basedOn w:val="DefaultParagraphFont"/>
    <w:link w:val="EndnoteText"/>
    <w:locked/>
    <w:rsid w:val="00D91B97"/>
    <w:rPr>
      <w:rFonts w:ascii="Georgia" w:eastAsia="Times New Roman" w:hAnsi="Georgia"/>
      <w:szCs w:val="20"/>
    </w:rPr>
  </w:style>
  <w:style w:type="paragraph" w:styleId="EndnoteText">
    <w:name w:val="endnote text"/>
    <w:basedOn w:val="Normal"/>
    <w:link w:val="EndnoteTextChar"/>
    <w:unhideWhenUsed/>
    <w:rsid w:val="00D91B97"/>
    <w:rPr>
      <w:rFonts w:ascii="Georgia" w:eastAsia="Times New Roman" w:hAnsi="Georgia" w:cstheme="minorBidi"/>
      <w:szCs w:val="20"/>
    </w:rPr>
  </w:style>
  <w:style w:type="character" w:customStyle="1" w:styleId="EndnoteTextChar1">
    <w:name w:val="Endnote Text Char1"/>
    <w:basedOn w:val="DefaultParagraphFont"/>
    <w:semiHidden/>
    <w:rsid w:val="00D91B97"/>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D91B97"/>
    <w:rPr>
      <w:rFonts w:ascii="Georgia" w:eastAsia="Calibri" w:hAnsi="Georgia"/>
      <w:sz w:val="24"/>
    </w:rPr>
  </w:style>
  <w:style w:type="paragraph" w:styleId="BodyTextIndent">
    <w:name w:val="Body Text Indent"/>
    <w:basedOn w:val="Normal"/>
    <w:link w:val="BodyTextIndentChar"/>
    <w:uiPriority w:val="99"/>
    <w:unhideWhenUsed/>
    <w:rsid w:val="00D91B9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D91B97"/>
    <w:rPr>
      <w:rFonts w:ascii="Calibri" w:hAnsi="Calibri" w:cs="Calibri"/>
    </w:rPr>
  </w:style>
  <w:style w:type="character" w:customStyle="1" w:styleId="SubtitleChar">
    <w:name w:val="Subtitle Char"/>
    <w:aliases w:val="Underlined card text Char"/>
    <w:basedOn w:val="DefaultParagraphFont"/>
    <w:link w:val="Subtitle"/>
    <w:locked/>
    <w:rsid w:val="00D91B9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D91B9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D91B97"/>
    <w:rPr>
      <w:rFonts w:eastAsiaTheme="minorEastAsia"/>
      <w:color w:val="5A5A5A" w:themeColor="text1" w:themeTint="A5"/>
      <w:spacing w:val="15"/>
    </w:rPr>
  </w:style>
  <w:style w:type="character" w:customStyle="1" w:styleId="DateChar">
    <w:name w:val="Date Char"/>
    <w:basedOn w:val="DefaultParagraphFont"/>
    <w:link w:val="Date"/>
    <w:uiPriority w:val="99"/>
    <w:locked/>
    <w:rsid w:val="00D91B97"/>
    <w:rPr>
      <w:rFonts w:ascii="Georgia" w:eastAsia="Times New Roman" w:hAnsi="Georgia"/>
      <w:sz w:val="24"/>
      <w:szCs w:val="24"/>
    </w:rPr>
  </w:style>
  <w:style w:type="paragraph" w:styleId="Date">
    <w:name w:val="Date"/>
    <w:basedOn w:val="Normal"/>
    <w:next w:val="Normal"/>
    <w:link w:val="DateChar"/>
    <w:uiPriority w:val="99"/>
    <w:unhideWhenUsed/>
    <w:rsid w:val="00D91B97"/>
    <w:rPr>
      <w:rFonts w:ascii="Georgia" w:eastAsia="Times New Roman" w:hAnsi="Georgia" w:cstheme="minorBidi"/>
      <w:sz w:val="24"/>
      <w:szCs w:val="24"/>
    </w:rPr>
  </w:style>
  <w:style w:type="character" w:customStyle="1" w:styleId="DateChar1">
    <w:name w:val="Date Char1"/>
    <w:basedOn w:val="DefaultParagraphFont"/>
    <w:uiPriority w:val="99"/>
    <w:semiHidden/>
    <w:rsid w:val="00D91B97"/>
    <w:rPr>
      <w:rFonts w:ascii="Calibri" w:hAnsi="Calibri" w:cs="Calibri"/>
    </w:rPr>
  </w:style>
  <w:style w:type="paragraph" w:styleId="BodyText">
    <w:name w:val="Body Text"/>
    <w:basedOn w:val="Normal"/>
    <w:link w:val="BodyTextChar"/>
    <w:unhideWhenUsed/>
    <w:qFormat/>
    <w:rsid w:val="00D91B97"/>
    <w:pPr>
      <w:spacing w:after="120"/>
    </w:pPr>
  </w:style>
  <w:style w:type="character" w:customStyle="1" w:styleId="BodyTextChar">
    <w:name w:val="Body Text Char"/>
    <w:basedOn w:val="DefaultParagraphFont"/>
    <w:link w:val="BodyText"/>
    <w:rsid w:val="00D91B97"/>
    <w:rPr>
      <w:rFonts w:ascii="Calibri" w:hAnsi="Calibri" w:cs="Calibri"/>
    </w:rPr>
  </w:style>
  <w:style w:type="character" w:customStyle="1" w:styleId="BodyTextFirstIndentChar">
    <w:name w:val="Body Text First Indent Char"/>
    <w:basedOn w:val="BodyTextChar"/>
    <w:link w:val="BodyTextFirstIndent"/>
    <w:locked/>
    <w:rsid w:val="00D91B97"/>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D91B97"/>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D91B97"/>
    <w:rPr>
      <w:rFonts w:ascii="Calibri" w:hAnsi="Calibri" w:cs="Calibri"/>
    </w:rPr>
  </w:style>
  <w:style w:type="character" w:customStyle="1" w:styleId="BodyText2Char">
    <w:name w:val="Body Text 2 Char"/>
    <w:basedOn w:val="DefaultParagraphFont"/>
    <w:link w:val="BodyText2"/>
    <w:locked/>
    <w:rsid w:val="00D91B97"/>
    <w:rPr>
      <w:rFonts w:ascii="Times" w:eastAsia="Times New Roman" w:hAnsi="Times" w:cs="Times"/>
      <w:b/>
      <w:color w:val="000000"/>
      <w:sz w:val="24"/>
      <w:szCs w:val="20"/>
    </w:rPr>
  </w:style>
  <w:style w:type="paragraph" w:styleId="BodyText2">
    <w:name w:val="Body Text 2"/>
    <w:basedOn w:val="Normal"/>
    <w:link w:val="BodyText2Char"/>
    <w:unhideWhenUsed/>
    <w:rsid w:val="00D91B9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D91B97"/>
    <w:rPr>
      <w:rFonts w:ascii="Calibri" w:hAnsi="Calibri" w:cs="Calibri"/>
    </w:rPr>
  </w:style>
  <w:style w:type="character" w:customStyle="1" w:styleId="BodyText3Char">
    <w:name w:val="Body Text 3 Char"/>
    <w:basedOn w:val="DefaultParagraphFont"/>
    <w:link w:val="BodyText3"/>
    <w:locked/>
    <w:rsid w:val="00D91B97"/>
    <w:rPr>
      <w:rFonts w:ascii="Times" w:eastAsia="Times" w:hAnsi="Times" w:cs="Times"/>
      <w:color w:val="000000"/>
      <w:sz w:val="18"/>
      <w:szCs w:val="20"/>
    </w:rPr>
  </w:style>
  <w:style w:type="paragraph" w:styleId="BodyText3">
    <w:name w:val="Body Text 3"/>
    <w:basedOn w:val="Normal"/>
    <w:link w:val="BodyText3Char"/>
    <w:unhideWhenUsed/>
    <w:rsid w:val="00D91B97"/>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D91B97"/>
    <w:rPr>
      <w:rFonts w:ascii="Calibri" w:hAnsi="Calibri" w:cs="Calibri"/>
      <w:sz w:val="16"/>
      <w:szCs w:val="16"/>
    </w:rPr>
  </w:style>
  <w:style w:type="character" w:customStyle="1" w:styleId="BodyTextIndent2Char">
    <w:name w:val="Body Text Indent 2 Char"/>
    <w:basedOn w:val="DefaultParagraphFont"/>
    <w:link w:val="BodyTextIndent2"/>
    <w:locked/>
    <w:rsid w:val="00D91B97"/>
    <w:rPr>
      <w:rFonts w:ascii="Georgia" w:eastAsia="Times New Roman" w:hAnsi="Georgia"/>
      <w:sz w:val="24"/>
      <w:szCs w:val="24"/>
    </w:rPr>
  </w:style>
  <w:style w:type="paragraph" w:styleId="BodyTextIndent2">
    <w:name w:val="Body Text Indent 2"/>
    <w:basedOn w:val="Normal"/>
    <w:link w:val="BodyTextIndent2Char"/>
    <w:unhideWhenUsed/>
    <w:rsid w:val="00D91B9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D91B97"/>
    <w:rPr>
      <w:rFonts w:ascii="Calibri" w:hAnsi="Calibri" w:cs="Calibri"/>
    </w:rPr>
  </w:style>
  <w:style w:type="character" w:customStyle="1" w:styleId="BodyTextIndent3Char">
    <w:name w:val="Body Text Indent 3 Char"/>
    <w:basedOn w:val="DefaultParagraphFont"/>
    <w:link w:val="BodyTextIndent3"/>
    <w:uiPriority w:val="99"/>
    <w:semiHidden/>
    <w:locked/>
    <w:rsid w:val="00D91B97"/>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D91B9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D91B97"/>
    <w:rPr>
      <w:rFonts w:ascii="Calibri" w:hAnsi="Calibri" w:cs="Calibri"/>
      <w:sz w:val="16"/>
      <w:szCs w:val="16"/>
    </w:rPr>
  </w:style>
  <w:style w:type="character" w:customStyle="1" w:styleId="DocumentMapChar">
    <w:name w:val="Document Map Char"/>
    <w:basedOn w:val="DefaultParagraphFont"/>
    <w:link w:val="DocumentMap"/>
    <w:uiPriority w:val="99"/>
    <w:locked/>
    <w:rsid w:val="00D91B9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D91B97"/>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D91B97"/>
    <w:rPr>
      <w:rFonts w:ascii="Segoe UI" w:hAnsi="Segoe UI" w:cs="Segoe UI"/>
      <w:sz w:val="16"/>
      <w:szCs w:val="16"/>
    </w:rPr>
  </w:style>
  <w:style w:type="character" w:customStyle="1" w:styleId="PlainTextChar">
    <w:name w:val="Plain Text Char"/>
    <w:basedOn w:val="DefaultParagraphFont"/>
    <w:link w:val="PlainText"/>
    <w:locked/>
    <w:rsid w:val="00D91B97"/>
    <w:rPr>
      <w:rFonts w:ascii="IJGCNM+Arial" w:eastAsia="Times New Roman" w:hAnsi="IJGCNM+Arial"/>
      <w:sz w:val="24"/>
      <w:szCs w:val="24"/>
    </w:rPr>
  </w:style>
  <w:style w:type="paragraph" w:styleId="PlainText">
    <w:name w:val="Plain Text"/>
    <w:basedOn w:val="Normal"/>
    <w:link w:val="PlainTextChar"/>
    <w:unhideWhenUsed/>
    <w:rsid w:val="00D91B97"/>
    <w:rPr>
      <w:rFonts w:ascii="IJGCNM+Arial" w:eastAsia="Times New Roman" w:hAnsi="IJGCNM+Arial" w:cstheme="minorBidi"/>
      <w:sz w:val="24"/>
      <w:szCs w:val="24"/>
    </w:rPr>
  </w:style>
  <w:style w:type="character" w:customStyle="1" w:styleId="PlainTextChar1">
    <w:name w:val="Plain Text Char1"/>
    <w:basedOn w:val="DefaultParagraphFont"/>
    <w:semiHidden/>
    <w:rsid w:val="00D91B97"/>
    <w:rPr>
      <w:rFonts w:ascii="Consolas" w:hAnsi="Consolas" w:cs="Calibri"/>
      <w:sz w:val="21"/>
      <w:szCs w:val="21"/>
    </w:rPr>
  </w:style>
  <w:style w:type="character" w:customStyle="1" w:styleId="CommentSubjectChar">
    <w:name w:val="Comment Subject Char"/>
    <w:basedOn w:val="CommentTextChar"/>
    <w:link w:val="CommentSubject"/>
    <w:uiPriority w:val="99"/>
    <w:locked/>
    <w:rsid w:val="00D91B97"/>
    <w:rPr>
      <w:rFonts w:ascii="Georgia" w:hAnsi="Georgia"/>
      <w:b/>
      <w:bCs/>
      <w:szCs w:val="20"/>
    </w:rPr>
  </w:style>
  <w:style w:type="paragraph" w:styleId="CommentSubject">
    <w:name w:val="annotation subject"/>
    <w:basedOn w:val="CommentText"/>
    <w:next w:val="CommentText"/>
    <w:link w:val="CommentSubjectChar"/>
    <w:uiPriority w:val="99"/>
    <w:unhideWhenUsed/>
    <w:rsid w:val="00D91B97"/>
    <w:rPr>
      <w:b/>
      <w:bCs/>
    </w:rPr>
  </w:style>
  <w:style w:type="character" w:customStyle="1" w:styleId="CommentSubjectChar1">
    <w:name w:val="Comment Subject Char1"/>
    <w:basedOn w:val="CommentTextChar1"/>
    <w:uiPriority w:val="99"/>
    <w:semiHidden/>
    <w:rsid w:val="00D91B97"/>
    <w:rPr>
      <w:rFonts w:ascii="Calibri" w:hAnsi="Calibri" w:cs="Calibri"/>
      <w:b/>
      <w:bCs/>
      <w:sz w:val="20"/>
      <w:szCs w:val="20"/>
    </w:rPr>
  </w:style>
  <w:style w:type="character" w:customStyle="1" w:styleId="BalloonTextChar1">
    <w:name w:val="Balloon Text Char1"/>
    <w:basedOn w:val="DefaultParagraphFont"/>
    <w:uiPriority w:val="99"/>
    <w:rsid w:val="00D91B97"/>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uiPriority w:val="99"/>
    <w:locked/>
    <w:rsid w:val="00D91B97"/>
  </w:style>
  <w:style w:type="paragraph" w:customStyle="1" w:styleId="msolistparagraphcxspfirst">
    <w:name w:val="msolistparagraphcxspfirst"/>
    <w:basedOn w:val="Normal"/>
    <w:uiPriority w:val="99"/>
    <w:qFormat/>
    <w:rsid w:val="00D91B9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91B97"/>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D91B97"/>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D91B97"/>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D91B97"/>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D91B97"/>
    <w:rPr>
      <w:b/>
      <w:u w:val="single"/>
    </w:rPr>
  </w:style>
  <w:style w:type="paragraph" w:customStyle="1" w:styleId="Tag2">
    <w:name w:val="Tag2"/>
    <w:basedOn w:val="Normal"/>
    <w:autoRedefine/>
    <w:qFormat/>
    <w:rsid w:val="00D91B97"/>
    <w:rPr>
      <w:sz w:val="24"/>
    </w:rPr>
  </w:style>
  <w:style w:type="character" w:customStyle="1" w:styleId="cardtextChar">
    <w:name w:val="card text Char"/>
    <w:basedOn w:val="DefaultParagraphFont"/>
    <w:link w:val="cardtext"/>
    <w:locked/>
    <w:rsid w:val="00D91B97"/>
    <w:rPr>
      <w:rFonts w:ascii="Georgia" w:hAnsi="Georgia"/>
    </w:rPr>
  </w:style>
  <w:style w:type="paragraph" w:customStyle="1" w:styleId="cardtext">
    <w:name w:val="card text"/>
    <w:basedOn w:val="Normal"/>
    <w:link w:val="cardtextChar"/>
    <w:qFormat/>
    <w:rsid w:val="00D91B97"/>
    <w:pPr>
      <w:ind w:left="288" w:right="288"/>
    </w:pPr>
    <w:rPr>
      <w:rFonts w:ascii="Georgia" w:hAnsi="Georgia" w:cstheme="minorBidi"/>
    </w:rPr>
  </w:style>
  <w:style w:type="character" w:customStyle="1" w:styleId="CardsChar">
    <w:name w:val="Cards Char"/>
    <w:basedOn w:val="DefaultParagraphFont"/>
    <w:link w:val="Cards"/>
    <w:locked/>
    <w:rsid w:val="00D91B97"/>
    <w:rPr>
      <w:rFonts w:ascii="Times New Roman" w:eastAsia="Calibri" w:hAnsi="Times New Roman" w:cs="Times New Roman"/>
      <w:sz w:val="20"/>
      <w:szCs w:val="20"/>
    </w:rPr>
  </w:style>
  <w:style w:type="paragraph" w:customStyle="1" w:styleId="Cards">
    <w:name w:val="Cards"/>
    <w:next w:val="Normal"/>
    <w:link w:val="CardsChar"/>
    <w:qFormat/>
    <w:rsid w:val="00D91B97"/>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D91B97"/>
    <w:rPr>
      <w:rFonts w:ascii="Garamond" w:eastAsia="Times New Roman" w:hAnsi="Garamond"/>
      <w:b/>
      <w:sz w:val="24"/>
    </w:rPr>
  </w:style>
  <w:style w:type="character" w:customStyle="1" w:styleId="UnderliningChar">
    <w:name w:val="Underlining Char"/>
    <w:link w:val="Underlining"/>
    <w:uiPriority w:val="99"/>
    <w:locked/>
    <w:rsid w:val="00D91B97"/>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D91B97"/>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D91B97"/>
    <w:rPr>
      <w:rFonts w:ascii="Georgia" w:eastAsia="Calibri" w:hAnsi="Georgia"/>
    </w:rPr>
  </w:style>
  <w:style w:type="paragraph" w:customStyle="1" w:styleId="CardIndented">
    <w:name w:val="Card (Indented)"/>
    <w:basedOn w:val="Normal"/>
    <w:link w:val="CardIndentedChar"/>
    <w:qFormat/>
    <w:rsid w:val="00D91B97"/>
    <w:pPr>
      <w:ind w:left="288"/>
    </w:pPr>
    <w:rPr>
      <w:rFonts w:ascii="Georgia" w:eastAsia="Calibri" w:hAnsi="Georgia" w:cstheme="minorBidi"/>
    </w:rPr>
  </w:style>
  <w:style w:type="paragraph" w:customStyle="1" w:styleId="BlockTitle2">
    <w:name w:val="Block Title2"/>
    <w:basedOn w:val="Normal"/>
    <w:next w:val="Normal"/>
    <w:uiPriority w:val="99"/>
    <w:qFormat/>
    <w:rsid w:val="00D91B97"/>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D91B9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D91B97"/>
    <w:rPr>
      <w:rFonts w:ascii="Georgia" w:eastAsia="Times New Roman" w:hAnsi="Georgia"/>
      <w:b/>
      <w:bCs/>
      <w:sz w:val="32"/>
      <w:szCs w:val="24"/>
      <w:u w:val="single"/>
    </w:rPr>
  </w:style>
  <w:style w:type="paragraph" w:customStyle="1" w:styleId="hat">
    <w:name w:val="hat"/>
    <w:basedOn w:val="Normal"/>
    <w:next w:val="Normal"/>
    <w:link w:val="hatChar"/>
    <w:qFormat/>
    <w:rsid w:val="00D91B9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D91B9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D91B97"/>
    <w:rPr>
      <w:rFonts w:ascii="Georgia" w:eastAsia="Times New Roman" w:hAnsi="Georgia" w:cstheme="minorBidi"/>
      <w:sz w:val="16"/>
      <w:szCs w:val="20"/>
      <w:lang w:val="x-none" w:eastAsia="x-none"/>
    </w:rPr>
  </w:style>
  <w:style w:type="character" w:customStyle="1" w:styleId="underlinedChar">
    <w:name w:val="underlined Char"/>
    <w:link w:val="underlined"/>
    <w:locked/>
    <w:rsid w:val="00D91B97"/>
    <w:rPr>
      <w:sz w:val="21"/>
      <w:szCs w:val="24"/>
      <w:u w:val="single"/>
    </w:rPr>
  </w:style>
  <w:style w:type="paragraph" w:customStyle="1" w:styleId="underlined">
    <w:name w:val="underlined"/>
    <w:next w:val="Normal"/>
    <w:link w:val="underlinedChar"/>
    <w:autoRedefine/>
    <w:qFormat/>
    <w:rsid w:val="00D91B97"/>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D91B97"/>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D91B97"/>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D91B97"/>
    <w:pPr>
      <w:tabs>
        <w:tab w:val="right" w:pos="10800"/>
      </w:tabs>
    </w:pPr>
    <w:rPr>
      <w:rFonts w:ascii="Garamond" w:eastAsia="Calibri" w:hAnsi="Garamond"/>
      <w:b/>
      <w:sz w:val="18"/>
    </w:rPr>
  </w:style>
  <w:style w:type="character" w:customStyle="1" w:styleId="PageHeaderLine2Char">
    <w:name w:val="PageHeaderLine2 Char"/>
    <w:link w:val="PageHeaderLine2"/>
    <w:locked/>
    <w:rsid w:val="00D91B97"/>
    <w:rPr>
      <w:rFonts w:ascii="Garamond" w:eastAsia="Calibri" w:hAnsi="Garamond"/>
      <w:b/>
      <w:sz w:val="18"/>
    </w:rPr>
  </w:style>
  <w:style w:type="paragraph" w:customStyle="1" w:styleId="PageHeaderLine2">
    <w:name w:val="PageHeaderLine2"/>
    <w:basedOn w:val="Normal"/>
    <w:next w:val="Normal"/>
    <w:link w:val="PageHeaderLine2Char"/>
    <w:qFormat/>
    <w:rsid w:val="00D91B97"/>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D91B97"/>
    <w:rPr>
      <w:rFonts w:ascii="Garamond" w:eastAsia="Calibri" w:hAnsi="Garamond"/>
      <w:b/>
    </w:rPr>
  </w:style>
  <w:style w:type="character" w:customStyle="1" w:styleId="MicrotextChar">
    <w:name w:val="Microtext Char"/>
    <w:link w:val="Microtext"/>
    <w:locked/>
    <w:rsid w:val="00D91B97"/>
    <w:rPr>
      <w:rFonts w:ascii="Georgia" w:eastAsia="Calibri" w:hAnsi="Georgia"/>
      <w:sz w:val="12"/>
      <w:lang w:val="x-none" w:eastAsia="x-none"/>
    </w:rPr>
  </w:style>
  <w:style w:type="paragraph" w:customStyle="1" w:styleId="Microtext">
    <w:name w:val="Microtext"/>
    <w:basedOn w:val="Normal"/>
    <w:next w:val="Normal"/>
    <w:link w:val="MicrotextChar"/>
    <w:qFormat/>
    <w:rsid w:val="00D91B97"/>
    <w:rPr>
      <w:rFonts w:ascii="Georgia" w:eastAsia="Calibri" w:hAnsi="Georgia" w:cstheme="minorBidi"/>
      <w:sz w:val="12"/>
      <w:lang w:val="x-none" w:eastAsia="x-none"/>
    </w:rPr>
  </w:style>
  <w:style w:type="paragraph" w:customStyle="1" w:styleId="tag">
    <w:name w:val="%tag"/>
    <w:basedOn w:val="Normal"/>
    <w:next w:val="Normal"/>
    <w:uiPriority w:val="99"/>
    <w:qFormat/>
    <w:rsid w:val="00D91B97"/>
    <w:rPr>
      <w:rFonts w:ascii="Garamond" w:eastAsia="Calibri" w:hAnsi="Garamond"/>
      <w:bCs/>
      <w:sz w:val="18"/>
    </w:rPr>
  </w:style>
  <w:style w:type="character" w:customStyle="1" w:styleId="Style2Char">
    <w:name w:val="Style 2 Char"/>
    <w:link w:val="Style2"/>
    <w:uiPriority w:val="99"/>
    <w:locked/>
    <w:rsid w:val="00D91B9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D91B9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D91B9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91B9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D91B97"/>
    <w:rPr>
      <w:rFonts w:ascii="Georgia" w:eastAsia="Times New Roman" w:hAnsi="Georgia"/>
      <w:sz w:val="18"/>
      <w:szCs w:val="20"/>
      <w:lang w:val="x-none" w:eastAsia="x-none"/>
    </w:rPr>
  </w:style>
  <w:style w:type="paragraph" w:customStyle="1" w:styleId="textsmall">
    <w:name w:val="textsmall"/>
    <w:basedOn w:val="Normal"/>
    <w:link w:val="textsmallChar"/>
    <w:qFormat/>
    <w:rsid w:val="00D91B97"/>
    <w:rPr>
      <w:rFonts w:ascii="Georgia" w:eastAsia="Times New Roman" w:hAnsi="Georgia" w:cstheme="minorBidi"/>
      <w:sz w:val="18"/>
      <w:szCs w:val="20"/>
      <w:lang w:val="x-none" w:eastAsia="x-none"/>
    </w:rPr>
  </w:style>
  <w:style w:type="character" w:customStyle="1" w:styleId="cardtextChar0">
    <w:name w:val="cardtext Char"/>
    <w:link w:val="cardtext0"/>
    <w:locked/>
    <w:rsid w:val="00D91B9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D91B9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D91B9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D91B9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D91B97"/>
    <w:rPr>
      <w:rFonts w:ascii="Arial" w:eastAsia="Times New Roman" w:hAnsi="Arial" w:cs="Arial"/>
      <w:sz w:val="12"/>
      <w:szCs w:val="24"/>
    </w:rPr>
  </w:style>
  <w:style w:type="paragraph" w:customStyle="1" w:styleId="Micro">
    <w:name w:val="Micro"/>
    <w:basedOn w:val="Normal"/>
    <w:next w:val="Normal"/>
    <w:link w:val="MicroChar"/>
    <w:qFormat/>
    <w:rsid w:val="00D91B97"/>
    <w:rPr>
      <w:rFonts w:ascii="Arial" w:eastAsia="Times New Roman" w:hAnsi="Arial" w:cs="Arial"/>
      <w:sz w:val="12"/>
      <w:szCs w:val="24"/>
    </w:rPr>
  </w:style>
  <w:style w:type="character" w:customStyle="1" w:styleId="CardNotUnderlinedChar1">
    <w:name w:val="Card Not Underlined Char1"/>
    <w:link w:val="CardNotUnderlined"/>
    <w:locked/>
    <w:rsid w:val="00D91B97"/>
    <w:rPr>
      <w:rFonts w:ascii="Bell MT" w:eastAsia="Calibri" w:hAnsi="Bell MT"/>
      <w:szCs w:val="20"/>
    </w:rPr>
  </w:style>
  <w:style w:type="paragraph" w:customStyle="1" w:styleId="CardNotUnderlined">
    <w:name w:val="Card Not Underlined"/>
    <w:basedOn w:val="Normal"/>
    <w:link w:val="CardNotUnderlinedChar1"/>
    <w:autoRedefine/>
    <w:qFormat/>
    <w:rsid w:val="00D91B97"/>
    <w:rPr>
      <w:rFonts w:ascii="Bell MT" w:eastAsia="Calibri" w:hAnsi="Bell MT" w:cstheme="minorBidi"/>
      <w:szCs w:val="20"/>
    </w:rPr>
  </w:style>
  <w:style w:type="paragraph" w:customStyle="1" w:styleId="h-lead">
    <w:name w:val="h-lead"/>
    <w:basedOn w:val="Normal"/>
    <w:uiPriority w:val="99"/>
    <w:qFormat/>
    <w:rsid w:val="00D91B97"/>
    <w:pPr>
      <w:spacing w:before="100" w:beforeAutospacing="1" w:after="100" w:afterAutospacing="1"/>
    </w:pPr>
    <w:rPr>
      <w:rFonts w:eastAsia="Times New Roman"/>
      <w:sz w:val="24"/>
    </w:rPr>
  </w:style>
  <w:style w:type="paragraph" w:customStyle="1" w:styleId="intro">
    <w:name w:val="intro"/>
    <w:basedOn w:val="Normal"/>
    <w:uiPriority w:val="99"/>
    <w:qFormat/>
    <w:rsid w:val="00D91B97"/>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D91B97"/>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D91B9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91B9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D91B97"/>
    <w:rPr>
      <w:rFonts w:eastAsia="Calibri"/>
    </w:rPr>
  </w:style>
  <w:style w:type="paragraph" w:customStyle="1" w:styleId="F3-TagAuthor">
    <w:name w:val="F3 - Tag/Author"/>
    <w:basedOn w:val="Normal"/>
    <w:uiPriority w:val="99"/>
    <w:qFormat/>
    <w:rsid w:val="00D91B97"/>
    <w:rPr>
      <w:rFonts w:eastAsia="Times New Roman"/>
      <w:b/>
    </w:rPr>
  </w:style>
  <w:style w:type="paragraph" w:customStyle="1" w:styleId="F5-UnderlineNormal">
    <w:name w:val="F5 - Underline Normal"/>
    <w:basedOn w:val="Normal"/>
    <w:uiPriority w:val="99"/>
    <w:qFormat/>
    <w:rsid w:val="00D91B97"/>
    <w:rPr>
      <w:rFonts w:eastAsia="Calibri"/>
      <w:u w:val="single"/>
    </w:rPr>
  </w:style>
  <w:style w:type="paragraph" w:customStyle="1" w:styleId="Brief-PrimarySource">
    <w:name w:val="Brief - Primary Source"/>
    <w:basedOn w:val="Normal"/>
    <w:uiPriority w:val="99"/>
    <w:qFormat/>
    <w:rsid w:val="00D91B97"/>
    <w:rPr>
      <w:rFonts w:eastAsia="Times New Roman"/>
      <w:b/>
      <w:sz w:val="24"/>
      <w:u w:val="single"/>
    </w:rPr>
  </w:style>
  <w:style w:type="paragraph" w:customStyle="1" w:styleId="Brief-Underline">
    <w:name w:val="Brief - Underline"/>
    <w:basedOn w:val="Normal"/>
    <w:uiPriority w:val="99"/>
    <w:qFormat/>
    <w:rsid w:val="00D91B97"/>
    <w:rPr>
      <w:rFonts w:eastAsia="Times New Roman"/>
      <w:u w:val="single"/>
    </w:rPr>
  </w:style>
  <w:style w:type="paragraph" w:customStyle="1" w:styleId="Brief">
    <w:name w:val="Brief"/>
    <w:basedOn w:val="Brief-PrimarySource"/>
    <w:uiPriority w:val="99"/>
    <w:qFormat/>
    <w:rsid w:val="00D91B97"/>
    <w:rPr>
      <w:b w:val="0"/>
    </w:rPr>
  </w:style>
  <w:style w:type="paragraph" w:customStyle="1" w:styleId="CM2">
    <w:name w:val="CM2"/>
    <w:basedOn w:val="Normal"/>
    <w:next w:val="Normal"/>
    <w:uiPriority w:val="99"/>
    <w:qFormat/>
    <w:rsid w:val="00D91B9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91B9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91B9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91B9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91B9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91B9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D91B9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D91B97"/>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D91B9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D91B97"/>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D91B9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D91B9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D91B97"/>
    <w:rPr>
      <w:rFonts w:eastAsia="Times New Roman"/>
      <w:sz w:val="14"/>
      <w:szCs w:val="20"/>
    </w:rPr>
  </w:style>
  <w:style w:type="paragraph" w:customStyle="1" w:styleId="Brief-Card">
    <w:name w:val="Brief - Card"/>
    <w:basedOn w:val="Normal"/>
    <w:qFormat/>
    <w:rsid w:val="00D91B97"/>
    <w:rPr>
      <w:rFonts w:eastAsia="Times New Roman"/>
    </w:rPr>
  </w:style>
  <w:style w:type="paragraph" w:customStyle="1" w:styleId="Pa2">
    <w:name w:val="Pa2"/>
    <w:basedOn w:val="Default"/>
    <w:next w:val="Default"/>
    <w:uiPriority w:val="99"/>
    <w:qFormat/>
    <w:rsid w:val="00D91B9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D91B9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91B9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91B9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91B9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D91B9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91B9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91B9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D91B9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91B9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D91B9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D91B97"/>
    <w:rPr>
      <w:rFonts w:eastAsia="Times New Roman"/>
      <w:sz w:val="16"/>
    </w:rPr>
  </w:style>
  <w:style w:type="paragraph" w:customStyle="1" w:styleId="CM30">
    <w:name w:val="CM30"/>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D91B9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D91B9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D91B9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D91B97"/>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D91B9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D91B9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D91B9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D91B9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D91B97"/>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D91B9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91B97"/>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D91B97"/>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D91B97"/>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D91B9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91B97"/>
  </w:style>
  <w:style w:type="paragraph" w:customStyle="1" w:styleId="StyleUnderliningTimesNewRomanBoldNounderlineKernat16">
    <w:name w:val="Style Underlining + Times New Roman Bold No underline Kern at 16..."/>
    <w:basedOn w:val="Normal"/>
    <w:uiPriority w:val="99"/>
    <w:qFormat/>
    <w:rsid w:val="00D91B9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91B97"/>
    <w:rPr>
      <w:rFonts w:eastAsia="Times New Roman"/>
      <w:b/>
      <w:bCs/>
      <w:kern w:val="32"/>
      <w:sz w:val="32"/>
      <w:szCs w:val="32"/>
    </w:rPr>
  </w:style>
  <w:style w:type="paragraph" w:customStyle="1" w:styleId="BoldUnderlining">
    <w:name w:val="Bold Underlining"/>
    <w:basedOn w:val="Underlining"/>
    <w:uiPriority w:val="99"/>
    <w:qFormat/>
    <w:rsid w:val="00D91B97"/>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D91B9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D91B97"/>
    <w:rPr>
      <w:bCs/>
      <w:kern w:val="32"/>
      <w:sz w:val="32"/>
      <w:szCs w:val="32"/>
    </w:rPr>
  </w:style>
  <w:style w:type="paragraph" w:customStyle="1" w:styleId="boldy">
    <w:name w:val="boldy"/>
    <w:basedOn w:val="Heading2"/>
    <w:uiPriority w:val="99"/>
    <w:qFormat/>
    <w:rsid w:val="00D91B97"/>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D91B97"/>
    <w:rPr>
      <w:rFonts w:ascii="Georgia" w:eastAsia="Times New Roman" w:hAnsi="Georgia"/>
      <w:b/>
      <w:bCs/>
      <w:szCs w:val="24"/>
    </w:rPr>
  </w:style>
  <w:style w:type="paragraph" w:customStyle="1" w:styleId="Cites">
    <w:name w:val="Cites"/>
    <w:basedOn w:val="Normal"/>
    <w:link w:val="CitesChar2"/>
    <w:autoRedefine/>
    <w:qFormat/>
    <w:rsid w:val="00D91B97"/>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D91B9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D91B9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D91B97"/>
    <w:pPr>
      <w:autoSpaceDE w:val="0"/>
      <w:autoSpaceDN w:val="0"/>
      <w:adjustRightInd w:val="0"/>
    </w:pPr>
    <w:rPr>
      <w:rFonts w:eastAsia="Times New Roman"/>
      <w:szCs w:val="20"/>
    </w:rPr>
  </w:style>
  <w:style w:type="paragraph" w:customStyle="1" w:styleId="TxBr6p1">
    <w:name w:val="TxBr_6p1"/>
    <w:basedOn w:val="Normal"/>
    <w:uiPriority w:val="99"/>
    <w:qFormat/>
    <w:rsid w:val="00D91B9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91B97"/>
    <w:pPr>
      <w:ind w:left="400"/>
    </w:pPr>
    <w:rPr>
      <w:rFonts w:eastAsia="Times New Roman"/>
      <w:szCs w:val="20"/>
    </w:rPr>
  </w:style>
  <w:style w:type="paragraph" w:customStyle="1" w:styleId="Paste">
    <w:name w:val="Paste"/>
    <w:basedOn w:val="card0"/>
    <w:uiPriority w:val="99"/>
    <w:qFormat/>
    <w:rsid w:val="00D91B97"/>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D91B97"/>
    <w:rPr>
      <w:rFonts w:ascii="Georgia" w:eastAsia="Times New Roman" w:hAnsi="Georgia"/>
      <w:b/>
      <w:sz w:val="24"/>
      <w:szCs w:val="24"/>
      <w:u w:val="single"/>
    </w:rPr>
  </w:style>
  <w:style w:type="paragraph" w:customStyle="1" w:styleId="UnderlineStyle">
    <w:name w:val="Underline Style"/>
    <w:basedOn w:val="Normal"/>
    <w:link w:val="UnderlineStyleChar"/>
    <w:qFormat/>
    <w:rsid w:val="00D91B97"/>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D91B97"/>
    <w:rPr>
      <w:rFonts w:eastAsia="Times New Roman"/>
      <w:sz w:val="18"/>
    </w:rPr>
  </w:style>
  <w:style w:type="paragraph" w:customStyle="1" w:styleId="BreifTitle">
    <w:name w:val="Breif Title"/>
    <w:basedOn w:val="Normal"/>
    <w:autoRedefine/>
    <w:uiPriority w:val="99"/>
    <w:qFormat/>
    <w:rsid w:val="00D91B9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91B9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D91B97"/>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D91B97"/>
    <w:pPr>
      <w:spacing w:after="100"/>
    </w:pPr>
  </w:style>
  <w:style w:type="paragraph" w:customStyle="1" w:styleId="DebateHeader">
    <w:name w:val="Debate Header"/>
    <w:basedOn w:val="TOC1"/>
    <w:autoRedefine/>
    <w:uiPriority w:val="99"/>
    <w:qFormat/>
    <w:rsid w:val="00D91B9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D91B97"/>
    <w:rPr>
      <w:rFonts w:eastAsia="Times New Roman"/>
      <w:color w:val="333333"/>
    </w:rPr>
  </w:style>
  <w:style w:type="paragraph" w:customStyle="1" w:styleId="StyleTagandCiteFranklinGothicDemi">
    <w:name w:val="Style Tag and Cite + Franklin Gothic Demi"/>
    <w:basedOn w:val="Normal"/>
    <w:autoRedefine/>
    <w:uiPriority w:val="99"/>
    <w:qFormat/>
    <w:rsid w:val="00D91B9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91B97"/>
    <w:rPr>
      <w:bCs/>
    </w:rPr>
  </w:style>
  <w:style w:type="paragraph" w:customStyle="1" w:styleId="CiteCard">
    <w:name w:val="Cite/Card"/>
    <w:basedOn w:val="Normal"/>
    <w:uiPriority w:val="99"/>
    <w:qFormat/>
    <w:rsid w:val="00D91B9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D91B97"/>
    <w:rPr>
      <w:rFonts w:eastAsia="Times New Roman"/>
      <w:b/>
      <w:sz w:val="24"/>
      <w:szCs w:val="20"/>
    </w:rPr>
  </w:style>
  <w:style w:type="paragraph" w:customStyle="1" w:styleId="title-bold-medium">
    <w:name w:val="title-bold-medium"/>
    <w:basedOn w:val="Normal"/>
    <w:uiPriority w:val="99"/>
    <w:qFormat/>
    <w:rsid w:val="00D91B97"/>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D91B97"/>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D91B97"/>
    <w:rPr>
      <w:rFonts w:ascii="Arial Narrow" w:eastAsia="Times New Roman" w:hAnsi="Arial Narrow"/>
      <w:b/>
      <w:sz w:val="24"/>
    </w:rPr>
  </w:style>
  <w:style w:type="paragraph" w:customStyle="1" w:styleId="BLOCKTITLE0">
    <w:name w:val="BLOCK TITLE"/>
    <w:basedOn w:val="Heading1"/>
    <w:uiPriority w:val="99"/>
    <w:qFormat/>
    <w:rsid w:val="00D91B9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D91B97"/>
    <w:rPr>
      <w:sz w:val="24"/>
    </w:rPr>
  </w:style>
  <w:style w:type="paragraph" w:customStyle="1" w:styleId="BriefTitle1">
    <w:name w:val="Brief Title 1"/>
    <w:basedOn w:val="Normal"/>
    <w:uiPriority w:val="99"/>
    <w:qFormat/>
    <w:rsid w:val="00D91B9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D91B97"/>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D91B9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D91B9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91B9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91B97"/>
    <w:pPr>
      <w:spacing w:before="100" w:beforeAutospacing="1" w:after="100" w:afterAutospacing="1"/>
    </w:pPr>
    <w:rPr>
      <w:rFonts w:eastAsia="Times New Roman"/>
    </w:rPr>
  </w:style>
  <w:style w:type="paragraph" w:customStyle="1" w:styleId="BoldUnderline">
    <w:name w:val="BoldUnderline"/>
    <w:basedOn w:val="Normal"/>
    <w:uiPriority w:val="99"/>
    <w:qFormat/>
    <w:rsid w:val="00D91B97"/>
    <w:rPr>
      <w:rFonts w:eastAsia="Times New Roman"/>
      <w:b/>
      <w:u w:val="single"/>
    </w:rPr>
  </w:style>
  <w:style w:type="paragraph" w:customStyle="1" w:styleId="ToRead">
    <w:name w:val="To Read"/>
    <w:basedOn w:val="Normal"/>
    <w:uiPriority w:val="99"/>
    <w:qFormat/>
    <w:rsid w:val="00D91B97"/>
    <w:pPr>
      <w:ind w:left="720"/>
    </w:pPr>
    <w:rPr>
      <w:rFonts w:ascii="Verdana" w:eastAsia="Times New Roman" w:hAnsi="Verdana"/>
      <w:b/>
      <w:u w:val="single"/>
    </w:rPr>
  </w:style>
  <w:style w:type="paragraph" w:customStyle="1" w:styleId="Style1">
    <w:name w:val="Style 1"/>
    <w:basedOn w:val="Normal"/>
    <w:uiPriority w:val="99"/>
    <w:qFormat/>
    <w:rsid w:val="00D91B97"/>
    <w:pPr>
      <w:widowControl w:val="0"/>
      <w:ind w:firstLine="216"/>
    </w:pPr>
    <w:rPr>
      <w:rFonts w:eastAsia="Times New Roman"/>
      <w:noProof/>
      <w:color w:val="000000"/>
      <w:szCs w:val="20"/>
    </w:rPr>
  </w:style>
  <w:style w:type="paragraph" w:customStyle="1" w:styleId="Style40">
    <w:name w:val="Style 4"/>
    <w:basedOn w:val="Normal"/>
    <w:uiPriority w:val="99"/>
    <w:qFormat/>
    <w:rsid w:val="00D91B9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91B97"/>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D91B97"/>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D91B97"/>
    <w:pPr>
      <w:ind w:left="1660"/>
    </w:pPr>
  </w:style>
  <w:style w:type="paragraph" w:customStyle="1" w:styleId="PageNumber1">
    <w:name w:val="Page Number1"/>
    <w:basedOn w:val="Normal"/>
    <w:next w:val="Normal"/>
    <w:uiPriority w:val="99"/>
    <w:qFormat/>
    <w:rsid w:val="00D91B97"/>
    <w:rPr>
      <w:rFonts w:eastAsia="Times New Roman"/>
    </w:rPr>
  </w:style>
  <w:style w:type="paragraph" w:customStyle="1" w:styleId="Cite1">
    <w:name w:val="Cite1"/>
    <w:uiPriority w:val="99"/>
    <w:qFormat/>
    <w:rsid w:val="00D91B9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91B9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D91B9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91B97"/>
    <w:pPr>
      <w:ind w:left="288" w:right="288"/>
    </w:pPr>
    <w:rPr>
      <w:rFonts w:eastAsia="Times New Roman"/>
    </w:rPr>
  </w:style>
  <w:style w:type="paragraph" w:customStyle="1" w:styleId="cite20">
    <w:name w:val="cite2"/>
    <w:uiPriority w:val="99"/>
    <w:qFormat/>
    <w:rsid w:val="00D91B9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D91B9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D91B97"/>
    <w:rPr>
      <w:rFonts w:ascii="Arial Narrow" w:eastAsia="Times New Roman" w:hAnsi="Arial Narrow"/>
      <w:sz w:val="16"/>
    </w:rPr>
  </w:style>
  <w:style w:type="paragraph" w:customStyle="1" w:styleId="CaseListNormal">
    <w:name w:val="Case List Normal"/>
    <w:basedOn w:val="Normal"/>
    <w:uiPriority w:val="99"/>
    <w:qFormat/>
    <w:rsid w:val="00D91B97"/>
    <w:rPr>
      <w:rFonts w:ascii="Times" w:eastAsia="Times New Roman" w:hAnsi="Times"/>
      <w:szCs w:val="26"/>
    </w:rPr>
  </w:style>
  <w:style w:type="paragraph" w:customStyle="1" w:styleId="Body">
    <w:name w:val="Body"/>
    <w:basedOn w:val="Normal"/>
    <w:uiPriority w:val="99"/>
    <w:qFormat/>
    <w:rsid w:val="00D91B97"/>
    <w:pPr>
      <w:outlineLvl w:val="3"/>
    </w:pPr>
    <w:rPr>
      <w:rFonts w:eastAsia="Times New Roman"/>
      <w:szCs w:val="20"/>
    </w:rPr>
  </w:style>
  <w:style w:type="paragraph" w:customStyle="1" w:styleId="3text">
    <w:name w:val="3text"/>
    <w:basedOn w:val="Normal"/>
    <w:uiPriority w:val="99"/>
    <w:qFormat/>
    <w:rsid w:val="00D91B97"/>
    <w:pPr>
      <w:spacing w:before="100" w:beforeAutospacing="1" w:after="100" w:afterAutospacing="1"/>
    </w:pPr>
    <w:rPr>
      <w:rFonts w:eastAsia="Times New Roman"/>
      <w:sz w:val="24"/>
    </w:rPr>
  </w:style>
  <w:style w:type="paragraph" w:customStyle="1" w:styleId="TimesNewRoman12">
    <w:name w:val="TimesNewRoman12"/>
    <w:uiPriority w:val="99"/>
    <w:qFormat/>
    <w:rsid w:val="00D91B9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91B97"/>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D91B97"/>
    <w:pPr>
      <w:spacing w:before="100" w:beforeAutospacing="1" w:after="100" w:afterAutospacing="1"/>
    </w:pPr>
    <w:rPr>
      <w:rFonts w:eastAsia="Times New Roman"/>
      <w:sz w:val="24"/>
    </w:rPr>
  </w:style>
  <w:style w:type="paragraph" w:customStyle="1" w:styleId="text">
    <w:name w:val="text"/>
    <w:basedOn w:val="Normal"/>
    <w:autoRedefine/>
    <w:uiPriority w:val="99"/>
    <w:qFormat/>
    <w:rsid w:val="00D91B97"/>
    <w:rPr>
      <w:rFonts w:eastAsia="Times New Roman"/>
      <w:sz w:val="18"/>
    </w:rPr>
  </w:style>
  <w:style w:type="paragraph" w:customStyle="1" w:styleId="textChar">
    <w:name w:val="text Char"/>
    <w:basedOn w:val="Normal"/>
    <w:autoRedefine/>
    <w:uiPriority w:val="99"/>
    <w:qFormat/>
    <w:rsid w:val="00D91B97"/>
    <w:rPr>
      <w:rFonts w:eastAsia="Times New Roman"/>
      <w:color w:val="000000"/>
      <w:sz w:val="18"/>
    </w:rPr>
  </w:style>
  <w:style w:type="paragraph" w:customStyle="1" w:styleId="text1">
    <w:name w:val="text1"/>
    <w:basedOn w:val="Normal"/>
    <w:autoRedefine/>
    <w:uiPriority w:val="99"/>
    <w:qFormat/>
    <w:rsid w:val="00D91B97"/>
    <w:rPr>
      <w:rFonts w:eastAsia="Times New Roman"/>
      <w:szCs w:val="20"/>
    </w:rPr>
  </w:style>
  <w:style w:type="paragraph" w:customStyle="1" w:styleId="RepeatBlockHeading">
    <w:name w:val="Repeat Block Heading"/>
    <w:basedOn w:val="Normal"/>
    <w:autoRedefine/>
    <w:uiPriority w:val="99"/>
    <w:qFormat/>
    <w:rsid w:val="00D91B97"/>
    <w:pPr>
      <w:jc w:val="center"/>
    </w:pPr>
    <w:rPr>
      <w:rFonts w:eastAsia="Times New Roman"/>
      <w:b/>
      <w:smallCaps/>
      <w:color w:val="000000"/>
      <w:sz w:val="24"/>
      <w:u w:val="thick"/>
    </w:rPr>
  </w:style>
  <w:style w:type="paragraph" w:customStyle="1" w:styleId="story-headline">
    <w:name w:val="story-headline"/>
    <w:basedOn w:val="Normal"/>
    <w:uiPriority w:val="99"/>
    <w:qFormat/>
    <w:rsid w:val="00D91B97"/>
    <w:pPr>
      <w:spacing w:before="72" w:after="72"/>
    </w:pPr>
    <w:rPr>
      <w:rFonts w:eastAsia="Times New Roman"/>
      <w:b/>
      <w:bCs/>
      <w:sz w:val="26"/>
      <w:szCs w:val="26"/>
    </w:rPr>
  </w:style>
  <w:style w:type="paragraph" w:customStyle="1" w:styleId="story-body">
    <w:name w:val="story-body"/>
    <w:basedOn w:val="Normal"/>
    <w:uiPriority w:val="99"/>
    <w:qFormat/>
    <w:rsid w:val="00D91B97"/>
    <w:pPr>
      <w:spacing w:before="100" w:beforeAutospacing="1" w:after="100" w:afterAutospacing="1"/>
    </w:pPr>
    <w:rPr>
      <w:rFonts w:eastAsia="Times New Roman"/>
    </w:rPr>
  </w:style>
  <w:style w:type="paragraph" w:customStyle="1" w:styleId="story-dateline">
    <w:name w:val="story-dateline"/>
    <w:basedOn w:val="Normal"/>
    <w:uiPriority w:val="99"/>
    <w:qFormat/>
    <w:rsid w:val="00D91B97"/>
    <w:rPr>
      <w:rFonts w:eastAsia="Times New Roman"/>
      <w:b/>
      <w:bCs/>
    </w:rPr>
  </w:style>
  <w:style w:type="paragraph" w:customStyle="1" w:styleId="TextofCards">
    <w:name w:val="Text of Cards"/>
    <w:basedOn w:val="Normal"/>
    <w:uiPriority w:val="99"/>
    <w:qFormat/>
    <w:rsid w:val="00D91B97"/>
    <w:rPr>
      <w:rFonts w:eastAsia="Times New Roman"/>
      <w:color w:val="000000"/>
      <w:spacing w:val="6"/>
      <w:szCs w:val="23"/>
    </w:rPr>
  </w:style>
  <w:style w:type="paragraph" w:customStyle="1" w:styleId="Corpotesto">
    <w:name w:val="Corpo testo"/>
    <w:basedOn w:val="Normal"/>
    <w:uiPriority w:val="99"/>
    <w:qFormat/>
    <w:rsid w:val="00D91B97"/>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D91B9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D91B97"/>
    <w:pPr>
      <w:widowControl/>
      <w:autoSpaceDE/>
      <w:autoSpaceDN/>
      <w:adjustRightInd/>
    </w:pPr>
    <w:rPr>
      <w:b/>
      <w:bCs/>
      <w:sz w:val="24"/>
      <w:szCs w:val="24"/>
    </w:rPr>
  </w:style>
  <w:style w:type="paragraph" w:customStyle="1" w:styleId="inside-copy">
    <w:name w:val="inside-copy"/>
    <w:basedOn w:val="Normal"/>
    <w:uiPriority w:val="99"/>
    <w:qFormat/>
    <w:rsid w:val="00D91B97"/>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D91B97"/>
    <w:rPr>
      <w:rFonts w:ascii="Arial Narrow" w:eastAsia="Times New Roman" w:hAnsi="Arial Narrow"/>
      <w:b/>
    </w:rPr>
  </w:style>
  <w:style w:type="paragraph" w:customStyle="1" w:styleId="OmniPage1">
    <w:name w:val="OmniPage #1"/>
    <w:basedOn w:val="Normal"/>
    <w:uiPriority w:val="99"/>
    <w:qFormat/>
    <w:rsid w:val="00D91B9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91B9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D91B97"/>
    <w:rPr>
      <w:rFonts w:ascii="Arial" w:hAnsi="Arial"/>
      <w:b w:val="0"/>
      <w:caps w:val="0"/>
      <w:sz w:val="20"/>
    </w:rPr>
  </w:style>
  <w:style w:type="paragraph" w:customStyle="1" w:styleId="ProjectTitleLine">
    <w:name w:val="Project Title Line"/>
    <w:basedOn w:val="Normal"/>
    <w:next w:val="Normal"/>
    <w:autoRedefine/>
    <w:uiPriority w:val="99"/>
    <w:qFormat/>
    <w:rsid w:val="00D91B97"/>
    <w:pPr>
      <w:jc w:val="center"/>
    </w:pPr>
    <w:rPr>
      <w:rFonts w:eastAsia="Times New Roman"/>
      <w:caps/>
      <w:szCs w:val="20"/>
    </w:rPr>
  </w:style>
  <w:style w:type="paragraph" w:customStyle="1" w:styleId="LanguageStrike">
    <w:name w:val="Language Strike"/>
    <w:basedOn w:val="Normal"/>
    <w:next w:val="Normal"/>
    <w:uiPriority w:val="99"/>
    <w:qFormat/>
    <w:rsid w:val="00D91B97"/>
    <w:rPr>
      <w:rFonts w:ascii="Arial Narrow" w:eastAsia="Times New Roman" w:hAnsi="Arial Narrow"/>
      <w:strike/>
    </w:rPr>
  </w:style>
  <w:style w:type="paragraph" w:customStyle="1" w:styleId="NormalVerdana">
    <w:name w:val="Normal + Verdana"/>
    <w:aliases w:val="10 pt,White,Normal + Arial"/>
    <w:basedOn w:val="Normal"/>
    <w:uiPriority w:val="99"/>
    <w:qFormat/>
    <w:rsid w:val="00D91B97"/>
    <w:rPr>
      <w:rFonts w:eastAsia="Times New Roman"/>
      <w:szCs w:val="20"/>
      <w:u w:val="single"/>
    </w:rPr>
  </w:style>
  <w:style w:type="paragraph" w:customStyle="1" w:styleId="Normal10pt">
    <w:name w:val="Normal + 10 pt"/>
    <w:basedOn w:val="Normal"/>
    <w:uiPriority w:val="99"/>
    <w:qFormat/>
    <w:rsid w:val="00D91B97"/>
    <w:rPr>
      <w:rFonts w:eastAsia="Times New Roman"/>
      <w:szCs w:val="20"/>
    </w:rPr>
  </w:style>
  <w:style w:type="paragraph" w:customStyle="1" w:styleId="cardChar1Char">
    <w:name w:val="card Char1 Char"/>
    <w:basedOn w:val="Normal"/>
    <w:uiPriority w:val="99"/>
    <w:qFormat/>
    <w:rsid w:val="00D91B97"/>
    <w:pPr>
      <w:ind w:left="288" w:right="288"/>
    </w:pPr>
    <w:rPr>
      <w:rFonts w:eastAsia="Times New Roman"/>
      <w:szCs w:val="20"/>
    </w:rPr>
  </w:style>
  <w:style w:type="paragraph" w:customStyle="1" w:styleId="CM12">
    <w:name w:val="CM12"/>
    <w:basedOn w:val="Default"/>
    <w:next w:val="Default"/>
    <w:uiPriority w:val="99"/>
    <w:qFormat/>
    <w:rsid w:val="00D91B9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D91B9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D91B9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D91B9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91B97"/>
    <w:rPr>
      <w:rFonts w:ascii="Arial Narrow" w:eastAsia="Times New Roman" w:hAnsi="Arial Narrow"/>
      <w:strike/>
      <w:szCs w:val="20"/>
    </w:rPr>
  </w:style>
  <w:style w:type="paragraph" w:customStyle="1" w:styleId="textbodyblack">
    <w:name w:val="textbodyblack"/>
    <w:basedOn w:val="Normal"/>
    <w:uiPriority w:val="99"/>
    <w:qFormat/>
    <w:rsid w:val="00D91B97"/>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D91B9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D9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D9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D91B97"/>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D91B97"/>
    <w:rPr>
      <w:rFonts w:ascii="Georgia" w:eastAsia="Times New Roman" w:hAnsi="Georgia"/>
      <w:b/>
      <w:bCs/>
      <w:sz w:val="24"/>
      <w:szCs w:val="16"/>
      <w:u w:val="single"/>
    </w:rPr>
  </w:style>
  <w:style w:type="paragraph" w:customStyle="1" w:styleId="CiteCorrected">
    <w:name w:val="Cite Corrected"/>
    <w:basedOn w:val="Normal"/>
    <w:link w:val="CiteCorrectedChar"/>
    <w:qFormat/>
    <w:rsid w:val="00D91B97"/>
    <w:rPr>
      <w:rFonts w:ascii="Georgia" w:eastAsia="Times New Roman" w:hAnsi="Georgia" w:cstheme="minorBidi"/>
      <w:b/>
      <w:bCs/>
      <w:sz w:val="24"/>
      <w:szCs w:val="16"/>
      <w:u w:val="single"/>
    </w:rPr>
  </w:style>
  <w:style w:type="character" w:customStyle="1" w:styleId="CardText2Char">
    <w:name w:val="Card Text 2 Char"/>
    <w:link w:val="CardText2"/>
    <w:locked/>
    <w:rsid w:val="00D91B97"/>
    <w:rPr>
      <w:rFonts w:ascii="Arial Narrow" w:hAnsi="Arial Narrow"/>
      <w:b/>
      <w:color w:val="000000"/>
      <w:sz w:val="24"/>
      <w:u w:val="single"/>
    </w:rPr>
  </w:style>
  <w:style w:type="paragraph" w:customStyle="1" w:styleId="CardText2">
    <w:name w:val="Card Text 2"/>
    <w:basedOn w:val="CardText1"/>
    <w:link w:val="CardText2Char"/>
    <w:qFormat/>
    <w:rsid w:val="00D91B9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D91B97"/>
    <w:pPr>
      <w:ind w:left="288"/>
    </w:pPr>
    <w:rPr>
      <w:rFonts w:eastAsia="SimSun"/>
      <w:szCs w:val="20"/>
      <w:lang w:eastAsia="zh-CN"/>
    </w:rPr>
  </w:style>
  <w:style w:type="character" w:customStyle="1" w:styleId="NormalTextChar">
    <w:name w:val="Normal Text Char"/>
    <w:link w:val="NormalText"/>
    <w:locked/>
    <w:rsid w:val="00D91B97"/>
    <w:rPr>
      <w:rFonts w:ascii="Georgia" w:eastAsia="Times New Roman" w:hAnsi="Georgia"/>
      <w:szCs w:val="26"/>
    </w:rPr>
  </w:style>
  <w:style w:type="paragraph" w:customStyle="1" w:styleId="NormalText">
    <w:name w:val="Normal Text"/>
    <w:basedOn w:val="Normal"/>
    <w:link w:val="NormalTextChar"/>
    <w:autoRedefine/>
    <w:qFormat/>
    <w:rsid w:val="00D91B97"/>
    <w:rPr>
      <w:rFonts w:ascii="Georgia" w:eastAsia="Times New Roman" w:hAnsi="Georgia" w:cstheme="minorBidi"/>
      <w:szCs w:val="26"/>
    </w:rPr>
  </w:style>
  <w:style w:type="character" w:customStyle="1" w:styleId="Heading1Char3">
    <w:name w:val="Heading 1 Char3"/>
    <w:basedOn w:val="DefaultParagraphFont"/>
    <w:link w:val="cites0"/>
    <w:locked/>
    <w:rsid w:val="00D91B97"/>
    <w:rPr>
      <w:rFonts w:ascii="Times New Roman" w:eastAsia="Malgun Gothic" w:hAnsi="Times New Roman" w:cs="Times New Roman"/>
      <w:b/>
      <w:u w:val="single"/>
    </w:rPr>
  </w:style>
  <w:style w:type="paragraph" w:customStyle="1" w:styleId="cites0">
    <w:name w:val="cites"/>
    <w:next w:val="Normal"/>
    <w:link w:val="Heading1Char3"/>
    <w:autoRedefine/>
    <w:qFormat/>
    <w:rsid w:val="00D91B97"/>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D91B97"/>
    <w:rPr>
      <w:rFonts w:ascii="Times New Roman" w:eastAsia="Malgun Gothic" w:hAnsi="Times New Roman" w:cs="Times New Roman"/>
      <w:sz w:val="12"/>
    </w:rPr>
  </w:style>
  <w:style w:type="paragraph" w:customStyle="1" w:styleId="tiny">
    <w:name w:val="tiny"/>
    <w:next w:val="Normal"/>
    <w:link w:val="tinyChar"/>
    <w:autoRedefine/>
    <w:qFormat/>
    <w:rsid w:val="00D91B97"/>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D91B97"/>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D91B97"/>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D91B97"/>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91B9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91B9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D91B97"/>
    <w:rPr>
      <w:rFonts w:ascii="Georgia" w:eastAsia="Times New Roman" w:hAnsi="Georgia"/>
      <w:szCs w:val="24"/>
      <w:u w:val="single"/>
    </w:rPr>
  </w:style>
  <w:style w:type="paragraph" w:customStyle="1" w:styleId="StyleStyle411pt">
    <w:name w:val="Style Style4 + 11 pt"/>
    <w:basedOn w:val="Normal"/>
    <w:link w:val="StyleStyle411ptChar"/>
    <w:qFormat/>
    <w:rsid w:val="00D91B9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D91B97"/>
    <w:rPr>
      <w:szCs w:val="24"/>
      <w:u w:val="single"/>
    </w:rPr>
  </w:style>
  <w:style w:type="paragraph" w:customStyle="1" w:styleId="StyleCardText11ptUnderline">
    <w:name w:val="Style Card Text + 11 pt Underline"/>
    <w:link w:val="StyleCardText11ptUnderlineChar"/>
    <w:qFormat/>
    <w:rsid w:val="00D91B9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D91B97"/>
    <w:rPr>
      <w:rFonts w:ascii="Georgia" w:hAnsi="Georgia"/>
      <w:sz w:val="16"/>
      <w:szCs w:val="24"/>
    </w:rPr>
  </w:style>
  <w:style w:type="paragraph" w:customStyle="1" w:styleId="StyleMinimizedText11pt">
    <w:name w:val="Style Minimized Text + 11 pt"/>
    <w:basedOn w:val="Normal"/>
    <w:link w:val="StyleMinimizedText11ptChar"/>
    <w:qFormat/>
    <w:rsid w:val="00D91B9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91B97"/>
    <w:rPr>
      <w:rFonts w:ascii="Georgia" w:hAnsi="Georgia"/>
      <w:sz w:val="16"/>
      <w:szCs w:val="24"/>
    </w:rPr>
  </w:style>
  <w:style w:type="paragraph" w:customStyle="1" w:styleId="StyleMinimizedText11pt1">
    <w:name w:val="Style Minimized Text + 11 pt1"/>
    <w:basedOn w:val="Normal"/>
    <w:link w:val="StyleMinimizedText11pt1Char"/>
    <w:qFormat/>
    <w:rsid w:val="00D91B9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91B9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91B9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91B9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91B9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91B97"/>
    <w:rPr>
      <w:rFonts w:ascii="Arial Narrow" w:hAnsi="Arial Narrow"/>
      <w:sz w:val="16"/>
    </w:rPr>
  </w:style>
  <w:style w:type="paragraph" w:customStyle="1" w:styleId="Debate-CardSmalltextF2">
    <w:name w:val="Debate- Card Small text F2"/>
    <w:basedOn w:val="Normal"/>
    <w:next w:val="Normal"/>
    <w:link w:val="Debate-CardSmalltextF2Char"/>
    <w:qFormat/>
    <w:rsid w:val="00D91B9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D91B97"/>
    <w:rPr>
      <w:rFonts w:ascii="Arial Narrow" w:hAnsi="Arial Narrow"/>
      <w:b/>
      <w:sz w:val="18"/>
      <w:u w:val="single"/>
    </w:rPr>
  </w:style>
  <w:style w:type="paragraph" w:customStyle="1" w:styleId="Debate-EmphasizedText-F5">
    <w:name w:val="Debate- Emphasized Text- F5"/>
    <w:basedOn w:val="Normal"/>
    <w:link w:val="Debate-EmphasizedText-F5Char"/>
    <w:qFormat/>
    <w:rsid w:val="00D91B9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91B9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91B9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91B9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91B9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D91B9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D91B9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D91B9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D91B9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D91B97"/>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D91B97"/>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D91B97"/>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D91B97"/>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91B9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91B9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D91B97"/>
    <w:rPr>
      <w:rFonts w:ascii="Georgia" w:eastAsia="SimSun" w:hAnsi="Georgia"/>
      <w:szCs w:val="24"/>
      <w:u w:val="single"/>
      <w:lang w:eastAsia="zh-CN"/>
    </w:rPr>
  </w:style>
  <w:style w:type="paragraph" w:customStyle="1" w:styleId="StyleStyle112pt">
    <w:name w:val="Style Style1 + 12 pt"/>
    <w:basedOn w:val="Normal"/>
    <w:link w:val="StyleStyle112ptChar"/>
    <w:qFormat/>
    <w:rsid w:val="00D91B9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D91B97"/>
    <w:rPr>
      <w:rFonts w:ascii="Georgia" w:eastAsia="Times New Roman" w:hAnsi="Georgia"/>
      <w:sz w:val="16"/>
      <w:szCs w:val="24"/>
    </w:rPr>
  </w:style>
  <w:style w:type="paragraph" w:customStyle="1" w:styleId="MinimizedText">
    <w:name w:val="Minimized Text"/>
    <w:basedOn w:val="Normal"/>
    <w:link w:val="MinimizedTextChar"/>
    <w:qFormat/>
    <w:rsid w:val="00D91B9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D91B9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91B97"/>
    <w:rPr>
      <w:sz w:val="20"/>
    </w:rPr>
  </w:style>
  <w:style w:type="character" w:customStyle="1" w:styleId="StyleUnderlineChar11ptBorderSinglesolidlineAutoChar">
    <w:name w:val="Style Underline Char + 11 pt Border: : (Single solid line Auto  ... Char"/>
    <w:link w:val="StyleUnderlineChar11ptBorderSinglesolidlineAuto"/>
    <w:locked/>
    <w:rsid w:val="00D91B9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91B9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D91B97"/>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D91B97"/>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D91B97"/>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D91B97"/>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D91B97"/>
    <w:rPr>
      <w:rFonts w:ascii="MS Mincho" w:eastAsia="MS Mincho" w:hAnsi="Garamond" w:hint="default"/>
      <w:b/>
      <w:sz w:val="18"/>
      <w:szCs w:val="20"/>
      <w:u w:val="single"/>
      <w:lang w:val="x-none" w:eastAsia="ja-JP"/>
    </w:rPr>
  </w:style>
  <w:style w:type="character" w:customStyle="1" w:styleId="CardTextChar1">
    <w:name w:val="Card Text Char"/>
    <w:locked/>
    <w:rsid w:val="00D91B97"/>
    <w:rPr>
      <w:rFonts w:ascii="Garamond" w:eastAsia="Calibri" w:hAnsi="Garamond" w:hint="default"/>
      <w:sz w:val="18"/>
      <w:szCs w:val="22"/>
      <w:lang w:val="x-none" w:eastAsia="x-none"/>
    </w:rPr>
  </w:style>
  <w:style w:type="paragraph" w:customStyle="1" w:styleId="Circled">
    <w:name w:val="Circled"/>
    <w:link w:val="CircledChar"/>
    <w:qFormat/>
    <w:rsid w:val="00D91B9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D91B97"/>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D91B97"/>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D91B97"/>
  </w:style>
  <w:style w:type="paragraph" w:customStyle="1" w:styleId="StyleBoldandUnderlineChar11pt">
    <w:name w:val="Style Bold and Underline Char + 11 pt"/>
    <w:link w:val="StyleBoldandUnderlineChar11ptChar"/>
    <w:qFormat/>
    <w:rsid w:val="00D91B9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D91B9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91B9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91B9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D91B9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D91B9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91B97"/>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D91B9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91B9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D91B9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D91B9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D91B97"/>
    <w:rPr>
      <w:rFonts w:ascii="Georgia" w:eastAsia="Times New Roman" w:hAnsi="Georgia"/>
      <w:szCs w:val="20"/>
    </w:rPr>
  </w:style>
  <w:style w:type="paragraph" w:customStyle="1" w:styleId="cardCharChar">
    <w:name w:val="card Char Char"/>
    <w:basedOn w:val="Normal"/>
    <w:link w:val="cardCharCharChar"/>
    <w:qFormat/>
    <w:rsid w:val="00D91B9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91B9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D91B97"/>
  </w:style>
  <w:style w:type="character" w:customStyle="1" w:styleId="StyleCardTextArialNarrow9ptChar">
    <w:name w:val="Style Card Text + Arial Narrow 9 pt Char"/>
    <w:basedOn w:val="DefaultParagraphFont"/>
    <w:link w:val="StyleCardTextArialNarrow9pt"/>
    <w:rsid w:val="00D91B97"/>
  </w:style>
  <w:style w:type="paragraph" w:customStyle="1" w:styleId="StyleCardTextArialNarrow9pt">
    <w:name w:val="Style Card Text + Arial Narrow 9 pt"/>
    <w:link w:val="StyleCardTextArialNarrow9ptChar"/>
    <w:qFormat/>
    <w:rsid w:val="00D91B97"/>
    <w:pPr>
      <w:spacing w:after="200" w:line="276" w:lineRule="auto"/>
    </w:pPr>
  </w:style>
  <w:style w:type="character" w:customStyle="1" w:styleId="StyleCardTextArialNarrow8ptChar">
    <w:name w:val="Style Card Text + Arial Narrow 8 pt Char"/>
    <w:basedOn w:val="CardTextChar10"/>
    <w:link w:val="StyleCardTextArialNarrow8pt"/>
    <w:locked/>
    <w:rsid w:val="00D91B9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91B9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91B9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91B97"/>
    <w:rPr>
      <w:rFonts w:ascii="Georgia" w:eastAsia="Times New Roman" w:hAnsi="Georgia"/>
      <w:sz w:val="16"/>
      <w:szCs w:val="24"/>
    </w:rPr>
  </w:style>
  <w:style w:type="paragraph" w:customStyle="1" w:styleId="Textsmall0">
    <w:name w:val="Textsmall"/>
    <w:basedOn w:val="Normal"/>
    <w:next w:val="Normal"/>
    <w:link w:val="TextsmallChar0"/>
    <w:qFormat/>
    <w:rsid w:val="00D91B9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91B97"/>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D91B97"/>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D91B9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91B97"/>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D91B97"/>
    <w:rPr>
      <w:rFonts w:ascii="Georgia" w:eastAsia="Times New Roman" w:hAnsi="Georgia"/>
      <w:szCs w:val="24"/>
      <w:u w:val="single"/>
    </w:rPr>
  </w:style>
  <w:style w:type="paragraph" w:customStyle="1" w:styleId="NormalUnderline">
    <w:name w:val="Normal Underline"/>
    <w:basedOn w:val="Normal"/>
    <w:link w:val="NormalUnderlineChar"/>
    <w:qFormat/>
    <w:rsid w:val="00D91B97"/>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D91B97"/>
    <w:rPr>
      <w:rFonts w:eastAsia="Times New Roman"/>
      <w:u w:val="single"/>
    </w:rPr>
  </w:style>
  <w:style w:type="paragraph" w:customStyle="1" w:styleId="WW-Default1">
    <w:name w:val="WW-Default1"/>
    <w:basedOn w:val="Normal"/>
    <w:uiPriority w:val="99"/>
    <w:qFormat/>
    <w:rsid w:val="00D91B97"/>
    <w:pPr>
      <w:suppressAutoHyphens/>
    </w:pPr>
    <w:rPr>
      <w:rFonts w:eastAsia="Times New Roman"/>
      <w:b/>
      <w:bCs/>
      <w:szCs w:val="20"/>
      <w:lang w:eastAsia="ar-SA"/>
    </w:rPr>
  </w:style>
  <w:style w:type="character" w:customStyle="1" w:styleId="CardStyleChar">
    <w:name w:val="Card Style Char"/>
    <w:link w:val="CardStyle"/>
    <w:locked/>
    <w:rsid w:val="00D91B97"/>
    <w:rPr>
      <w:rFonts w:ascii="Georgia" w:eastAsia="Times New Roman" w:hAnsi="Georgia"/>
      <w:szCs w:val="24"/>
    </w:rPr>
  </w:style>
  <w:style w:type="paragraph" w:customStyle="1" w:styleId="CardStyle">
    <w:name w:val="Card Style"/>
    <w:basedOn w:val="Normal"/>
    <w:link w:val="CardStyleChar"/>
    <w:qFormat/>
    <w:rsid w:val="00D91B97"/>
    <w:rPr>
      <w:rFonts w:ascii="Georgia" w:eastAsia="Times New Roman" w:hAnsi="Georgia" w:cstheme="minorBidi"/>
      <w:szCs w:val="24"/>
    </w:rPr>
  </w:style>
  <w:style w:type="character" w:customStyle="1" w:styleId="Stylecard11ptChar">
    <w:name w:val="Style card + 11 pt Char"/>
    <w:link w:val="Stylecard11pt"/>
    <w:locked/>
    <w:rsid w:val="00D91B97"/>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D91B97"/>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D91B9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D91B97"/>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91B9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91B97"/>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D91B97"/>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D91B97"/>
    <w:rPr>
      <w:rFonts w:ascii="Arial" w:eastAsia="Calibri" w:hAnsi="Arial" w:cs="Arial"/>
      <w:b/>
      <w:sz w:val="24"/>
    </w:rPr>
  </w:style>
  <w:style w:type="paragraph" w:customStyle="1" w:styleId="Tagtemplate">
    <w:name w:val="Tagtemplate"/>
    <w:basedOn w:val="Normal"/>
    <w:link w:val="TagtemplateChar"/>
    <w:autoRedefine/>
    <w:qFormat/>
    <w:rsid w:val="00D91B97"/>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D91B9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91B9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91B9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91B97"/>
    <w:rPr>
      <w:b/>
      <w:szCs w:val="24"/>
      <w:u w:val="single"/>
    </w:rPr>
  </w:style>
  <w:style w:type="paragraph" w:customStyle="1" w:styleId="BoldandUnderline">
    <w:name w:val="Bold and Underline"/>
    <w:basedOn w:val="Normal"/>
    <w:link w:val="BoldandUnderlineChar"/>
    <w:qFormat/>
    <w:rsid w:val="00D91B9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91B97"/>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D91B97"/>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D91B97"/>
    <w:rPr>
      <w:b/>
      <w:sz w:val="24"/>
    </w:rPr>
  </w:style>
  <w:style w:type="character" w:customStyle="1" w:styleId="StyleUnderlining11ptChar">
    <w:name w:val="Style Underlining + 11 pt Char"/>
    <w:basedOn w:val="UnderliningChar"/>
    <w:link w:val="StyleUnderlining11pt"/>
    <w:locked/>
    <w:rsid w:val="00D91B9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91B97"/>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D91B9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91B9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91B97"/>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D91B97"/>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D91B97"/>
    <w:rPr>
      <w:rFonts w:ascii="Georgia" w:eastAsia="Times New Roman" w:hAnsi="Georgia"/>
      <w:szCs w:val="24"/>
      <w:u w:val="single"/>
    </w:rPr>
  </w:style>
  <w:style w:type="paragraph" w:customStyle="1" w:styleId="Cards1">
    <w:name w:val="Cards1"/>
    <w:basedOn w:val="Normal"/>
    <w:link w:val="Cards1Char"/>
    <w:qFormat/>
    <w:rsid w:val="00D91B9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D91B9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D91B9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D91B97"/>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D91B97"/>
    <w:rPr>
      <w:rFonts w:ascii="Times New Roman" w:eastAsia="Times New Roman" w:hAnsi="Times New Roman" w:cs="Times New Roman"/>
      <w:szCs w:val="24"/>
      <w:lang w:eastAsia="ar-SA"/>
    </w:rPr>
  </w:style>
  <w:style w:type="paragraph" w:customStyle="1" w:styleId="emactive">
    <w:name w:val="emactive"/>
    <w:basedOn w:val="Normal"/>
    <w:uiPriority w:val="99"/>
    <w:qFormat/>
    <w:rsid w:val="00D91B97"/>
    <w:pPr>
      <w:spacing w:before="100" w:beforeAutospacing="1" w:after="100" w:afterAutospacing="1"/>
    </w:pPr>
    <w:rPr>
      <w:rFonts w:eastAsia="Times New Roman"/>
      <w:sz w:val="24"/>
    </w:rPr>
  </w:style>
  <w:style w:type="paragraph" w:customStyle="1" w:styleId="emready">
    <w:name w:val="emready"/>
    <w:basedOn w:val="Normal"/>
    <w:uiPriority w:val="99"/>
    <w:qFormat/>
    <w:rsid w:val="00D91B97"/>
    <w:pPr>
      <w:spacing w:before="100" w:beforeAutospacing="1" w:after="100" w:afterAutospacing="1"/>
    </w:pPr>
    <w:rPr>
      <w:rFonts w:eastAsia="Times New Roman"/>
      <w:sz w:val="24"/>
    </w:rPr>
  </w:style>
  <w:style w:type="character" w:customStyle="1" w:styleId="evidencetextChar1">
    <w:name w:val="evidence text Char1"/>
    <w:link w:val="evidencetext"/>
    <w:locked/>
    <w:rsid w:val="00D91B97"/>
    <w:rPr>
      <w:rFonts w:ascii="Arial" w:hAnsi="Arial" w:cs="Arial"/>
      <w:color w:val="000000"/>
      <w:sz w:val="16"/>
      <w:szCs w:val="24"/>
    </w:rPr>
  </w:style>
  <w:style w:type="paragraph" w:customStyle="1" w:styleId="evidencetext">
    <w:name w:val="evidence text"/>
    <w:basedOn w:val="Normal"/>
    <w:link w:val="evidencetextChar1"/>
    <w:qFormat/>
    <w:rsid w:val="00D91B97"/>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D91B97"/>
    <w:rPr>
      <w:rFonts w:ascii="Times New Roman" w:hAnsi="Times New Roman" w:cs="Times New Roman"/>
      <w:u w:val="single"/>
    </w:rPr>
  </w:style>
  <w:style w:type="paragraph" w:customStyle="1" w:styleId="UnderlinedCardText">
    <w:name w:val="Underlined Card Text"/>
    <w:basedOn w:val="Normal"/>
    <w:link w:val="UnderlinedCardTextChar"/>
    <w:qFormat/>
    <w:rsid w:val="00D91B97"/>
    <w:pPr>
      <w:spacing w:after="200"/>
      <w:contextualSpacing/>
    </w:pPr>
    <w:rPr>
      <w:rFonts w:ascii="Times New Roman" w:hAnsi="Times New Roman" w:cs="Times New Roman"/>
      <w:u w:val="single"/>
    </w:rPr>
  </w:style>
  <w:style w:type="character" w:customStyle="1" w:styleId="ShrinkChar">
    <w:name w:val="Shrink Char"/>
    <w:link w:val="Shrink"/>
    <w:locked/>
    <w:rsid w:val="00D91B97"/>
    <w:rPr>
      <w:rFonts w:ascii="Courier" w:hAnsi="Courier" w:cs="Courier"/>
      <w:bCs/>
      <w:sz w:val="16"/>
      <w:szCs w:val="16"/>
    </w:rPr>
  </w:style>
  <w:style w:type="paragraph" w:customStyle="1" w:styleId="Shrink">
    <w:name w:val="Shrink"/>
    <w:link w:val="ShrinkChar"/>
    <w:qFormat/>
    <w:rsid w:val="00D91B9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D91B97"/>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D91B97"/>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D91B97"/>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D91B97"/>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D91B9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91B97"/>
    <w:rPr>
      <w:rFonts w:ascii="Georgia" w:eastAsia="Times New Roman" w:hAnsi="Georgia" w:cs="Times New Roman"/>
      <w:b/>
      <w:szCs w:val="24"/>
      <w:u w:val="single"/>
    </w:rPr>
  </w:style>
  <w:style w:type="paragraph" w:customStyle="1" w:styleId="Cite21">
    <w:name w:val="Cite 2"/>
    <w:basedOn w:val="Normal"/>
    <w:uiPriority w:val="99"/>
    <w:qFormat/>
    <w:rsid w:val="00D91B97"/>
    <w:rPr>
      <w:rFonts w:eastAsia="MS Mincho"/>
      <w:b/>
      <w:sz w:val="24"/>
      <w:u w:val="single"/>
    </w:rPr>
  </w:style>
  <w:style w:type="character" w:customStyle="1" w:styleId="HeadingsBaseChar">
    <w:name w:val="Headings Base Char"/>
    <w:link w:val="HeadingsBase"/>
    <w:locked/>
    <w:rsid w:val="00D91B9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D91B97"/>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D91B9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91B9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91B97"/>
  </w:style>
  <w:style w:type="paragraph" w:customStyle="1" w:styleId="SchoolWorksCited">
    <w:name w:val="School Works Cited"/>
    <w:basedOn w:val="SchoolPaper"/>
    <w:uiPriority w:val="99"/>
    <w:qFormat/>
    <w:rsid w:val="00D91B97"/>
  </w:style>
  <w:style w:type="paragraph" w:customStyle="1" w:styleId="BlockQuote">
    <w:name w:val="Block Quote"/>
    <w:basedOn w:val="Normal"/>
    <w:uiPriority w:val="99"/>
    <w:qFormat/>
    <w:rsid w:val="00D91B97"/>
    <w:pPr>
      <w:ind w:left="720" w:right="720"/>
    </w:pPr>
    <w:rPr>
      <w:rFonts w:eastAsia="Times New Roman"/>
      <w:kern w:val="32"/>
      <w:sz w:val="24"/>
      <w:szCs w:val="20"/>
    </w:rPr>
  </w:style>
  <w:style w:type="paragraph" w:customStyle="1" w:styleId="PaperBody">
    <w:name w:val="Paper Body"/>
    <w:basedOn w:val="Normal"/>
    <w:uiPriority w:val="99"/>
    <w:qFormat/>
    <w:rsid w:val="00D91B97"/>
    <w:pPr>
      <w:spacing w:line="480" w:lineRule="auto"/>
      <w:ind w:firstLine="720"/>
    </w:pPr>
    <w:rPr>
      <w:rFonts w:eastAsia="Times New Roman"/>
      <w:kern w:val="32"/>
    </w:rPr>
  </w:style>
  <w:style w:type="paragraph" w:customStyle="1" w:styleId="PaperCitation">
    <w:name w:val="Paper Citation"/>
    <w:basedOn w:val="Normal"/>
    <w:uiPriority w:val="99"/>
    <w:qFormat/>
    <w:rsid w:val="00D91B97"/>
    <w:pPr>
      <w:spacing w:line="480" w:lineRule="auto"/>
      <w:ind w:left="720" w:hanging="720"/>
    </w:pPr>
    <w:rPr>
      <w:rFonts w:eastAsia="Times New Roman"/>
      <w:kern w:val="32"/>
      <w:szCs w:val="20"/>
    </w:rPr>
  </w:style>
  <w:style w:type="paragraph" w:customStyle="1" w:styleId="WW-Default">
    <w:name w:val="WW-Default"/>
    <w:uiPriority w:val="99"/>
    <w:qFormat/>
    <w:rsid w:val="00D91B97"/>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D91B9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D91B9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D91B97"/>
    <w:rPr>
      <w:rFonts w:eastAsia="Calibri"/>
      <w:b/>
      <w:sz w:val="24"/>
    </w:rPr>
  </w:style>
  <w:style w:type="paragraph" w:customStyle="1" w:styleId="HotRoute">
    <w:name w:val="Hot Route!"/>
    <w:basedOn w:val="Normal"/>
    <w:uiPriority w:val="99"/>
    <w:qFormat/>
    <w:rsid w:val="00D91B97"/>
    <w:pPr>
      <w:ind w:left="144"/>
    </w:pPr>
    <w:rPr>
      <w:rFonts w:eastAsia="Times New Roman"/>
    </w:rPr>
  </w:style>
  <w:style w:type="character" w:customStyle="1" w:styleId="CardHighlightChar">
    <w:name w:val="Card Highlight Char"/>
    <w:link w:val="CardHighlight"/>
    <w:locked/>
    <w:rsid w:val="00D91B9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91B97"/>
    <w:pPr>
      <w:shd w:val="clear" w:color="auto" w:fill="66FFFF"/>
    </w:pPr>
    <w:rPr>
      <w:rFonts w:eastAsia="Calibri"/>
      <w:sz w:val="24"/>
      <w:u w:val="single"/>
    </w:rPr>
  </w:style>
  <w:style w:type="character" w:customStyle="1" w:styleId="BlockHeaderHiddenChar">
    <w:name w:val="Block Header Hidden Char"/>
    <w:link w:val="BlockHeaderHidden"/>
    <w:locked/>
    <w:rsid w:val="00D91B9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91B9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91B97"/>
    <w:pPr>
      <w:spacing w:before="100" w:beforeAutospacing="1" w:after="100" w:afterAutospacing="1"/>
    </w:pPr>
    <w:rPr>
      <w:rFonts w:eastAsia="Times New Roman"/>
      <w:sz w:val="24"/>
    </w:rPr>
  </w:style>
  <w:style w:type="paragraph" w:customStyle="1" w:styleId="norma">
    <w:name w:val="norma"/>
    <w:basedOn w:val="Heading3"/>
    <w:uiPriority w:val="99"/>
    <w:qFormat/>
    <w:rsid w:val="00D91B97"/>
    <w:rPr>
      <w:rFonts w:eastAsia="MS Gothic" w:cs="Arial"/>
      <w:sz w:val="24"/>
    </w:rPr>
  </w:style>
  <w:style w:type="character" w:customStyle="1" w:styleId="NormaltagChar">
    <w:name w:val="Normal tag Char"/>
    <w:link w:val="Normaltag"/>
    <w:locked/>
    <w:rsid w:val="00D91B97"/>
    <w:rPr>
      <w:rFonts w:ascii="Georgia" w:hAnsi="Georgia"/>
      <w:b/>
      <w:sz w:val="24"/>
    </w:rPr>
  </w:style>
  <w:style w:type="paragraph" w:customStyle="1" w:styleId="Normaltag">
    <w:name w:val="Normal tag"/>
    <w:basedOn w:val="Normal"/>
    <w:link w:val="NormaltagChar"/>
    <w:qFormat/>
    <w:rsid w:val="00D91B97"/>
    <w:rPr>
      <w:rFonts w:ascii="Georgia" w:hAnsi="Georgia" w:cstheme="minorBidi"/>
      <w:b/>
      <w:sz w:val="24"/>
    </w:rPr>
  </w:style>
  <w:style w:type="paragraph" w:customStyle="1" w:styleId="nromal">
    <w:name w:val="nromal"/>
    <w:basedOn w:val="Normal"/>
    <w:uiPriority w:val="99"/>
    <w:qFormat/>
    <w:rsid w:val="00D91B97"/>
    <w:pPr>
      <w:keepNext/>
      <w:keepLines/>
      <w:spacing w:before="200"/>
      <w:outlineLvl w:val="3"/>
    </w:pPr>
    <w:rPr>
      <w:rFonts w:eastAsia="Times New Roman" w:cs="Cambria"/>
      <w:b/>
      <w:iCs/>
    </w:rPr>
  </w:style>
  <w:style w:type="paragraph" w:customStyle="1" w:styleId="natural">
    <w:name w:val="natural"/>
    <w:basedOn w:val="Normal"/>
    <w:uiPriority w:val="99"/>
    <w:qFormat/>
    <w:rsid w:val="00D91B97"/>
    <w:pPr>
      <w:keepNext/>
      <w:keepLines/>
      <w:spacing w:before="200"/>
      <w:outlineLvl w:val="3"/>
    </w:pPr>
    <w:rPr>
      <w:rFonts w:eastAsia="Times New Roman"/>
      <w:b/>
      <w:iCs/>
    </w:rPr>
  </w:style>
  <w:style w:type="paragraph" w:customStyle="1" w:styleId="nroaml">
    <w:name w:val="nroaml"/>
    <w:basedOn w:val="Normal"/>
    <w:uiPriority w:val="99"/>
    <w:qFormat/>
    <w:rsid w:val="00D91B97"/>
    <w:pPr>
      <w:keepNext/>
      <w:keepLines/>
      <w:spacing w:before="200"/>
      <w:outlineLvl w:val="3"/>
    </w:pPr>
    <w:rPr>
      <w:rFonts w:eastAsia="Times New Roman"/>
      <w:b/>
      <w:iCs/>
    </w:rPr>
  </w:style>
  <w:style w:type="paragraph" w:customStyle="1" w:styleId="noraml">
    <w:name w:val="noraml"/>
    <w:basedOn w:val="Normal"/>
    <w:uiPriority w:val="99"/>
    <w:qFormat/>
    <w:rsid w:val="00D91B97"/>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D91B97"/>
    <w:rPr>
      <w:rFonts w:ascii="Georgia" w:eastAsia="Calibri" w:hAnsi="Georgia"/>
      <w:sz w:val="16"/>
      <w:szCs w:val="16"/>
    </w:rPr>
  </w:style>
  <w:style w:type="paragraph" w:customStyle="1" w:styleId="SmallSizeParagraph">
    <w:name w:val="Small Size Paragraph"/>
    <w:basedOn w:val="Normal"/>
    <w:link w:val="SmallSizeParagraphChar"/>
    <w:qFormat/>
    <w:rsid w:val="00D91B97"/>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D91B97"/>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D91B97"/>
    <w:pPr>
      <w:spacing w:line="259" w:lineRule="auto"/>
    </w:pPr>
    <w:rPr>
      <w:rFonts w:ascii="Georgia" w:hAnsi="Georgia"/>
      <w:b/>
      <w:bCs/>
    </w:rPr>
  </w:style>
  <w:style w:type="character" w:customStyle="1" w:styleId="UnderlineChar2CharCharChar">
    <w:name w:val="Underline Char2 Char Char Char"/>
    <w:link w:val="UnderlineChar2CharChar"/>
    <w:locked/>
    <w:rsid w:val="00D91B9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D91B9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D91B97"/>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D91B97"/>
    <w:rPr>
      <w:rFonts w:eastAsia="SimSun"/>
      <w:kern w:val="32"/>
      <w:szCs w:val="24"/>
      <w:lang w:eastAsia="zh-CN"/>
    </w:rPr>
  </w:style>
  <w:style w:type="character" w:customStyle="1" w:styleId="StyleCardText9ptChar">
    <w:name w:val="Style Card Text + 9 pt Char"/>
    <w:basedOn w:val="DefaultParagraphFont"/>
    <w:link w:val="StyleCardText9pt"/>
    <w:locked/>
    <w:rsid w:val="00D91B97"/>
    <w:rPr>
      <w:rFonts w:ascii="Georgia" w:eastAsia="Calibri" w:hAnsi="Georgia"/>
    </w:rPr>
  </w:style>
  <w:style w:type="paragraph" w:customStyle="1" w:styleId="StyleCardText9pt">
    <w:name w:val="Style Card Text + 9 pt"/>
    <w:basedOn w:val="Normal"/>
    <w:link w:val="StyleCardText9ptChar"/>
    <w:qFormat/>
    <w:rsid w:val="00D91B9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D91B9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91B97"/>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D91B9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D91B97"/>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D91B97"/>
    <w:pPr>
      <w:contextualSpacing/>
    </w:pPr>
    <w:rPr>
      <w:rFonts w:eastAsia="Cambria"/>
      <w:b/>
      <w:sz w:val="24"/>
    </w:rPr>
  </w:style>
  <w:style w:type="paragraph" w:customStyle="1" w:styleId="Shrink8">
    <w:name w:val="Shrink8"/>
    <w:basedOn w:val="Normal"/>
    <w:uiPriority w:val="99"/>
    <w:qFormat/>
    <w:rsid w:val="00D91B97"/>
    <w:rPr>
      <w:rFonts w:eastAsia="Cambria"/>
    </w:rPr>
  </w:style>
  <w:style w:type="character" w:customStyle="1" w:styleId="UnderlineTextChar">
    <w:name w:val="Underline Text Char"/>
    <w:link w:val="UnderlineText"/>
    <w:locked/>
    <w:rsid w:val="00D91B97"/>
    <w:rPr>
      <w:szCs w:val="24"/>
      <w:u w:val="single"/>
    </w:rPr>
  </w:style>
  <w:style w:type="paragraph" w:customStyle="1" w:styleId="UnderlineText">
    <w:name w:val="Underline Text"/>
    <w:basedOn w:val="Normal"/>
    <w:link w:val="UnderlineTextChar"/>
    <w:qFormat/>
    <w:rsid w:val="00D91B9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D91B97"/>
    <w:rPr>
      <w:rFonts w:ascii="Georgia" w:eastAsia="Times New Roman" w:hAnsi="Georgia"/>
      <w:sz w:val="14"/>
      <w:szCs w:val="18"/>
    </w:rPr>
  </w:style>
  <w:style w:type="paragraph" w:customStyle="1" w:styleId="SmallFont">
    <w:name w:val="Small Font"/>
    <w:basedOn w:val="Normal"/>
    <w:link w:val="SmallFontChar"/>
    <w:qFormat/>
    <w:rsid w:val="00D91B97"/>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D91B97"/>
    <w:rPr>
      <w:rFonts w:ascii="Georgia" w:eastAsia="Cambria" w:hAnsi="Georgia"/>
      <w:iCs/>
      <w:color w:val="000000"/>
      <w:sz w:val="18"/>
    </w:rPr>
  </w:style>
  <w:style w:type="paragraph" w:customStyle="1" w:styleId="HotRoute0">
    <w:name w:val="Hot Route"/>
    <w:basedOn w:val="Normal"/>
    <w:link w:val="HotRouteChar"/>
    <w:qFormat/>
    <w:rsid w:val="00D91B97"/>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D91B97"/>
    <w:rPr>
      <w:rFonts w:eastAsia="Times New Roman"/>
    </w:rPr>
  </w:style>
  <w:style w:type="character" w:customStyle="1" w:styleId="DebateNormalChar">
    <w:name w:val="DebateNormal Char"/>
    <w:basedOn w:val="DefaultParagraphFont"/>
    <w:link w:val="DebateNormal"/>
    <w:locked/>
    <w:rsid w:val="00D91B97"/>
    <w:rPr>
      <w:rFonts w:ascii="Georgia" w:eastAsia="Calibri" w:hAnsi="Georgia"/>
      <w:szCs w:val="20"/>
    </w:rPr>
  </w:style>
  <w:style w:type="paragraph" w:customStyle="1" w:styleId="DebateNormal">
    <w:name w:val="DebateNormal"/>
    <w:basedOn w:val="Normal"/>
    <w:link w:val="DebateNormalChar"/>
    <w:qFormat/>
    <w:rsid w:val="00D91B9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D91B97"/>
    <w:rPr>
      <w:rFonts w:ascii="Georgia" w:eastAsia="Calibri" w:hAnsi="Georgia"/>
      <w:b/>
      <w:szCs w:val="20"/>
      <w:u w:val="single"/>
    </w:rPr>
  </w:style>
  <w:style w:type="paragraph" w:customStyle="1" w:styleId="DebateEmphasis">
    <w:name w:val="DebateEmphasis"/>
    <w:basedOn w:val="Normal"/>
    <w:link w:val="DebateEmphasisChar"/>
    <w:qFormat/>
    <w:rsid w:val="00D91B9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D91B97"/>
    <w:rPr>
      <w:rFonts w:ascii="Times New Roman" w:hAnsi="Times New Roman" w:cs="Times New Roman"/>
      <w:sz w:val="18"/>
    </w:rPr>
  </w:style>
  <w:style w:type="paragraph" w:customStyle="1" w:styleId="NormalCite">
    <w:name w:val="NormalCite"/>
    <w:link w:val="NormalCiteChar"/>
    <w:qFormat/>
    <w:rsid w:val="00D91B9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D91B9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D91B9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D91B97"/>
    <w:rPr>
      <w:szCs w:val="24"/>
      <w:u w:val="single"/>
    </w:rPr>
  </w:style>
  <w:style w:type="paragraph" w:customStyle="1" w:styleId="UnderlineChar4">
    <w:name w:val="Underline Char4"/>
    <w:basedOn w:val="Normal"/>
    <w:link w:val="UnderlineChar4Char"/>
    <w:qFormat/>
    <w:rsid w:val="00D91B9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D91B97"/>
    <w:rPr>
      <w:b/>
      <w:szCs w:val="24"/>
      <w:u w:val="single"/>
    </w:rPr>
  </w:style>
  <w:style w:type="paragraph" w:customStyle="1" w:styleId="BoldandUnderlineChar3">
    <w:name w:val="Bold and Underline Char3"/>
    <w:basedOn w:val="Normal"/>
    <w:link w:val="BoldandUnderlineChar3Char2"/>
    <w:qFormat/>
    <w:rsid w:val="00D91B97"/>
    <w:rPr>
      <w:rFonts w:asciiTheme="minorHAnsi" w:hAnsiTheme="minorHAnsi" w:cstheme="minorBidi"/>
      <w:b/>
      <w:szCs w:val="24"/>
      <w:u w:val="single"/>
    </w:rPr>
  </w:style>
  <w:style w:type="character" w:customStyle="1" w:styleId="LanguageChar">
    <w:name w:val="Language Char"/>
    <w:basedOn w:val="DefaultParagraphFont"/>
    <w:link w:val="Language"/>
    <w:locked/>
    <w:rsid w:val="00D91B97"/>
    <w:rPr>
      <w:rFonts w:ascii="Georgia" w:eastAsia="Times New Roman" w:hAnsi="Georgia"/>
      <w:strike/>
      <w:szCs w:val="20"/>
    </w:rPr>
  </w:style>
  <w:style w:type="paragraph" w:customStyle="1" w:styleId="Language">
    <w:name w:val="Language"/>
    <w:basedOn w:val="Normal"/>
    <w:link w:val="LanguageChar"/>
    <w:qFormat/>
    <w:rsid w:val="00D91B9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D91B97"/>
    <w:rPr>
      <w:rFonts w:ascii="Georgia" w:eastAsia="Times New Roman" w:hAnsi="Georgia"/>
      <w:szCs w:val="24"/>
      <w:u w:val="single"/>
    </w:rPr>
  </w:style>
  <w:style w:type="paragraph" w:customStyle="1" w:styleId="UnderlineChar3">
    <w:name w:val="Underline Char3"/>
    <w:basedOn w:val="Normal"/>
    <w:link w:val="UnderlineChar3Char"/>
    <w:qFormat/>
    <w:rsid w:val="00D91B9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D91B9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D91B9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D91B9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D91B9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D91B9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91B97"/>
    <w:rPr>
      <w:rFonts w:ascii="Times New Roman" w:eastAsia="Times New Roman" w:hAnsi="Times New Roman" w:cs="Times New Roman"/>
      <w:strike/>
      <w:sz w:val="20"/>
      <w:szCs w:val="24"/>
    </w:rPr>
  </w:style>
  <w:style w:type="character" w:customStyle="1" w:styleId="CardT1Char">
    <w:name w:val="CardT1 Char"/>
    <w:link w:val="CardT1"/>
    <w:locked/>
    <w:rsid w:val="00D91B97"/>
    <w:rPr>
      <w:rFonts w:ascii="Arial" w:eastAsia="Calibri" w:hAnsi="Arial" w:cs="Arial"/>
      <w:kern w:val="2"/>
      <w:sz w:val="14"/>
      <w:szCs w:val="14"/>
      <w:lang w:eastAsia="zh-TW"/>
    </w:rPr>
  </w:style>
  <w:style w:type="paragraph" w:customStyle="1" w:styleId="CardT1">
    <w:name w:val="CardT1"/>
    <w:basedOn w:val="Normal"/>
    <w:link w:val="CardT1Char"/>
    <w:qFormat/>
    <w:rsid w:val="00D91B9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D91B9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D91B9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D91B97"/>
    <w:rPr>
      <w:rFonts w:ascii="Arial" w:eastAsia="Calibri" w:hAnsi="Arial" w:cs="Arial"/>
      <w:u w:val="single"/>
    </w:rPr>
  </w:style>
  <w:style w:type="paragraph" w:customStyle="1" w:styleId="Underline2">
    <w:name w:val="Underline2"/>
    <w:basedOn w:val="Normal"/>
    <w:link w:val="Underline2Char"/>
    <w:uiPriority w:val="4"/>
    <w:qFormat/>
    <w:rsid w:val="00D91B97"/>
    <w:rPr>
      <w:rFonts w:ascii="Arial" w:eastAsia="Calibri" w:hAnsi="Arial" w:cs="Arial"/>
      <w:u w:val="single"/>
    </w:rPr>
  </w:style>
  <w:style w:type="character" w:customStyle="1" w:styleId="CARDChar1">
    <w:name w:val="CARD Char"/>
    <w:basedOn w:val="DefaultParagraphFont"/>
    <w:link w:val="CARD2"/>
    <w:locked/>
    <w:rsid w:val="00D91B97"/>
    <w:rPr>
      <w:rFonts w:ascii="Georgia" w:hAnsi="Georgia"/>
      <w:szCs w:val="20"/>
    </w:rPr>
  </w:style>
  <w:style w:type="paragraph" w:customStyle="1" w:styleId="CARD2">
    <w:name w:val="CARD"/>
    <w:basedOn w:val="Normal"/>
    <w:link w:val="CARDChar1"/>
    <w:autoRedefine/>
    <w:qFormat/>
    <w:rsid w:val="00D91B97"/>
    <w:rPr>
      <w:rFonts w:ascii="Georgia" w:hAnsi="Georgia" w:cstheme="minorBidi"/>
      <w:szCs w:val="20"/>
    </w:rPr>
  </w:style>
  <w:style w:type="paragraph" w:customStyle="1" w:styleId="p0">
    <w:name w:val="p0"/>
    <w:basedOn w:val="Normal"/>
    <w:uiPriority w:val="99"/>
    <w:qFormat/>
    <w:rsid w:val="00D91B97"/>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D91B97"/>
    <w:rPr>
      <w:rFonts w:eastAsia="MS Mincho"/>
      <w:b/>
      <w:sz w:val="24"/>
      <w:u w:val="single"/>
    </w:rPr>
  </w:style>
  <w:style w:type="paragraph" w:customStyle="1" w:styleId="2909F619802848F09E01365C32F34654">
    <w:name w:val="2909F619802848F09E01365C32F34654"/>
    <w:uiPriority w:val="99"/>
    <w:qFormat/>
    <w:rsid w:val="00D91B97"/>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D91B97"/>
    <w:rPr>
      <w:rFonts w:ascii="Georgia" w:eastAsia="Calibri" w:hAnsi="Georgia"/>
      <w:u w:val="single"/>
      <w:lang w:val="x-none" w:eastAsia="zh-CN"/>
    </w:rPr>
  </w:style>
  <w:style w:type="paragraph" w:customStyle="1" w:styleId="UnderlineS">
    <w:name w:val="Underline S"/>
    <w:basedOn w:val="Normal"/>
    <w:link w:val="UnderlineSChar"/>
    <w:qFormat/>
    <w:rsid w:val="00D91B9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91B97"/>
    <w:rPr>
      <w:rFonts w:ascii="Georgia" w:eastAsia="SimSun" w:hAnsi="Georgia"/>
      <w:sz w:val="12"/>
      <w:szCs w:val="24"/>
    </w:rPr>
  </w:style>
  <w:style w:type="paragraph" w:customStyle="1" w:styleId="Ununderlined">
    <w:name w:val="Ununderlined"/>
    <w:basedOn w:val="Normal"/>
    <w:link w:val="UnunderlinedChar"/>
    <w:qFormat/>
    <w:rsid w:val="00D91B97"/>
    <w:rPr>
      <w:rFonts w:ascii="Georgia" w:eastAsia="SimSun" w:hAnsi="Georgia" w:cstheme="minorBidi"/>
      <w:sz w:val="12"/>
      <w:szCs w:val="24"/>
    </w:rPr>
  </w:style>
  <w:style w:type="character" w:customStyle="1" w:styleId="HighlightingChar">
    <w:name w:val="Highlighting Char"/>
    <w:link w:val="Highlighting"/>
    <w:locked/>
    <w:rsid w:val="00D91B97"/>
    <w:rPr>
      <w:rFonts w:ascii="Georgia" w:eastAsia="SimSun" w:hAnsi="Georgia"/>
      <w:sz w:val="24"/>
      <w:szCs w:val="24"/>
      <w:u w:val="thick"/>
    </w:rPr>
  </w:style>
  <w:style w:type="paragraph" w:customStyle="1" w:styleId="Highlighting">
    <w:name w:val="Highlighting"/>
    <w:basedOn w:val="Normal"/>
    <w:link w:val="HighlightingChar"/>
    <w:autoRedefine/>
    <w:qFormat/>
    <w:rsid w:val="00D91B97"/>
    <w:rPr>
      <w:rFonts w:ascii="Georgia" w:eastAsia="SimSun" w:hAnsi="Georgia" w:cstheme="minorBidi"/>
      <w:sz w:val="24"/>
      <w:szCs w:val="24"/>
      <w:u w:val="thick"/>
    </w:rPr>
  </w:style>
  <w:style w:type="character" w:customStyle="1" w:styleId="CITEChar">
    <w:name w:val="CITE Char"/>
    <w:link w:val="CITE"/>
    <w:locked/>
    <w:rsid w:val="00D91B97"/>
    <w:rPr>
      <w:rFonts w:ascii="Arial" w:eastAsia="Times New Roman" w:hAnsi="Arial" w:cs="Arial"/>
      <w:iCs/>
      <w:smallCaps/>
      <w:sz w:val="20"/>
      <w:szCs w:val="20"/>
      <w:u w:val="double"/>
    </w:rPr>
  </w:style>
  <w:style w:type="paragraph" w:customStyle="1" w:styleId="CITE">
    <w:name w:val="CITE"/>
    <w:basedOn w:val="Heading2"/>
    <w:link w:val="CITEChar"/>
    <w:autoRedefine/>
    <w:qFormat/>
    <w:rsid w:val="00D91B97"/>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D91B97"/>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D91B97"/>
    <w:rPr>
      <w:rFonts w:ascii="Georgia" w:eastAsia="Times New Roman" w:hAnsi="Georgia"/>
      <w:szCs w:val="20"/>
    </w:rPr>
  </w:style>
  <w:style w:type="paragraph" w:customStyle="1" w:styleId="Cardnon-underlined">
    <w:name w:val="Card non-underlined"/>
    <w:basedOn w:val="Normal"/>
    <w:link w:val="Cardnon-underlinedChar"/>
    <w:autoRedefine/>
    <w:qFormat/>
    <w:rsid w:val="00D91B97"/>
    <w:rPr>
      <w:rFonts w:ascii="Georgia" w:eastAsia="Times New Roman" w:hAnsi="Georgia" w:cstheme="minorBidi"/>
      <w:szCs w:val="20"/>
    </w:rPr>
  </w:style>
  <w:style w:type="paragraph" w:customStyle="1" w:styleId="fullstory">
    <w:name w:val="fullstory"/>
    <w:basedOn w:val="Normal"/>
    <w:uiPriority w:val="99"/>
    <w:qFormat/>
    <w:rsid w:val="00D91B97"/>
    <w:pPr>
      <w:spacing w:before="100" w:beforeAutospacing="1" w:after="100" w:afterAutospacing="1"/>
    </w:pPr>
    <w:rPr>
      <w:rFonts w:eastAsia="Times New Roman"/>
      <w:sz w:val="24"/>
    </w:rPr>
  </w:style>
  <w:style w:type="paragraph" w:customStyle="1" w:styleId="Carding">
    <w:name w:val="Carding"/>
    <w:basedOn w:val="Normal"/>
    <w:uiPriority w:val="99"/>
    <w:qFormat/>
    <w:rsid w:val="00D91B97"/>
    <w:rPr>
      <w:rFonts w:eastAsia="Times New Roman"/>
      <w:sz w:val="18"/>
    </w:rPr>
  </w:style>
  <w:style w:type="character" w:customStyle="1" w:styleId="CardsHighlightedChar">
    <w:name w:val="Cards Highlighted Char"/>
    <w:link w:val="CardsHighlighted"/>
    <w:locked/>
    <w:rsid w:val="00D91B9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D91B9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D91B97"/>
    <w:rPr>
      <w:rFonts w:ascii="Calibri" w:eastAsia="Times New Roman" w:hAnsi="Calibri" w:cs="Times New Roman"/>
      <w:szCs w:val="20"/>
      <w:u w:val="single"/>
    </w:rPr>
  </w:style>
  <w:style w:type="paragraph" w:customStyle="1" w:styleId="StyleUnderline9pt">
    <w:name w:val="Style Underline + 9 pt"/>
    <w:link w:val="StyleUnderline9ptChar"/>
    <w:qFormat/>
    <w:rsid w:val="00D91B9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D91B97"/>
    <w:rPr>
      <w:rFonts w:ascii="Arial Narrow" w:eastAsia="Times New Roman" w:hAnsi="Arial Narrow"/>
      <w:kern w:val="32"/>
      <w:szCs w:val="20"/>
    </w:rPr>
  </w:style>
  <w:style w:type="paragraph" w:customStyle="1" w:styleId="Stylecard9pt">
    <w:name w:val="Style card + 9 pt"/>
    <w:basedOn w:val="Normal"/>
    <w:link w:val="Stylecard9ptChar"/>
    <w:qFormat/>
    <w:rsid w:val="00D91B97"/>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D91B97"/>
    <w:rPr>
      <w:rFonts w:ascii="Times" w:eastAsia="Times" w:hAnsi="Times"/>
      <w:b/>
      <w:sz w:val="24"/>
    </w:rPr>
  </w:style>
  <w:style w:type="paragraph" w:customStyle="1" w:styleId="NormalWeb8">
    <w:name w:val="Normal (Web)8"/>
    <w:basedOn w:val="Normal"/>
    <w:uiPriority w:val="99"/>
    <w:qFormat/>
    <w:rsid w:val="00D91B97"/>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D91B9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91B97"/>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D91B9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91B97"/>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D91B97"/>
    <w:rPr>
      <w:b/>
      <w:bCs/>
      <w:szCs w:val="24"/>
      <w:u w:val="single"/>
    </w:rPr>
  </w:style>
  <w:style w:type="paragraph" w:customStyle="1" w:styleId="StyleUnderlined11ptBold">
    <w:name w:val="Style Underlined + 11 pt Bold"/>
    <w:basedOn w:val="underlined"/>
    <w:link w:val="StyleUnderlined11ptBoldChar"/>
    <w:qFormat/>
    <w:rsid w:val="00D91B97"/>
    <w:pPr>
      <w:contextualSpacing w:val="0"/>
    </w:pPr>
    <w:rPr>
      <w:b/>
      <w:bCs/>
      <w:sz w:val="22"/>
    </w:rPr>
  </w:style>
  <w:style w:type="character" w:customStyle="1" w:styleId="StyleUnderlined11ptChar">
    <w:name w:val="Style Underlined + 11 pt Char"/>
    <w:link w:val="StyleUnderlined11pt"/>
    <w:locked/>
    <w:rsid w:val="00D91B97"/>
    <w:rPr>
      <w:szCs w:val="24"/>
      <w:u w:val="single"/>
    </w:rPr>
  </w:style>
  <w:style w:type="paragraph" w:customStyle="1" w:styleId="StyleUnderlined11pt">
    <w:name w:val="Style Underlined + 11 pt"/>
    <w:basedOn w:val="underlined"/>
    <w:link w:val="StyleUnderlined11ptChar"/>
    <w:qFormat/>
    <w:rsid w:val="00D91B97"/>
    <w:pPr>
      <w:contextualSpacing w:val="0"/>
    </w:pPr>
    <w:rPr>
      <w:sz w:val="22"/>
    </w:rPr>
  </w:style>
  <w:style w:type="character" w:customStyle="1" w:styleId="CardTextChar2">
    <w:name w:val="CardText Char"/>
    <w:link w:val="CardText3"/>
    <w:locked/>
    <w:rsid w:val="00D91B97"/>
    <w:rPr>
      <w:rFonts w:ascii="Georgia" w:eastAsia="Calibri" w:hAnsi="Georgia"/>
    </w:rPr>
  </w:style>
  <w:style w:type="paragraph" w:customStyle="1" w:styleId="CardText3">
    <w:name w:val="CardText"/>
    <w:basedOn w:val="Normal"/>
    <w:link w:val="CardTextChar2"/>
    <w:qFormat/>
    <w:rsid w:val="00D91B97"/>
    <w:pPr>
      <w:ind w:left="288"/>
    </w:pPr>
    <w:rPr>
      <w:rFonts w:ascii="Georgia" w:eastAsia="Calibri" w:hAnsi="Georgia" w:cstheme="minorBidi"/>
    </w:rPr>
  </w:style>
  <w:style w:type="paragraph" w:customStyle="1" w:styleId="Analytics">
    <w:name w:val="Analytics"/>
    <w:link w:val="AnalyticsChar"/>
    <w:uiPriority w:val="4"/>
    <w:qFormat/>
    <w:rsid w:val="00D91B97"/>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D91B97"/>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D91B9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D91B9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D91B9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D91B97"/>
    <w:rPr>
      <w:b/>
      <w:sz w:val="28"/>
    </w:rPr>
  </w:style>
  <w:style w:type="character" w:customStyle="1" w:styleId="SourcenameChar">
    <w:name w:val="Source name Char"/>
    <w:link w:val="Sourcename"/>
    <w:locked/>
    <w:rsid w:val="00D91B9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D91B97"/>
    <w:rPr>
      <w:b/>
      <w:bCs/>
      <w:sz w:val="20"/>
    </w:rPr>
  </w:style>
  <w:style w:type="character" w:customStyle="1" w:styleId="underlinedcardChar">
    <w:name w:val="underlined card Char"/>
    <w:link w:val="underlinedcard0"/>
    <w:locked/>
    <w:rsid w:val="00D91B97"/>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D91B97"/>
    <w:rPr>
      <w:sz w:val="22"/>
      <w:u w:val="single"/>
    </w:rPr>
  </w:style>
  <w:style w:type="paragraph" w:customStyle="1" w:styleId="FullText">
    <w:name w:val="Full Text"/>
    <w:basedOn w:val="Normal"/>
    <w:uiPriority w:val="99"/>
    <w:qFormat/>
    <w:rsid w:val="00D91B97"/>
    <w:rPr>
      <w:rFonts w:eastAsia="Times New Roman"/>
      <w:sz w:val="16"/>
    </w:rPr>
  </w:style>
  <w:style w:type="character" w:customStyle="1" w:styleId="TextUnderlineChar">
    <w:name w:val="Text Underline Char"/>
    <w:link w:val="TextUnderline"/>
    <w:locked/>
    <w:rsid w:val="00D91B9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D91B9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D91B9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D91B9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D91B9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D91B97"/>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D91B97"/>
    <w:pPr>
      <w:spacing w:before="240"/>
      <w:outlineLvl w:val="2"/>
    </w:pPr>
    <w:rPr>
      <w:rFonts w:eastAsia="Times New Roman"/>
      <w:b/>
    </w:rPr>
  </w:style>
  <w:style w:type="character" w:customStyle="1" w:styleId="CiteCardChar">
    <w:name w:val="Cite_Card Char"/>
    <w:link w:val="CiteCard0"/>
    <w:locked/>
    <w:rsid w:val="00D91B97"/>
    <w:rPr>
      <w:rFonts w:ascii="Times New Roman" w:eastAsia="Times New Roman" w:hAnsi="Times New Roman" w:cs="Arial"/>
      <w:bCs/>
      <w:sz w:val="20"/>
      <w:szCs w:val="20"/>
    </w:rPr>
  </w:style>
  <w:style w:type="paragraph" w:customStyle="1" w:styleId="CiteCard0">
    <w:name w:val="Cite_Card"/>
    <w:link w:val="CiteCardChar"/>
    <w:qFormat/>
    <w:rsid w:val="00D91B97"/>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D91B9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D91B97"/>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D91B97"/>
    <w:rPr>
      <w:rFonts w:ascii="Georgia" w:eastAsia="Times New Roman" w:hAnsi="Georgia" w:cs="Arial"/>
      <w:szCs w:val="24"/>
      <w:u w:val="single"/>
    </w:rPr>
  </w:style>
  <w:style w:type="paragraph" w:customStyle="1" w:styleId="StyleStyle49pt6">
    <w:name w:val="Style Style4 + 9 pt6"/>
    <w:basedOn w:val="Style4"/>
    <w:link w:val="StyleStyle49pt6Char"/>
    <w:qFormat/>
    <w:rsid w:val="00D91B97"/>
    <w:pPr>
      <w:spacing w:line="259" w:lineRule="auto"/>
    </w:pPr>
    <w:rPr>
      <w:rFonts w:ascii="Georgia" w:hAnsi="Georgia"/>
    </w:rPr>
  </w:style>
  <w:style w:type="character" w:customStyle="1" w:styleId="UnderlineCharCharCharCharChar">
    <w:name w:val="Underline Char Char Char Char Char"/>
    <w:link w:val="UnderlineCharCharCharChar"/>
    <w:locked/>
    <w:rsid w:val="00D91B9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D91B9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D91B9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91B9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91B9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91B97"/>
    <w:rPr>
      <w:rFonts w:ascii="Georgia" w:hAnsi="Georgia"/>
      <w:b/>
      <w:bCs/>
      <w:szCs w:val="24"/>
      <w:u w:val="single"/>
    </w:rPr>
  </w:style>
  <w:style w:type="character" w:customStyle="1" w:styleId="DebatenoramlChar">
    <w:name w:val="Debatenoraml Char"/>
    <w:link w:val="Debatenoraml"/>
    <w:locked/>
    <w:rsid w:val="00D91B97"/>
    <w:rPr>
      <w:rFonts w:ascii="Times New Roman" w:hAnsi="Times New Roman" w:cs="Times New Roman"/>
    </w:rPr>
  </w:style>
  <w:style w:type="paragraph" w:customStyle="1" w:styleId="Debatenoraml">
    <w:name w:val="Debatenoraml"/>
    <w:basedOn w:val="NoSpacing"/>
    <w:link w:val="DebatenoramlChar"/>
    <w:qFormat/>
    <w:rsid w:val="00D91B97"/>
    <w:pPr>
      <w:spacing w:line="240" w:lineRule="auto"/>
    </w:pPr>
    <w:rPr>
      <w:rFonts w:ascii="Times New Roman" w:hAnsi="Times New Roman" w:cs="Times New Roman"/>
    </w:rPr>
  </w:style>
  <w:style w:type="paragraph" w:customStyle="1" w:styleId="SynergyTag">
    <w:name w:val="SynergyTag"/>
    <w:basedOn w:val="Normal"/>
    <w:uiPriority w:val="99"/>
    <w:qFormat/>
    <w:rsid w:val="00D91B97"/>
    <w:rPr>
      <w:rFonts w:eastAsia="Calibri"/>
      <w:b/>
    </w:rPr>
  </w:style>
  <w:style w:type="character" w:customStyle="1" w:styleId="QualsChar">
    <w:name w:val="Quals Char"/>
    <w:link w:val="Quals"/>
    <w:locked/>
    <w:rsid w:val="00D91B97"/>
    <w:rPr>
      <w:rFonts w:ascii="Georgia" w:eastAsia="Calibri" w:hAnsi="Georgia"/>
      <w:sz w:val="18"/>
    </w:rPr>
  </w:style>
  <w:style w:type="paragraph" w:customStyle="1" w:styleId="Quals">
    <w:name w:val="Quals"/>
    <w:basedOn w:val="Normal"/>
    <w:link w:val="QualsChar"/>
    <w:qFormat/>
    <w:rsid w:val="00D91B97"/>
    <w:rPr>
      <w:rFonts w:ascii="Georgia" w:eastAsia="Calibri" w:hAnsi="Georgia" w:cstheme="minorBidi"/>
      <w:sz w:val="18"/>
    </w:rPr>
  </w:style>
  <w:style w:type="paragraph" w:customStyle="1" w:styleId="times">
    <w:name w:val="times"/>
    <w:basedOn w:val="Normal"/>
    <w:uiPriority w:val="99"/>
    <w:qFormat/>
    <w:rsid w:val="00D91B97"/>
    <w:pPr>
      <w:spacing w:before="100" w:beforeAutospacing="1" w:after="100" w:afterAutospacing="1"/>
    </w:pPr>
    <w:rPr>
      <w:rFonts w:eastAsia="Times New Roman"/>
      <w:sz w:val="24"/>
    </w:rPr>
  </w:style>
  <w:style w:type="paragraph" w:customStyle="1" w:styleId="BodyA">
    <w:name w:val="Body A"/>
    <w:uiPriority w:val="99"/>
    <w:qFormat/>
    <w:rsid w:val="00D91B9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91B97"/>
    <w:rPr>
      <w:rFonts w:ascii="Georgia" w:eastAsia="Times New Roman" w:hAnsi="Georgia"/>
      <w:b/>
      <w:caps/>
      <w:szCs w:val="28"/>
      <w:u w:val="single"/>
    </w:rPr>
  </w:style>
  <w:style w:type="paragraph" w:customStyle="1" w:styleId="Starred">
    <w:name w:val="Starred"/>
    <w:basedOn w:val="Normal"/>
    <w:link w:val="StarredChar"/>
    <w:qFormat/>
    <w:rsid w:val="00D91B9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D91B97"/>
    <w:rPr>
      <w:rFonts w:ascii="Georgia" w:eastAsia="Times New Roman" w:hAnsi="Georgia"/>
      <w:b/>
      <w:caps/>
      <w:szCs w:val="28"/>
      <w:u w:val="single"/>
    </w:rPr>
  </w:style>
  <w:style w:type="paragraph" w:customStyle="1" w:styleId="NotStarred">
    <w:name w:val="NotStarred"/>
    <w:basedOn w:val="Normal"/>
    <w:link w:val="NotStarredChar"/>
    <w:qFormat/>
    <w:rsid w:val="00D91B9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D91B97"/>
    <w:rPr>
      <w:rFonts w:ascii="Arial" w:eastAsia="Times New Roman" w:hAnsi="Arial" w:cs="Arial"/>
      <w:b/>
      <w:sz w:val="24"/>
    </w:rPr>
  </w:style>
  <w:style w:type="paragraph" w:customStyle="1" w:styleId="tagCharChar">
    <w:name w:val="tag Char Char"/>
    <w:basedOn w:val="Normal"/>
    <w:link w:val="tagCharCharChar"/>
    <w:qFormat/>
    <w:rsid w:val="00D91B9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D91B9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91B97"/>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D91B97"/>
    <w:rPr>
      <w:rFonts w:ascii="Georgia" w:eastAsia="Calibri" w:hAnsi="Georgia"/>
      <w:b/>
    </w:rPr>
  </w:style>
  <w:style w:type="paragraph" w:customStyle="1" w:styleId="H4Tag">
    <w:name w:val="H4 (Tag)"/>
    <w:basedOn w:val="Normal"/>
    <w:link w:val="H4TagChar1"/>
    <w:qFormat/>
    <w:rsid w:val="00D91B97"/>
    <w:rPr>
      <w:rFonts w:ascii="Georgia" w:eastAsia="Calibri" w:hAnsi="Georgia" w:cstheme="minorBidi"/>
      <w:b/>
    </w:rPr>
  </w:style>
  <w:style w:type="paragraph" w:customStyle="1" w:styleId="CM25">
    <w:name w:val="CM25"/>
    <w:basedOn w:val="Default"/>
    <w:next w:val="Default"/>
    <w:uiPriority w:val="99"/>
    <w:qFormat/>
    <w:rsid w:val="00D91B97"/>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D91B97"/>
    <w:rPr>
      <w:rFonts w:ascii="Georgia" w:hAnsi="Georgia"/>
      <w:b/>
    </w:rPr>
  </w:style>
  <w:style w:type="paragraph" w:customStyle="1" w:styleId="Debate-CardTagandCite-F6">
    <w:name w:val="Debate- Card Tag and Cite- F6"/>
    <w:basedOn w:val="Normal"/>
    <w:link w:val="Debate-CardTagandCite-F6Char"/>
    <w:qFormat/>
    <w:rsid w:val="00D91B97"/>
    <w:pPr>
      <w:contextualSpacing/>
    </w:pPr>
    <w:rPr>
      <w:rFonts w:ascii="Georgia" w:hAnsi="Georgia" w:cstheme="minorBidi"/>
      <w:b/>
    </w:rPr>
  </w:style>
  <w:style w:type="character" w:customStyle="1" w:styleId="CardtextChar3">
    <w:name w:val="Card text Char"/>
    <w:link w:val="Cardtext4"/>
    <w:locked/>
    <w:rsid w:val="00D91B97"/>
    <w:rPr>
      <w:rFonts w:ascii="Arial Narrow" w:hAnsi="Arial Narrow"/>
      <w:szCs w:val="24"/>
      <w:u w:val="single"/>
    </w:rPr>
  </w:style>
  <w:style w:type="paragraph" w:customStyle="1" w:styleId="Cardtext4">
    <w:name w:val="Card text"/>
    <w:link w:val="CardtextChar3"/>
    <w:qFormat/>
    <w:rsid w:val="00D91B9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D91B97"/>
    <w:rPr>
      <w:rFonts w:ascii="Georgia" w:eastAsia="Times New Roman" w:hAnsi="Georgia"/>
      <w:b/>
      <w:szCs w:val="28"/>
      <w:u w:val="single"/>
    </w:rPr>
  </w:style>
  <w:style w:type="paragraph" w:customStyle="1" w:styleId="NewHeading2">
    <w:name w:val="NewHeading2"/>
    <w:basedOn w:val="Normal"/>
    <w:link w:val="NewHeading2Char"/>
    <w:qFormat/>
    <w:rsid w:val="00D91B97"/>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D91B97"/>
    <w:pPr>
      <w:spacing w:after="0"/>
    </w:pPr>
    <w:rPr>
      <w:rFonts w:eastAsia="Calibri"/>
      <w:b/>
      <w:sz w:val="20"/>
      <w:szCs w:val="20"/>
    </w:rPr>
  </w:style>
  <w:style w:type="paragraph" w:customStyle="1" w:styleId="CM32">
    <w:name w:val="CM3+2"/>
    <w:basedOn w:val="Normal"/>
    <w:next w:val="Normal"/>
    <w:uiPriority w:val="99"/>
    <w:qFormat/>
    <w:rsid w:val="00D91B9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91B97"/>
    <w:rPr>
      <w:rFonts w:eastAsia="Calibri"/>
    </w:rPr>
  </w:style>
  <w:style w:type="paragraph" w:customStyle="1" w:styleId="TagLine">
    <w:name w:val="Tag Line"/>
    <w:basedOn w:val="Normal"/>
    <w:next w:val="FullText"/>
    <w:uiPriority w:val="99"/>
    <w:qFormat/>
    <w:rsid w:val="00D91B97"/>
    <w:rPr>
      <w:rFonts w:ascii="Arial Narrow" w:eastAsia="Times New Roman" w:hAnsi="Arial Narrow"/>
      <w:b/>
      <w:sz w:val="28"/>
    </w:rPr>
  </w:style>
  <w:style w:type="paragraph" w:customStyle="1" w:styleId="Card6pt">
    <w:name w:val="Card 6pt"/>
    <w:basedOn w:val="card0"/>
    <w:uiPriority w:val="99"/>
    <w:qFormat/>
    <w:rsid w:val="00D91B97"/>
    <w:rPr>
      <w:rFonts w:ascii="Georgia" w:eastAsia="Calibri" w:hAnsi="Georgia"/>
      <w:b w:val="0"/>
      <w:color w:val="000000"/>
      <w:sz w:val="12"/>
      <w:szCs w:val="20"/>
      <w:u w:val="none"/>
    </w:rPr>
  </w:style>
  <w:style w:type="character" w:customStyle="1" w:styleId="FullCiteChar">
    <w:name w:val="Full Cite Char"/>
    <w:link w:val="FullCite"/>
    <w:locked/>
    <w:rsid w:val="00D91B97"/>
    <w:rPr>
      <w:rFonts w:ascii="Garamond" w:eastAsia="Calibri" w:hAnsi="Garamond"/>
    </w:rPr>
  </w:style>
  <w:style w:type="paragraph" w:customStyle="1" w:styleId="FullCite">
    <w:name w:val="Full Cite"/>
    <w:basedOn w:val="Normal"/>
    <w:next w:val="Normal"/>
    <w:link w:val="FullCiteChar"/>
    <w:qFormat/>
    <w:rsid w:val="00D91B97"/>
    <w:rPr>
      <w:rFonts w:ascii="Garamond" w:eastAsia="Calibri" w:hAnsi="Garamond" w:cstheme="minorBidi"/>
    </w:rPr>
  </w:style>
  <w:style w:type="character" w:customStyle="1" w:styleId="StyleNormalWeb11ptUnderlineChar">
    <w:name w:val="Style Normal (Web) + 11 pt Underline Char"/>
    <w:link w:val="StyleNormalWeb11ptUnderline"/>
    <w:locked/>
    <w:rsid w:val="00D91B9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D91B97"/>
  </w:style>
  <w:style w:type="character" w:customStyle="1" w:styleId="StyleCardStyleBlackUnderlineChar">
    <w:name w:val="Style Card Style + Black Underline Char"/>
    <w:link w:val="StyleCardStyleBlackUnderline"/>
    <w:locked/>
    <w:rsid w:val="00D91B9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D91B97"/>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D91B9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D91B97"/>
    <w:rPr>
      <w:rFonts w:ascii="Century Gothic" w:eastAsia="Times New Roman" w:hAnsi="Century Gothic"/>
      <w:sz w:val="16"/>
    </w:rPr>
  </w:style>
  <w:style w:type="character" w:customStyle="1" w:styleId="StylecardThickunderlineChar">
    <w:name w:val="Style card + Thick underline Char"/>
    <w:link w:val="StylecardThickunderline"/>
    <w:locked/>
    <w:rsid w:val="00D91B97"/>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D91B97"/>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D91B97"/>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D91B97"/>
    <w:rPr>
      <w:rFonts w:ascii="Georgia" w:eastAsia="SimSun" w:hAnsi="Georgia"/>
      <w:bCs/>
      <w:szCs w:val="24"/>
      <w:lang w:eastAsia="zh-CN"/>
    </w:rPr>
  </w:style>
  <w:style w:type="character" w:customStyle="1" w:styleId="BlockHeadingsChar">
    <w:name w:val="Block Headings Char"/>
    <w:link w:val="BlockHeadings"/>
    <w:locked/>
    <w:rsid w:val="00D91B9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D91B97"/>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D91B97"/>
    <w:rPr>
      <w:rFonts w:ascii="Times New Roman" w:hAnsi="Times New Roman" w:cs="Times New Roman"/>
      <w:sz w:val="22"/>
    </w:rPr>
  </w:style>
  <w:style w:type="paragraph" w:customStyle="1" w:styleId="font-null">
    <w:name w:val="font-null"/>
    <w:basedOn w:val="Normal"/>
    <w:uiPriority w:val="99"/>
    <w:qFormat/>
    <w:rsid w:val="00D91B97"/>
    <w:pPr>
      <w:spacing w:before="100" w:beforeAutospacing="1" w:after="100" w:afterAutospacing="1"/>
    </w:pPr>
    <w:rPr>
      <w:rFonts w:eastAsia="Times New Roman"/>
      <w:sz w:val="24"/>
    </w:rPr>
  </w:style>
  <w:style w:type="paragraph" w:customStyle="1" w:styleId="rteindent1">
    <w:name w:val="rteindent1"/>
    <w:basedOn w:val="Normal"/>
    <w:uiPriority w:val="99"/>
    <w:qFormat/>
    <w:rsid w:val="00D91B97"/>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D91B97"/>
    <w:pPr>
      <w:spacing w:line="191" w:lineRule="atLeast"/>
    </w:pPr>
    <w:rPr>
      <w:rFonts w:ascii="Scala" w:hAnsi="Scala" w:cs="Times New Roman"/>
      <w:sz w:val="22"/>
    </w:rPr>
  </w:style>
  <w:style w:type="paragraph" w:customStyle="1" w:styleId="introduction">
    <w:name w:val="introduction"/>
    <w:basedOn w:val="Normal"/>
    <w:uiPriority w:val="99"/>
    <w:qFormat/>
    <w:rsid w:val="00D91B97"/>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D91B9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91B9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91B97"/>
    <w:pPr>
      <w:spacing w:before="100" w:beforeAutospacing="1" w:after="100" w:afterAutospacing="1"/>
    </w:pPr>
    <w:rPr>
      <w:rFonts w:eastAsia="Times New Roman"/>
      <w:sz w:val="24"/>
    </w:rPr>
  </w:style>
  <w:style w:type="paragraph" w:customStyle="1" w:styleId="class">
    <w:name w:val="class"/>
    <w:basedOn w:val="Normal"/>
    <w:uiPriority w:val="99"/>
    <w:qFormat/>
    <w:rsid w:val="00D91B97"/>
    <w:pPr>
      <w:spacing w:before="100" w:beforeAutospacing="1" w:after="100" w:afterAutospacing="1"/>
    </w:pPr>
    <w:rPr>
      <w:rFonts w:eastAsia="Times New Roman"/>
      <w:sz w:val="24"/>
    </w:rPr>
  </w:style>
  <w:style w:type="character" w:customStyle="1" w:styleId="blocktitleChar">
    <w:name w:val="block title Char"/>
    <w:link w:val="blocktitle1"/>
    <w:locked/>
    <w:rsid w:val="00D91B97"/>
    <w:rPr>
      <w:rFonts w:ascii="Garamond" w:eastAsia="Calibri" w:hAnsi="Garamond"/>
      <w:b/>
      <w:caps/>
      <w:sz w:val="28"/>
      <w:lang w:val="x-none" w:eastAsia="x-none"/>
    </w:rPr>
  </w:style>
  <w:style w:type="paragraph" w:customStyle="1" w:styleId="blocktitle1">
    <w:name w:val="block title"/>
    <w:basedOn w:val="Normal"/>
    <w:link w:val="blocktitleChar"/>
    <w:qFormat/>
    <w:rsid w:val="00D91B97"/>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D91B9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91B9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91B9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91B9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91B9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91B97"/>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D91B9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91B97"/>
    <w:pPr>
      <w:spacing w:line="259" w:lineRule="auto"/>
    </w:pPr>
    <w:rPr>
      <w:rFonts w:ascii="Georgia" w:eastAsia="SimSun" w:hAnsi="Georgia" w:cstheme="minorBidi"/>
      <w:b/>
      <w:bCs/>
    </w:rPr>
  </w:style>
  <w:style w:type="paragraph" w:customStyle="1" w:styleId="summary">
    <w:name w:val="summary"/>
    <w:basedOn w:val="Normal"/>
    <w:uiPriority w:val="99"/>
    <w:qFormat/>
    <w:rsid w:val="00D91B97"/>
    <w:pPr>
      <w:spacing w:before="100" w:beforeAutospacing="1" w:after="100" w:afterAutospacing="1"/>
    </w:pPr>
    <w:rPr>
      <w:rFonts w:eastAsia="Times New Roman"/>
      <w:sz w:val="24"/>
    </w:rPr>
  </w:style>
  <w:style w:type="paragraph" w:customStyle="1" w:styleId="Caption2">
    <w:name w:val="Caption2"/>
    <w:basedOn w:val="Normal"/>
    <w:uiPriority w:val="99"/>
    <w:qFormat/>
    <w:rsid w:val="00D91B97"/>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D91B9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91B9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91B97"/>
    <w:pPr>
      <w:jc w:val="center"/>
    </w:pPr>
    <w:rPr>
      <w:rFonts w:ascii="Book Antiqua" w:eastAsia="Times New Roman" w:hAnsi="Book Antiqua"/>
      <w:b/>
      <w:sz w:val="28"/>
    </w:rPr>
  </w:style>
  <w:style w:type="paragraph" w:customStyle="1" w:styleId="Little">
    <w:name w:val="Little"/>
    <w:basedOn w:val="Normal"/>
    <w:next w:val="Normal"/>
    <w:uiPriority w:val="99"/>
    <w:qFormat/>
    <w:rsid w:val="00D91B97"/>
    <w:pPr>
      <w:ind w:left="288"/>
    </w:pPr>
    <w:rPr>
      <w:rFonts w:ascii="Garamond" w:eastAsia="Times New Roman" w:hAnsi="Garamond"/>
      <w:sz w:val="16"/>
    </w:rPr>
  </w:style>
  <w:style w:type="paragraph" w:customStyle="1" w:styleId="AAAcard">
    <w:name w:val="AAAcard"/>
    <w:basedOn w:val="Normal"/>
    <w:uiPriority w:val="99"/>
    <w:qFormat/>
    <w:rsid w:val="00D91B97"/>
    <w:pPr>
      <w:ind w:left="288" w:right="288"/>
    </w:pPr>
    <w:rPr>
      <w:rFonts w:eastAsia="Times New Roman"/>
    </w:rPr>
  </w:style>
  <w:style w:type="paragraph" w:customStyle="1" w:styleId="Caption3">
    <w:name w:val="Caption3"/>
    <w:basedOn w:val="Normal"/>
    <w:uiPriority w:val="99"/>
    <w:qFormat/>
    <w:rsid w:val="00D91B97"/>
    <w:pPr>
      <w:spacing w:before="100" w:beforeAutospacing="1" w:after="100" w:afterAutospacing="1"/>
    </w:pPr>
    <w:rPr>
      <w:rFonts w:eastAsia="Times New Roman"/>
      <w:sz w:val="24"/>
    </w:rPr>
  </w:style>
  <w:style w:type="paragraph" w:customStyle="1" w:styleId="body-12-5">
    <w:name w:val="body-12-5"/>
    <w:basedOn w:val="Normal"/>
    <w:uiPriority w:val="99"/>
    <w:qFormat/>
    <w:rsid w:val="00D91B97"/>
    <w:pPr>
      <w:spacing w:before="100" w:beforeAutospacing="1" w:after="100" w:afterAutospacing="1"/>
    </w:pPr>
    <w:rPr>
      <w:rFonts w:eastAsia="Times New Roman"/>
      <w:sz w:val="24"/>
    </w:rPr>
  </w:style>
  <w:style w:type="paragraph" w:customStyle="1" w:styleId="infuse">
    <w:name w:val="infuse"/>
    <w:basedOn w:val="Normal"/>
    <w:uiPriority w:val="99"/>
    <w:qFormat/>
    <w:rsid w:val="00D91B97"/>
    <w:pPr>
      <w:spacing w:before="100" w:beforeAutospacing="1" w:after="100" w:afterAutospacing="1"/>
    </w:pPr>
    <w:rPr>
      <w:rFonts w:eastAsia="Times New Roman"/>
      <w:sz w:val="24"/>
    </w:rPr>
  </w:style>
  <w:style w:type="paragraph" w:customStyle="1" w:styleId="fontreg">
    <w:name w:val="font_reg"/>
    <w:basedOn w:val="Normal"/>
    <w:uiPriority w:val="99"/>
    <w:qFormat/>
    <w:rsid w:val="00D91B97"/>
    <w:pPr>
      <w:spacing w:before="100" w:beforeAutospacing="1" w:after="100" w:afterAutospacing="1"/>
    </w:pPr>
    <w:rPr>
      <w:rFonts w:eastAsia="Times New Roman"/>
      <w:sz w:val="24"/>
    </w:rPr>
  </w:style>
  <w:style w:type="paragraph" w:customStyle="1" w:styleId="CITEF3">
    <w:name w:val="CITE F3"/>
    <w:uiPriority w:val="99"/>
    <w:qFormat/>
    <w:rsid w:val="00D91B9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91B9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91B9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91B9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91B97"/>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D91B97"/>
    <w:pPr>
      <w:ind w:left="144"/>
    </w:pPr>
    <w:rPr>
      <w:rFonts w:ascii="Cambria" w:eastAsia="Calibri" w:hAnsi="Cambria"/>
      <w:sz w:val="24"/>
    </w:rPr>
  </w:style>
  <w:style w:type="paragraph" w:customStyle="1" w:styleId="FreeFormA">
    <w:name w:val="Free Form A"/>
    <w:autoRedefine/>
    <w:uiPriority w:val="99"/>
    <w:qFormat/>
    <w:rsid w:val="00D91B9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D91B97"/>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D91B9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D91B97"/>
    <w:rPr>
      <w:rFonts w:ascii="Times New Roman" w:eastAsia="Times New Roman" w:hAnsi="Times New Roman" w:cs="Times New Roman"/>
      <w:sz w:val="10"/>
    </w:rPr>
  </w:style>
  <w:style w:type="paragraph" w:customStyle="1" w:styleId="subheader">
    <w:name w:val="subheader"/>
    <w:basedOn w:val="Normal"/>
    <w:uiPriority w:val="99"/>
    <w:qFormat/>
    <w:rsid w:val="00D91B97"/>
    <w:pPr>
      <w:spacing w:before="100" w:beforeAutospacing="1" w:after="100" w:afterAutospacing="1"/>
    </w:pPr>
    <w:rPr>
      <w:rFonts w:eastAsia="Times New Roman"/>
      <w:sz w:val="24"/>
    </w:rPr>
  </w:style>
  <w:style w:type="paragraph" w:customStyle="1" w:styleId="firstletter">
    <w:name w:val="firstletter"/>
    <w:basedOn w:val="Normal"/>
    <w:uiPriority w:val="99"/>
    <w:qFormat/>
    <w:rsid w:val="00D91B97"/>
    <w:pPr>
      <w:spacing w:before="100" w:beforeAutospacing="1" w:after="100" w:afterAutospacing="1"/>
    </w:pPr>
    <w:rPr>
      <w:rFonts w:eastAsia="Times New Roman"/>
      <w:sz w:val="24"/>
    </w:rPr>
  </w:style>
  <w:style w:type="paragraph" w:customStyle="1" w:styleId="more">
    <w:name w:val="more"/>
    <w:basedOn w:val="Normal"/>
    <w:uiPriority w:val="99"/>
    <w:qFormat/>
    <w:rsid w:val="00D91B97"/>
    <w:pPr>
      <w:spacing w:before="100" w:beforeAutospacing="1" w:after="100" w:afterAutospacing="1"/>
    </w:pPr>
    <w:rPr>
      <w:rFonts w:eastAsia="Times New Roman"/>
      <w:sz w:val="24"/>
    </w:rPr>
  </w:style>
  <w:style w:type="paragraph" w:customStyle="1" w:styleId="story">
    <w:name w:val="story"/>
    <w:basedOn w:val="Normal"/>
    <w:uiPriority w:val="99"/>
    <w:qFormat/>
    <w:rsid w:val="00D91B97"/>
    <w:pPr>
      <w:spacing w:before="100" w:beforeAutospacing="1" w:after="100" w:afterAutospacing="1"/>
    </w:pPr>
    <w:rPr>
      <w:rFonts w:eastAsia="Times New Roman"/>
      <w:sz w:val="24"/>
    </w:rPr>
  </w:style>
  <w:style w:type="paragraph" w:customStyle="1" w:styleId="H1numbered">
    <w:name w:val="H1 numbered"/>
    <w:basedOn w:val="Normal"/>
    <w:uiPriority w:val="99"/>
    <w:qFormat/>
    <w:rsid w:val="00D91B97"/>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D91B97"/>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D91B97"/>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D91B97"/>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D91B97"/>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D91B9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91B9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91B9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D91B9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D91B97"/>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D91B9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91B9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91B9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D91B9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D91B9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91B9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D91B9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91B9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91B9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91B9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D91B9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D91B97"/>
    <w:rPr>
      <w:lang w:val="x-none" w:eastAsia="x-none"/>
    </w:rPr>
  </w:style>
  <w:style w:type="character" w:customStyle="1" w:styleId="NormalFontChar">
    <w:name w:val="Normal Font Char"/>
    <w:link w:val="NormalFont"/>
    <w:locked/>
    <w:rsid w:val="00D91B97"/>
    <w:rPr>
      <w:rFonts w:ascii="Times New Roman" w:eastAsia="Times New Roman" w:hAnsi="Times New Roman" w:cs="Times New Roman"/>
      <w:sz w:val="20"/>
      <w:szCs w:val="20"/>
    </w:rPr>
  </w:style>
  <w:style w:type="paragraph" w:customStyle="1" w:styleId="NormalFont">
    <w:name w:val="Normal Font"/>
    <w:link w:val="NormalFontChar"/>
    <w:qFormat/>
    <w:rsid w:val="00D91B9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91B9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91B9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91B97"/>
    <w:rPr>
      <w:u w:val="single"/>
      <w:lang w:val="x-none" w:eastAsia="x-none"/>
    </w:rPr>
  </w:style>
  <w:style w:type="character" w:customStyle="1" w:styleId="StyleNormalFont11ptBoldUnderlineChar">
    <w:name w:val="Style Normal Font + 11 pt Bold Underline Char"/>
    <w:link w:val="StyleNormalFont11ptBoldUnderline"/>
    <w:locked/>
    <w:rsid w:val="00D91B9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91B97"/>
    <w:rPr>
      <w:b/>
      <w:bCs/>
      <w:u w:val="single"/>
      <w:lang w:val="x-none" w:eastAsia="x-none"/>
    </w:rPr>
  </w:style>
  <w:style w:type="paragraph" w:customStyle="1" w:styleId="Smallfont0">
    <w:name w:val="Smallfont"/>
    <w:basedOn w:val="Normal"/>
    <w:uiPriority w:val="99"/>
    <w:qFormat/>
    <w:rsid w:val="00D91B97"/>
    <w:rPr>
      <w:rFonts w:eastAsia="Times New Roman"/>
      <w:sz w:val="15"/>
    </w:rPr>
  </w:style>
  <w:style w:type="paragraph" w:customStyle="1" w:styleId="formatvorlage2">
    <w:name w:val="formatvorlage2"/>
    <w:basedOn w:val="Normal"/>
    <w:uiPriority w:val="99"/>
    <w:qFormat/>
    <w:rsid w:val="00D91B97"/>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D91B9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91B97"/>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D91B9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91B97"/>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D91B9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D91B97"/>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D91B97"/>
    <w:pPr>
      <w:spacing w:before="100" w:beforeAutospacing="1" w:after="100" w:afterAutospacing="1"/>
    </w:pPr>
    <w:rPr>
      <w:rFonts w:eastAsia="Times New Roman"/>
      <w:sz w:val="24"/>
    </w:rPr>
  </w:style>
  <w:style w:type="paragraph" w:customStyle="1" w:styleId="i1">
    <w:name w:val="i1"/>
    <w:basedOn w:val="Normal"/>
    <w:uiPriority w:val="99"/>
    <w:qFormat/>
    <w:rsid w:val="00D91B97"/>
    <w:pPr>
      <w:spacing w:before="100" w:beforeAutospacing="1" w:after="100" w:afterAutospacing="1"/>
    </w:pPr>
    <w:rPr>
      <w:rFonts w:eastAsia="Times New Roman"/>
      <w:sz w:val="24"/>
    </w:rPr>
  </w:style>
  <w:style w:type="paragraph" w:customStyle="1" w:styleId="question">
    <w:name w:val="question"/>
    <w:basedOn w:val="Normal"/>
    <w:uiPriority w:val="99"/>
    <w:qFormat/>
    <w:rsid w:val="00D91B97"/>
    <w:pPr>
      <w:spacing w:before="100" w:beforeAutospacing="1" w:after="100" w:afterAutospacing="1"/>
    </w:pPr>
    <w:rPr>
      <w:rFonts w:eastAsia="Times New Roman"/>
      <w:sz w:val="24"/>
    </w:rPr>
  </w:style>
  <w:style w:type="paragraph" w:customStyle="1" w:styleId="bodycopy">
    <w:name w:val="bodycopy"/>
    <w:basedOn w:val="Normal"/>
    <w:uiPriority w:val="99"/>
    <w:qFormat/>
    <w:rsid w:val="00D91B97"/>
    <w:pPr>
      <w:spacing w:before="100" w:beforeAutospacing="1" w:after="100" w:afterAutospacing="1"/>
    </w:pPr>
    <w:rPr>
      <w:rFonts w:eastAsia="Times New Roman"/>
      <w:sz w:val="24"/>
    </w:rPr>
  </w:style>
  <w:style w:type="paragraph" w:customStyle="1" w:styleId="Fifth">
    <w:name w:val="Fifth"/>
    <w:basedOn w:val="Normal"/>
    <w:uiPriority w:val="99"/>
    <w:qFormat/>
    <w:rsid w:val="00D91B97"/>
    <w:rPr>
      <w:rFonts w:eastAsia="Calibri"/>
    </w:rPr>
  </w:style>
  <w:style w:type="paragraph" w:customStyle="1" w:styleId="NoteLevel22">
    <w:name w:val="Note Level 22"/>
    <w:basedOn w:val="card0"/>
    <w:next w:val="Normal"/>
    <w:uiPriority w:val="99"/>
    <w:qFormat/>
    <w:rsid w:val="00D91B97"/>
    <w:pPr>
      <w:keepNext/>
    </w:pPr>
    <w:rPr>
      <w:rFonts w:ascii="Georgia" w:eastAsia="MS Gothic" w:hAnsi="Georgia"/>
      <w:b w:val="0"/>
      <w:szCs w:val="20"/>
      <w:u w:val="none"/>
    </w:rPr>
  </w:style>
  <w:style w:type="paragraph" w:customStyle="1" w:styleId="wp-caption-text">
    <w:name w:val="wp-caption-text"/>
    <w:basedOn w:val="Normal"/>
    <w:uiPriority w:val="99"/>
    <w:qFormat/>
    <w:rsid w:val="00D91B97"/>
    <w:pPr>
      <w:spacing w:before="100" w:beforeAutospacing="1" w:after="100" w:afterAutospacing="1"/>
    </w:pPr>
    <w:rPr>
      <w:rFonts w:eastAsia="Times New Roman"/>
      <w:sz w:val="24"/>
    </w:rPr>
  </w:style>
  <w:style w:type="paragraph" w:customStyle="1" w:styleId="svarticle">
    <w:name w:val="svarticle"/>
    <w:basedOn w:val="Normal"/>
    <w:uiPriority w:val="99"/>
    <w:qFormat/>
    <w:rsid w:val="00D91B97"/>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D91B97"/>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D91B97"/>
    <w:pPr>
      <w:spacing w:before="100" w:beforeAutospacing="1" w:after="100" w:afterAutospacing="1"/>
    </w:pPr>
  </w:style>
  <w:style w:type="paragraph" w:customStyle="1" w:styleId="description">
    <w:name w:val="description"/>
    <w:basedOn w:val="Normal"/>
    <w:uiPriority w:val="99"/>
    <w:qFormat/>
    <w:rsid w:val="00D91B97"/>
    <w:pPr>
      <w:spacing w:before="100" w:beforeAutospacing="1" w:after="100" w:afterAutospacing="1"/>
    </w:pPr>
  </w:style>
  <w:style w:type="paragraph" w:customStyle="1" w:styleId="graf">
    <w:name w:val="graf"/>
    <w:basedOn w:val="Normal"/>
    <w:uiPriority w:val="99"/>
    <w:qFormat/>
    <w:rsid w:val="00D91B97"/>
    <w:pPr>
      <w:spacing w:before="100" w:beforeAutospacing="1" w:after="100" w:afterAutospacing="1"/>
    </w:pPr>
  </w:style>
  <w:style w:type="paragraph" w:customStyle="1" w:styleId="column">
    <w:name w:val="column"/>
    <w:basedOn w:val="Normal"/>
    <w:uiPriority w:val="99"/>
    <w:qFormat/>
    <w:rsid w:val="00D91B97"/>
    <w:pPr>
      <w:spacing w:before="100" w:beforeAutospacing="1" w:after="100" w:afterAutospacing="1"/>
    </w:pPr>
  </w:style>
  <w:style w:type="paragraph" w:customStyle="1" w:styleId="recirc-container">
    <w:name w:val="recirc-container"/>
    <w:basedOn w:val="Normal"/>
    <w:uiPriority w:val="99"/>
    <w:qFormat/>
    <w:rsid w:val="00D91B97"/>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D91B97"/>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D91B97"/>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D91B97"/>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D91B97"/>
    <w:rPr>
      <w:rFonts w:ascii="Georgia" w:hAnsi="Georgia" w:hint="default"/>
      <w:i/>
      <w:iCs/>
      <w:color w:val="808080"/>
    </w:rPr>
  </w:style>
  <w:style w:type="character" w:customStyle="1" w:styleId="apple-converted-space">
    <w:name w:val="apple-converted-space"/>
    <w:basedOn w:val="DefaultParagraphFont"/>
    <w:rsid w:val="00D91B97"/>
  </w:style>
  <w:style w:type="character" w:customStyle="1" w:styleId="Style11pt">
    <w:name w:val="Style 11 pt"/>
    <w:basedOn w:val="DefaultParagraphFont"/>
    <w:rsid w:val="00D91B97"/>
    <w:rPr>
      <w:sz w:val="20"/>
    </w:rPr>
  </w:style>
  <w:style w:type="character" w:customStyle="1" w:styleId="Style11ptUnderline">
    <w:name w:val="Style 11 pt Underline"/>
    <w:rsid w:val="00D91B97"/>
    <w:rPr>
      <w:sz w:val="20"/>
      <w:u w:val="single"/>
    </w:rPr>
  </w:style>
  <w:style w:type="character" w:customStyle="1" w:styleId="StyleStyleUnderline311pt">
    <w:name w:val="Style Style Underline3 + 11 pt"/>
    <w:basedOn w:val="DefaultParagraphFont"/>
    <w:rsid w:val="00D91B97"/>
    <w:rPr>
      <w:sz w:val="20"/>
      <w:u w:val="single"/>
    </w:rPr>
  </w:style>
  <w:style w:type="character" w:customStyle="1" w:styleId="StyleStyleUnderline311ptBold">
    <w:name w:val="Style Style Underline3 + 11 pt Bold"/>
    <w:basedOn w:val="DefaultParagraphFont"/>
    <w:rsid w:val="00D91B97"/>
    <w:rPr>
      <w:b/>
      <w:bCs/>
      <w:sz w:val="20"/>
      <w:u w:val="single"/>
    </w:rPr>
  </w:style>
  <w:style w:type="character" w:customStyle="1" w:styleId="StyleStyleUnderline411pt">
    <w:name w:val="Style Style Underline4 + 11 pt"/>
    <w:basedOn w:val="DefaultParagraphFont"/>
    <w:rsid w:val="00D91B97"/>
    <w:rPr>
      <w:sz w:val="20"/>
      <w:u w:val="single"/>
    </w:rPr>
  </w:style>
  <w:style w:type="character" w:customStyle="1" w:styleId="BoldUnderlineChar">
    <w:name w:val="Bold Underline Char"/>
    <w:locked/>
    <w:rsid w:val="00D91B97"/>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D91B97"/>
    <w:rPr>
      <w:b/>
      <w:bCs w:val="0"/>
      <w:u w:val="single"/>
    </w:rPr>
  </w:style>
  <w:style w:type="character" w:customStyle="1" w:styleId="CharacterStyle1">
    <w:name w:val="Character Style 1"/>
    <w:rsid w:val="00D91B97"/>
    <w:rPr>
      <w:sz w:val="22"/>
      <w:szCs w:val="22"/>
    </w:rPr>
  </w:style>
  <w:style w:type="character" w:customStyle="1" w:styleId="Emph">
    <w:name w:val="Emph"/>
    <w:basedOn w:val="DefaultParagraphFont"/>
    <w:uiPriority w:val="1"/>
    <w:qFormat/>
    <w:rsid w:val="00D91B97"/>
    <w:rPr>
      <w:rFonts w:ascii="Arial" w:hAnsi="Arial" w:cs="Arial" w:hint="default"/>
      <w:b/>
      <w:bCs w:val="0"/>
      <w:sz w:val="20"/>
      <w:u w:val="single"/>
      <w:bdr w:val="single" w:sz="8" w:space="0" w:color="auto" w:frame="1"/>
    </w:rPr>
  </w:style>
  <w:style w:type="character" w:customStyle="1" w:styleId="DebateUnderline">
    <w:name w:val="Debate Underline"/>
    <w:qFormat/>
    <w:rsid w:val="00D91B97"/>
    <w:rPr>
      <w:rFonts w:ascii="Times New Roman" w:hAnsi="Times New Roman" w:cs="Times New Roman" w:hint="default"/>
      <w:sz w:val="24"/>
      <w:u w:val="thick"/>
    </w:rPr>
  </w:style>
  <w:style w:type="character" w:customStyle="1" w:styleId="apple-style-span">
    <w:name w:val="apple-style-span"/>
    <w:rsid w:val="00D91B97"/>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D91B97"/>
    <w:rPr>
      <w:rFonts w:ascii="Georgia" w:eastAsia="Times New Roman" w:hAnsi="Georgia" w:hint="default"/>
    </w:rPr>
  </w:style>
  <w:style w:type="character" w:customStyle="1" w:styleId="tagChar2">
    <w:name w:val="tag Char2"/>
    <w:uiPriority w:val="9"/>
    <w:qFormat/>
    <w:rsid w:val="00D91B97"/>
    <w:rPr>
      <w:rFonts w:ascii="Georgia" w:eastAsia="Times New Roman" w:hAnsi="Georgia" w:cs="Times New Roman" w:hint="default"/>
      <w:b/>
      <w:bCs w:val="0"/>
      <w:sz w:val="24"/>
      <w:szCs w:val="20"/>
      <w:lang w:val="x-none" w:eastAsia="x-none"/>
    </w:rPr>
  </w:style>
  <w:style w:type="character" w:customStyle="1" w:styleId="EmphasizeThis">
    <w:name w:val="EmphasizeThis"/>
    <w:rsid w:val="00D91B97"/>
    <w:rPr>
      <w:rFonts w:ascii="Georgia" w:hAnsi="Georgia" w:hint="default"/>
      <w:b/>
      <w:bCs w:val="0"/>
      <w:iCs/>
      <w:sz w:val="24"/>
      <w:u w:val="thick"/>
    </w:rPr>
  </w:style>
  <w:style w:type="character" w:customStyle="1" w:styleId="cardchar00">
    <w:name w:val="cardchar0"/>
    <w:basedOn w:val="DefaultParagraphFont"/>
    <w:rsid w:val="00D91B97"/>
  </w:style>
  <w:style w:type="character" w:customStyle="1" w:styleId="UnderlineBold">
    <w:name w:val="Underline + Bold"/>
    <w:uiPriority w:val="1"/>
    <w:qFormat/>
    <w:rsid w:val="00D91B97"/>
    <w:rPr>
      <w:b/>
      <w:bCs w:val="0"/>
      <w:sz w:val="20"/>
      <w:u w:val="single"/>
    </w:rPr>
  </w:style>
  <w:style w:type="character" w:customStyle="1" w:styleId="UnderlineNon-bold">
    <w:name w:val="Underline Non - bold"/>
    <w:rsid w:val="00D91B97"/>
    <w:rPr>
      <w:rFonts w:ascii="Times New Roman" w:hAnsi="Times New Roman" w:cs="Times New Roman" w:hint="default"/>
      <w:iCs/>
      <w:sz w:val="22"/>
      <w:u w:val="single"/>
    </w:rPr>
  </w:style>
  <w:style w:type="character" w:customStyle="1" w:styleId="UnderlineBold0">
    <w:name w:val="Underline Bold"/>
    <w:qFormat/>
    <w:rsid w:val="00D91B97"/>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D91B97"/>
  </w:style>
  <w:style w:type="character" w:customStyle="1" w:styleId="StyleHeading4UnderlinedsmalltextGaramondChar">
    <w:name w:val="Style Heading 4Underlinedsmall text + Garamond Char"/>
    <w:link w:val="StyleHeading4UnderlinedsmalltextGaramond"/>
    <w:locked/>
    <w:rsid w:val="00D91B97"/>
    <w:rPr>
      <w:rFonts w:ascii="Calibri" w:hAnsi="Calibri" w:cs="Calibri"/>
    </w:rPr>
  </w:style>
  <w:style w:type="character" w:customStyle="1" w:styleId="Heading4Char2">
    <w:name w:val="Heading 4 Char2"/>
    <w:aliases w:val="Underlined Char2,small text Char1,body Char2"/>
    <w:rsid w:val="00D91B97"/>
    <w:rPr>
      <w:rFonts w:ascii="Bell MT" w:eastAsia="Times New Roman" w:hAnsi="Bell MT" w:hint="default"/>
      <w:bCs/>
      <w:iCs/>
      <w:sz w:val="22"/>
      <w:u w:val="single"/>
    </w:rPr>
  </w:style>
  <w:style w:type="character" w:customStyle="1" w:styleId="Heading5Char2">
    <w:name w:val="Heading 5 Char2"/>
    <w:rsid w:val="00D91B97"/>
    <w:rPr>
      <w:rFonts w:ascii="Bell MT" w:eastAsia="Times New Roman" w:hAnsi="Bell MT" w:hint="default"/>
      <w:bCs/>
      <w:iCs/>
      <w:sz w:val="10"/>
      <w:szCs w:val="26"/>
    </w:rPr>
  </w:style>
  <w:style w:type="character" w:customStyle="1" w:styleId="Boxed">
    <w:name w:val="Boxed"/>
    <w:qFormat/>
    <w:rsid w:val="00D91B97"/>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D91B97"/>
    <w:rPr>
      <w:rFonts w:ascii="Arial" w:hAnsi="Arial" w:cs="Arial"/>
      <w:vanish/>
      <w:sz w:val="16"/>
      <w:szCs w:val="16"/>
    </w:rPr>
  </w:style>
  <w:style w:type="paragraph" w:styleId="z-TopofForm">
    <w:name w:val="HTML Top of Form"/>
    <w:basedOn w:val="Normal"/>
    <w:next w:val="Normal"/>
    <w:link w:val="z-TopofFormChar"/>
    <w:hidden/>
    <w:uiPriority w:val="99"/>
    <w:unhideWhenUsed/>
    <w:rsid w:val="00D91B9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D91B97"/>
    <w:rPr>
      <w:rFonts w:ascii="Arial" w:hAnsi="Arial" w:cs="Arial"/>
      <w:vanish/>
      <w:sz w:val="16"/>
      <w:szCs w:val="16"/>
    </w:rPr>
  </w:style>
  <w:style w:type="character" w:customStyle="1" w:styleId="z-BottomofFormChar1">
    <w:name w:val="z-Bottom of Form Char1"/>
    <w:basedOn w:val="DefaultParagraphFont"/>
    <w:rsid w:val="00D91B97"/>
    <w:rPr>
      <w:rFonts w:ascii="Arial" w:hAnsi="Arial" w:cs="Arial"/>
      <w:vanish/>
      <w:sz w:val="16"/>
      <w:szCs w:val="16"/>
    </w:rPr>
  </w:style>
  <w:style w:type="character" w:customStyle="1" w:styleId="Style2CharChar">
    <w:name w:val="Style2 Char Char"/>
    <w:rsid w:val="00D91B97"/>
    <w:rPr>
      <w:u w:val="thick"/>
      <w:lang w:val="en-US" w:eastAsia="en-US" w:bidi="ar-SA"/>
    </w:rPr>
  </w:style>
  <w:style w:type="character" w:customStyle="1" w:styleId="underlinechar">
    <w:name w:val="underlinechar"/>
    <w:rsid w:val="00D91B97"/>
  </w:style>
  <w:style w:type="character" w:customStyle="1" w:styleId="authordate0">
    <w:name w:val="authordate"/>
    <w:rsid w:val="00D91B97"/>
  </w:style>
  <w:style w:type="character" w:customStyle="1" w:styleId="underline0">
    <w:name w:val="%underline"/>
    <w:qFormat/>
    <w:rsid w:val="00D91B97"/>
    <w:rPr>
      <w:rFonts w:ascii="Times New Roman" w:hAnsi="Times New Roman" w:cs="Times New Roman" w:hint="default"/>
      <w:strike w:val="0"/>
      <w:dstrike w:val="0"/>
      <w:sz w:val="16"/>
      <w:u w:val="none"/>
      <w:effect w:val="none"/>
    </w:rPr>
  </w:style>
  <w:style w:type="character" w:customStyle="1" w:styleId="AUNDERLINE">
    <w:name w:val="AUNDERLINE"/>
    <w:qFormat/>
    <w:rsid w:val="00D91B97"/>
    <w:rPr>
      <w:rFonts w:ascii="Times New Roman" w:hAnsi="Times New Roman" w:cs="Times New Roman" w:hint="default"/>
      <w:sz w:val="20"/>
      <w:u w:val="single"/>
    </w:rPr>
  </w:style>
  <w:style w:type="character" w:customStyle="1" w:styleId="verdana">
    <w:name w:val="verdana"/>
    <w:basedOn w:val="DefaultParagraphFont"/>
    <w:rsid w:val="00D91B97"/>
  </w:style>
  <w:style w:type="character" w:customStyle="1" w:styleId="UnderlinedCharChar">
    <w:name w:val="Underlined Char Char"/>
    <w:rsid w:val="00D91B97"/>
    <w:rPr>
      <w:rFonts w:ascii="Garamond" w:hAnsi="Garamond" w:hint="default"/>
      <w:szCs w:val="28"/>
      <w:u w:val="single"/>
      <w:lang w:val="en-US" w:eastAsia="en-US" w:bidi="ar-SA"/>
    </w:rPr>
  </w:style>
  <w:style w:type="character" w:customStyle="1" w:styleId="ssl0">
    <w:name w:val="ss_l0"/>
    <w:basedOn w:val="DefaultParagraphFont"/>
    <w:rsid w:val="00D91B97"/>
  </w:style>
  <w:style w:type="character" w:customStyle="1" w:styleId="slug-doi">
    <w:name w:val="slug-doi"/>
    <w:basedOn w:val="DefaultParagraphFont"/>
    <w:rsid w:val="00D91B97"/>
  </w:style>
  <w:style w:type="character" w:customStyle="1" w:styleId="slug-pub-date">
    <w:name w:val="slug-pub-date"/>
    <w:basedOn w:val="DefaultParagraphFont"/>
    <w:rsid w:val="00D91B97"/>
  </w:style>
  <w:style w:type="character" w:customStyle="1" w:styleId="slug-vol">
    <w:name w:val="slug-vol"/>
    <w:basedOn w:val="DefaultParagraphFont"/>
    <w:rsid w:val="00D91B97"/>
  </w:style>
  <w:style w:type="character" w:customStyle="1" w:styleId="slug-issue">
    <w:name w:val="slug-issue"/>
    <w:basedOn w:val="DefaultParagraphFont"/>
    <w:rsid w:val="00D91B97"/>
  </w:style>
  <w:style w:type="character" w:customStyle="1" w:styleId="slug-pages">
    <w:name w:val="slug-pages"/>
    <w:basedOn w:val="DefaultParagraphFont"/>
    <w:rsid w:val="00D91B97"/>
  </w:style>
  <w:style w:type="character" w:customStyle="1" w:styleId="af">
    <w:name w:val="af"/>
    <w:basedOn w:val="DefaultParagraphFont"/>
    <w:rsid w:val="00D91B97"/>
  </w:style>
  <w:style w:type="character" w:customStyle="1" w:styleId="ab">
    <w:name w:val="ab"/>
    <w:basedOn w:val="DefaultParagraphFont"/>
    <w:rsid w:val="00D91B97"/>
  </w:style>
  <w:style w:type="character" w:customStyle="1" w:styleId="em">
    <w:name w:val="em"/>
    <w:basedOn w:val="DefaultParagraphFont"/>
    <w:rsid w:val="00D91B97"/>
  </w:style>
  <w:style w:type="character" w:customStyle="1" w:styleId="au">
    <w:name w:val="au"/>
    <w:basedOn w:val="DefaultParagraphFont"/>
    <w:rsid w:val="00D91B97"/>
  </w:style>
  <w:style w:type="character" w:customStyle="1" w:styleId="ti">
    <w:name w:val="ti"/>
    <w:basedOn w:val="DefaultParagraphFont"/>
    <w:rsid w:val="00D91B97"/>
  </w:style>
  <w:style w:type="character" w:customStyle="1" w:styleId="subheadblue">
    <w:name w:val="subhead_blue"/>
    <w:basedOn w:val="DefaultParagraphFont"/>
    <w:rsid w:val="00D91B97"/>
  </w:style>
  <w:style w:type="character" w:customStyle="1" w:styleId="affiliation">
    <w:name w:val="affiliation"/>
    <w:basedOn w:val="DefaultParagraphFont"/>
    <w:rsid w:val="00D91B97"/>
  </w:style>
  <w:style w:type="character" w:customStyle="1" w:styleId="slug-doi-wrapper">
    <w:name w:val="slug-doi-wrapper"/>
    <w:basedOn w:val="DefaultParagraphFont"/>
    <w:rsid w:val="00D91B97"/>
  </w:style>
  <w:style w:type="character" w:customStyle="1" w:styleId="slug-metadata-noteahead-of-print">
    <w:name w:val="slug-metadata-note ahead-of-print"/>
    <w:basedOn w:val="DefaultParagraphFont"/>
    <w:rsid w:val="00D91B97"/>
  </w:style>
  <w:style w:type="character" w:customStyle="1" w:styleId="slug-ahead-of-print-date">
    <w:name w:val="slug-ahead-of-print-date"/>
    <w:basedOn w:val="DefaultParagraphFont"/>
    <w:rsid w:val="00D91B97"/>
  </w:style>
  <w:style w:type="character" w:customStyle="1" w:styleId="medium-bold">
    <w:name w:val="medium-bold"/>
    <w:basedOn w:val="DefaultParagraphFont"/>
    <w:rsid w:val="00D91B97"/>
  </w:style>
  <w:style w:type="character" w:customStyle="1" w:styleId="updated-short-citation">
    <w:name w:val="updated-short-citation"/>
    <w:basedOn w:val="DefaultParagraphFont"/>
    <w:rsid w:val="00D91B97"/>
  </w:style>
  <w:style w:type="character" w:customStyle="1" w:styleId="goohl0">
    <w:name w:val="goohl0"/>
    <w:basedOn w:val="DefaultParagraphFont"/>
    <w:rsid w:val="00D91B97"/>
  </w:style>
  <w:style w:type="character" w:customStyle="1" w:styleId="CharChar6">
    <w:name w:val="Char Char6"/>
    <w:rsid w:val="00D91B97"/>
    <w:rPr>
      <w:rFonts w:ascii="Arial" w:hAnsi="Arial" w:cs="Arial" w:hint="default"/>
      <w:bCs/>
      <w:sz w:val="16"/>
      <w:szCs w:val="26"/>
      <w:lang w:val="en-US" w:eastAsia="en-US" w:bidi="ar-SA"/>
    </w:rPr>
  </w:style>
  <w:style w:type="character" w:customStyle="1" w:styleId="CharChar3">
    <w:name w:val="Char Char3"/>
    <w:rsid w:val="00D91B97"/>
    <w:rPr>
      <w:szCs w:val="24"/>
    </w:rPr>
  </w:style>
  <w:style w:type="character" w:customStyle="1" w:styleId="TagCharChar1">
    <w:name w:val="Tag Char Char1"/>
    <w:rsid w:val="00D91B97"/>
    <w:rPr>
      <w:b/>
      <w:bCs w:val="0"/>
      <w:sz w:val="24"/>
      <w:szCs w:val="24"/>
      <w:lang w:val="en-US" w:eastAsia="en-US" w:bidi="ar-SA"/>
    </w:rPr>
  </w:style>
  <w:style w:type="character" w:customStyle="1" w:styleId="7TimesNewRoman">
    <w:name w:val="7 Times New Roman"/>
    <w:rsid w:val="00D91B9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91B9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91B9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91B97"/>
    <w:rPr>
      <w:rFonts w:ascii="Times New Roman" w:hAnsi="Times New Roman" w:cs="Times New Roman" w:hint="default"/>
      <w:strike w:val="0"/>
      <w:dstrike w:val="0"/>
      <w:sz w:val="14"/>
      <w:u w:val="none"/>
      <w:effect w:val="none"/>
    </w:rPr>
  </w:style>
  <w:style w:type="character" w:customStyle="1" w:styleId="F8-UnderlineBold">
    <w:name w:val="F8 - Underline/Bold"/>
    <w:rsid w:val="00D91B97"/>
    <w:rPr>
      <w:rFonts w:ascii="Times New Roman" w:hAnsi="Times New Roman" w:cs="Times New Roman" w:hint="default"/>
      <w:b/>
      <w:bCs w:val="0"/>
      <w:sz w:val="20"/>
      <w:u w:val="single"/>
    </w:rPr>
  </w:style>
  <w:style w:type="character" w:customStyle="1" w:styleId="F7-SmallFont">
    <w:name w:val="F7 - Small Font"/>
    <w:rsid w:val="00D91B97"/>
    <w:rPr>
      <w:rFonts w:ascii="Times New Roman" w:hAnsi="Times New Roman" w:cs="Times New Roman" w:hint="default"/>
      <w:sz w:val="14"/>
    </w:rPr>
  </w:style>
  <w:style w:type="character" w:customStyle="1" w:styleId="Brief-Bold">
    <w:name w:val="Brief - Bold"/>
    <w:rsid w:val="00D91B97"/>
    <w:rPr>
      <w:rFonts w:ascii="Times New Roman" w:hAnsi="Times New Roman" w:cs="Times New Roman" w:hint="default"/>
      <w:b/>
      <w:bCs w:val="0"/>
    </w:rPr>
  </w:style>
  <w:style w:type="character" w:customStyle="1" w:styleId="Card-Underline">
    <w:name w:val="Card - Underline"/>
    <w:rsid w:val="00D91B97"/>
    <w:rPr>
      <w:rFonts w:ascii="Times New Roman" w:hAnsi="Times New Roman" w:cs="Times New Roman" w:hint="default"/>
      <w:u w:val="single"/>
    </w:rPr>
  </w:style>
  <w:style w:type="character" w:customStyle="1" w:styleId="beriefunderline">
    <w:name w:val="berief = underline"/>
    <w:rsid w:val="00D91B97"/>
    <w:rPr>
      <w:rFonts w:ascii="Times New Roman" w:eastAsia="Times New Roman" w:hAnsi="Times New Roman" w:cs="Times New Roman" w:hint="default"/>
      <w:sz w:val="20"/>
      <w:u w:val="single"/>
    </w:rPr>
  </w:style>
  <w:style w:type="character" w:customStyle="1" w:styleId="BoldText10pt">
    <w:name w:val="Bold Text 10 pt"/>
    <w:rsid w:val="00D91B9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D91B97"/>
    <w:rPr>
      <w:i/>
      <w:iCs w:val="0"/>
    </w:rPr>
  </w:style>
  <w:style w:type="character" w:customStyle="1" w:styleId="eoeaheader">
    <w:name w:val="eoea_header"/>
    <w:basedOn w:val="DefaultParagraphFont"/>
    <w:rsid w:val="00D91B97"/>
  </w:style>
  <w:style w:type="character" w:customStyle="1" w:styleId="SC4208902">
    <w:name w:val="SC.4.208902"/>
    <w:rsid w:val="00D91B97"/>
    <w:rPr>
      <w:rFonts w:ascii="Century" w:hAnsi="Century" w:cs="Century" w:hint="default"/>
      <w:color w:val="000000"/>
      <w:sz w:val="22"/>
      <w:szCs w:val="22"/>
    </w:rPr>
  </w:style>
  <w:style w:type="character" w:customStyle="1" w:styleId="SC4208915">
    <w:name w:val="SC.4.208915"/>
    <w:rsid w:val="00D91B97"/>
    <w:rPr>
      <w:rFonts w:ascii="Century" w:hAnsi="Century" w:cs="Century" w:hint="default"/>
      <w:color w:val="000000"/>
      <w:sz w:val="13"/>
      <w:szCs w:val="13"/>
    </w:rPr>
  </w:style>
  <w:style w:type="character" w:customStyle="1" w:styleId="SC273764">
    <w:name w:val="SC.2.73764"/>
    <w:rsid w:val="00D91B97"/>
    <w:rPr>
      <w:rFonts w:ascii="Century" w:hAnsi="Century" w:cs="Century" w:hint="default"/>
      <w:color w:val="000000"/>
      <w:sz w:val="72"/>
      <w:szCs w:val="72"/>
    </w:rPr>
  </w:style>
  <w:style w:type="character" w:customStyle="1" w:styleId="SC273779">
    <w:name w:val="SC.2.73779"/>
    <w:rsid w:val="00D91B97"/>
    <w:rPr>
      <w:rFonts w:ascii="Century" w:hAnsi="Century" w:cs="Century" w:hint="default"/>
      <w:color w:val="000000"/>
      <w:sz w:val="40"/>
      <w:szCs w:val="40"/>
    </w:rPr>
  </w:style>
  <w:style w:type="character" w:customStyle="1" w:styleId="SC273763">
    <w:name w:val="SC.2.73763"/>
    <w:rsid w:val="00D91B97"/>
    <w:rPr>
      <w:rFonts w:ascii="Century" w:hAnsi="Century" w:cs="Century" w:hint="default"/>
      <w:b/>
      <w:bCs/>
      <w:color w:val="000000"/>
    </w:rPr>
  </w:style>
  <w:style w:type="character" w:customStyle="1" w:styleId="SC4208910">
    <w:name w:val="SC.4.208910"/>
    <w:rsid w:val="00D91B97"/>
    <w:rPr>
      <w:rFonts w:ascii="Century" w:hAnsi="Century" w:cs="Century" w:hint="default"/>
      <w:color w:val="000000"/>
      <w:sz w:val="28"/>
      <w:szCs w:val="28"/>
    </w:rPr>
  </w:style>
  <w:style w:type="character" w:customStyle="1" w:styleId="SC4208911">
    <w:name w:val="SC.4.208911"/>
    <w:rsid w:val="00D91B97"/>
    <w:rPr>
      <w:rFonts w:ascii="Century" w:hAnsi="Century" w:cs="Century" w:hint="default"/>
      <w:color w:val="000000"/>
    </w:rPr>
  </w:style>
  <w:style w:type="character" w:customStyle="1" w:styleId="articlesubtitle">
    <w:name w:val="article_sub_title"/>
    <w:basedOn w:val="DefaultParagraphFont"/>
    <w:rsid w:val="00D91B97"/>
  </w:style>
  <w:style w:type="character" w:customStyle="1" w:styleId="newsdate2">
    <w:name w:val="news_date2"/>
    <w:basedOn w:val="DefaultParagraphFont"/>
    <w:rsid w:val="00D91B97"/>
  </w:style>
  <w:style w:type="character" w:customStyle="1" w:styleId="readarticleheader">
    <w:name w:val="readarticleheader"/>
    <w:basedOn w:val="DefaultParagraphFont"/>
    <w:rsid w:val="00D91B97"/>
  </w:style>
  <w:style w:type="character" w:customStyle="1" w:styleId="hit">
    <w:name w:val="hit"/>
    <w:basedOn w:val="DefaultParagraphFont"/>
    <w:rsid w:val="00D91B97"/>
  </w:style>
  <w:style w:type="character" w:customStyle="1" w:styleId="UnderlineChar2">
    <w:name w:val="Underline Char2"/>
    <w:rsid w:val="00D91B97"/>
    <w:rPr>
      <w:rFonts w:ascii="Trebuchet MS" w:hAnsi="Trebuchet MS" w:hint="default"/>
      <w:u w:val="thick"/>
      <w:lang w:val="en-US" w:eastAsia="zh-CN" w:bidi="ar-SA"/>
    </w:rPr>
  </w:style>
  <w:style w:type="character" w:customStyle="1" w:styleId="BoldUnderliningChar">
    <w:name w:val="Bold Underlining Char"/>
    <w:rsid w:val="00D91B97"/>
    <w:rPr>
      <w:rFonts w:ascii="Arial Narrow" w:eastAsia="Times New Roman" w:hAnsi="Arial Narrow" w:hint="default"/>
      <w:b/>
      <w:bCs w:val="0"/>
      <w:szCs w:val="24"/>
      <w:u w:val="single"/>
      <w:lang w:val="en-GB" w:eastAsia="en-US" w:bidi="ar-SA"/>
    </w:rPr>
  </w:style>
  <w:style w:type="character" w:customStyle="1" w:styleId="medium-normal1">
    <w:name w:val="medium-normal1"/>
    <w:rsid w:val="00D91B97"/>
    <w:rPr>
      <w:rFonts w:ascii="Arial" w:hAnsi="Arial" w:cs="Arial" w:hint="default"/>
      <w:b w:val="0"/>
      <w:bCs w:val="0"/>
      <w:i w:val="0"/>
      <w:iCs w:val="0"/>
      <w:sz w:val="20"/>
      <w:szCs w:val="20"/>
    </w:rPr>
  </w:style>
  <w:style w:type="character" w:customStyle="1" w:styleId="UnderlinedCardChar0">
    <w:name w:val="Underlined Card Char"/>
    <w:rsid w:val="00D91B97"/>
    <w:rPr>
      <w:rFonts w:ascii="Palatino Linotype" w:hAnsi="Palatino Linotype" w:hint="default"/>
      <w:u w:val="single"/>
      <w:lang w:val="en-US" w:eastAsia="en-US" w:bidi="ar-SA"/>
    </w:rPr>
  </w:style>
  <w:style w:type="character" w:customStyle="1" w:styleId="BoldText12pt">
    <w:name w:val="Bold Text 12 pt"/>
    <w:autoRedefine/>
    <w:rsid w:val="00D91B9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D91B97"/>
    <w:rPr>
      <w:b/>
      <w:bCs w:val="0"/>
      <w:sz w:val="24"/>
    </w:rPr>
  </w:style>
  <w:style w:type="character" w:customStyle="1" w:styleId="Style10ptUnderline">
    <w:name w:val="Style 10 pt Underline"/>
    <w:rsid w:val="00D91B97"/>
    <w:rPr>
      <w:sz w:val="20"/>
      <w:u w:val="single"/>
    </w:rPr>
  </w:style>
  <w:style w:type="character" w:customStyle="1" w:styleId="char">
    <w:name w:val="char"/>
    <w:basedOn w:val="DefaultParagraphFont"/>
    <w:rsid w:val="00D91B97"/>
  </w:style>
  <w:style w:type="character" w:customStyle="1" w:styleId="UnderlineCharCharCharCharCharChar">
    <w:name w:val="Underline Char Char Char Char Char Char"/>
    <w:rsid w:val="00D91B97"/>
    <w:rPr>
      <w:rFonts w:ascii="Arial Narrow" w:hAnsi="Arial Narrow" w:hint="default"/>
      <w:szCs w:val="24"/>
      <w:u w:val="single"/>
      <w:lang w:val="en-US" w:eastAsia="en-US" w:bidi="ar-SA"/>
    </w:rPr>
  </w:style>
  <w:style w:type="character" w:customStyle="1" w:styleId="klink">
    <w:name w:val="klink"/>
    <w:basedOn w:val="DefaultParagraphFont"/>
    <w:rsid w:val="00D91B97"/>
  </w:style>
  <w:style w:type="character" w:customStyle="1" w:styleId="hdr">
    <w:name w:val="hdr"/>
    <w:basedOn w:val="DefaultParagraphFont"/>
    <w:rsid w:val="00D91B97"/>
  </w:style>
  <w:style w:type="character" w:customStyle="1" w:styleId="date1">
    <w:name w:val="date1"/>
    <w:basedOn w:val="DefaultParagraphFont"/>
    <w:rsid w:val="00D91B97"/>
  </w:style>
  <w:style w:type="character" w:customStyle="1" w:styleId="bolding1">
    <w:name w:val="bolding1"/>
    <w:rsid w:val="00D91B97"/>
    <w:rPr>
      <w:b/>
      <w:bCs/>
    </w:rPr>
  </w:style>
  <w:style w:type="character" w:customStyle="1" w:styleId="bookoptions1">
    <w:name w:val="book_options1"/>
    <w:rsid w:val="00D91B97"/>
    <w:rPr>
      <w:b/>
      <w:bCs/>
      <w:color w:val="333366"/>
    </w:rPr>
  </w:style>
  <w:style w:type="character" w:customStyle="1" w:styleId="descriptionblock">
    <w:name w:val="description block"/>
    <w:basedOn w:val="DefaultParagraphFont"/>
    <w:rsid w:val="00D91B97"/>
  </w:style>
  <w:style w:type="character" w:customStyle="1" w:styleId="detailsboxblock">
    <w:name w:val="detailsbox block"/>
    <w:basedOn w:val="DefaultParagraphFont"/>
    <w:rsid w:val="00D91B97"/>
  </w:style>
  <w:style w:type="character" w:customStyle="1" w:styleId="Char3">
    <w:name w:val="Char3"/>
    <w:rsid w:val="00D91B97"/>
    <w:rPr>
      <w:rFonts w:ascii="Arial" w:hAnsi="Arial" w:cs="Arial" w:hint="default"/>
      <w:bCs/>
      <w:u w:val="thick"/>
      <w:lang w:val="en-US" w:eastAsia="en-US" w:bidi="ar-SA"/>
    </w:rPr>
  </w:style>
  <w:style w:type="character" w:customStyle="1" w:styleId="MicroTextChar0">
    <w:name w:val="MicroText Char"/>
    <w:rsid w:val="00D91B97"/>
    <w:rPr>
      <w:sz w:val="12"/>
      <w:lang w:val="en-GB" w:eastAsia="en-US" w:bidi="ar-SA"/>
    </w:rPr>
  </w:style>
  <w:style w:type="character" w:customStyle="1" w:styleId="CardsFont6ptChar">
    <w:name w:val="Cards + Font: 6 pt Char"/>
    <w:rsid w:val="00D91B97"/>
    <w:rPr>
      <w:sz w:val="12"/>
      <w:szCs w:val="24"/>
      <w:lang w:val="en-US" w:eastAsia="en-US" w:bidi="ar-SA"/>
    </w:rPr>
  </w:style>
  <w:style w:type="character" w:customStyle="1" w:styleId="CitesChar">
    <w:name w:val="Cites Char"/>
    <w:rsid w:val="00D91B97"/>
    <w:rPr>
      <w:b/>
      <w:bCs/>
      <w:szCs w:val="24"/>
      <w:lang w:val="en-US" w:eastAsia="en-US" w:bidi="ar-SA"/>
    </w:rPr>
  </w:style>
  <w:style w:type="character" w:customStyle="1" w:styleId="NothingChar">
    <w:name w:val="Nothing Char"/>
    <w:rsid w:val="00D91B97"/>
    <w:rPr>
      <w:lang w:val="en-US" w:eastAsia="en-US" w:bidi="ar-SA"/>
    </w:rPr>
  </w:style>
  <w:style w:type="character" w:customStyle="1" w:styleId="texto11">
    <w:name w:val="texto11"/>
    <w:rsid w:val="00D91B97"/>
    <w:rPr>
      <w:rFonts w:ascii="Arial" w:hAnsi="Arial" w:cs="Arial" w:hint="default"/>
      <w:b w:val="0"/>
      <w:bCs w:val="0"/>
      <w:i w:val="0"/>
      <w:iCs w:val="0"/>
      <w:caps w:val="0"/>
      <w:color w:val="000000"/>
      <w:sz w:val="26"/>
      <w:szCs w:val="26"/>
    </w:rPr>
  </w:style>
  <w:style w:type="character" w:customStyle="1" w:styleId="CardTagChar">
    <w:name w:val="Card Tag Char"/>
    <w:rsid w:val="00D91B97"/>
    <w:rPr>
      <w:rFonts w:ascii="Arial Narrow" w:hAnsi="Arial Narrow" w:hint="default"/>
      <w:b/>
      <w:bCs w:val="0"/>
      <w:sz w:val="24"/>
      <w:szCs w:val="24"/>
      <w:lang w:val="en-US" w:eastAsia="en-US" w:bidi="ar-SA"/>
    </w:rPr>
  </w:style>
  <w:style w:type="character" w:customStyle="1" w:styleId="term1">
    <w:name w:val="term1"/>
    <w:rsid w:val="00D91B97"/>
    <w:rPr>
      <w:b/>
      <w:bCs/>
    </w:rPr>
  </w:style>
  <w:style w:type="character" w:customStyle="1" w:styleId="DebateCiteCharCharChar">
    <w:name w:val="Debate Cite Char Char Char"/>
    <w:rsid w:val="00D91B97"/>
    <w:rPr>
      <w:b/>
      <w:bCs w:val="0"/>
      <w:sz w:val="32"/>
      <w:szCs w:val="32"/>
      <w:lang w:val="en-US" w:eastAsia="en-US" w:bidi="ar-SA"/>
    </w:rPr>
  </w:style>
  <w:style w:type="character" w:customStyle="1" w:styleId="term">
    <w:name w:val="term"/>
    <w:basedOn w:val="DefaultParagraphFont"/>
    <w:rsid w:val="00D91B97"/>
  </w:style>
  <w:style w:type="character" w:customStyle="1" w:styleId="TagChar3">
    <w:name w:val="Tag Char3"/>
    <w:rsid w:val="00D91B97"/>
    <w:rPr>
      <w:rFonts w:ascii="Palatino Linotype" w:hAnsi="Palatino Linotype" w:hint="default"/>
      <w:b/>
      <w:bCs w:val="0"/>
      <w:sz w:val="24"/>
      <w:szCs w:val="24"/>
      <w:lang w:val="en-US" w:eastAsia="en-US" w:bidi="ar-SA"/>
    </w:rPr>
  </w:style>
  <w:style w:type="character" w:customStyle="1" w:styleId="TagandCiteChar">
    <w:name w:val="Tag and Cite Char"/>
    <w:rsid w:val="00D91B97"/>
    <w:rPr>
      <w:color w:val="333333"/>
      <w:sz w:val="22"/>
      <w:szCs w:val="22"/>
      <w:lang w:val="en-US" w:eastAsia="en-US" w:bidi="ar-SA"/>
    </w:rPr>
  </w:style>
  <w:style w:type="character" w:customStyle="1" w:styleId="Style10ptBold">
    <w:name w:val="Style 10 pt Bold"/>
    <w:rsid w:val="00D91B97"/>
    <w:rPr>
      <w:b/>
      <w:bCs/>
      <w:sz w:val="20"/>
    </w:rPr>
  </w:style>
  <w:style w:type="character" w:customStyle="1" w:styleId="text9">
    <w:name w:val="text9"/>
    <w:basedOn w:val="DefaultParagraphFont"/>
    <w:rsid w:val="00D91B97"/>
  </w:style>
  <w:style w:type="character" w:customStyle="1" w:styleId="text21">
    <w:name w:val="text21"/>
    <w:basedOn w:val="DefaultParagraphFont"/>
    <w:rsid w:val="00D91B97"/>
  </w:style>
  <w:style w:type="character" w:customStyle="1" w:styleId="text19">
    <w:name w:val="text19"/>
    <w:basedOn w:val="DefaultParagraphFont"/>
    <w:rsid w:val="00D91B97"/>
  </w:style>
  <w:style w:type="character" w:customStyle="1" w:styleId="pmterms11">
    <w:name w:val="pmterms11"/>
    <w:rsid w:val="00D91B97"/>
    <w:rPr>
      <w:b/>
      <w:bCs/>
      <w:i w:val="0"/>
      <w:iCs w:val="0"/>
      <w:color w:val="000000"/>
    </w:rPr>
  </w:style>
  <w:style w:type="character" w:customStyle="1" w:styleId="term2">
    <w:name w:val="term2"/>
    <w:rsid w:val="00D91B97"/>
    <w:rPr>
      <w:b/>
      <w:bCs/>
    </w:rPr>
  </w:style>
  <w:style w:type="character" w:customStyle="1" w:styleId="pmterms12">
    <w:name w:val="pmterms12"/>
    <w:rsid w:val="00D91B97"/>
    <w:rPr>
      <w:b/>
      <w:bCs/>
      <w:i w:val="0"/>
      <w:iCs w:val="0"/>
      <w:color w:val="000000"/>
    </w:rPr>
  </w:style>
  <w:style w:type="character" w:customStyle="1" w:styleId="ToReadChar">
    <w:name w:val="To Read Char"/>
    <w:rsid w:val="00D91B97"/>
    <w:rPr>
      <w:rFonts w:ascii="Verdana" w:hAnsi="Verdana" w:hint="default"/>
      <w:b/>
      <w:bCs w:val="0"/>
      <w:szCs w:val="24"/>
      <w:u w:val="single"/>
      <w:lang w:val="en-US" w:eastAsia="en-US" w:bidi="ar-SA"/>
    </w:rPr>
  </w:style>
  <w:style w:type="character" w:customStyle="1" w:styleId="ToReadCharChar">
    <w:name w:val="To Read Char Char"/>
    <w:rsid w:val="00D91B9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91B97"/>
    <w:rPr>
      <w:b/>
      <w:bCs w:val="0"/>
      <w:szCs w:val="24"/>
      <w:u w:val="single"/>
      <w:lang w:val="en-US" w:eastAsia="en-US" w:bidi="ar-SA"/>
    </w:rPr>
  </w:style>
  <w:style w:type="character" w:customStyle="1" w:styleId="UnderlineChar1">
    <w:name w:val="Underline Char1"/>
    <w:rsid w:val="00D91B97"/>
    <w:rPr>
      <w:szCs w:val="24"/>
      <w:u w:val="single"/>
      <w:lang w:val="en-US" w:eastAsia="en-US" w:bidi="ar-SA"/>
    </w:rPr>
  </w:style>
  <w:style w:type="character" w:customStyle="1" w:styleId="pmterms1">
    <w:name w:val="pmterms1"/>
    <w:basedOn w:val="DefaultParagraphFont"/>
    <w:rsid w:val="00D91B97"/>
  </w:style>
  <w:style w:type="character" w:customStyle="1" w:styleId="title1">
    <w:name w:val="title1"/>
    <w:basedOn w:val="DefaultParagraphFont"/>
    <w:rsid w:val="00D91B97"/>
  </w:style>
  <w:style w:type="character" w:customStyle="1" w:styleId="author0">
    <w:name w:val="author"/>
    <w:basedOn w:val="DefaultParagraphFont"/>
    <w:rsid w:val="00D91B97"/>
  </w:style>
  <w:style w:type="character" w:customStyle="1" w:styleId="bio">
    <w:name w:val="bio"/>
    <w:basedOn w:val="DefaultParagraphFont"/>
    <w:rsid w:val="00D91B97"/>
  </w:style>
  <w:style w:type="character" w:customStyle="1" w:styleId="storytextstyle">
    <w:name w:val="storytextstyle"/>
    <w:basedOn w:val="DefaultParagraphFont"/>
    <w:rsid w:val="00D91B97"/>
  </w:style>
  <w:style w:type="character" w:customStyle="1" w:styleId="cardunderlinedCharChar">
    <w:name w:val="card underlined Char Char"/>
    <w:rsid w:val="00D91B97"/>
    <w:rPr>
      <w:rFonts w:ascii="Arial" w:hAnsi="Arial" w:cs="Arial" w:hint="default"/>
      <w:sz w:val="22"/>
      <w:szCs w:val="24"/>
      <w:u w:val="single"/>
      <w:lang w:val="en-US" w:eastAsia="en-US" w:bidi="ar-SA"/>
    </w:rPr>
  </w:style>
  <w:style w:type="character" w:customStyle="1" w:styleId="Style2Char0">
    <w:name w:val="Style2 Char"/>
    <w:rsid w:val="00D91B97"/>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D91B97"/>
    <w:rPr>
      <w:rFonts w:ascii="Book Antiqua" w:hAnsi="Book Antiqua" w:hint="default"/>
      <w:sz w:val="16"/>
      <w:szCs w:val="24"/>
      <w:lang w:val="en-US" w:eastAsia="en-US" w:bidi="ar-SA"/>
    </w:rPr>
  </w:style>
  <w:style w:type="character" w:customStyle="1" w:styleId="Style2Char1">
    <w:name w:val="Style2 Char1"/>
    <w:rsid w:val="00D91B97"/>
    <w:rPr>
      <w:rFonts w:ascii="Book Antiqua" w:hAnsi="Book Antiqua" w:hint="default"/>
      <w:szCs w:val="24"/>
      <w:u w:val="thick"/>
      <w:lang w:val="en-US" w:eastAsia="en-US" w:bidi="ar-SA"/>
    </w:rPr>
  </w:style>
  <w:style w:type="character" w:customStyle="1" w:styleId="Style1Char1">
    <w:name w:val="Style1 Char1"/>
    <w:rsid w:val="00D91B97"/>
    <w:rPr>
      <w:rFonts w:ascii="Book Antiqua" w:hAnsi="Book Antiqua" w:hint="default"/>
      <w:sz w:val="16"/>
      <w:szCs w:val="16"/>
      <w:lang w:val="en-US" w:eastAsia="en-US" w:bidi="ar-SA"/>
    </w:rPr>
  </w:style>
  <w:style w:type="character" w:customStyle="1" w:styleId="articlehead21">
    <w:name w:val="articlehead21"/>
    <w:rsid w:val="00D91B97"/>
    <w:rPr>
      <w:rFonts w:ascii="Arial" w:hAnsi="Arial" w:cs="Arial" w:hint="default"/>
      <w:b/>
      <w:bCs/>
      <w:color w:val="660000"/>
      <w:sz w:val="20"/>
      <w:szCs w:val="20"/>
    </w:rPr>
  </w:style>
  <w:style w:type="character" w:customStyle="1" w:styleId="BoldandUnderlineChar2Char1">
    <w:name w:val="Bold and Underline Char2 Char1"/>
    <w:rsid w:val="00D91B97"/>
    <w:rPr>
      <w:b/>
      <w:bCs w:val="0"/>
      <w:szCs w:val="24"/>
      <w:u w:val="single"/>
      <w:lang w:val="en-US" w:eastAsia="en-US" w:bidi="ar-SA"/>
    </w:rPr>
  </w:style>
  <w:style w:type="character" w:customStyle="1" w:styleId="BoldUnderlineChar0">
    <w:name w:val="BoldUnderline Char"/>
    <w:uiPriority w:val="99"/>
    <w:rsid w:val="00D91B97"/>
    <w:rPr>
      <w:b/>
      <w:bCs w:val="0"/>
      <w:szCs w:val="24"/>
      <w:u w:val="single"/>
      <w:lang w:val="en-US" w:eastAsia="en-US" w:bidi="ar-SA"/>
    </w:rPr>
  </w:style>
  <w:style w:type="character" w:customStyle="1" w:styleId="TagCiteChar1">
    <w:name w:val="Tag/Cite Char1"/>
    <w:rsid w:val="00D91B97"/>
    <w:rPr>
      <w:b/>
      <w:bCs w:val="0"/>
      <w:lang w:val="en-US" w:eastAsia="en-US" w:bidi="ar-SA"/>
    </w:rPr>
  </w:style>
  <w:style w:type="character" w:customStyle="1" w:styleId="goohl2">
    <w:name w:val="goohl2"/>
    <w:basedOn w:val="DefaultParagraphFont"/>
    <w:rsid w:val="00D91B97"/>
  </w:style>
  <w:style w:type="character" w:customStyle="1" w:styleId="Normal10">
    <w:name w:val="Normal1"/>
    <w:basedOn w:val="DefaultParagraphFont"/>
    <w:rsid w:val="00D91B97"/>
  </w:style>
  <w:style w:type="character" w:customStyle="1" w:styleId="CardCharChar0">
    <w:name w:val="Card Char Char"/>
    <w:rsid w:val="00D91B97"/>
    <w:rPr>
      <w:lang w:val="en-US" w:eastAsia="en-US" w:bidi="ar-SA"/>
    </w:rPr>
  </w:style>
  <w:style w:type="character" w:customStyle="1" w:styleId="BriefTitle1Char">
    <w:name w:val="Brief Title 1 Char"/>
    <w:rsid w:val="00D91B97"/>
    <w:rPr>
      <w:b/>
      <w:bCs w:val="0"/>
      <w:u w:val="single"/>
      <w:lang w:val="en-US" w:eastAsia="en-US" w:bidi="ar-SA"/>
    </w:rPr>
  </w:style>
  <w:style w:type="character" w:customStyle="1" w:styleId="TagCiteCharChar">
    <w:name w:val="Tag/Cite Char Char"/>
    <w:rsid w:val="00D91B97"/>
    <w:rPr>
      <w:b/>
      <w:bCs w:val="0"/>
      <w:lang w:val="en-US" w:eastAsia="en-US" w:bidi="ar-SA"/>
    </w:rPr>
  </w:style>
  <w:style w:type="character" w:customStyle="1" w:styleId="btx">
    <w:name w:val="btx"/>
    <w:basedOn w:val="DefaultParagraphFont"/>
    <w:rsid w:val="00D91B97"/>
  </w:style>
  <w:style w:type="character" w:customStyle="1" w:styleId="CardChar10">
    <w:name w:val="Card Char1"/>
    <w:rsid w:val="00D91B97"/>
    <w:rPr>
      <w:lang w:val="en-US" w:eastAsia="en-US" w:bidi="ar-SA"/>
    </w:rPr>
  </w:style>
  <w:style w:type="character" w:customStyle="1" w:styleId="prodgeneral1">
    <w:name w:val="prodgeneral1"/>
    <w:rsid w:val="00D91B9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91B97"/>
  </w:style>
  <w:style w:type="character" w:customStyle="1" w:styleId="summary1">
    <w:name w:val="summary1"/>
    <w:rsid w:val="00D91B97"/>
    <w:rPr>
      <w:rFonts w:ascii="Arial" w:hAnsi="Arial" w:cs="Arial" w:hint="default"/>
      <w:sz w:val="18"/>
      <w:szCs w:val="18"/>
    </w:rPr>
  </w:style>
  <w:style w:type="character" w:customStyle="1" w:styleId="text3">
    <w:name w:val="text3"/>
    <w:basedOn w:val="DefaultParagraphFont"/>
    <w:rsid w:val="00D91B9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D91B97"/>
    <w:rPr>
      <w:rFonts w:ascii="Palatino Linotype" w:hAnsi="Palatino Linotype" w:hint="default"/>
      <w:b/>
      <w:bCs w:val="0"/>
      <w:sz w:val="24"/>
      <w:szCs w:val="24"/>
      <w:lang w:val="en-US" w:eastAsia="en-US" w:bidi="ar-SA"/>
    </w:rPr>
  </w:style>
  <w:style w:type="character" w:customStyle="1" w:styleId="underline1">
    <w:name w:val="underline1"/>
    <w:rsid w:val="00D91B97"/>
    <w:rPr>
      <w:rFonts w:ascii="Times New Roman" w:hAnsi="Times New Roman" w:cs="Times New Roman" w:hint="default"/>
      <w:sz w:val="20"/>
      <w:u w:val="single"/>
      <w:lang w:eastAsia="en-US"/>
    </w:rPr>
  </w:style>
  <w:style w:type="character" w:customStyle="1" w:styleId="CardTextUnderlinedChar">
    <w:name w:val="Card Text Underlined Char"/>
    <w:rsid w:val="00D91B97"/>
    <w:rPr>
      <w:rFonts w:ascii="Arial Narrow" w:hAnsi="Arial Narrow" w:hint="default"/>
      <w:sz w:val="24"/>
      <w:szCs w:val="24"/>
      <w:u w:val="single"/>
      <w:lang w:val="en-US" w:eastAsia="en-US" w:bidi="ar-SA"/>
    </w:rPr>
  </w:style>
  <w:style w:type="character" w:customStyle="1" w:styleId="cardtextsmallChar">
    <w:name w:val="card text small Char"/>
    <w:rsid w:val="00D91B97"/>
    <w:rPr>
      <w:rFonts w:ascii="Arial Narrow" w:hAnsi="Arial Narrow" w:hint="default"/>
      <w:sz w:val="16"/>
      <w:szCs w:val="24"/>
      <w:lang w:val="en-US" w:eastAsia="en-US" w:bidi="ar-SA"/>
    </w:rPr>
  </w:style>
  <w:style w:type="character" w:customStyle="1" w:styleId="countrytitle1">
    <w:name w:val="countrytitle1"/>
    <w:rsid w:val="00D91B97"/>
    <w:rPr>
      <w:rFonts w:ascii="Verdana" w:hAnsi="Verdana" w:hint="default"/>
      <w:b/>
      <w:bCs/>
      <w:color w:val="293643"/>
      <w:sz w:val="24"/>
      <w:szCs w:val="24"/>
    </w:rPr>
  </w:style>
  <w:style w:type="character" w:customStyle="1" w:styleId="storyheader1">
    <w:name w:val="storyheader1"/>
    <w:rsid w:val="00D91B97"/>
    <w:rPr>
      <w:rFonts w:ascii="Verdana" w:hAnsi="Verdana" w:hint="default"/>
      <w:b/>
      <w:bCs/>
      <w:color w:val="000000"/>
      <w:sz w:val="21"/>
      <w:szCs w:val="21"/>
    </w:rPr>
  </w:style>
  <w:style w:type="character" w:customStyle="1" w:styleId="cardunderlinedChar">
    <w:name w:val="card underlined Char"/>
    <w:rsid w:val="00D91B97"/>
    <w:rPr>
      <w:rFonts w:ascii="Arial" w:hAnsi="Arial" w:cs="Arial" w:hint="default"/>
      <w:sz w:val="22"/>
      <w:szCs w:val="24"/>
      <w:u w:val="single"/>
      <w:lang w:val="en-US" w:eastAsia="en-US" w:bidi="ar-SA"/>
    </w:rPr>
  </w:style>
  <w:style w:type="character" w:customStyle="1" w:styleId="Style8pt">
    <w:name w:val="Style 8 pt"/>
    <w:rsid w:val="00D91B97"/>
    <w:rPr>
      <w:sz w:val="16"/>
    </w:rPr>
  </w:style>
  <w:style w:type="character" w:customStyle="1" w:styleId="article1">
    <w:name w:val="article1"/>
    <w:rsid w:val="00D91B97"/>
    <w:rPr>
      <w:rFonts w:ascii="Verdana" w:hAnsi="Verdana" w:hint="default"/>
      <w:color w:val="333333"/>
      <w:sz w:val="16"/>
      <w:szCs w:val="16"/>
    </w:rPr>
  </w:style>
  <w:style w:type="character" w:customStyle="1" w:styleId="Hyperlink6">
    <w:name w:val="Hyperlink6"/>
    <w:rsid w:val="00D91B97"/>
    <w:rPr>
      <w:color w:val="3300CC"/>
      <w:u w:val="single"/>
    </w:rPr>
  </w:style>
  <w:style w:type="character" w:customStyle="1" w:styleId="story-posted-date1">
    <w:name w:val="story-posted-date1"/>
    <w:rsid w:val="00D91B9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91B9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D91B97"/>
  </w:style>
  <w:style w:type="character" w:customStyle="1" w:styleId="textmedium">
    <w:name w:val="textmedium"/>
    <w:basedOn w:val="DefaultParagraphFont"/>
    <w:rsid w:val="00D91B97"/>
  </w:style>
  <w:style w:type="character" w:customStyle="1" w:styleId="citation1">
    <w:name w:val="citation1"/>
    <w:rsid w:val="00D91B97"/>
    <w:rPr>
      <w:rFonts w:ascii="Verdana" w:hAnsi="Verdana" w:hint="default"/>
      <w:sz w:val="17"/>
      <w:szCs w:val="17"/>
    </w:rPr>
  </w:style>
  <w:style w:type="character" w:customStyle="1" w:styleId="hithighlite">
    <w:name w:val="hithighlite"/>
    <w:basedOn w:val="DefaultParagraphFont"/>
    <w:rsid w:val="00D91B97"/>
  </w:style>
  <w:style w:type="character" w:customStyle="1" w:styleId="articlecontent">
    <w:name w:val="articlecontent"/>
    <w:basedOn w:val="DefaultParagraphFont"/>
    <w:rsid w:val="00D91B97"/>
  </w:style>
  <w:style w:type="character" w:customStyle="1" w:styleId="fource1">
    <w:name w:val="fource1"/>
    <w:rsid w:val="00D91B97"/>
    <w:rPr>
      <w:sz w:val="34"/>
      <w:szCs w:val="34"/>
    </w:rPr>
  </w:style>
  <w:style w:type="character" w:customStyle="1" w:styleId="Style3Char">
    <w:name w:val="Style3 Char"/>
    <w:uiPriority w:val="99"/>
    <w:rsid w:val="00D91B97"/>
    <w:rPr>
      <w:rFonts w:ascii="Arial Narrow" w:hAnsi="Arial Narrow" w:hint="default"/>
      <w:b/>
      <w:bCs w:val="0"/>
      <w:sz w:val="22"/>
      <w:szCs w:val="24"/>
      <w:lang w:val="en-US" w:eastAsia="en-US" w:bidi="ar-SA"/>
    </w:rPr>
  </w:style>
  <w:style w:type="character" w:customStyle="1" w:styleId="LanguageStrikeChar">
    <w:name w:val="Language Strike Char"/>
    <w:rsid w:val="00D91B97"/>
    <w:rPr>
      <w:rFonts w:ascii="Arial Narrow" w:hAnsi="Arial Narrow" w:hint="default"/>
      <w:strike/>
      <w:szCs w:val="24"/>
      <w:lang w:val="en-US" w:eastAsia="en-US" w:bidi="ar-SA"/>
    </w:rPr>
  </w:style>
  <w:style w:type="character" w:customStyle="1" w:styleId="normal11">
    <w:name w:val="normal1"/>
    <w:basedOn w:val="DefaultParagraphFont"/>
    <w:rsid w:val="00D91B97"/>
  </w:style>
  <w:style w:type="character" w:customStyle="1" w:styleId="ds">
    <w:name w:val="ds"/>
    <w:basedOn w:val="DefaultParagraphFont"/>
    <w:rsid w:val="00D91B97"/>
  </w:style>
  <w:style w:type="character" w:customStyle="1" w:styleId="caps">
    <w:name w:val="caps"/>
    <w:basedOn w:val="DefaultParagraphFont"/>
    <w:rsid w:val="00D91B97"/>
  </w:style>
  <w:style w:type="character" w:customStyle="1" w:styleId="UnderliningChar1">
    <w:name w:val="Underlining Char1"/>
    <w:rsid w:val="00D91B97"/>
    <w:rPr>
      <w:rFonts w:ascii="Arial Narrow" w:hAnsi="Arial Narrow" w:hint="default"/>
      <w:szCs w:val="24"/>
      <w:u w:val="single"/>
      <w:lang w:val="en-US" w:eastAsia="en-US" w:bidi="ar-SA"/>
    </w:rPr>
  </w:style>
  <w:style w:type="character" w:customStyle="1" w:styleId="UnderliningChar2">
    <w:name w:val="Underlining Char2"/>
    <w:rsid w:val="00D91B97"/>
    <w:rPr>
      <w:rFonts w:ascii="Arial Narrow" w:hAnsi="Arial Narrow" w:hint="default"/>
      <w:szCs w:val="24"/>
      <w:u w:val="single"/>
      <w:lang w:val="en-US" w:eastAsia="en-US" w:bidi="ar-SA"/>
    </w:rPr>
  </w:style>
  <w:style w:type="character" w:customStyle="1" w:styleId="MicroTextChar1">
    <w:name w:val="MicroText Char1"/>
    <w:rsid w:val="00D91B97"/>
    <w:rPr>
      <w:rFonts w:ascii="Arial Narrow" w:hAnsi="Arial Narrow" w:hint="default"/>
      <w:sz w:val="12"/>
      <w:szCs w:val="24"/>
      <w:lang w:val="en-US" w:eastAsia="en-US" w:bidi="ar-SA"/>
    </w:rPr>
  </w:style>
  <w:style w:type="character" w:customStyle="1" w:styleId="DefaultPara">
    <w:name w:val="Default Para"/>
    <w:rsid w:val="00D91B97"/>
    <w:rPr>
      <w:sz w:val="20"/>
    </w:rPr>
  </w:style>
  <w:style w:type="character" w:customStyle="1" w:styleId="SYSHYPERTEXT">
    <w:name w:val="SYS_HYPERTEXT"/>
    <w:rsid w:val="00D91B97"/>
    <w:rPr>
      <w:color w:val="0000FF"/>
      <w:u w:val="single"/>
    </w:rPr>
  </w:style>
  <w:style w:type="character" w:customStyle="1" w:styleId="Hyperlink1">
    <w:name w:val="Hyperlink1"/>
    <w:rsid w:val="00D91B9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91B9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91B97"/>
    <w:rPr>
      <w:rFonts w:ascii="Arial Narrow" w:hAnsi="Arial Narrow" w:hint="default"/>
      <w:noProof w:val="0"/>
      <w:szCs w:val="24"/>
      <w:u w:val="single"/>
      <w:lang w:val="en-US" w:eastAsia="en-US" w:bidi="ar-SA"/>
    </w:rPr>
  </w:style>
  <w:style w:type="character" w:customStyle="1" w:styleId="BlockHeading1Char">
    <w:name w:val="Block Heading 1 Char"/>
    <w:rsid w:val="00D91B97"/>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D91B97"/>
    <w:rPr>
      <w:rFonts w:ascii="Arial Narrow" w:hAnsi="Arial Narrow" w:hint="default"/>
      <w:b/>
      <w:bCs w:val="0"/>
      <w:sz w:val="26"/>
      <w:szCs w:val="24"/>
      <w:lang w:val="en-US" w:eastAsia="en-US" w:bidi="ar-SA"/>
    </w:rPr>
  </w:style>
  <w:style w:type="character" w:customStyle="1" w:styleId="CardText1Char">
    <w:name w:val="Card Text 1 Char"/>
    <w:rsid w:val="00D91B9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D91B97"/>
    <w:rPr>
      <w:b/>
      <w:bCs w:val="0"/>
      <w:sz w:val="24"/>
      <w:szCs w:val="24"/>
      <w:u w:val="single"/>
      <w:lang w:val="en-US" w:eastAsia="en-US" w:bidi="ar-SA"/>
    </w:rPr>
  </w:style>
  <w:style w:type="character" w:customStyle="1" w:styleId="StyleTagTimesNewRomanChar">
    <w:name w:val="Style Tag + Times New Roman Char"/>
    <w:rsid w:val="00D91B9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91B97"/>
    <w:rPr>
      <w:rFonts w:ascii="Arial Narrow" w:hAnsi="Arial Narrow" w:cs="Arial" w:hint="default"/>
      <w:b/>
      <w:bCs/>
      <w:iCs/>
      <w:sz w:val="24"/>
      <w:szCs w:val="28"/>
      <w:lang w:val="en-US" w:eastAsia="en-US" w:bidi="ar-SA"/>
    </w:rPr>
  </w:style>
  <w:style w:type="character" w:customStyle="1" w:styleId="UnderliningCharChar">
    <w:name w:val="Underlining Char Char"/>
    <w:rsid w:val="00D91B97"/>
    <w:rPr>
      <w:rFonts w:ascii="Arial Narrow" w:hAnsi="Arial Narrow" w:hint="default"/>
      <w:szCs w:val="24"/>
      <w:u w:val="single"/>
      <w:lang w:val="en-US" w:eastAsia="en-US" w:bidi="ar-SA"/>
    </w:rPr>
  </w:style>
  <w:style w:type="character" w:customStyle="1" w:styleId="StyleArialNarrow12ptBold">
    <w:name w:val="Style Arial Narrow 12 pt Bold"/>
    <w:rsid w:val="00D91B97"/>
    <w:rPr>
      <w:rFonts w:ascii="Arial Narrow" w:hAnsi="Arial Narrow" w:hint="default"/>
      <w:b/>
      <w:bCs/>
      <w:sz w:val="24"/>
    </w:rPr>
  </w:style>
  <w:style w:type="character" w:customStyle="1" w:styleId="8pointChar">
    <w:name w:val="8 point Char"/>
    <w:rsid w:val="00D91B97"/>
    <w:rPr>
      <w:sz w:val="16"/>
      <w:szCs w:val="24"/>
      <w:lang w:val="en-US" w:eastAsia="en-US" w:bidi="ar-SA"/>
    </w:rPr>
  </w:style>
  <w:style w:type="character" w:customStyle="1" w:styleId="Style1CharChar">
    <w:name w:val="Style1 Char Char"/>
    <w:rsid w:val="00D91B9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91B9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91B97"/>
    <w:rPr>
      <w:noProof w:val="0"/>
      <w:u w:val="single"/>
      <w:lang w:val="en-US" w:eastAsia="en-US" w:bidi="ar-SA"/>
    </w:rPr>
  </w:style>
  <w:style w:type="character" w:customStyle="1" w:styleId="UnderlinedCharChar1">
    <w:name w:val="Underlined Char Char1"/>
    <w:rsid w:val="00D91B97"/>
    <w:rPr>
      <w:rFonts w:ascii="Bell MT" w:eastAsia="Times New Roman" w:hAnsi="Bell MT" w:hint="default"/>
      <w:bCs/>
      <w:iCs/>
      <w:sz w:val="22"/>
      <w:u w:val="single"/>
    </w:rPr>
  </w:style>
  <w:style w:type="character" w:customStyle="1" w:styleId="Heading2CharChar2">
    <w:name w:val="Heading 2 Char Char2"/>
    <w:rsid w:val="00D91B97"/>
    <w:rPr>
      <w:rFonts w:ascii="Arial" w:hAnsi="Arial" w:cs="Arial" w:hint="default"/>
      <w:b/>
      <w:bCs/>
      <w:iCs/>
      <w:sz w:val="22"/>
      <w:szCs w:val="28"/>
      <w:lang w:val="en-US" w:eastAsia="en-US" w:bidi="ar-SA"/>
    </w:rPr>
  </w:style>
  <w:style w:type="character" w:customStyle="1" w:styleId="doctitle">
    <w:name w:val="doctitle"/>
    <w:rsid w:val="00D91B97"/>
  </w:style>
  <w:style w:type="character" w:customStyle="1" w:styleId="cardtext-underlined">
    <w:name w:val="card text- underlined"/>
    <w:rsid w:val="00D91B97"/>
    <w:rPr>
      <w:rFonts w:ascii="Garamond" w:hAnsi="Garamond" w:hint="default"/>
      <w:u w:val="single"/>
    </w:rPr>
  </w:style>
  <w:style w:type="character" w:customStyle="1" w:styleId="stylestylebold12pt">
    <w:name w:val="stylestylebold12pt"/>
    <w:basedOn w:val="DefaultParagraphFont"/>
    <w:rsid w:val="00D91B97"/>
  </w:style>
  <w:style w:type="character" w:customStyle="1" w:styleId="styleboldunderline">
    <w:name w:val="styleboldunderline"/>
    <w:basedOn w:val="DefaultParagraphFont"/>
    <w:rsid w:val="00D91B97"/>
  </w:style>
  <w:style w:type="character" w:customStyle="1" w:styleId="CardsFont12pt0">
    <w:name w:val="Cards + Font 12pt"/>
    <w:basedOn w:val="CardsChar"/>
    <w:uiPriority w:val="1"/>
    <w:rsid w:val="00D91B9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D91B9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D91B97"/>
    <w:rPr>
      <w:rFonts w:ascii="Times New Roman" w:hAnsi="Times New Roman" w:cs="Times New Roman" w:hint="default"/>
      <w:b w:val="0"/>
      <w:bCs w:val="0"/>
      <w:sz w:val="20"/>
      <w:u w:val="single"/>
    </w:rPr>
  </w:style>
  <w:style w:type="character" w:customStyle="1" w:styleId="Styleunderline11ptBold">
    <w:name w:val="Style underline + 11 pt Bold"/>
    <w:rsid w:val="00D91B97"/>
    <w:rPr>
      <w:rFonts w:ascii="Times New Roman" w:hAnsi="Times New Roman" w:cs="Times New Roman" w:hint="default"/>
      <w:b/>
      <w:bCs w:val="0"/>
      <w:sz w:val="20"/>
      <w:u w:val="single"/>
    </w:rPr>
  </w:style>
  <w:style w:type="character" w:customStyle="1" w:styleId="st">
    <w:name w:val="st"/>
    <w:basedOn w:val="DefaultParagraphFont"/>
    <w:rsid w:val="00D91B97"/>
  </w:style>
  <w:style w:type="character" w:customStyle="1" w:styleId="-newsgate-macro-cci-bullet-">
    <w:name w:val="-newsgate-macro-cci-bullet-"/>
    <w:basedOn w:val="DefaultParagraphFont"/>
    <w:rsid w:val="00D91B97"/>
  </w:style>
  <w:style w:type="character" w:customStyle="1" w:styleId="BriefTitleChar">
    <w:name w:val="Brief Title Char"/>
    <w:basedOn w:val="DefaultParagraphFont"/>
    <w:rsid w:val="00D91B97"/>
    <w:rPr>
      <w:b/>
      <w:bCs w:val="0"/>
      <w:sz w:val="24"/>
      <w:szCs w:val="24"/>
      <w:u w:val="single"/>
      <w:lang w:val="en-US" w:eastAsia="en-US" w:bidi="ar-SA"/>
    </w:rPr>
  </w:style>
  <w:style w:type="character" w:customStyle="1" w:styleId="BriefTitle2Char">
    <w:name w:val="Brief Title 2 Char"/>
    <w:basedOn w:val="BriefTitleChar"/>
    <w:rsid w:val="00D91B9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91B9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D91B97"/>
    <w:rPr>
      <w:rFonts w:ascii="Georgia" w:hAnsi="Georgia" w:hint="default"/>
      <w:b/>
      <w:bCs w:val="0"/>
      <w:sz w:val="24"/>
    </w:rPr>
  </w:style>
  <w:style w:type="character" w:customStyle="1" w:styleId="Heading3CharCharCharChar2">
    <w:name w:val="Heading 3 Char Char Char Char2"/>
    <w:basedOn w:val="DefaultParagraphFont"/>
    <w:rsid w:val="00D91B9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91B97"/>
    <w:rPr>
      <w:b/>
      <w:bCs/>
      <w:sz w:val="20"/>
      <w:u w:val="single"/>
    </w:rPr>
  </w:style>
  <w:style w:type="character" w:customStyle="1" w:styleId="StyleUnderline3">
    <w:name w:val="Style Underline3"/>
    <w:basedOn w:val="DefaultParagraphFont"/>
    <w:rsid w:val="00D91B97"/>
    <w:rPr>
      <w:u w:val="single"/>
    </w:rPr>
  </w:style>
  <w:style w:type="character" w:customStyle="1" w:styleId="Style9ptUnderline2">
    <w:name w:val="Style 9 pt Underline2"/>
    <w:rsid w:val="00D91B97"/>
    <w:rPr>
      <w:sz w:val="20"/>
      <w:u w:val="single"/>
    </w:rPr>
  </w:style>
  <w:style w:type="character" w:customStyle="1" w:styleId="Style9ptBoldUnderline">
    <w:name w:val="Style 9 pt Bold Underline"/>
    <w:rsid w:val="00D91B97"/>
    <w:rPr>
      <w:b/>
      <w:bCs/>
      <w:sz w:val="20"/>
      <w:u w:val="single"/>
    </w:rPr>
  </w:style>
  <w:style w:type="character" w:customStyle="1" w:styleId="BodyTextChar1">
    <w:name w:val="Body Text Char1"/>
    <w:aliases w:val="Very Small Text Char1"/>
    <w:basedOn w:val="DefaultParagraphFont"/>
    <w:rsid w:val="00D91B97"/>
    <w:rPr>
      <w:rFonts w:ascii="Georgia" w:hAnsi="Georgia" w:hint="default"/>
    </w:rPr>
  </w:style>
  <w:style w:type="character" w:customStyle="1" w:styleId="Author-Date">
    <w:name w:val="Author-Date"/>
    <w:qFormat/>
    <w:rsid w:val="00D91B97"/>
    <w:rPr>
      <w:b/>
      <w:bCs w:val="0"/>
      <w:sz w:val="24"/>
    </w:rPr>
  </w:style>
  <w:style w:type="character" w:customStyle="1" w:styleId="Emphasis2">
    <w:name w:val="Emphasis 2"/>
    <w:uiPriority w:val="1"/>
    <w:qFormat/>
    <w:rsid w:val="00D91B9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D91B97"/>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D91B97"/>
    <w:rPr>
      <w:rFonts w:ascii="AGaramond" w:hAnsi="AGaramond" w:cs="AGaramond" w:hint="default"/>
      <w:color w:val="211D1E"/>
      <w:sz w:val="14"/>
      <w:szCs w:val="14"/>
    </w:rPr>
  </w:style>
  <w:style w:type="character" w:customStyle="1" w:styleId="aqj">
    <w:name w:val="aqj"/>
    <w:basedOn w:val="DefaultParagraphFont"/>
    <w:rsid w:val="00D91B97"/>
  </w:style>
  <w:style w:type="character" w:customStyle="1" w:styleId="CharacterStyle2">
    <w:name w:val="Character Style 2"/>
    <w:uiPriority w:val="99"/>
    <w:rsid w:val="00D91B97"/>
    <w:rPr>
      <w:sz w:val="20"/>
      <w:szCs w:val="20"/>
    </w:rPr>
  </w:style>
  <w:style w:type="character" w:customStyle="1" w:styleId="addmd">
    <w:name w:val="addmd"/>
    <w:basedOn w:val="DefaultParagraphFont"/>
    <w:rsid w:val="00D91B97"/>
  </w:style>
  <w:style w:type="character" w:customStyle="1" w:styleId="Style11ptBoldUnderline">
    <w:name w:val="Style 11 pt Bold Underline"/>
    <w:basedOn w:val="DefaultParagraphFont"/>
    <w:rsid w:val="00D91B9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D91B97"/>
    <w:rPr>
      <w:rFonts w:ascii="Arial" w:hAnsi="Arial" w:cs="Arial" w:hint="default"/>
      <w:bCs/>
      <w:szCs w:val="26"/>
      <w:u w:val="single"/>
      <w:lang w:val="en-US" w:eastAsia="en-US" w:bidi="ar-SA"/>
    </w:rPr>
  </w:style>
  <w:style w:type="character" w:customStyle="1" w:styleId="qlabel">
    <w:name w:val="q_label"/>
    <w:basedOn w:val="DefaultParagraphFont"/>
    <w:rsid w:val="00D91B97"/>
  </w:style>
  <w:style w:type="character" w:customStyle="1" w:styleId="alabel">
    <w:name w:val="a_label"/>
    <w:basedOn w:val="DefaultParagraphFont"/>
    <w:rsid w:val="00D91B97"/>
  </w:style>
  <w:style w:type="character" w:customStyle="1" w:styleId="Styleunderline9pt0">
    <w:name w:val="Style underline + 9 pt"/>
    <w:basedOn w:val="underline"/>
    <w:rsid w:val="00D91B97"/>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D91B97"/>
    <w:rPr>
      <w:rFonts w:ascii="Times New Roman" w:hAnsi="Times New Roman" w:cs="Times New Roman" w:hint="default"/>
      <w:sz w:val="20"/>
    </w:rPr>
  </w:style>
  <w:style w:type="character" w:customStyle="1" w:styleId="Styleunderline9pt1">
    <w:name w:val="Style underline + 9 pt1"/>
    <w:basedOn w:val="underline"/>
    <w:rsid w:val="00D91B9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D91B97"/>
    <w:rPr>
      <w:b w:val="0"/>
      <w:bCs/>
      <w:sz w:val="20"/>
      <w:u w:val="single"/>
      <w:lang w:val="en-US" w:eastAsia="en-US" w:bidi="ar-SA"/>
    </w:rPr>
  </w:style>
  <w:style w:type="character" w:customStyle="1" w:styleId="Hyperlink23">
    <w:name w:val="Hyperlink23"/>
    <w:basedOn w:val="DefaultParagraphFont"/>
    <w:rsid w:val="00D91B97"/>
    <w:rPr>
      <w:color w:val="3300CC"/>
      <w:u w:val="single"/>
    </w:rPr>
  </w:style>
  <w:style w:type="character" w:customStyle="1" w:styleId="body-text">
    <w:name w:val="body-text"/>
    <w:basedOn w:val="DefaultParagraphFont"/>
    <w:rsid w:val="00D91B97"/>
  </w:style>
  <w:style w:type="character" w:customStyle="1" w:styleId="globalcontentbody">
    <w:name w:val="globalcontentbody"/>
    <w:basedOn w:val="DefaultParagraphFont"/>
    <w:rsid w:val="00D91B97"/>
  </w:style>
  <w:style w:type="character" w:customStyle="1" w:styleId="Style11ptUnderlineBorderSinglesolidlineAuto05pt">
    <w:name w:val="Style 11 pt Underline Border: : (Single solid line Auto  0.5 pt..."/>
    <w:rsid w:val="00D91B97"/>
    <w:rPr>
      <w:sz w:val="20"/>
      <w:u w:val="single"/>
      <w:bdr w:val="single" w:sz="4" w:space="0" w:color="auto" w:frame="1"/>
    </w:rPr>
  </w:style>
  <w:style w:type="character" w:customStyle="1" w:styleId="Styleterm111ptUnderline">
    <w:name w:val="Style term1 + 11 pt Underline"/>
    <w:basedOn w:val="term1"/>
    <w:rsid w:val="00D91B97"/>
    <w:rPr>
      <w:b/>
      <w:bCs/>
      <w:sz w:val="20"/>
      <w:u w:val="single"/>
    </w:rPr>
  </w:style>
  <w:style w:type="character" w:customStyle="1" w:styleId="Style9pt">
    <w:name w:val="Style 9 pt"/>
    <w:basedOn w:val="DefaultParagraphFont"/>
    <w:rsid w:val="00D91B97"/>
    <w:rPr>
      <w:rFonts w:ascii="Times New Roman" w:hAnsi="Times New Roman" w:cs="Times New Roman" w:hint="default"/>
      <w:sz w:val="20"/>
    </w:rPr>
  </w:style>
  <w:style w:type="character" w:customStyle="1" w:styleId="CharChar11">
    <w:name w:val="Char Char11"/>
    <w:basedOn w:val="DefaultParagraphFont"/>
    <w:rsid w:val="00D91B97"/>
    <w:rPr>
      <w:rFonts w:ascii="Arial" w:hAnsi="Arial" w:cs="Arial" w:hint="default"/>
      <w:bCs/>
      <w:szCs w:val="26"/>
      <w:u w:val="single"/>
      <w:lang w:val="en-US" w:eastAsia="en-US" w:bidi="ar-SA"/>
    </w:rPr>
  </w:style>
  <w:style w:type="character" w:customStyle="1" w:styleId="authorbio">
    <w:name w:val="authorbio"/>
    <w:basedOn w:val="DefaultParagraphFont"/>
    <w:rsid w:val="00D91B97"/>
  </w:style>
  <w:style w:type="character" w:customStyle="1" w:styleId="a">
    <w:name w:val="a"/>
    <w:basedOn w:val="DefaultParagraphFont"/>
    <w:rsid w:val="00D91B97"/>
  </w:style>
  <w:style w:type="character" w:customStyle="1" w:styleId="StyleUnderline4">
    <w:name w:val="Style Underline4"/>
    <w:basedOn w:val="DefaultParagraphFont"/>
    <w:rsid w:val="00D91B97"/>
    <w:rPr>
      <w:u w:val="single"/>
    </w:rPr>
  </w:style>
  <w:style w:type="character" w:customStyle="1" w:styleId="Emphasis20">
    <w:name w:val="Emphasis2"/>
    <w:rsid w:val="00D91B97"/>
    <w:rPr>
      <w:rFonts w:ascii="Franklin Gothic Heavy" w:hAnsi="Franklin Gothic Heavy" w:hint="default"/>
      <w:iCs/>
      <w:u w:val="single"/>
    </w:rPr>
  </w:style>
  <w:style w:type="character" w:customStyle="1" w:styleId="UnderlinedChar0">
    <w:name w:val="Underlined Char"/>
    <w:basedOn w:val="CardTextChar1"/>
    <w:rsid w:val="00D91B9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D91B9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91B9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91B97"/>
    <w:rPr>
      <w:sz w:val="20"/>
      <w:u w:val="single"/>
    </w:rPr>
  </w:style>
  <w:style w:type="character" w:customStyle="1" w:styleId="base">
    <w:name w:val="base"/>
    <w:basedOn w:val="DefaultParagraphFont"/>
    <w:rsid w:val="00D91B97"/>
  </w:style>
  <w:style w:type="character" w:customStyle="1" w:styleId="part-of-speech">
    <w:name w:val="part-of-speech"/>
    <w:basedOn w:val="DefaultParagraphFont"/>
    <w:rsid w:val="00D91B97"/>
  </w:style>
  <w:style w:type="character" w:customStyle="1" w:styleId="sep">
    <w:name w:val="sep"/>
    <w:basedOn w:val="DefaultParagraphFont"/>
    <w:rsid w:val="00D91B97"/>
  </w:style>
  <w:style w:type="character" w:customStyle="1" w:styleId="pron">
    <w:name w:val="pron"/>
    <w:basedOn w:val="DefaultParagraphFont"/>
    <w:rsid w:val="00D91B97"/>
  </w:style>
  <w:style w:type="character" w:customStyle="1" w:styleId="UnderlineCharChar1">
    <w:name w:val="Underline Char Char1"/>
    <w:basedOn w:val="DefaultParagraphFont"/>
    <w:rsid w:val="00D91B97"/>
    <w:rPr>
      <w:u w:val="single"/>
      <w:lang w:val="en-US" w:eastAsia="en-US" w:bidi="ar-SA"/>
    </w:rPr>
  </w:style>
  <w:style w:type="character" w:customStyle="1" w:styleId="StyleUnderlineCharChar111pt">
    <w:name w:val="Style Underline Char Char1 + 11 pt"/>
    <w:basedOn w:val="UnderlineCharChar1"/>
    <w:rsid w:val="00D91B97"/>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D91B97"/>
    <w:rPr>
      <w:sz w:val="22"/>
      <w:u w:val="single"/>
    </w:rPr>
  </w:style>
  <w:style w:type="character" w:customStyle="1" w:styleId="StyleUnderlineCharChar111ptBorderSinglesolidlineA">
    <w:name w:val="Style Underline Char Char1 + 11 pt Border: : (Single solid line A..."/>
    <w:basedOn w:val="UnderlineCharChar1"/>
    <w:rsid w:val="00D91B9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91B97"/>
    <w:rPr>
      <w:b/>
      <w:bCs/>
      <w:noProof w:val="0"/>
      <w:sz w:val="20"/>
      <w:u w:val="single"/>
      <w:lang w:val="en-US" w:eastAsia="en-US" w:bidi="ar-SA"/>
    </w:rPr>
  </w:style>
  <w:style w:type="character" w:customStyle="1" w:styleId="StyleunderlineArialNarrow9ptBold">
    <w:name w:val="Style underline + Arial Narrow 9 pt Bold"/>
    <w:basedOn w:val="underline"/>
    <w:rsid w:val="00D91B9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D91B9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91B9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91B9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91B97"/>
    <w:rPr>
      <w:rFonts w:ascii="Arial" w:hAnsi="Arial" w:cs="Arial" w:hint="default"/>
      <w:color w:val="000000"/>
      <w:sz w:val="10"/>
      <w:szCs w:val="22"/>
    </w:rPr>
  </w:style>
  <w:style w:type="character" w:customStyle="1" w:styleId="CharChar111">
    <w:name w:val="Char Char111"/>
    <w:basedOn w:val="DefaultParagraphFont"/>
    <w:rsid w:val="00D91B97"/>
    <w:rPr>
      <w:rFonts w:ascii="Arial" w:hAnsi="Arial" w:cs="Arial" w:hint="default"/>
      <w:bCs/>
      <w:szCs w:val="26"/>
      <w:u w:val="single"/>
      <w:lang w:val="en-US" w:eastAsia="en-US" w:bidi="ar-SA"/>
    </w:rPr>
  </w:style>
  <w:style w:type="character" w:customStyle="1" w:styleId="AUnterdline">
    <w:name w:val="AUnterdline"/>
    <w:qFormat/>
    <w:rsid w:val="00D91B9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91B9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91B97"/>
  </w:style>
  <w:style w:type="character" w:customStyle="1" w:styleId="StyleUnderline1">
    <w:name w:val="Style Underline1"/>
    <w:basedOn w:val="DefaultParagraphFont"/>
    <w:rsid w:val="00D91B97"/>
    <w:rPr>
      <w:rFonts w:ascii="Times New Roman" w:hAnsi="Times New Roman" w:cs="Times New Roman" w:hint="default"/>
      <w:sz w:val="20"/>
      <w:u w:val="single"/>
    </w:rPr>
  </w:style>
  <w:style w:type="character" w:customStyle="1" w:styleId="DontRead">
    <w:name w:val="Don't Read"/>
    <w:qFormat/>
    <w:rsid w:val="00D91B97"/>
    <w:rPr>
      <w:rFonts w:ascii="Times New Roman" w:hAnsi="Times New Roman" w:cs="Times New Roman" w:hint="default"/>
      <w:sz w:val="16"/>
    </w:rPr>
  </w:style>
  <w:style w:type="character" w:customStyle="1" w:styleId="Style11ptUnderline3">
    <w:name w:val="Style 11 pt Underline3"/>
    <w:rsid w:val="00D91B97"/>
    <w:rPr>
      <w:sz w:val="20"/>
      <w:u w:val="single"/>
    </w:rPr>
  </w:style>
  <w:style w:type="character" w:customStyle="1" w:styleId="27">
    <w:name w:val="27"/>
    <w:rsid w:val="00D91B97"/>
    <w:rPr>
      <w:rFonts w:ascii="Arial" w:hAnsi="Arial" w:cs="Arial" w:hint="default"/>
      <w:bCs/>
      <w:sz w:val="20"/>
      <w:u w:val="single"/>
      <w:lang w:val="en-US" w:eastAsia="en-US" w:bidi="ar-SA"/>
    </w:rPr>
  </w:style>
  <w:style w:type="character" w:customStyle="1" w:styleId="2">
    <w:name w:val="2"/>
    <w:rsid w:val="00D91B9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91B97"/>
    <w:rPr>
      <w:sz w:val="20"/>
      <w:u w:val="single"/>
    </w:rPr>
  </w:style>
  <w:style w:type="character" w:customStyle="1" w:styleId="Style9ptBoldUnderline5">
    <w:name w:val="Style 9 pt Bold Underline5"/>
    <w:basedOn w:val="DefaultParagraphFont"/>
    <w:rsid w:val="00D91B97"/>
    <w:rPr>
      <w:b/>
      <w:bCs/>
      <w:sz w:val="20"/>
      <w:u w:val="single"/>
    </w:rPr>
  </w:style>
  <w:style w:type="character" w:customStyle="1" w:styleId="CharChar114">
    <w:name w:val="Char Char114"/>
    <w:basedOn w:val="DefaultParagraphFont"/>
    <w:rsid w:val="00D91B97"/>
    <w:rPr>
      <w:rFonts w:ascii="Arial" w:hAnsi="Arial" w:cs="Arial" w:hint="default"/>
      <w:bCs/>
      <w:szCs w:val="26"/>
      <w:u w:val="single"/>
      <w:lang w:val="en-US" w:eastAsia="en-US" w:bidi="ar-SA"/>
    </w:rPr>
  </w:style>
  <w:style w:type="character" w:customStyle="1" w:styleId="CharChar113">
    <w:name w:val="Char Char113"/>
    <w:basedOn w:val="DefaultParagraphFont"/>
    <w:rsid w:val="00D91B97"/>
    <w:rPr>
      <w:rFonts w:ascii="Arial" w:hAnsi="Arial" w:cs="Arial" w:hint="default"/>
      <w:bCs/>
      <w:szCs w:val="26"/>
      <w:u w:val="single"/>
      <w:lang w:val="en-US" w:eastAsia="en-US" w:bidi="ar-SA"/>
    </w:rPr>
  </w:style>
  <w:style w:type="character" w:customStyle="1" w:styleId="CharChar112">
    <w:name w:val="Char Char112"/>
    <w:basedOn w:val="DefaultParagraphFont"/>
    <w:rsid w:val="00D91B97"/>
    <w:rPr>
      <w:rFonts w:ascii="Arial" w:hAnsi="Arial" w:cs="Arial" w:hint="default"/>
      <w:bCs/>
      <w:szCs w:val="26"/>
      <w:u w:val="single"/>
      <w:lang w:val="en-US" w:eastAsia="en-US" w:bidi="ar-SA"/>
    </w:rPr>
  </w:style>
  <w:style w:type="character" w:customStyle="1" w:styleId="zoomme">
    <w:name w:val="zoomme"/>
    <w:basedOn w:val="DefaultParagraphFont"/>
    <w:rsid w:val="00D91B97"/>
  </w:style>
  <w:style w:type="character" w:customStyle="1" w:styleId="Date10">
    <w:name w:val="Date1"/>
    <w:basedOn w:val="DefaultParagraphFont"/>
    <w:rsid w:val="00D91B97"/>
  </w:style>
  <w:style w:type="character" w:customStyle="1" w:styleId="classauthor">
    <w:name w:val="class=&quot;author&quot;"/>
    <w:basedOn w:val="DefaultParagraphFont"/>
    <w:rsid w:val="00D91B97"/>
  </w:style>
  <w:style w:type="character" w:customStyle="1" w:styleId="CharCharChar">
    <w:name w:val="Char Char Char"/>
    <w:basedOn w:val="DefaultParagraphFont"/>
    <w:rsid w:val="00D91B97"/>
    <w:rPr>
      <w:rFonts w:ascii="Arial" w:hAnsi="Arial" w:cs="Arial" w:hint="default"/>
      <w:bCs/>
      <w:szCs w:val="26"/>
      <w:u w:val="single"/>
      <w:lang w:val="en-US" w:eastAsia="en-US" w:bidi="ar-SA"/>
    </w:rPr>
  </w:style>
  <w:style w:type="character" w:customStyle="1" w:styleId="texto1">
    <w:name w:val="texto1"/>
    <w:rsid w:val="00D91B97"/>
  </w:style>
  <w:style w:type="character" w:customStyle="1" w:styleId="officialstitle-">
    <w:name w:val="official_s_title-"/>
    <w:basedOn w:val="DefaultParagraphFont"/>
    <w:rsid w:val="00D91B97"/>
  </w:style>
  <w:style w:type="character" w:customStyle="1" w:styleId="officialsbureau">
    <w:name w:val="official_s_bureau"/>
    <w:basedOn w:val="DefaultParagraphFont"/>
    <w:rsid w:val="00D91B97"/>
  </w:style>
  <w:style w:type="character" w:customStyle="1" w:styleId="CardsChar1">
    <w:name w:val="Cards Char1"/>
    <w:rsid w:val="00D91B97"/>
    <w:rPr>
      <w:lang w:val="en-US" w:eastAsia="en-US" w:bidi="ar-SA"/>
    </w:rPr>
  </w:style>
  <w:style w:type="character" w:customStyle="1" w:styleId="gray">
    <w:name w:val="gray"/>
    <w:basedOn w:val="DefaultParagraphFont"/>
    <w:rsid w:val="00D91B97"/>
  </w:style>
  <w:style w:type="character" w:customStyle="1" w:styleId="Styleunderline11ptBorderSinglesolidlineAuto05p">
    <w:name w:val="Style underline + 11 pt Border: : (Single solid line Auto  0.5 p..."/>
    <w:rsid w:val="00D91B97"/>
    <w:rPr>
      <w:sz w:val="20"/>
      <w:u w:val="single"/>
      <w:bdr w:val="single" w:sz="4" w:space="0" w:color="auto" w:frame="1"/>
    </w:rPr>
  </w:style>
  <w:style w:type="character" w:customStyle="1" w:styleId="CardText-Underlined0">
    <w:name w:val="Card Text - Underlined"/>
    <w:rsid w:val="00D91B97"/>
    <w:rPr>
      <w:b/>
      <w:bCs w:val="0"/>
      <w:sz w:val="20"/>
      <w:u w:val="single"/>
    </w:rPr>
  </w:style>
  <w:style w:type="character" w:customStyle="1" w:styleId="Style11ptItalicUnderline">
    <w:name w:val="Style 11 pt Italic Underline"/>
    <w:basedOn w:val="DefaultParagraphFont"/>
    <w:rsid w:val="00D91B97"/>
    <w:rPr>
      <w:i/>
      <w:iCs/>
      <w:sz w:val="20"/>
      <w:u w:val="single"/>
    </w:rPr>
  </w:style>
  <w:style w:type="character" w:customStyle="1" w:styleId="Style11ptItalic">
    <w:name w:val="Style 11 pt Italic"/>
    <w:basedOn w:val="DefaultParagraphFont"/>
    <w:rsid w:val="00D91B97"/>
    <w:rPr>
      <w:rFonts w:ascii="Times New Roman" w:hAnsi="Times New Roman" w:cs="Times New Roman" w:hint="default"/>
      <w:i/>
      <w:iCs/>
      <w:sz w:val="20"/>
    </w:rPr>
  </w:style>
  <w:style w:type="character" w:customStyle="1" w:styleId="Style9ptUnderline6">
    <w:name w:val="Style 9 pt Underline6"/>
    <w:basedOn w:val="DefaultParagraphFont"/>
    <w:rsid w:val="00D91B97"/>
    <w:rPr>
      <w:sz w:val="20"/>
      <w:u w:val="single"/>
    </w:rPr>
  </w:style>
  <w:style w:type="character" w:customStyle="1" w:styleId="ct-with-fmlt">
    <w:name w:val="ct-with-fmlt"/>
    <w:basedOn w:val="DefaultParagraphFont"/>
    <w:rsid w:val="00D91B97"/>
  </w:style>
  <w:style w:type="character" w:customStyle="1" w:styleId="ital-inline">
    <w:name w:val="ital-inline"/>
    <w:basedOn w:val="DefaultParagraphFont"/>
    <w:rsid w:val="00D91B97"/>
  </w:style>
  <w:style w:type="character" w:customStyle="1" w:styleId="cross-head">
    <w:name w:val="cross-head"/>
    <w:rsid w:val="00D91B97"/>
  </w:style>
  <w:style w:type="character" w:customStyle="1" w:styleId="blue">
    <w:name w:val="blue"/>
    <w:rsid w:val="00D91B97"/>
  </w:style>
  <w:style w:type="character" w:customStyle="1" w:styleId="dateline">
    <w:name w:val="dateline"/>
    <w:rsid w:val="00D91B97"/>
  </w:style>
  <w:style w:type="character" w:customStyle="1" w:styleId="fn">
    <w:name w:val="fn"/>
    <w:rsid w:val="00D91B97"/>
  </w:style>
  <w:style w:type="character" w:customStyle="1" w:styleId="Subtitle1">
    <w:name w:val="Subtitle1"/>
    <w:rsid w:val="00D91B97"/>
  </w:style>
  <w:style w:type="character" w:customStyle="1" w:styleId="metaorigin">
    <w:name w:val="meta_origin"/>
    <w:rsid w:val="00D91B97"/>
  </w:style>
  <w:style w:type="character" w:customStyle="1" w:styleId="mandelbrotrefrag">
    <w:name w:val="mandelbrot_refrag"/>
    <w:rsid w:val="00D91B97"/>
  </w:style>
  <w:style w:type="character" w:customStyle="1" w:styleId="eminfo">
    <w:name w:val="eminfo"/>
    <w:rsid w:val="00D91B97"/>
  </w:style>
  <w:style w:type="character" w:customStyle="1" w:styleId="emhighlight">
    <w:name w:val="emhighlight"/>
    <w:rsid w:val="00D91B97"/>
  </w:style>
  <w:style w:type="character" w:customStyle="1" w:styleId="at">
    <w:name w:val="at"/>
    <w:rsid w:val="00D91B97"/>
  </w:style>
  <w:style w:type="character" w:customStyle="1" w:styleId="itxtrst">
    <w:name w:val="itxtrst"/>
    <w:rsid w:val="00D91B97"/>
  </w:style>
  <w:style w:type="character" w:customStyle="1" w:styleId="name">
    <w:name w:val="name"/>
    <w:rsid w:val="00D91B97"/>
  </w:style>
  <w:style w:type="character" w:customStyle="1" w:styleId="tkrname">
    <w:name w:val="tkrname"/>
    <w:rsid w:val="00D91B97"/>
  </w:style>
  <w:style w:type="character" w:customStyle="1" w:styleId="tkrchange">
    <w:name w:val="tkrchange"/>
    <w:rsid w:val="00D91B97"/>
  </w:style>
  <w:style w:type="character" w:customStyle="1" w:styleId="ilad">
    <w:name w:val="il_ad"/>
    <w:rsid w:val="00D91B97"/>
  </w:style>
  <w:style w:type="character" w:customStyle="1" w:styleId="source-org">
    <w:name w:val="source-org"/>
    <w:rsid w:val="00D91B97"/>
  </w:style>
  <w:style w:type="character" w:customStyle="1" w:styleId="updated">
    <w:name w:val="updated"/>
    <w:rsid w:val="00D91B97"/>
  </w:style>
  <w:style w:type="character" w:customStyle="1" w:styleId="last">
    <w:name w:val="last"/>
    <w:rsid w:val="00D91B97"/>
  </w:style>
  <w:style w:type="character" w:customStyle="1" w:styleId="institution">
    <w:name w:val="institution"/>
    <w:rsid w:val="00D91B97"/>
  </w:style>
  <w:style w:type="character" w:customStyle="1" w:styleId="StyleUnderlinePatternClearYellow">
    <w:name w:val="Style Underline Pattern: Clear (Yellow)"/>
    <w:rsid w:val="00D91B97"/>
    <w:rPr>
      <w:u w:val="single"/>
      <w:shd w:val="clear" w:color="auto" w:fill="00FF00"/>
    </w:rPr>
  </w:style>
  <w:style w:type="character" w:customStyle="1" w:styleId="wikiexternallink">
    <w:name w:val="wikiexternallink"/>
    <w:basedOn w:val="DefaultParagraphFont"/>
    <w:rsid w:val="00D91B97"/>
  </w:style>
  <w:style w:type="character" w:customStyle="1" w:styleId="wikigeneratedlinkcontent">
    <w:name w:val="wikigeneratedlinkcontent"/>
    <w:basedOn w:val="DefaultParagraphFont"/>
    <w:rsid w:val="00D91B97"/>
  </w:style>
  <w:style w:type="character" w:customStyle="1" w:styleId="CharChar5">
    <w:name w:val="Char Char5"/>
    <w:rsid w:val="00D91B9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91B97"/>
  </w:style>
  <w:style w:type="character" w:customStyle="1" w:styleId="Style11ptBoldUnderline1">
    <w:name w:val="Style 11 pt Bold Underline1"/>
    <w:rsid w:val="00D91B97"/>
    <w:rPr>
      <w:b/>
      <w:bCs/>
      <w:sz w:val="20"/>
      <w:u w:val="single"/>
    </w:rPr>
  </w:style>
  <w:style w:type="character" w:customStyle="1" w:styleId="StyleStyleunderlineBold11pt">
    <w:name w:val="Style Style underline + Bold + 11 pt"/>
    <w:rsid w:val="00D91B97"/>
    <w:rPr>
      <w:bCs/>
      <w:sz w:val="20"/>
      <w:u w:val="single"/>
    </w:rPr>
  </w:style>
  <w:style w:type="character" w:customStyle="1" w:styleId="StyleunderlineAsianTimesNewRomanBold">
    <w:name w:val="Style underline + (Asian) Times New Roman Bold"/>
    <w:rsid w:val="00D91B9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91B97"/>
    <w:rPr>
      <w:b/>
      <w:bCs/>
      <w:sz w:val="20"/>
      <w:u w:val="single"/>
      <w:bdr w:val="single" w:sz="4" w:space="0" w:color="auto" w:frame="1"/>
    </w:rPr>
  </w:style>
  <w:style w:type="character" w:customStyle="1" w:styleId="underline20">
    <w:name w:val="underline2"/>
    <w:rsid w:val="00D91B97"/>
    <w:rPr>
      <w:u w:val="single"/>
    </w:rPr>
  </w:style>
  <w:style w:type="character" w:customStyle="1" w:styleId="Style9ptBoldUnderline1">
    <w:name w:val="Style 9 pt Bold Underline1"/>
    <w:rsid w:val="00D91B97"/>
    <w:rPr>
      <w:bCs/>
      <w:sz w:val="22"/>
      <w:u w:val="single"/>
    </w:rPr>
  </w:style>
  <w:style w:type="character" w:customStyle="1" w:styleId="CardUnderlinedChar0">
    <w:name w:val="Card Underlined Char"/>
    <w:rsid w:val="00D91B9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D91B97"/>
    <w:rPr>
      <w:b/>
      <w:bCs/>
      <w:sz w:val="20"/>
      <w:u w:val="single"/>
      <w:bdr w:val="single" w:sz="4" w:space="0" w:color="auto" w:frame="1"/>
    </w:rPr>
  </w:style>
  <w:style w:type="character" w:customStyle="1" w:styleId="DebateHighlighted">
    <w:name w:val="Debate Highlighted"/>
    <w:qFormat/>
    <w:rsid w:val="00D91B9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D91B97"/>
    <w:rPr>
      <w:rFonts w:ascii="Times New Roman" w:hAnsi="Times New Roman" w:cs="Times New Roman" w:hint="default"/>
      <w:color w:val="000000"/>
      <w:sz w:val="13"/>
      <w:szCs w:val="13"/>
    </w:rPr>
  </w:style>
  <w:style w:type="character" w:customStyle="1" w:styleId="smallChar0">
    <w:name w:val="small Char"/>
    <w:rsid w:val="00D91B97"/>
    <w:rPr>
      <w:rFonts w:ascii="Calibri" w:eastAsia="Calibri" w:hAnsi="Calibri" w:cs="Calibri" w:hint="default"/>
      <w:sz w:val="16"/>
      <w:szCs w:val="22"/>
      <w:lang w:val="en-US" w:eastAsia="en-US" w:bidi="ar-SA"/>
    </w:rPr>
  </w:style>
  <w:style w:type="character" w:customStyle="1" w:styleId="StyleUnderlineBold">
    <w:name w:val="Style Underline + Bold"/>
    <w:rsid w:val="00D91B97"/>
    <w:rPr>
      <w:b/>
      <w:bCs/>
      <w:u w:val="single"/>
    </w:rPr>
  </w:style>
  <w:style w:type="character" w:customStyle="1" w:styleId="Underline-Highlighted">
    <w:name w:val="Underline-Highlighted"/>
    <w:uiPriority w:val="1"/>
    <w:qFormat/>
    <w:rsid w:val="00D91B97"/>
    <w:rPr>
      <w:rFonts w:ascii="Cambria" w:hAnsi="Cambria" w:hint="default"/>
      <w:sz w:val="24"/>
      <w:u w:val="single"/>
      <w:bdr w:val="none" w:sz="0" w:space="0" w:color="auto" w:frame="1"/>
      <w:shd w:val="clear" w:color="auto" w:fill="99FF66"/>
    </w:rPr>
  </w:style>
  <w:style w:type="character" w:customStyle="1" w:styleId="SmallText">
    <w:name w:val="SmallText"/>
    <w:rsid w:val="00D91B97"/>
    <w:rPr>
      <w:color w:val="000000"/>
    </w:rPr>
  </w:style>
  <w:style w:type="character" w:customStyle="1" w:styleId="CitesChar1">
    <w:name w:val="Cites Char1"/>
    <w:rsid w:val="00D91B97"/>
    <w:rPr>
      <w:b/>
      <w:bCs w:val="0"/>
      <w:szCs w:val="24"/>
      <w:u w:val="single"/>
      <w:lang w:val="en-US" w:eastAsia="en-US" w:bidi="ar-SA"/>
    </w:rPr>
  </w:style>
  <w:style w:type="character" w:customStyle="1" w:styleId="underline3">
    <w:name w:val="underline3"/>
    <w:rsid w:val="00D91B97"/>
    <w:rPr>
      <w:u w:val="single"/>
      <w:bdr w:val="none" w:sz="0" w:space="0" w:color="auto" w:frame="1"/>
      <w:shd w:val="clear" w:color="auto" w:fill="FFFF00"/>
    </w:rPr>
  </w:style>
  <w:style w:type="character" w:customStyle="1" w:styleId="menu">
    <w:name w:val="menu"/>
    <w:basedOn w:val="DefaultParagraphFont"/>
    <w:rsid w:val="00D91B97"/>
  </w:style>
  <w:style w:type="character" w:customStyle="1" w:styleId="storyby">
    <w:name w:val="storyby"/>
    <w:basedOn w:val="DefaultParagraphFont"/>
    <w:rsid w:val="00D91B97"/>
  </w:style>
  <w:style w:type="character" w:customStyle="1" w:styleId="A-Underlining">
    <w:name w:val="A-Underlining"/>
    <w:rsid w:val="00D91B97"/>
    <w:rPr>
      <w:rFonts w:ascii="Garamond" w:hAnsi="Garamond" w:hint="default"/>
      <w:color w:val="auto"/>
      <w:sz w:val="24"/>
      <w:u w:val="single"/>
    </w:rPr>
  </w:style>
  <w:style w:type="character" w:customStyle="1" w:styleId="AuthorChar">
    <w:name w:val="Author Char"/>
    <w:rsid w:val="00D91B97"/>
    <w:rPr>
      <w:b/>
      <w:bCs w:val="0"/>
      <w:noProof w:val="0"/>
      <w:sz w:val="22"/>
      <w:lang w:val="en-US" w:eastAsia="en-US" w:bidi="ar-SA"/>
    </w:rPr>
  </w:style>
  <w:style w:type="character" w:customStyle="1" w:styleId="newsmain">
    <w:name w:val="news_main"/>
    <w:basedOn w:val="DefaultParagraphFont"/>
    <w:rsid w:val="00D91B97"/>
  </w:style>
  <w:style w:type="character" w:customStyle="1" w:styleId="tagChar10">
    <w:name w:val="tag Char1"/>
    <w:rsid w:val="00D91B97"/>
    <w:rPr>
      <w:rFonts w:ascii="Times New Roman" w:eastAsia="Times New Roman" w:hAnsi="Times New Roman" w:cs="Times New Roman" w:hint="default"/>
      <w:b/>
      <w:bCs w:val="0"/>
      <w:kern w:val="32"/>
      <w:sz w:val="24"/>
      <w:szCs w:val="20"/>
    </w:rPr>
  </w:style>
  <w:style w:type="character" w:customStyle="1" w:styleId="vitstoryheadline">
    <w:name w:val="vitstoryheadline"/>
    <w:rsid w:val="00D91B97"/>
  </w:style>
  <w:style w:type="character" w:customStyle="1" w:styleId="AuthorDate1">
    <w:name w:val="Author Date"/>
    <w:rsid w:val="00D91B97"/>
    <w:rPr>
      <w:b/>
      <w:bCs w:val="0"/>
      <w:sz w:val="24"/>
      <w:u w:val="thick"/>
    </w:rPr>
  </w:style>
  <w:style w:type="character" w:customStyle="1" w:styleId="UnderlinedTextCharChar">
    <w:name w:val="Underlined Text Char Char"/>
    <w:rsid w:val="00D91B97"/>
    <w:rPr>
      <w:rFonts w:ascii="Arial" w:hAnsi="Arial" w:cs="Arial" w:hint="default"/>
      <w:bCs/>
      <w:noProof w:val="0"/>
      <w:szCs w:val="26"/>
      <w:u w:val="single"/>
      <w:lang w:val="en-US" w:eastAsia="en-US" w:bidi="ar-SA"/>
    </w:rPr>
  </w:style>
  <w:style w:type="character" w:customStyle="1" w:styleId="il">
    <w:name w:val="il"/>
    <w:rsid w:val="00D91B97"/>
  </w:style>
  <w:style w:type="character" w:customStyle="1" w:styleId="pnumber">
    <w:name w:val="pnumber"/>
    <w:rsid w:val="00D91B97"/>
  </w:style>
  <w:style w:type="character" w:customStyle="1" w:styleId="ital">
    <w:name w:val="ital"/>
    <w:rsid w:val="00D91B97"/>
  </w:style>
  <w:style w:type="character" w:customStyle="1" w:styleId="orgdiv">
    <w:name w:val="orgdiv"/>
    <w:rsid w:val="00D91B97"/>
  </w:style>
  <w:style w:type="character" w:customStyle="1" w:styleId="orgname">
    <w:name w:val="orgname"/>
    <w:rsid w:val="00D91B97"/>
  </w:style>
  <w:style w:type="character" w:customStyle="1" w:styleId="city">
    <w:name w:val="city"/>
    <w:rsid w:val="00D91B97"/>
  </w:style>
  <w:style w:type="character" w:customStyle="1" w:styleId="state">
    <w:name w:val="state"/>
    <w:rsid w:val="00D91B97"/>
  </w:style>
  <w:style w:type="character" w:customStyle="1" w:styleId="country">
    <w:name w:val="country"/>
    <w:rsid w:val="00D91B97"/>
  </w:style>
  <w:style w:type="character" w:customStyle="1" w:styleId="articletitle">
    <w:name w:val="articletitle"/>
    <w:rsid w:val="00D91B97"/>
    <w:rPr>
      <w:rFonts w:ascii="Times New Roman" w:hAnsi="Times New Roman" w:cs="Times New Roman" w:hint="default"/>
    </w:rPr>
  </w:style>
  <w:style w:type="character" w:customStyle="1" w:styleId="6pointChar">
    <w:name w:val="6 point Char"/>
    <w:rsid w:val="00D91B97"/>
    <w:rPr>
      <w:rFonts w:ascii="Times New Roman" w:hAnsi="Times New Roman" w:cs="Times New Roman" w:hint="default"/>
      <w:sz w:val="12"/>
      <w:lang w:val="en-US" w:eastAsia="en-US"/>
    </w:rPr>
  </w:style>
  <w:style w:type="character" w:customStyle="1" w:styleId="StyleThickunderline">
    <w:name w:val="Style Thick underline"/>
    <w:qFormat/>
    <w:rsid w:val="00D91B97"/>
    <w:rPr>
      <w:u w:val="thick"/>
    </w:rPr>
  </w:style>
  <w:style w:type="character" w:customStyle="1" w:styleId="Box">
    <w:name w:val="Box!"/>
    <w:uiPriority w:val="1"/>
    <w:rsid w:val="00D91B97"/>
    <w:rPr>
      <w:rFonts w:ascii="Garamond" w:hAnsi="Garamond" w:hint="default"/>
      <w:sz w:val="24"/>
      <w:u w:val="single"/>
      <w:bdr w:val="single" w:sz="4" w:space="0" w:color="auto" w:frame="1"/>
    </w:rPr>
  </w:style>
  <w:style w:type="character" w:customStyle="1" w:styleId="citechar0">
    <w:name w:val="citechar"/>
    <w:basedOn w:val="DefaultParagraphFont"/>
    <w:rsid w:val="00D91B97"/>
  </w:style>
  <w:style w:type="character" w:customStyle="1" w:styleId="CardUnderlineChar">
    <w:name w:val="Card Underline Char"/>
    <w:rsid w:val="00D91B97"/>
    <w:rPr>
      <w:szCs w:val="24"/>
      <w:u w:val="single"/>
      <w:lang w:val="en-US" w:eastAsia="en-US" w:bidi="ar-SA"/>
    </w:rPr>
  </w:style>
  <w:style w:type="character" w:customStyle="1" w:styleId="TitleChar2">
    <w:name w:val="Title Char2"/>
    <w:uiPriority w:val="1"/>
    <w:qFormat/>
    <w:locked/>
    <w:rsid w:val="00D91B97"/>
    <w:rPr>
      <w:bCs/>
      <w:u w:val="single"/>
    </w:rPr>
  </w:style>
  <w:style w:type="character" w:customStyle="1" w:styleId="tagciteChar0">
    <w:name w:val="tag/cite Char"/>
    <w:rsid w:val="00D91B97"/>
    <w:rPr>
      <w:b/>
      <w:bCs w:val="0"/>
      <w:sz w:val="24"/>
      <w:lang w:val="en-US" w:eastAsia="en-US" w:bidi="ar-SA"/>
    </w:rPr>
  </w:style>
  <w:style w:type="character" w:customStyle="1" w:styleId="person-name">
    <w:name w:val="person-name"/>
    <w:basedOn w:val="DefaultParagraphFont"/>
    <w:rsid w:val="00D91B97"/>
  </w:style>
  <w:style w:type="character" w:customStyle="1" w:styleId="quotepeekbase">
    <w:name w:val="quotepeekbase"/>
    <w:rsid w:val="00D91B97"/>
  </w:style>
  <w:style w:type="character" w:customStyle="1" w:styleId="highlight2">
    <w:name w:val="highlight2"/>
    <w:rsid w:val="00D91B97"/>
    <w:rPr>
      <w:rFonts w:ascii="Arial" w:hAnsi="Arial" w:cs="Arial" w:hint="default"/>
      <w:b/>
      <w:bCs w:val="0"/>
      <w:sz w:val="19"/>
      <w:u w:val="thick"/>
      <w:bdr w:val="none" w:sz="0" w:space="0" w:color="auto" w:frame="1"/>
    </w:rPr>
  </w:style>
  <w:style w:type="character" w:customStyle="1" w:styleId="cardChar11">
    <w:name w:val="card Char1"/>
    <w:rsid w:val="00D91B97"/>
    <w:rPr>
      <w:rFonts w:ascii="Calibri" w:eastAsia="Calibri" w:hAnsi="Calibri" w:cs="Calibri" w:hint="default"/>
      <w:sz w:val="24"/>
      <w:szCs w:val="22"/>
      <w:lang w:val="x-none" w:eastAsia="x-none"/>
    </w:rPr>
  </w:style>
  <w:style w:type="character" w:customStyle="1" w:styleId="NormalCard">
    <w:name w:val="Normal Card"/>
    <w:uiPriority w:val="1"/>
    <w:qFormat/>
    <w:rsid w:val="00D91B97"/>
    <w:rPr>
      <w:rFonts w:ascii="Times New Roman" w:hAnsi="Times New Roman" w:cs="Times New Roman" w:hint="default"/>
      <w:sz w:val="24"/>
    </w:rPr>
  </w:style>
  <w:style w:type="character" w:customStyle="1" w:styleId="HighlightedUnderline">
    <w:name w:val="Highlighted Underline"/>
    <w:uiPriority w:val="1"/>
    <w:qFormat/>
    <w:rsid w:val="00D91B9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D91B97"/>
    <w:rPr>
      <w:rFonts w:ascii="Times New Roman" w:hAnsi="Times New Roman" w:cs="Times New Roman" w:hint="default"/>
      <w:sz w:val="20"/>
      <w:szCs w:val="20"/>
    </w:rPr>
  </w:style>
  <w:style w:type="character" w:customStyle="1" w:styleId="FontStyle12">
    <w:name w:val="Font Style12"/>
    <w:uiPriority w:val="99"/>
    <w:rsid w:val="00D91B97"/>
    <w:rPr>
      <w:rFonts w:ascii="Times New Roman" w:hAnsi="Times New Roman" w:cs="Times New Roman" w:hint="default"/>
      <w:sz w:val="16"/>
      <w:szCs w:val="16"/>
    </w:rPr>
  </w:style>
  <w:style w:type="character" w:customStyle="1" w:styleId="timebox">
    <w:name w:val="timebox"/>
    <w:rsid w:val="00D91B97"/>
  </w:style>
  <w:style w:type="character" w:customStyle="1" w:styleId="Heading2Subtext">
    <w:name w:val="Heading 2 Subtext"/>
    <w:rsid w:val="00D91B97"/>
    <w:rPr>
      <w:rFonts w:ascii="Times New Roman" w:hAnsi="Times New Roman" w:cs="Times New Roman" w:hint="default"/>
      <w:sz w:val="16"/>
    </w:rPr>
  </w:style>
  <w:style w:type="character" w:customStyle="1" w:styleId="italic0">
    <w:name w:val="italic"/>
    <w:rsid w:val="00D91B97"/>
  </w:style>
  <w:style w:type="character" w:customStyle="1" w:styleId="-SmallText-">
    <w:name w:val="-Small Text-"/>
    <w:rsid w:val="00D91B97"/>
    <w:rPr>
      <w:rFonts w:ascii="Garamond" w:hAnsi="Garamond" w:hint="default"/>
      <w:sz w:val="16"/>
    </w:rPr>
  </w:style>
  <w:style w:type="character" w:customStyle="1" w:styleId="TagsChar2">
    <w:name w:val="Tags Char2"/>
    <w:uiPriority w:val="99"/>
    <w:rsid w:val="00D91B97"/>
    <w:rPr>
      <w:b/>
      <w:bCs w:val="0"/>
      <w:sz w:val="24"/>
      <w:lang w:val="en-US" w:eastAsia="en-US" w:bidi="ar-SA"/>
    </w:rPr>
  </w:style>
  <w:style w:type="character" w:customStyle="1" w:styleId="citation">
    <w:name w:val="citation"/>
    <w:rsid w:val="00D91B97"/>
  </w:style>
  <w:style w:type="character" w:customStyle="1" w:styleId="tagchar">
    <w:name w:val="tagchar"/>
    <w:basedOn w:val="DefaultParagraphFont"/>
    <w:rsid w:val="00D91B97"/>
  </w:style>
  <w:style w:type="character" w:customStyle="1" w:styleId="StyleBoldUnderline1">
    <w:name w:val="Style Bold Underline1"/>
    <w:basedOn w:val="DefaultParagraphFont"/>
    <w:rsid w:val="00D91B97"/>
    <w:rPr>
      <w:b w:val="0"/>
      <w:bCs/>
      <w:u w:val="single"/>
    </w:rPr>
  </w:style>
  <w:style w:type="character" w:customStyle="1" w:styleId="label">
    <w:name w:val="label"/>
    <w:rsid w:val="00D91B97"/>
  </w:style>
  <w:style w:type="character" w:customStyle="1" w:styleId="BoldUnderlineCharChar">
    <w:name w:val="BoldUnderline Char Char"/>
    <w:rsid w:val="00D91B9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D91B97"/>
  </w:style>
  <w:style w:type="character" w:customStyle="1" w:styleId="StyleStyle11ptBoldUnderlineBorderSinglesolidlineAuto">
    <w:name w:val="Style Style 11 pt Bold Underline Border: : (Single solid line Auto ..."/>
    <w:basedOn w:val="DefaultParagraphFont"/>
    <w:rsid w:val="00D91B9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D91B97"/>
    <w:rPr>
      <w:rFonts w:ascii="Century Gothic" w:hAnsi="Century Gothic" w:hint="default"/>
      <w:sz w:val="24"/>
      <w:u w:val="thick"/>
    </w:rPr>
  </w:style>
  <w:style w:type="character" w:customStyle="1" w:styleId="StyleTimesNewRoman12ptBold">
    <w:name w:val="Style Times New Roman 12 pt Bold"/>
    <w:rsid w:val="00D91B97"/>
    <w:rPr>
      <w:b/>
      <w:bCs/>
      <w:sz w:val="24"/>
    </w:rPr>
  </w:style>
  <w:style w:type="character" w:customStyle="1" w:styleId="Intemphasis">
    <w:name w:val="Intemphasis"/>
    <w:uiPriority w:val="1"/>
    <w:qFormat/>
    <w:rsid w:val="00D91B9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D91B9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D91B97"/>
    <w:rPr>
      <w:rFonts w:ascii="Times New Roman" w:hAnsi="Times New Roman" w:cs="Times New Roman" w:hint="default"/>
    </w:rPr>
  </w:style>
  <w:style w:type="character" w:customStyle="1" w:styleId="date-display-single">
    <w:name w:val="date-display-single"/>
    <w:basedOn w:val="DefaultParagraphFont"/>
    <w:rsid w:val="00D91B97"/>
  </w:style>
  <w:style w:type="character" w:customStyle="1" w:styleId="StyleunderlineBold0">
    <w:name w:val="Style underline + Bold"/>
    <w:basedOn w:val="underline"/>
    <w:rsid w:val="00D91B9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D91B97"/>
    <w:rPr>
      <w:b/>
      <w:bCs/>
      <w:strike w:val="0"/>
      <w:dstrike w:val="0"/>
      <w:sz w:val="24"/>
      <w:u w:val="none"/>
      <w:effect w:val="none"/>
    </w:rPr>
  </w:style>
  <w:style w:type="character" w:customStyle="1" w:styleId="StyleUnderlineChar9ptBold">
    <w:name w:val="Style Underline Char + 9 pt Bold"/>
    <w:basedOn w:val="DefaultParagraphFont"/>
    <w:rsid w:val="00D91B9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D91B9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91B9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91B97"/>
    <w:rPr>
      <w:szCs w:val="24"/>
      <w:u w:val="single"/>
      <w:lang w:val="en-US" w:eastAsia="en-US" w:bidi="ar-SA"/>
    </w:rPr>
  </w:style>
  <w:style w:type="character" w:customStyle="1" w:styleId="FontStyle477">
    <w:name w:val="Font Style477"/>
    <w:basedOn w:val="DefaultParagraphFont"/>
    <w:uiPriority w:val="99"/>
    <w:rsid w:val="00D91B97"/>
    <w:rPr>
      <w:rFonts w:ascii="Times New Roman" w:hAnsi="Times New Roman" w:cs="Times New Roman" w:hint="default"/>
      <w:sz w:val="18"/>
      <w:szCs w:val="18"/>
    </w:rPr>
  </w:style>
  <w:style w:type="character" w:customStyle="1" w:styleId="FontStyle505">
    <w:name w:val="Font Style505"/>
    <w:basedOn w:val="DefaultParagraphFont"/>
    <w:uiPriority w:val="99"/>
    <w:rsid w:val="00D91B97"/>
    <w:rPr>
      <w:rFonts w:ascii="Times New Roman" w:hAnsi="Times New Roman" w:cs="Times New Roman" w:hint="default"/>
      <w:sz w:val="18"/>
      <w:szCs w:val="18"/>
    </w:rPr>
  </w:style>
  <w:style w:type="character" w:customStyle="1" w:styleId="FontStyle514">
    <w:name w:val="Font Style514"/>
    <w:basedOn w:val="DefaultParagraphFont"/>
    <w:uiPriority w:val="99"/>
    <w:rsid w:val="00D91B97"/>
    <w:rPr>
      <w:rFonts w:ascii="Times New Roman" w:hAnsi="Times New Roman" w:cs="Times New Roman" w:hint="default"/>
      <w:sz w:val="14"/>
      <w:szCs w:val="14"/>
    </w:rPr>
  </w:style>
  <w:style w:type="character" w:customStyle="1" w:styleId="FontStyle500">
    <w:name w:val="Font Style500"/>
    <w:basedOn w:val="DefaultParagraphFont"/>
    <w:uiPriority w:val="99"/>
    <w:rsid w:val="00D91B9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D91B97"/>
    <w:rPr>
      <w:rFonts w:ascii="Times New Roman" w:eastAsia="Times New Roman" w:hAnsi="Times New Roman" w:cs="Times New Roman" w:hint="default"/>
      <w:b/>
      <w:bCs w:val="0"/>
      <w:szCs w:val="24"/>
      <w:u w:val="single"/>
    </w:rPr>
  </w:style>
  <w:style w:type="character" w:customStyle="1" w:styleId="CardCite1">
    <w:name w:val="CardCite1"/>
    <w:qFormat/>
    <w:rsid w:val="00D91B9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D91B97"/>
    <w:rPr>
      <w:rFonts w:ascii="Times New Roman" w:hAnsi="Times New Roman" w:cs="Times New Roman" w:hint="default"/>
      <w:sz w:val="14"/>
      <w:szCs w:val="14"/>
    </w:rPr>
  </w:style>
  <w:style w:type="character" w:customStyle="1" w:styleId="FontStyle212">
    <w:name w:val="Font Style212"/>
    <w:basedOn w:val="DefaultParagraphFont"/>
    <w:uiPriority w:val="99"/>
    <w:rsid w:val="00D91B9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91B97"/>
    <w:rPr>
      <w:rFonts w:ascii="Times New Roman" w:hAnsi="Times New Roman" w:cs="Times New Roman" w:hint="default"/>
      <w:b/>
      <w:bCs/>
      <w:sz w:val="22"/>
      <w:szCs w:val="22"/>
    </w:rPr>
  </w:style>
  <w:style w:type="character" w:customStyle="1" w:styleId="CharacterStyle3">
    <w:name w:val="Character Style 3"/>
    <w:uiPriority w:val="99"/>
    <w:rsid w:val="00D91B97"/>
    <w:rPr>
      <w:rFonts w:ascii="Bookman Old Style" w:hAnsi="Bookman Old Style" w:cs="Bookman Old Style" w:hint="default"/>
      <w:spacing w:val="-5"/>
      <w:sz w:val="18"/>
      <w:szCs w:val="18"/>
    </w:rPr>
  </w:style>
  <w:style w:type="character" w:customStyle="1" w:styleId="Style8pt1">
    <w:name w:val="Style 8 pt1"/>
    <w:rsid w:val="00D91B97"/>
    <w:rPr>
      <w:rFonts w:ascii="Georgia" w:hAnsi="Georgia" w:hint="default"/>
      <w:sz w:val="16"/>
    </w:rPr>
  </w:style>
  <w:style w:type="character" w:customStyle="1" w:styleId="box0">
    <w:name w:val="box"/>
    <w:rsid w:val="00D91B9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D91B97"/>
    <w:rPr>
      <w:rFonts w:ascii="Garamond" w:hAnsi="Garamond" w:hint="default"/>
      <w:sz w:val="22"/>
      <w:szCs w:val="24"/>
      <w:u w:val="single"/>
      <w:lang w:val="en-US" w:eastAsia="en-US" w:bidi="ar-SA"/>
    </w:rPr>
  </w:style>
  <w:style w:type="character" w:customStyle="1" w:styleId="StyleArial6ptBold">
    <w:name w:val="Style Arial 6 pt Bold"/>
    <w:rsid w:val="00D91B97"/>
    <w:rPr>
      <w:rFonts w:ascii="Arial" w:hAnsi="Arial" w:cs="Arial" w:hint="default"/>
      <w:bCs/>
      <w:sz w:val="12"/>
    </w:rPr>
  </w:style>
  <w:style w:type="character" w:customStyle="1" w:styleId="Heading2Char5">
    <w:name w:val="Heading 2 Char5"/>
    <w:rsid w:val="00D91B97"/>
    <w:rPr>
      <w:rFonts w:ascii="Garamond" w:hAnsi="Garamond" w:cs="Arial" w:hint="default"/>
      <w:b/>
      <w:bCs/>
      <w:iCs/>
      <w:sz w:val="24"/>
      <w:szCs w:val="28"/>
      <w:lang w:val="en-US" w:eastAsia="en-US" w:bidi="ar-SA"/>
    </w:rPr>
  </w:style>
  <w:style w:type="character" w:customStyle="1" w:styleId="TagGreg">
    <w:name w:val="TagGreg"/>
    <w:uiPriority w:val="1"/>
    <w:qFormat/>
    <w:rsid w:val="00D91B97"/>
    <w:rPr>
      <w:b/>
      <w:bCs w:val="0"/>
      <w:sz w:val="24"/>
    </w:rPr>
  </w:style>
  <w:style w:type="character" w:customStyle="1" w:styleId="SmallText-New">
    <w:name w:val="Small Text - New"/>
    <w:rsid w:val="00D91B97"/>
    <w:rPr>
      <w:rFonts w:ascii="Arial Narrow" w:hAnsi="Arial Narrow" w:hint="default"/>
      <w:sz w:val="14"/>
    </w:rPr>
  </w:style>
  <w:style w:type="character" w:customStyle="1" w:styleId="Underlined-New">
    <w:name w:val="Underlined - New"/>
    <w:rsid w:val="00D91B97"/>
    <w:rPr>
      <w:rFonts w:ascii="Arial Narrow" w:hAnsi="Arial Narrow" w:hint="default"/>
      <w:sz w:val="16"/>
      <w:u w:val="single"/>
    </w:rPr>
  </w:style>
  <w:style w:type="character" w:customStyle="1" w:styleId="Boxing-New">
    <w:name w:val="Boxing - New"/>
    <w:rsid w:val="00D91B97"/>
    <w:rPr>
      <w:rFonts w:ascii="Arial Narrow" w:hAnsi="Arial Narrow" w:hint="default"/>
      <w:strike w:val="0"/>
      <w:dstrike w:val="0"/>
      <w:sz w:val="16"/>
      <w:u w:val="none"/>
      <w:effect w:val="none"/>
      <w:bdr w:val="single" w:sz="4" w:space="0" w:color="auto" w:frame="1"/>
    </w:rPr>
  </w:style>
  <w:style w:type="character" w:customStyle="1" w:styleId="hilite1">
    <w:name w:val="hilite1"/>
    <w:rsid w:val="00D91B97"/>
    <w:rPr>
      <w:rFonts w:ascii="Arial Narrow" w:hAnsi="Arial Narrow" w:hint="default"/>
      <w:sz w:val="18"/>
      <w:u w:val="single"/>
      <w:bdr w:val="none" w:sz="0" w:space="0" w:color="auto" w:frame="1"/>
      <w:shd w:val="clear" w:color="auto" w:fill="00FF00"/>
    </w:rPr>
  </w:style>
  <w:style w:type="character" w:customStyle="1" w:styleId="f">
    <w:name w:val="f"/>
    <w:rsid w:val="00D91B97"/>
  </w:style>
  <w:style w:type="character" w:customStyle="1" w:styleId="StyleDebateUnderline10pt">
    <w:name w:val="Style Debate Underline + 10 pt"/>
    <w:rsid w:val="00D91B97"/>
    <w:rPr>
      <w:rFonts w:ascii="Times New Roman" w:hAnsi="Times New Roman" w:cs="Times New Roman" w:hint="default"/>
      <w:sz w:val="20"/>
      <w:szCs w:val="20"/>
      <w:u w:val="single"/>
    </w:rPr>
  </w:style>
  <w:style w:type="character" w:customStyle="1" w:styleId="ssl01">
    <w:name w:val="ss_l01"/>
    <w:rsid w:val="00D91B97"/>
    <w:rPr>
      <w:color w:val="000000"/>
      <w:sz w:val="32"/>
      <w:szCs w:val="32"/>
    </w:rPr>
  </w:style>
  <w:style w:type="character" w:customStyle="1" w:styleId="Style11Char">
    <w:name w:val="Style11 Char"/>
    <w:link w:val="Style11"/>
    <w:rsid w:val="00D91B97"/>
    <w:rPr>
      <w:b/>
      <w:u w:val="thick"/>
    </w:rPr>
  </w:style>
  <w:style w:type="character" w:customStyle="1" w:styleId="Style12Char">
    <w:name w:val="Style12 Char"/>
    <w:link w:val="Style12"/>
    <w:rsid w:val="00D91B97"/>
    <w:rPr>
      <w:b/>
      <w:sz w:val="24"/>
      <w:szCs w:val="24"/>
      <w:u w:val="thick"/>
    </w:rPr>
  </w:style>
  <w:style w:type="character" w:customStyle="1" w:styleId="allocatoragentsleft">
    <w:name w:val="al_locatoragentsleft"/>
    <w:rsid w:val="00D91B97"/>
  </w:style>
  <w:style w:type="character" w:customStyle="1" w:styleId="grey10">
    <w:name w:val="grey10"/>
    <w:rsid w:val="00D91B97"/>
  </w:style>
  <w:style w:type="character" w:customStyle="1" w:styleId="Style12ptBoldUnderline1">
    <w:name w:val="Style 12 pt Bold Underline1"/>
    <w:rsid w:val="00D91B97"/>
    <w:rPr>
      <w:b/>
      <w:bCs/>
      <w:sz w:val="24"/>
      <w:u w:val="single"/>
    </w:rPr>
  </w:style>
  <w:style w:type="character" w:customStyle="1" w:styleId="UnderlinesCharChar">
    <w:name w:val="Underlines Char Char"/>
    <w:rsid w:val="00D91B97"/>
    <w:rPr>
      <w:rFonts w:ascii="Arial" w:hAnsi="Arial" w:cs="Arial" w:hint="default"/>
      <w:b/>
      <w:bCs/>
      <w:noProof w:val="0"/>
      <w:sz w:val="22"/>
      <w:szCs w:val="26"/>
      <w:u w:val="single"/>
      <w:lang w:val="en-US" w:eastAsia="en-US" w:bidi="ar-SA"/>
    </w:rPr>
  </w:style>
  <w:style w:type="character" w:customStyle="1" w:styleId="aunderline0">
    <w:name w:val="aunderline"/>
    <w:qFormat/>
    <w:rsid w:val="00D91B97"/>
    <w:rPr>
      <w:rFonts w:ascii="Times New Roman" w:hAnsi="Times New Roman" w:cs="Times New Roman" w:hint="default"/>
      <w:sz w:val="20"/>
      <w:szCs w:val="24"/>
      <w:u w:val="thick"/>
    </w:rPr>
  </w:style>
  <w:style w:type="character" w:customStyle="1" w:styleId="Taggin-New">
    <w:name w:val="Taggin - New"/>
    <w:rsid w:val="00D91B97"/>
    <w:rPr>
      <w:rFonts w:ascii="Arial Narrow" w:hAnsi="Arial Narrow" w:hint="default"/>
      <w:b/>
      <w:bCs w:val="0"/>
      <w:sz w:val="22"/>
    </w:rPr>
  </w:style>
  <w:style w:type="character" w:customStyle="1" w:styleId="CardUnderlined">
    <w:name w:val="Card Underlined"/>
    <w:rsid w:val="00D91B9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D91B9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D91B9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D91B97"/>
  </w:style>
  <w:style w:type="character" w:customStyle="1" w:styleId="sensecontent">
    <w:name w:val="sense_content"/>
    <w:rsid w:val="00D91B97"/>
  </w:style>
  <w:style w:type="character" w:customStyle="1" w:styleId="vi">
    <w:name w:val="vi"/>
    <w:rsid w:val="00D91B97"/>
  </w:style>
  <w:style w:type="character" w:customStyle="1" w:styleId="pagetitle">
    <w:name w:val="pagetitle"/>
    <w:rsid w:val="00D91B97"/>
  </w:style>
  <w:style w:type="character" w:customStyle="1" w:styleId="StyleUnderlineCharChar9ptBold1">
    <w:name w:val="Style Underline Char Char + 9 pt Bold1"/>
    <w:rsid w:val="00D91B9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91B9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91B9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D91B9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D91B97"/>
    <w:rPr>
      <w:color w:val="000000"/>
      <w:sz w:val="20"/>
      <w:u w:val="single"/>
    </w:rPr>
  </w:style>
  <w:style w:type="character" w:customStyle="1" w:styleId="Style11ptBlack">
    <w:name w:val="Style 11 pt Black"/>
    <w:rsid w:val="00D91B97"/>
    <w:rPr>
      <w:color w:val="000000"/>
      <w:sz w:val="20"/>
    </w:rPr>
  </w:style>
  <w:style w:type="character" w:customStyle="1" w:styleId="Heading2Char1CharCharCharCharCharC">
    <w:name w:val="Heading 2 Char1 Char Char Char Char Char C"/>
    <w:rsid w:val="00D91B97"/>
    <w:rPr>
      <w:rFonts w:ascii="Arial" w:hAnsi="Arial" w:cs="Arial" w:hint="default"/>
      <w:b/>
      <w:bCs/>
      <w:iCs/>
      <w:sz w:val="24"/>
      <w:szCs w:val="28"/>
      <w:lang w:val="en-US" w:eastAsia="en-US" w:bidi="ar-SA"/>
    </w:rPr>
  </w:style>
  <w:style w:type="character" w:customStyle="1" w:styleId="StyleUnderlineCharTimesBold">
    <w:name w:val="Style Underline Char + Times Bold"/>
    <w:rsid w:val="00D91B97"/>
    <w:rPr>
      <w:rFonts w:ascii="Times" w:hAnsi="Times" w:cs="Times" w:hint="default"/>
      <w:b w:val="0"/>
      <w:bCs/>
      <w:sz w:val="20"/>
      <w:u w:val="single"/>
    </w:rPr>
  </w:style>
  <w:style w:type="character" w:customStyle="1" w:styleId="blubigktbiz">
    <w:name w:val="blubigktbiz"/>
    <w:rsid w:val="00D91B97"/>
  </w:style>
  <w:style w:type="character" w:customStyle="1" w:styleId="evidencetextChar">
    <w:name w:val="evidence text Char"/>
    <w:rsid w:val="00D91B97"/>
    <w:rPr>
      <w:rFonts w:ascii="Arial Narrow" w:eastAsia="Times New Roman" w:hAnsi="Arial Narrow" w:cs="Calibri" w:hint="default"/>
      <w:sz w:val="24"/>
      <w:szCs w:val="20"/>
      <w:u w:val="thick"/>
    </w:rPr>
  </w:style>
  <w:style w:type="character" w:customStyle="1" w:styleId="Style4CharChar">
    <w:name w:val="Style4 Char Char"/>
    <w:rsid w:val="00D91B9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D91B97"/>
    <w:rPr>
      <w:rFonts w:ascii="Arial" w:hAnsi="Arial" w:cs="Arial" w:hint="default"/>
      <w:b/>
      <w:bCs/>
      <w:i/>
      <w:iCs/>
      <w:sz w:val="24"/>
    </w:rPr>
  </w:style>
  <w:style w:type="character" w:customStyle="1" w:styleId="super">
    <w:name w:val="super"/>
    <w:rsid w:val="00D91B97"/>
  </w:style>
  <w:style w:type="character" w:customStyle="1" w:styleId="text30">
    <w:name w:val="text30"/>
    <w:rsid w:val="00D91B97"/>
  </w:style>
  <w:style w:type="character" w:customStyle="1" w:styleId="uppercase">
    <w:name w:val="uppercase"/>
    <w:rsid w:val="00D91B97"/>
  </w:style>
  <w:style w:type="character" w:customStyle="1" w:styleId="bodytext0">
    <w:name w:val="bodytext"/>
    <w:rsid w:val="00D91B97"/>
  </w:style>
  <w:style w:type="character" w:customStyle="1" w:styleId="entry-title">
    <w:name w:val="entry-title"/>
    <w:rsid w:val="00D91B97"/>
  </w:style>
  <w:style w:type="character" w:customStyle="1" w:styleId="Style6pt">
    <w:name w:val="Style 6 pt"/>
    <w:qFormat/>
    <w:rsid w:val="00D91B97"/>
    <w:rPr>
      <w:sz w:val="12"/>
    </w:rPr>
  </w:style>
  <w:style w:type="character" w:customStyle="1" w:styleId="CiteCharCharCharCharCharChar">
    <w:name w:val="Cite Char Char Char Char Char Char"/>
    <w:rsid w:val="00D91B97"/>
    <w:rPr>
      <w:b/>
      <w:bCs w:val="0"/>
      <w:noProof w:val="0"/>
      <w:sz w:val="22"/>
      <w:szCs w:val="24"/>
      <w:u w:val="single"/>
      <w:lang w:val="en-US" w:eastAsia="en-US" w:bidi="ar-SA"/>
    </w:rPr>
  </w:style>
  <w:style w:type="character" w:customStyle="1" w:styleId="mainbody1">
    <w:name w:val="mainbody1"/>
    <w:rsid w:val="00D91B97"/>
    <w:rPr>
      <w:rFonts w:ascii="Verdana" w:hAnsi="Verdana" w:hint="default"/>
      <w:color w:val="000000"/>
      <w:sz w:val="22"/>
      <w:szCs w:val="22"/>
    </w:rPr>
  </w:style>
  <w:style w:type="character" w:customStyle="1" w:styleId="underlinedCharChar0">
    <w:name w:val="underlined Char Char"/>
    <w:locked/>
    <w:rsid w:val="00D91B97"/>
    <w:rPr>
      <w:u w:val="single"/>
    </w:rPr>
  </w:style>
  <w:style w:type="character" w:customStyle="1" w:styleId="SourceBold">
    <w:name w:val="Source Bold"/>
    <w:rsid w:val="00D91B97"/>
    <w:rPr>
      <w:rFonts w:ascii="Arial Narrow" w:hAnsi="Arial Narrow" w:hint="default"/>
      <w:b/>
      <w:bCs w:val="0"/>
      <w:strike w:val="0"/>
      <w:dstrike w:val="0"/>
      <w:sz w:val="24"/>
      <w:u w:val="none"/>
      <w:effect w:val="none"/>
    </w:rPr>
  </w:style>
  <w:style w:type="character" w:customStyle="1" w:styleId="2xBoldUnderline">
    <w:name w:val="2x_Bold_Underline"/>
    <w:rsid w:val="00D91B97"/>
    <w:rPr>
      <w:b/>
      <w:bCs/>
      <w:sz w:val="24"/>
      <w:u w:val="thick"/>
    </w:rPr>
  </w:style>
  <w:style w:type="character" w:customStyle="1" w:styleId="Dottedunderline">
    <w:name w:val="Dotted underline"/>
    <w:rsid w:val="00D91B97"/>
    <w:rPr>
      <w:u w:val="dotted"/>
    </w:rPr>
  </w:style>
  <w:style w:type="character" w:customStyle="1" w:styleId="readChar">
    <w:name w:val="read Char"/>
    <w:rsid w:val="00D91B97"/>
    <w:rPr>
      <w:szCs w:val="22"/>
      <w:u w:val="single"/>
      <w:lang w:val="en-US" w:eastAsia="en-US" w:bidi="ar-SA"/>
    </w:rPr>
  </w:style>
  <w:style w:type="character" w:customStyle="1" w:styleId="underlining0">
    <w:name w:val="underlining"/>
    <w:rsid w:val="00D91B97"/>
    <w:rPr>
      <w:u w:val="single"/>
    </w:rPr>
  </w:style>
  <w:style w:type="character" w:customStyle="1" w:styleId="btitle">
    <w:name w:val="btitle"/>
    <w:rsid w:val="00D91B97"/>
  </w:style>
  <w:style w:type="character" w:customStyle="1" w:styleId="green">
    <w:name w:val="green"/>
    <w:rsid w:val="00D91B97"/>
  </w:style>
  <w:style w:type="character" w:customStyle="1" w:styleId="BodyText20">
    <w:name w:val="Body Text2"/>
    <w:rsid w:val="00D91B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D91B9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91B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91B9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91B9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91B9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91B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D91B97"/>
    <w:rPr>
      <w:rFonts w:ascii="Sylfaen" w:hAnsi="Sylfaen" w:cs="Sylfaen" w:hint="default"/>
      <w:i/>
      <w:iCs/>
      <w:strike w:val="0"/>
      <w:dstrike w:val="0"/>
      <w:sz w:val="19"/>
      <w:szCs w:val="19"/>
      <w:u w:val="none"/>
      <w:effect w:val="none"/>
      <w:shd w:val="clear" w:color="auto" w:fill="FFFFFF"/>
    </w:rPr>
  </w:style>
  <w:style w:type="character" w:customStyle="1" w:styleId="1">
    <w:name w:val="1"/>
    <w:rsid w:val="00D91B97"/>
    <w:rPr>
      <w:rFonts w:ascii="Arial" w:hAnsi="Arial" w:cs="Arial" w:hint="default"/>
      <w:bCs/>
      <w:sz w:val="20"/>
      <w:u w:val="single"/>
      <w:lang w:val="en-US" w:eastAsia="en-US" w:bidi="ar-SA"/>
    </w:rPr>
  </w:style>
  <w:style w:type="character" w:customStyle="1" w:styleId="CharChar31">
    <w:name w:val="Char Char31"/>
    <w:rsid w:val="00D91B97"/>
    <w:rPr>
      <w:rFonts w:ascii="Arial" w:hAnsi="Arial" w:cs="Arial" w:hint="default"/>
      <w:b/>
      <w:bCs/>
      <w:iCs/>
      <w:lang w:val="en-US" w:eastAsia="en-US" w:bidi="ar-SA"/>
    </w:rPr>
  </w:style>
  <w:style w:type="character" w:customStyle="1" w:styleId="Subtitle2">
    <w:name w:val="Subtitle2"/>
    <w:rsid w:val="00D91B97"/>
  </w:style>
  <w:style w:type="character" w:customStyle="1" w:styleId="drop">
    <w:name w:val="drop"/>
    <w:rsid w:val="00D91B97"/>
  </w:style>
  <w:style w:type="character" w:customStyle="1" w:styleId="bioline">
    <w:name w:val="bioline"/>
    <w:rsid w:val="00D91B97"/>
  </w:style>
  <w:style w:type="character" w:customStyle="1" w:styleId="articletitle0">
    <w:name w:val="article_title"/>
    <w:rsid w:val="00D91B97"/>
  </w:style>
  <w:style w:type="character" w:customStyle="1" w:styleId="A4">
    <w:name w:val="A4"/>
    <w:rsid w:val="00D91B97"/>
    <w:rPr>
      <w:color w:val="000000"/>
    </w:rPr>
  </w:style>
  <w:style w:type="character" w:customStyle="1" w:styleId="s2">
    <w:name w:val="s2"/>
    <w:rsid w:val="00D91B97"/>
  </w:style>
  <w:style w:type="character" w:customStyle="1" w:styleId="s4">
    <w:name w:val="s4"/>
    <w:rsid w:val="00D91B97"/>
  </w:style>
  <w:style w:type="character" w:customStyle="1" w:styleId="s5">
    <w:name w:val="s5"/>
    <w:rsid w:val="00D91B97"/>
  </w:style>
  <w:style w:type="character" w:customStyle="1" w:styleId="cap">
    <w:name w:val="cap"/>
    <w:rsid w:val="00D91B97"/>
  </w:style>
  <w:style w:type="character" w:customStyle="1" w:styleId="rightsnotice">
    <w:name w:val="rightsnotice"/>
    <w:rsid w:val="00D91B97"/>
  </w:style>
  <w:style w:type="character" w:customStyle="1" w:styleId="Caption1">
    <w:name w:val="Caption1"/>
    <w:rsid w:val="00D91B97"/>
  </w:style>
  <w:style w:type="character" w:customStyle="1" w:styleId="credit">
    <w:name w:val="credit"/>
    <w:rsid w:val="00D91B97"/>
  </w:style>
  <w:style w:type="character" w:customStyle="1" w:styleId="scaps">
    <w:name w:val="scaps"/>
    <w:rsid w:val="00D91B97"/>
  </w:style>
  <w:style w:type="character" w:customStyle="1" w:styleId="current-article">
    <w:name w:val="current-article"/>
    <w:rsid w:val="00D91B97"/>
  </w:style>
  <w:style w:type="character" w:customStyle="1" w:styleId="related-current-indicator">
    <w:name w:val="related-current-indicator"/>
    <w:rsid w:val="00D91B97"/>
  </w:style>
  <w:style w:type="character" w:customStyle="1" w:styleId="bylclear">
    <w:name w:val="bylclear"/>
    <w:rsid w:val="00D91B97"/>
  </w:style>
  <w:style w:type="character" w:customStyle="1" w:styleId="timestamp">
    <w:name w:val="timestamp"/>
    <w:rsid w:val="00D91B97"/>
  </w:style>
  <w:style w:type="character" w:customStyle="1" w:styleId="comments">
    <w:name w:val="comments"/>
    <w:rsid w:val="00D91B97"/>
  </w:style>
  <w:style w:type="character" w:customStyle="1" w:styleId="essaytext">
    <w:name w:val="essaytext"/>
    <w:rsid w:val="00D91B97"/>
  </w:style>
  <w:style w:type="character" w:customStyle="1" w:styleId="byline">
    <w:name w:val="byline"/>
    <w:rsid w:val="00D91B97"/>
  </w:style>
  <w:style w:type="character" w:customStyle="1" w:styleId="username">
    <w:name w:val="username"/>
    <w:rsid w:val="00D91B97"/>
  </w:style>
  <w:style w:type="character" w:customStyle="1" w:styleId="toplinks">
    <w:name w:val="toplinks"/>
    <w:rsid w:val="00D91B97"/>
  </w:style>
  <w:style w:type="character" w:customStyle="1" w:styleId="A3">
    <w:name w:val="A3"/>
    <w:rsid w:val="00D91B97"/>
    <w:rPr>
      <w:rFonts w:ascii="Perpetua" w:hAnsi="Perpetua" w:cs="Perpetua" w:hint="default"/>
      <w:color w:val="000000"/>
      <w:sz w:val="15"/>
      <w:szCs w:val="15"/>
    </w:rPr>
  </w:style>
  <w:style w:type="character" w:customStyle="1" w:styleId="see">
    <w:name w:val="see"/>
    <w:rsid w:val="00D91B97"/>
  </w:style>
  <w:style w:type="character" w:customStyle="1" w:styleId="first-letter">
    <w:name w:val="first-letter"/>
    <w:rsid w:val="00D91B97"/>
  </w:style>
  <w:style w:type="character" w:customStyle="1" w:styleId="focusparagraph">
    <w:name w:val="focusparagraph"/>
    <w:rsid w:val="00D91B97"/>
  </w:style>
  <w:style w:type="character" w:customStyle="1" w:styleId="lightblue">
    <w:name w:val="lightblue"/>
    <w:rsid w:val="00D91B97"/>
  </w:style>
  <w:style w:type="character" w:customStyle="1" w:styleId="StyleUnderlineCharChar9pt">
    <w:name w:val="Style Underline Char Char + 9 pt"/>
    <w:rsid w:val="00D91B9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D91B97"/>
  </w:style>
  <w:style w:type="character" w:customStyle="1" w:styleId="Title10">
    <w:name w:val="Title1"/>
    <w:rsid w:val="00D91B97"/>
  </w:style>
  <w:style w:type="character" w:customStyle="1" w:styleId="BoldandUnderlineCharCharCharChar">
    <w:name w:val="Bold and Underline Char Char Char Char"/>
    <w:rsid w:val="00D91B97"/>
    <w:rPr>
      <w:b/>
      <w:bCs w:val="0"/>
      <w:noProof w:val="0"/>
      <w:u w:val="single"/>
      <w:lang w:val="en-US" w:eastAsia="en-US" w:bidi="ar-SA"/>
    </w:rPr>
  </w:style>
  <w:style w:type="character" w:customStyle="1" w:styleId="FontStyle29">
    <w:name w:val="Font Style29"/>
    <w:uiPriority w:val="99"/>
    <w:rsid w:val="00D91B97"/>
    <w:rPr>
      <w:rFonts w:ascii="Arial" w:hAnsi="Arial" w:cs="Arial" w:hint="default"/>
      <w:sz w:val="14"/>
      <w:szCs w:val="14"/>
    </w:rPr>
  </w:style>
  <w:style w:type="character" w:customStyle="1" w:styleId="CardsUnderlined">
    <w:name w:val="Cards Underlined"/>
    <w:rsid w:val="00D91B97"/>
    <w:rPr>
      <w:rFonts w:ascii="Helvetica" w:hAnsi="Helvetica" w:cs="Helvetica" w:hint="default"/>
      <w:sz w:val="22"/>
      <w:szCs w:val="24"/>
      <w:u w:val="thick"/>
    </w:rPr>
  </w:style>
  <w:style w:type="character" w:customStyle="1" w:styleId="titles">
    <w:name w:val="titles"/>
    <w:rsid w:val="00D91B97"/>
  </w:style>
  <w:style w:type="character" w:customStyle="1" w:styleId="articletext0">
    <w:name w:val="article_text"/>
    <w:rsid w:val="00D91B97"/>
  </w:style>
  <w:style w:type="character" w:customStyle="1" w:styleId="contentauthor">
    <w:name w:val="contentauthor"/>
    <w:rsid w:val="00D91B97"/>
  </w:style>
  <w:style w:type="character" w:customStyle="1" w:styleId="subarticleheader">
    <w:name w:val="subarticleheader"/>
    <w:rsid w:val="00D91B97"/>
  </w:style>
  <w:style w:type="character" w:customStyle="1" w:styleId="spelle">
    <w:name w:val="spelle"/>
    <w:rsid w:val="00D91B97"/>
  </w:style>
  <w:style w:type="character" w:customStyle="1" w:styleId="grame">
    <w:name w:val="grame"/>
    <w:rsid w:val="00D91B97"/>
  </w:style>
  <w:style w:type="character" w:customStyle="1" w:styleId="newstitle1">
    <w:name w:val="newstitle1"/>
    <w:rsid w:val="00D91B97"/>
  </w:style>
  <w:style w:type="character" w:customStyle="1" w:styleId="copy">
    <w:name w:val="copy"/>
    <w:rsid w:val="00D91B97"/>
  </w:style>
  <w:style w:type="character" w:customStyle="1" w:styleId="topheadline">
    <w:name w:val="topheadline"/>
    <w:rsid w:val="00D91B97"/>
  </w:style>
  <w:style w:type="character" w:customStyle="1" w:styleId="headline">
    <w:name w:val="headline"/>
    <w:rsid w:val="00D91B97"/>
  </w:style>
  <w:style w:type="character" w:customStyle="1" w:styleId="Stylereduce27pt">
    <w:name w:val="Style reduce2 + 7 pt"/>
    <w:rsid w:val="00D91B97"/>
    <w:rPr>
      <w:rFonts w:ascii="Times New Roman" w:hAnsi="Times New Roman" w:cs="Arial" w:hint="default"/>
      <w:color w:val="000000"/>
      <w:sz w:val="14"/>
      <w:szCs w:val="22"/>
    </w:rPr>
  </w:style>
  <w:style w:type="character" w:customStyle="1" w:styleId="ssl4">
    <w:name w:val="ss_l4"/>
    <w:rsid w:val="00D91B97"/>
  </w:style>
  <w:style w:type="character" w:customStyle="1" w:styleId="srtitle">
    <w:name w:val="srtitle"/>
    <w:rsid w:val="00D91B97"/>
  </w:style>
  <w:style w:type="character" w:customStyle="1" w:styleId="st1">
    <w:name w:val="st1"/>
    <w:rsid w:val="00D91B97"/>
  </w:style>
  <w:style w:type="character" w:customStyle="1" w:styleId="caps-label">
    <w:name w:val="caps-label"/>
    <w:rsid w:val="00D91B9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91B97"/>
    <w:rPr>
      <w:rFonts w:ascii="Garamond" w:hAnsi="Garamond" w:cs="Times New Roman" w:hint="default"/>
      <w:sz w:val="20"/>
    </w:rPr>
  </w:style>
  <w:style w:type="character" w:customStyle="1" w:styleId="quotechar0">
    <w:name w:val="quotechar"/>
    <w:rsid w:val="00D91B97"/>
  </w:style>
  <w:style w:type="character" w:customStyle="1" w:styleId="boldunderline0">
    <w:name w:val="boldunderline"/>
    <w:rsid w:val="00D91B97"/>
  </w:style>
  <w:style w:type="character" w:customStyle="1" w:styleId="A8">
    <w:name w:val="A8"/>
    <w:rsid w:val="00D91B97"/>
    <w:rPr>
      <w:rFonts w:ascii="Scala" w:hAnsi="Scala" w:cs="Scala" w:hint="default"/>
      <w:color w:val="000000"/>
      <w:sz w:val="15"/>
      <w:szCs w:val="15"/>
    </w:rPr>
  </w:style>
  <w:style w:type="character" w:customStyle="1" w:styleId="A0">
    <w:name w:val="A0"/>
    <w:uiPriority w:val="99"/>
    <w:rsid w:val="00D91B97"/>
    <w:rPr>
      <w:rFonts w:ascii="Scala" w:hAnsi="Scala" w:cs="Scala" w:hint="default"/>
      <w:color w:val="000000"/>
      <w:sz w:val="16"/>
      <w:szCs w:val="16"/>
    </w:rPr>
  </w:style>
  <w:style w:type="character" w:customStyle="1" w:styleId="Date11">
    <w:name w:val="Date11"/>
    <w:rsid w:val="00D91B97"/>
  </w:style>
  <w:style w:type="character" w:customStyle="1" w:styleId="Boxout">
    <w:name w:val="Box out"/>
    <w:uiPriority w:val="1"/>
    <w:qFormat/>
    <w:rsid w:val="00D91B97"/>
    <w:rPr>
      <w:rFonts w:ascii="Tahoma" w:hAnsi="Tahoma" w:cs="Tahoma" w:hint="default"/>
      <w:b/>
      <w:bCs w:val="0"/>
      <w:sz w:val="20"/>
      <w:u w:val="single"/>
      <w:bdr w:val="none" w:sz="0" w:space="0" w:color="auto" w:frame="1"/>
      <w:shd w:val="clear" w:color="auto" w:fill="A9E8F5"/>
    </w:rPr>
  </w:style>
  <w:style w:type="character" w:customStyle="1" w:styleId="metad">
    <w:name w:val="metad"/>
    <w:rsid w:val="00D91B97"/>
  </w:style>
  <w:style w:type="character" w:customStyle="1" w:styleId="sifr-alternate">
    <w:name w:val="sifr-alternate"/>
    <w:rsid w:val="00D91B97"/>
  </w:style>
  <w:style w:type="character" w:customStyle="1" w:styleId="justify1">
    <w:name w:val="justify1"/>
    <w:rsid w:val="00D91B97"/>
  </w:style>
  <w:style w:type="character" w:customStyle="1" w:styleId="artbody1">
    <w:name w:val="art_body1"/>
    <w:rsid w:val="00D91B97"/>
    <w:rPr>
      <w:rFonts w:ascii="Arial" w:hAnsi="Arial" w:cs="Arial" w:hint="default"/>
    </w:rPr>
  </w:style>
  <w:style w:type="character" w:customStyle="1" w:styleId="A1">
    <w:name w:val="A1"/>
    <w:uiPriority w:val="99"/>
    <w:rsid w:val="00D91B97"/>
    <w:rPr>
      <w:rFonts w:ascii="Book Antiqua" w:hAnsi="Book Antiqua" w:cs="Book Antiqua" w:hint="default"/>
      <w:color w:val="221E1F"/>
      <w:sz w:val="22"/>
      <w:szCs w:val="22"/>
    </w:rPr>
  </w:style>
  <w:style w:type="character" w:customStyle="1" w:styleId="reality">
    <w:name w:val="reality"/>
    <w:rsid w:val="00D91B97"/>
  </w:style>
  <w:style w:type="character" w:customStyle="1" w:styleId="text2">
    <w:name w:val="text2"/>
    <w:rsid w:val="00D91B97"/>
  </w:style>
  <w:style w:type="character" w:customStyle="1" w:styleId="StyleUnderlineChar2CharChar11pt">
    <w:name w:val="Style Underline Char2 Char Char + 11 pt"/>
    <w:rsid w:val="00D91B97"/>
    <w:rPr>
      <w:rFonts w:ascii="Times New Roman" w:hAnsi="Times New Roman" w:cs="Times New Roman" w:hint="default"/>
      <w:sz w:val="20"/>
      <w:u w:val="single"/>
    </w:rPr>
  </w:style>
  <w:style w:type="character" w:customStyle="1" w:styleId="StyleStyleBoldUnderline11pt">
    <w:name w:val="Style Style Bold Underline + 11 pt"/>
    <w:rsid w:val="00D91B97"/>
    <w:rPr>
      <w:b/>
      <w:bCs/>
      <w:sz w:val="20"/>
      <w:u w:val="single"/>
    </w:rPr>
  </w:style>
  <w:style w:type="character" w:customStyle="1" w:styleId="articlehead2">
    <w:name w:val="articlehead2"/>
    <w:rsid w:val="00D91B97"/>
  </w:style>
  <w:style w:type="character" w:customStyle="1" w:styleId="pronset">
    <w:name w:val="pronset"/>
    <w:rsid w:val="00D91B97"/>
  </w:style>
  <w:style w:type="character" w:customStyle="1" w:styleId="prondelim">
    <w:name w:val="prondelim"/>
    <w:rsid w:val="00D91B97"/>
  </w:style>
  <w:style w:type="character" w:customStyle="1" w:styleId="prontoggle">
    <w:name w:val="pron_toggle"/>
    <w:rsid w:val="00D91B97"/>
  </w:style>
  <w:style w:type="character" w:customStyle="1" w:styleId="boldface">
    <w:name w:val="boldface"/>
    <w:rsid w:val="00D91B97"/>
  </w:style>
  <w:style w:type="character" w:customStyle="1" w:styleId="secondary-bf">
    <w:name w:val="secondary-bf"/>
    <w:rsid w:val="00D91B97"/>
  </w:style>
  <w:style w:type="table" w:styleId="ColorfulGrid-Accent1">
    <w:name w:val="Colorful Grid Accent 1"/>
    <w:basedOn w:val="TableNormal"/>
    <w:link w:val="ColorfulGrid-Accent1Char"/>
    <w:uiPriority w:val="29"/>
    <w:unhideWhenUsed/>
    <w:rsid w:val="00D91B9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D91B97"/>
    <w:rPr>
      <w:rFonts w:ascii="Times New Roman" w:hAnsi="Times New Roman" w:cs="Times New Roman" w:hint="default"/>
      <w:iCs/>
      <w:color w:val="000000"/>
      <w:sz w:val="16"/>
    </w:rPr>
  </w:style>
  <w:style w:type="character" w:customStyle="1" w:styleId="Boxout0">
    <w:name w:val="Boxout"/>
    <w:uiPriority w:val="1"/>
    <w:qFormat/>
    <w:rsid w:val="00D91B97"/>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D91B97"/>
  </w:style>
  <w:style w:type="character" w:customStyle="1" w:styleId="pg">
    <w:name w:val="pg"/>
    <w:rsid w:val="00D91B97"/>
  </w:style>
  <w:style w:type="character" w:customStyle="1" w:styleId="detailtitle">
    <w:name w:val="detailtitle"/>
    <w:rsid w:val="00D91B97"/>
  </w:style>
  <w:style w:type="character" w:customStyle="1" w:styleId="storydate">
    <w:name w:val="storydate"/>
    <w:rsid w:val="00D91B97"/>
  </w:style>
  <w:style w:type="character" w:customStyle="1" w:styleId="preloadwrap">
    <w:name w:val="preloadwrap"/>
    <w:rsid w:val="00D91B97"/>
  </w:style>
  <w:style w:type="character" w:customStyle="1" w:styleId="creditwrap">
    <w:name w:val="creditwrap"/>
    <w:rsid w:val="00D91B97"/>
  </w:style>
  <w:style w:type="character" w:customStyle="1" w:styleId="DefaultChar1">
    <w:name w:val="Default Char1"/>
    <w:rsid w:val="00D91B97"/>
    <w:rPr>
      <w:noProof w:val="0"/>
      <w:color w:val="000000"/>
      <w:lang w:val="en-US" w:eastAsia="en-US" w:bidi="ar-SA"/>
    </w:rPr>
  </w:style>
  <w:style w:type="character" w:customStyle="1" w:styleId="textunderlineChar0">
    <w:name w:val="text underline Char"/>
    <w:rsid w:val="00D91B97"/>
    <w:rPr>
      <w:sz w:val="24"/>
      <w:szCs w:val="22"/>
      <w:u w:val="thick"/>
      <w:lang w:val="en-US" w:eastAsia="en-US" w:bidi="ar-SA"/>
    </w:rPr>
  </w:style>
  <w:style w:type="character" w:customStyle="1" w:styleId="BoldChar">
    <w:name w:val="Bold Char"/>
    <w:rsid w:val="00D91B97"/>
    <w:rPr>
      <w:rFonts w:ascii="Times New Roman" w:eastAsia="Times New Roman" w:hAnsi="Times New Roman" w:cs="Times New Roman" w:hint="default"/>
      <w:b/>
      <w:bCs w:val="0"/>
      <w:szCs w:val="24"/>
    </w:rPr>
  </w:style>
  <w:style w:type="character" w:customStyle="1" w:styleId="pmterms31">
    <w:name w:val="pmterms31"/>
    <w:rsid w:val="00D91B97"/>
    <w:rPr>
      <w:b/>
      <w:bCs/>
      <w:i w:val="0"/>
      <w:iCs w:val="0"/>
      <w:color w:val="000000"/>
    </w:rPr>
  </w:style>
  <w:style w:type="character" w:customStyle="1" w:styleId="copyrightdescription">
    <w:name w:val="copyrightdescription"/>
    <w:rsid w:val="00D91B97"/>
  </w:style>
  <w:style w:type="character" w:customStyle="1" w:styleId="ft01">
    <w:name w:val="ft01"/>
    <w:rsid w:val="00D91B97"/>
    <w:rPr>
      <w:rFonts w:ascii="Times" w:hAnsi="Times" w:cs="Times" w:hint="default"/>
      <w:color w:val="000000"/>
      <w:sz w:val="14"/>
      <w:szCs w:val="14"/>
    </w:rPr>
  </w:style>
  <w:style w:type="character" w:customStyle="1" w:styleId="ft11">
    <w:name w:val="ft11"/>
    <w:rsid w:val="00D91B97"/>
    <w:rPr>
      <w:rFonts w:ascii="Times" w:hAnsi="Times" w:cs="Times" w:hint="default"/>
      <w:color w:val="000000"/>
      <w:sz w:val="17"/>
      <w:szCs w:val="17"/>
    </w:rPr>
  </w:style>
  <w:style w:type="character" w:customStyle="1" w:styleId="ft21">
    <w:name w:val="ft21"/>
    <w:rsid w:val="00D91B97"/>
    <w:rPr>
      <w:rFonts w:ascii="Times" w:hAnsi="Times" w:cs="Times" w:hint="default"/>
      <w:color w:val="000000"/>
      <w:sz w:val="15"/>
      <w:szCs w:val="15"/>
    </w:rPr>
  </w:style>
  <w:style w:type="character" w:customStyle="1" w:styleId="ft31">
    <w:name w:val="ft31"/>
    <w:rsid w:val="00D91B97"/>
    <w:rPr>
      <w:rFonts w:ascii="Times" w:hAnsi="Times" w:cs="Times" w:hint="default"/>
      <w:color w:val="000000"/>
      <w:sz w:val="15"/>
      <w:szCs w:val="15"/>
    </w:rPr>
  </w:style>
  <w:style w:type="character" w:customStyle="1" w:styleId="dquo">
    <w:name w:val="dquo"/>
    <w:rsid w:val="00D91B97"/>
  </w:style>
  <w:style w:type="character" w:customStyle="1" w:styleId="caps2">
    <w:name w:val="caps2"/>
    <w:rsid w:val="00D91B97"/>
  </w:style>
  <w:style w:type="character" w:customStyle="1" w:styleId="inside-head">
    <w:name w:val="inside-head"/>
    <w:rsid w:val="00D91B97"/>
  </w:style>
  <w:style w:type="character" w:customStyle="1" w:styleId="CardsFont12ptCharCharCharChar">
    <w:name w:val="Cards + Font: 12 pt Char Char Char Char"/>
    <w:rsid w:val="00D91B97"/>
    <w:rPr>
      <w:sz w:val="24"/>
      <w:szCs w:val="24"/>
      <w:u w:val="thick"/>
      <w:lang w:val="en-US" w:eastAsia="en-US" w:bidi="ar-SA"/>
    </w:rPr>
  </w:style>
  <w:style w:type="character" w:customStyle="1" w:styleId="ccs">
    <w:name w:val="c cs"/>
    <w:rsid w:val="00D91B97"/>
  </w:style>
  <w:style w:type="character" w:customStyle="1" w:styleId="UnderlinedEvChar">
    <w:name w:val="Underlined Ev Char"/>
    <w:rsid w:val="00D91B97"/>
    <w:rPr>
      <w:rFonts w:ascii="Times New Roman" w:eastAsia="Times New Roman" w:hAnsi="Times New Roman" w:cs="Times New Roman" w:hint="default"/>
      <w:szCs w:val="24"/>
      <w:u w:val="single"/>
    </w:rPr>
  </w:style>
  <w:style w:type="character" w:customStyle="1" w:styleId="dropshadow">
    <w:name w:val="dropshadow"/>
    <w:rsid w:val="00D91B97"/>
  </w:style>
  <w:style w:type="character" w:customStyle="1" w:styleId="d05ws">
    <w:name w:val="d05ws"/>
    <w:rsid w:val="00D91B97"/>
  </w:style>
  <w:style w:type="character" w:customStyle="1" w:styleId="rzibod">
    <w:name w:val="rzibod"/>
    <w:rsid w:val="00D91B97"/>
  </w:style>
  <w:style w:type="character" w:customStyle="1" w:styleId="StyleBold1">
    <w:name w:val="Style Bold1"/>
    <w:rsid w:val="00D91B97"/>
    <w:rPr>
      <w:rFonts w:ascii="Georgia" w:hAnsi="Georgia" w:hint="default"/>
      <w:b/>
      <w:bCs/>
      <w:sz w:val="22"/>
    </w:rPr>
  </w:style>
  <w:style w:type="character" w:customStyle="1" w:styleId="headertext">
    <w:name w:val="headertext"/>
    <w:rsid w:val="00D91B97"/>
  </w:style>
  <w:style w:type="character" w:customStyle="1" w:styleId="endnote-reference">
    <w:name w:val="endnote-reference"/>
    <w:rsid w:val="00D91B97"/>
  </w:style>
  <w:style w:type="character" w:customStyle="1" w:styleId="officialsname">
    <w:name w:val="official_s_name"/>
    <w:rsid w:val="00D91B97"/>
  </w:style>
  <w:style w:type="character" w:customStyle="1" w:styleId="audience">
    <w:name w:val="audience"/>
    <w:rsid w:val="00D91B97"/>
  </w:style>
  <w:style w:type="character" w:customStyle="1" w:styleId="A7">
    <w:name w:val="A7"/>
    <w:uiPriority w:val="99"/>
    <w:rsid w:val="00D91B97"/>
    <w:rPr>
      <w:rFonts w:ascii="Myriad Pro" w:hAnsi="Myriad Pro" w:cs="Myriad Pro" w:hint="default"/>
      <w:color w:val="0066B1"/>
      <w:sz w:val="22"/>
      <w:szCs w:val="22"/>
    </w:rPr>
  </w:style>
  <w:style w:type="character" w:customStyle="1" w:styleId="normalchar">
    <w:name w:val="normal__char"/>
    <w:rsid w:val="00D91B97"/>
  </w:style>
  <w:style w:type="character" w:customStyle="1" w:styleId="hyperlink002cheading0020100200028block0020title0029char">
    <w:name w:val="hyperlink_002cheading_00201_0020_0028block_0020title_0029__char"/>
    <w:rsid w:val="00D91B97"/>
  </w:style>
  <w:style w:type="character" w:customStyle="1" w:styleId="underline002cstyle0020bold0020underlinechar">
    <w:name w:val="underline_002cstyle_0020bold_0020underline__char"/>
    <w:rsid w:val="00D91B97"/>
  </w:style>
  <w:style w:type="character" w:customStyle="1" w:styleId="copyboldblack">
    <w:name w:val="copyboldblack"/>
    <w:rsid w:val="00D91B97"/>
  </w:style>
  <w:style w:type="character" w:customStyle="1" w:styleId="copybold">
    <w:name w:val="copybold"/>
    <w:rsid w:val="00D91B97"/>
  </w:style>
  <w:style w:type="character" w:customStyle="1" w:styleId="author-date0">
    <w:name w:val="author-date"/>
    <w:rsid w:val="00D91B97"/>
  </w:style>
  <w:style w:type="character" w:customStyle="1" w:styleId="yshortcuts">
    <w:name w:val="yshortcuts"/>
    <w:rsid w:val="00D91B97"/>
  </w:style>
  <w:style w:type="character" w:customStyle="1" w:styleId="hidden">
    <w:name w:val="hidden"/>
    <w:rsid w:val="00D91B97"/>
  </w:style>
  <w:style w:type="character" w:customStyle="1" w:styleId="articlebegin">
    <w:name w:val="articlebegin"/>
    <w:rsid w:val="00D91B97"/>
  </w:style>
  <w:style w:type="character" w:customStyle="1" w:styleId="mediaoverlay">
    <w:name w:val="mediaoverlay"/>
    <w:rsid w:val="00D91B97"/>
  </w:style>
  <w:style w:type="character" w:customStyle="1" w:styleId="blogcaption">
    <w:name w:val="blog_caption"/>
    <w:rsid w:val="00D91B97"/>
  </w:style>
  <w:style w:type="character" w:customStyle="1" w:styleId="commnet-abuzz">
    <w:name w:val="commnet-abuzz"/>
    <w:rsid w:val="00D91B97"/>
  </w:style>
  <w:style w:type="character" w:customStyle="1" w:styleId="fbconnectbuttontext">
    <w:name w:val="fbconnectbutton_text"/>
    <w:rsid w:val="00D91B97"/>
  </w:style>
  <w:style w:type="character" w:customStyle="1" w:styleId="fbsharecountinner">
    <w:name w:val="fb_share_count_inner"/>
    <w:rsid w:val="00D91B97"/>
  </w:style>
  <w:style w:type="character" w:customStyle="1" w:styleId="stbuttontext">
    <w:name w:val="stbuttontext"/>
    <w:rsid w:val="00D91B97"/>
  </w:style>
  <w:style w:type="character" w:customStyle="1" w:styleId="Highlightedunderline0">
    <w:name w:val="Highlighted underline"/>
    <w:rsid w:val="00D91B9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91B97"/>
  </w:style>
  <w:style w:type="character" w:customStyle="1" w:styleId="Normal2">
    <w:name w:val="Normal2"/>
    <w:rsid w:val="00D91B97"/>
  </w:style>
  <w:style w:type="character" w:customStyle="1" w:styleId="pubdate">
    <w:name w:val="pubdate"/>
    <w:rsid w:val="00D91B97"/>
  </w:style>
  <w:style w:type="character" w:customStyle="1" w:styleId="grey">
    <w:name w:val="grey"/>
    <w:rsid w:val="00D91B97"/>
  </w:style>
  <w:style w:type="character" w:customStyle="1" w:styleId="postby">
    <w:name w:val="post_by"/>
    <w:rsid w:val="00D91B97"/>
  </w:style>
  <w:style w:type="character" w:customStyle="1" w:styleId="postdate">
    <w:name w:val="post_date"/>
    <w:rsid w:val="00D91B97"/>
  </w:style>
  <w:style w:type="character" w:customStyle="1" w:styleId="bdx">
    <w:name w:val="bdx"/>
    <w:rsid w:val="00D91B97"/>
  </w:style>
  <w:style w:type="character" w:customStyle="1" w:styleId="bdl">
    <w:name w:val="bdl"/>
    <w:rsid w:val="00D91B97"/>
  </w:style>
  <w:style w:type="character" w:customStyle="1" w:styleId="bhl">
    <w:name w:val="bhl"/>
    <w:rsid w:val="00D91B97"/>
  </w:style>
  <w:style w:type="character" w:customStyle="1" w:styleId="breadcrumbitemcurrent">
    <w:name w:val="breadcrumbitemcurrent"/>
    <w:rsid w:val="00D91B97"/>
  </w:style>
  <w:style w:type="character" w:customStyle="1" w:styleId="bbl">
    <w:name w:val="bbl"/>
    <w:rsid w:val="00D91B97"/>
  </w:style>
  <w:style w:type="character" w:customStyle="1" w:styleId="Date2">
    <w:name w:val="Date2"/>
    <w:rsid w:val="00D91B97"/>
  </w:style>
  <w:style w:type="character" w:customStyle="1" w:styleId="company">
    <w:name w:val="company"/>
    <w:rsid w:val="00D91B97"/>
  </w:style>
  <w:style w:type="character" w:customStyle="1" w:styleId="itxtnewhookspan">
    <w:name w:val="itxtnewhookspan"/>
    <w:rsid w:val="00D91B97"/>
  </w:style>
  <w:style w:type="character" w:customStyle="1" w:styleId="gstxthlt">
    <w:name w:val="gstxt_hlt"/>
    <w:rsid w:val="00D91B97"/>
  </w:style>
  <w:style w:type="character" w:customStyle="1" w:styleId="SubtleEmphasis1">
    <w:name w:val="Subtle Emphasis1"/>
    <w:uiPriority w:val="19"/>
    <w:qFormat/>
    <w:rsid w:val="00D91B97"/>
    <w:rPr>
      <w:rFonts w:ascii="Times New Roman" w:hAnsi="Times New Roman" w:cs="Times New Roman" w:hint="default"/>
      <w:b/>
      <w:bCs w:val="0"/>
      <w:iCs/>
      <w:color w:val="auto"/>
      <w:sz w:val="22"/>
    </w:rPr>
  </w:style>
  <w:style w:type="character" w:customStyle="1" w:styleId="StyleBoldRed">
    <w:name w:val="Style Bold Red"/>
    <w:rsid w:val="00D91B97"/>
    <w:rPr>
      <w:b/>
      <w:bCs/>
      <w:color w:val="auto"/>
    </w:rPr>
  </w:style>
  <w:style w:type="character" w:customStyle="1" w:styleId="StyleTimesNewRoman8pt">
    <w:name w:val="Style Times New Roman 8 pt"/>
    <w:rsid w:val="00D91B97"/>
    <w:rPr>
      <w:rFonts w:ascii="Georgia" w:hAnsi="Georgia" w:hint="default"/>
      <w:sz w:val="16"/>
    </w:rPr>
  </w:style>
  <w:style w:type="character" w:customStyle="1" w:styleId="StyleStyle7pt8pt">
    <w:name w:val="Style Style 7 pt + 8 pt"/>
    <w:rsid w:val="00D91B97"/>
    <w:rPr>
      <w:sz w:val="16"/>
    </w:rPr>
  </w:style>
  <w:style w:type="character" w:customStyle="1" w:styleId="StyleStyleThickunderlineBold1">
    <w:name w:val="Style Style Thick underline + Bold1"/>
    <w:rsid w:val="00D91B97"/>
    <w:rPr>
      <w:b/>
      <w:bCs/>
      <w:u w:val="thick"/>
    </w:rPr>
  </w:style>
  <w:style w:type="character" w:customStyle="1" w:styleId="StyleUnderline2">
    <w:name w:val="Style Underline2"/>
    <w:rsid w:val="00D91B97"/>
    <w:rPr>
      <w:u w:val="single"/>
    </w:rPr>
  </w:style>
  <w:style w:type="character" w:customStyle="1" w:styleId="ShrinkText">
    <w:name w:val="Shrink Text"/>
    <w:rsid w:val="00D91B97"/>
    <w:rPr>
      <w:sz w:val="16"/>
    </w:rPr>
  </w:style>
  <w:style w:type="character" w:customStyle="1" w:styleId="smallcaps">
    <w:name w:val="smallcaps"/>
    <w:rsid w:val="00D91B97"/>
  </w:style>
  <w:style w:type="character" w:customStyle="1" w:styleId="goldbldtext">
    <w:name w:val="goldbldtext"/>
    <w:rsid w:val="00D91B97"/>
  </w:style>
  <w:style w:type="character" w:customStyle="1" w:styleId="cardshighlight0">
    <w:name w:val="cardshighlight"/>
    <w:rsid w:val="00D91B97"/>
  </w:style>
  <w:style w:type="character" w:customStyle="1" w:styleId="cardsfont12pt1">
    <w:name w:val="cardsfont12pt"/>
    <w:rsid w:val="00D91B97"/>
  </w:style>
  <w:style w:type="character" w:customStyle="1" w:styleId="ft1">
    <w:name w:val="ft1"/>
    <w:rsid w:val="00D91B97"/>
  </w:style>
  <w:style w:type="character" w:customStyle="1" w:styleId="ft6">
    <w:name w:val="ft6"/>
    <w:rsid w:val="00D91B97"/>
  </w:style>
  <w:style w:type="character" w:customStyle="1" w:styleId="kicker">
    <w:name w:val="kicker"/>
    <w:rsid w:val="00D91B97"/>
  </w:style>
  <w:style w:type="character" w:customStyle="1" w:styleId="backcontent">
    <w:name w:val="backcontent"/>
    <w:rsid w:val="00D91B97"/>
  </w:style>
  <w:style w:type="character" w:customStyle="1" w:styleId="daystmp">
    <w:name w:val="daystmp"/>
    <w:rsid w:val="00D91B97"/>
  </w:style>
  <w:style w:type="character" w:customStyle="1" w:styleId="cardsfont12ptchar">
    <w:name w:val="cardsfont12ptchar"/>
    <w:rsid w:val="00D91B97"/>
  </w:style>
  <w:style w:type="character" w:customStyle="1" w:styleId="gal">
    <w:name w:val="gal"/>
    <w:rsid w:val="00D91B97"/>
  </w:style>
  <w:style w:type="character" w:customStyle="1" w:styleId="submitted">
    <w:name w:val="submitted"/>
    <w:rsid w:val="00D91B97"/>
  </w:style>
  <w:style w:type="character" w:customStyle="1" w:styleId="imagedateline">
    <w:name w:val="image_dateline"/>
    <w:rsid w:val="00D91B97"/>
  </w:style>
  <w:style w:type="character" w:customStyle="1" w:styleId="authordatecharchar">
    <w:name w:val="authordatecharchar"/>
    <w:rsid w:val="00D91B97"/>
  </w:style>
  <w:style w:type="character" w:customStyle="1" w:styleId="style1char0">
    <w:name w:val="style1char"/>
    <w:rsid w:val="00D91B97"/>
  </w:style>
  <w:style w:type="character" w:customStyle="1" w:styleId="tagcharchar0">
    <w:name w:val="tagcharchar"/>
    <w:rsid w:val="00D91B97"/>
  </w:style>
  <w:style w:type="character" w:customStyle="1" w:styleId="underlinedcharchar2">
    <w:name w:val="underlinedcharchar"/>
    <w:rsid w:val="00D91B97"/>
  </w:style>
  <w:style w:type="character" w:customStyle="1" w:styleId="BoxedChar">
    <w:name w:val="Boxed Char"/>
    <w:rsid w:val="00D91B97"/>
    <w:rPr>
      <w:rFonts w:ascii="Arial Narrow" w:hAnsi="Arial Narrow" w:hint="default"/>
      <w:b/>
      <w:bCs w:val="0"/>
      <w:sz w:val="18"/>
      <w:bdr w:val="single" w:sz="6" w:space="0" w:color="auto" w:frame="1"/>
    </w:rPr>
  </w:style>
  <w:style w:type="character" w:customStyle="1" w:styleId="Style11ptUnderline2">
    <w:name w:val="Style 11 pt Underline2"/>
    <w:rsid w:val="00D91B97"/>
    <w:rPr>
      <w:sz w:val="20"/>
      <w:u w:val="single"/>
    </w:rPr>
  </w:style>
  <w:style w:type="character" w:customStyle="1" w:styleId="Style11ptBoldUnderline2">
    <w:name w:val="Style 11 pt Bold Underline2"/>
    <w:rsid w:val="00D91B97"/>
    <w:rPr>
      <w:b/>
      <w:bCs/>
      <w:sz w:val="20"/>
      <w:u w:val="single"/>
    </w:rPr>
  </w:style>
  <w:style w:type="character" w:customStyle="1" w:styleId="nw">
    <w:name w:val="nw"/>
    <w:rsid w:val="00D91B97"/>
  </w:style>
  <w:style w:type="character" w:customStyle="1" w:styleId="Styleunderline11ptBoldBorderSinglesolidlineAuto">
    <w:name w:val="Style underline + 11 pt Bold Border: : (Single solid line Auto ..."/>
    <w:rsid w:val="00D91B97"/>
    <w:rPr>
      <w:b/>
      <w:bCs/>
      <w:sz w:val="20"/>
      <w:u w:val="single"/>
      <w:bdr w:val="single" w:sz="4" w:space="0" w:color="auto" w:frame="1"/>
    </w:rPr>
  </w:style>
  <w:style w:type="character" w:customStyle="1" w:styleId="cardCharCharCharChar">
    <w:name w:val="card Char Char Char Char"/>
    <w:rsid w:val="00D91B97"/>
    <w:rPr>
      <w:lang w:val="en-US" w:eastAsia="en-US" w:bidi="ar-SA"/>
    </w:rPr>
  </w:style>
  <w:style w:type="character" w:customStyle="1" w:styleId="cardCharCharChar1">
    <w:name w:val="card Char Char Char1"/>
    <w:rsid w:val="00D91B97"/>
    <w:rPr>
      <w:lang w:val="en-US" w:eastAsia="en-US" w:bidi="ar-SA"/>
    </w:rPr>
  </w:style>
  <w:style w:type="character" w:customStyle="1" w:styleId="Style11ptThickunderline">
    <w:name w:val="Style 11 pt Thick underline"/>
    <w:rsid w:val="00D91B97"/>
    <w:rPr>
      <w:sz w:val="20"/>
      <w:u w:val="thick"/>
    </w:rPr>
  </w:style>
  <w:style w:type="character" w:customStyle="1" w:styleId="Style11ptBoldThickunderline">
    <w:name w:val="Style 11 pt Bold Thick underline"/>
    <w:rsid w:val="00D91B97"/>
    <w:rPr>
      <w:b/>
      <w:bCs/>
      <w:sz w:val="20"/>
      <w:u w:val="thick"/>
    </w:rPr>
  </w:style>
  <w:style w:type="character" w:customStyle="1" w:styleId="authors1">
    <w:name w:val="authors1"/>
    <w:rsid w:val="00D91B97"/>
    <w:rPr>
      <w:rFonts w:ascii="Verdana" w:hAnsi="Verdana" w:hint="default"/>
      <w:b/>
      <w:bCs/>
      <w:color w:val="006699"/>
      <w:sz w:val="20"/>
      <w:szCs w:val="20"/>
    </w:rPr>
  </w:style>
  <w:style w:type="character" w:customStyle="1" w:styleId="headlinesectionlarge">
    <w:name w:val="headline_section_large"/>
    <w:rsid w:val="00D91B97"/>
  </w:style>
  <w:style w:type="character" w:customStyle="1" w:styleId="Styleunderline11ptBlack">
    <w:name w:val="Style underline + 11 pt Black"/>
    <w:rsid w:val="00D91B97"/>
    <w:rPr>
      <w:color w:val="000000"/>
      <w:sz w:val="20"/>
      <w:u w:val="single"/>
    </w:rPr>
  </w:style>
  <w:style w:type="character" w:customStyle="1" w:styleId="Styleunderline11ptBoldBlack">
    <w:name w:val="Style underline + 11 pt Bold Black"/>
    <w:rsid w:val="00D91B97"/>
    <w:rPr>
      <w:b/>
      <w:bCs/>
      <w:color w:val="000000"/>
      <w:sz w:val="20"/>
      <w:u w:val="single"/>
    </w:rPr>
  </w:style>
  <w:style w:type="character" w:customStyle="1" w:styleId="Style11ptBoldBlackUnderline">
    <w:name w:val="Style 11 pt Bold Black Underline"/>
    <w:rsid w:val="00D91B97"/>
    <w:rPr>
      <w:b/>
      <w:bCs/>
      <w:color w:val="000000"/>
      <w:sz w:val="20"/>
      <w:u w:val="single"/>
    </w:rPr>
  </w:style>
  <w:style w:type="character" w:customStyle="1" w:styleId="Style11ptBoldBlackUnderlineBorderSinglesolidline">
    <w:name w:val="Style 11 pt Bold Black Underline Border: : (Single solid line ..."/>
    <w:rsid w:val="00D91B97"/>
    <w:rPr>
      <w:b/>
      <w:bCs/>
      <w:color w:val="000000"/>
      <w:sz w:val="20"/>
      <w:u w:val="single"/>
      <w:bdr w:val="single" w:sz="4" w:space="0" w:color="auto" w:frame="1"/>
    </w:rPr>
  </w:style>
  <w:style w:type="character" w:customStyle="1" w:styleId="StyleLatinMeridien-Italic11ptItalicUnderline">
    <w:name w:val="Style (Latin) Meridien-Italic 11 pt Italic Underline"/>
    <w:rsid w:val="00D91B97"/>
    <w:rPr>
      <w:rFonts w:ascii="Meridien-Italic" w:hAnsi="Meridien-Italic" w:hint="default"/>
      <w:i/>
      <w:iCs/>
      <w:sz w:val="20"/>
      <w:u w:val="single"/>
    </w:rPr>
  </w:style>
  <w:style w:type="character" w:customStyle="1" w:styleId="Citation-AuthorDate">
    <w:name w:val="Citation - Author/Date"/>
    <w:rsid w:val="00D91B97"/>
    <w:rPr>
      <w:b/>
      <w:bCs w:val="0"/>
      <w:smallCaps/>
      <w:sz w:val="24"/>
      <w:u w:val="single"/>
    </w:rPr>
  </w:style>
  <w:style w:type="character" w:customStyle="1" w:styleId="underlinestylechar0">
    <w:name w:val="underlinestylechar"/>
    <w:rsid w:val="00D91B97"/>
  </w:style>
  <w:style w:type="character" w:customStyle="1" w:styleId="highlight">
    <w:name w:val="highlight"/>
    <w:rsid w:val="00D91B97"/>
  </w:style>
  <w:style w:type="character" w:customStyle="1" w:styleId="DottedUnderline0">
    <w:name w:val="Dotted Underline"/>
    <w:rsid w:val="00D91B97"/>
    <w:rPr>
      <w:rFonts w:ascii="Times New Roman" w:hAnsi="Times New Roman" w:cs="Times New Roman" w:hint="default"/>
      <w:sz w:val="20"/>
      <w:u w:val="dottedHeavy"/>
    </w:rPr>
  </w:style>
  <w:style w:type="character" w:customStyle="1" w:styleId="CardsFont6ptCharChar">
    <w:name w:val="Cards + Font: 6 pt Char Char"/>
    <w:rsid w:val="00D91B97"/>
    <w:rPr>
      <w:sz w:val="8"/>
      <w:lang w:val="en-US" w:eastAsia="en-US" w:bidi="ar-SA"/>
    </w:rPr>
  </w:style>
  <w:style w:type="character" w:customStyle="1" w:styleId="titleauthoretc">
    <w:name w:val="titleauthoretc"/>
    <w:rsid w:val="00D91B97"/>
  </w:style>
  <w:style w:type="character" w:customStyle="1" w:styleId="labeltext">
    <w:name w:val="labeltext"/>
    <w:rsid w:val="00D91B97"/>
  </w:style>
  <w:style w:type="character" w:customStyle="1" w:styleId="viewlink">
    <w:name w:val="viewlink"/>
    <w:rsid w:val="00D91B97"/>
  </w:style>
  <w:style w:type="character" w:customStyle="1" w:styleId="share">
    <w:name w:val="share"/>
    <w:rsid w:val="00D91B97"/>
  </w:style>
  <w:style w:type="character" w:customStyle="1" w:styleId="inlinkchart">
    <w:name w:val="inlink_chart"/>
    <w:rsid w:val="00D91B97"/>
  </w:style>
  <w:style w:type="character" w:customStyle="1" w:styleId="underLight">
    <w:name w:val="underLight"/>
    <w:uiPriority w:val="1"/>
    <w:qFormat/>
    <w:rsid w:val="00D91B9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91B97"/>
  </w:style>
  <w:style w:type="character" w:customStyle="1" w:styleId="author-rss">
    <w:name w:val="author-rss"/>
    <w:rsid w:val="00D91B97"/>
  </w:style>
  <w:style w:type="character" w:customStyle="1" w:styleId="fbsharecountwrapper">
    <w:name w:val="fb_share_count_wrapper"/>
    <w:rsid w:val="00D91B97"/>
  </w:style>
  <w:style w:type="character" w:customStyle="1" w:styleId="fbbuttontext">
    <w:name w:val="fb_button_text"/>
    <w:rsid w:val="00D91B97"/>
  </w:style>
  <w:style w:type="character" w:customStyle="1" w:styleId="hw">
    <w:name w:val="hw"/>
    <w:rsid w:val="00D91B97"/>
  </w:style>
  <w:style w:type="character" w:customStyle="1" w:styleId="linktotop">
    <w:name w:val="linktotop"/>
    <w:rsid w:val="00D91B97"/>
  </w:style>
  <w:style w:type="character" w:customStyle="1" w:styleId="maintextbldleft">
    <w:name w:val="maintextbldleft"/>
    <w:rsid w:val="00D91B97"/>
  </w:style>
  <w:style w:type="character" w:customStyle="1" w:styleId="maintextleft">
    <w:name w:val="maintextleft"/>
    <w:rsid w:val="00D91B97"/>
  </w:style>
  <w:style w:type="character" w:customStyle="1" w:styleId="descriptionstyle1block">
    <w:name w:val="description style1 block"/>
    <w:rsid w:val="00D91B97"/>
  </w:style>
  <w:style w:type="character" w:customStyle="1" w:styleId="gutter-right-1">
    <w:name w:val="gutter-right-1"/>
    <w:basedOn w:val="DefaultParagraphFont"/>
    <w:rsid w:val="00D91B97"/>
  </w:style>
  <w:style w:type="character" w:customStyle="1" w:styleId="ssl3">
    <w:name w:val="ss_l3"/>
    <w:rsid w:val="00D91B97"/>
  </w:style>
  <w:style w:type="character" w:customStyle="1" w:styleId="FontStyle39">
    <w:name w:val="Font Style39"/>
    <w:uiPriority w:val="99"/>
    <w:rsid w:val="00D91B97"/>
    <w:rPr>
      <w:rFonts w:ascii="Constantia" w:hAnsi="Constantia" w:cs="Constantia" w:hint="default"/>
      <w:b/>
      <w:bCs/>
      <w:sz w:val="18"/>
      <w:szCs w:val="18"/>
    </w:rPr>
  </w:style>
  <w:style w:type="character" w:customStyle="1" w:styleId="6">
    <w:name w:val="6"/>
    <w:rsid w:val="00D91B97"/>
    <w:rPr>
      <w:rFonts w:ascii="Arial" w:hAnsi="Arial" w:cs="Arial" w:hint="default"/>
      <w:bCs/>
      <w:sz w:val="20"/>
      <w:u w:val="single"/>
      <w:lang w:val="en-US" w:eastAsia="en-US" w:bidi="ar-SA"/>
    </w:rPr>
  </w:style>
  <w:style w:type="character" w:customStyle="1" w:styleId="CharChar4">
    <w:name w:val="Char Char4"/>
    <w:rsid w:val="00D91B97"/>
    <w:rPr>
      <w:szCs w:val="24"/>
      <w:lang w:eastAsia="zh-CN"/>
    </w:rPr>
  </w:style>
  <w:style w:type="character" w:customStyle="1" w:styleId="Header11">
    <w:name w:val="Header11"/>
    <w:rsid w:val="00D91B97"/>
  </w:style>
  <w:style w:type="character" w:customStyle="1" w:styleId="posa">
    <w:name w:val="pos(a)"/>
    <w:basedOn w:val="DefaultParagraphFont"/>
    <w:rsid w:val="00D91B97"/>
  </w:style>
  <w:style w:type="character" w:customStyle="1" w:styleId="u-hiddeninnarrowenv">
    <w:name w:val="u-hiddeninnarrowenv"/>
    <w:basedOn w:val="DefaultParagraphFont"/>
    <w:rsid w:val="00D91B97"/>
  </w:style>
  <w:style w:type="character" w:customStyle="1" w:styleId="followbutton-bird">
    <w:name w:val="followbutton-bird"/>
    <w:basedOn w:val="DefaultParagraphFont"/>
    <w:rsid w:val="00D91B97"/>
  </w:style>
  <w:style w:type="character" w:customStyle="1" w:styleId="tweetauthor-name">
    <w:name w:val="tweetauthor-name"/>
    <w:basedOn w:val="DefaultParagraphFont"/>
    <w:rsid w:val="00D91B97"/>
  </w:style>
  <w:style w:type="character" w:customStyle="1" w:styleId="tweetauthor-verifiedbadge">
    <w:name w:val="tweetauthor-verifiedbadge"/>
    <w:basedOn w:val="DefaultParagraphFont"/>
    <w:rsid w:val="00D91B97"/>
  </w:style>
  <w:style w:type="character" w:customStyle="1" w:styleId="tweetauthor-screenname">
    <w:name w:val="tweetauthor-screenname"/>
    <w:basedOn w:val="DefaultParagraphFont"/>
    <w:rsid w:val="00D91B97"/>
  </w:style>
  <w:style w:type="character" w:customStyle="1" w:styleId="u-hiddenvisually">
    <w:name w:val="u-hiddenvisually"/>
    <w:basedOn w:val="DefaultParagraphFont"/>
    <w:rsid w:val="00D91B97"/>
  </w:style>
  <w:style w:type="character" w:customStyle="1" w:styleId="tweetaction-stat">
    <w:name w:val="tweetaction-stat"/>
    <w:basedOn w:val="DefaultParagraphFont"/>
    <w:rsid w:val="00D91B97"/>
  </w:style>
  <w:style w:type="character" w:customStyle="1" w:styleId="related">
    <w:name w:val="related"/>
    <w:basedOn w:val="DefaultParagraphFont"/>
    <w:rsid w:val="00D91B97"/>
  </w:style>
  <w:style w:type="character" w:customStyle="1" w:styleId="related-content">
    <w:name w:val="related-content"/>
    <w:basedOn w:val="DefaultParagraphFont"/>
    <w:rsid w:val="00D91B97"/>
  </w:style>
  <w:style w:type="character" w:customStyle="1" w:styleId="name-of-author">
    <w:name w:val="name-of-author"/>
    <w:basedOn w:val="DefaultParagraphFont"/>
    <w:rsid w:val="00D91B97"/>
  </w:style>
  <w:style w:type="character" w:customStyle="1" w:styleId="first-name">
    <w:name w:val="first-name"/>
    <w:basedOn w:val="DefaultParagraphFont"/>
    <w:rsid w:val="00D91B97"/>
  </w:style>
  <w:style w:type="character" w:customStyle="1" w:styleId="last-name">
    <w:name w:val="last-name"/>
    <w:basedOn w:val="DefaultParagraphFont"/>
    <w:rsid w:val="00D91B97"/>
  </w:style>
  <w:style w:type="character" w:customStyle="1" w:styleId="caption10">
    <w:name w:val="caption1"/>
    <w:basedOn w:val="DefaultParagraphFont"/>
    <w:rsid w:val="00D91B97"/>
  </w:style>
  <w:style w:type="character" w:customStyle="1" w:styleId="recirc-text">
    <w:name w:val="&quot;recirc-text”"/>
    <w:basedOn w:val="DefaultParagraphFont"/>
    <w:rsid w:val="00D91B97"/>
  </w:style>
  <w:style w:type="character" w:customStyle="1" w:styleId="video-icon">
    <w:name w:val="video-icon"/>
    <w:basedOn w:val="DefaultParagraphFont"/>
    <w:rsid w:val="00D91B97"/>
  </w:style>
  <w:style w:type="character" w:customStyle="1" w:styleId="powa-shot-play-btn-text">
    <w:name w:val="powa-shot-play-btn-text"/>
    <w:basedOn w:val="DefaultParagraphFont"/>
    <w:rsid w:val="00D91B97"/>
  </w:style>
  <w:style w:type="character" w:customStyle="1" w:styleId="powa-shot-click">
    <w:name w:val="powa-shot-click"/>
    <w:basedOn w:val="DefaultParagraphFont"/>
    <w:rsid w:val="00D91B97"/>
  </w:style>
  <w:style w:type="character" w:customStyle="1" w:styleId="wpv-blurb">
    <w:name w:val="wpv-blurb"/>
    <w:basedOn w:val="DefaultParagraphFont"/>
    <w:rsid w:val="00D91B97"/>
  </w:style>
  <w:style w:type="character" w:customStyle="1" w:styleId="pb-caption">
    <w:name w:val="pb-caption"/>
    <w:basedOn w:val="DefaultParagraphFont"/>
    <w:rsid w:val="00D91B97"/>
  </w:style>
  <w:style w:type="table" w:styleId="TableGrid">
    <w:name w:val="Table Grid"/>
    <w:basedOn w:val="TableNormal"/>
    <w:rsid w:val="00D91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D91B97"/>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D91B97"/>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D91B97"/>
    <w:rPr>
      <w:sz w:val="16"/>
      <w:szCs w:val="16"/>
    </w:rPr>
  </w:style>
  <w:style w:type="character" w:styleId="EndnoteReference">
    <w:name w:val="endnote reference"/>
    <w:unhideWhenUsed/>
    <w:rsid w:val="00D91B97"/>
    <w:rPr>
      <w:vertAlign w:val="baseline"/>
    </w:rPr>
  </w:style>
  <w:style w:type="character" w:customStyle="1" w:styleId="Heading7Char1">
    <w:name w:val="Heading 7 Char1"/>
    <w:basedOn w:val="DefaultParagraphFont"/>
    <w:semiHidden/>
    <w:rsid w:val="00D91B97"/>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D91B97"/>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D91B97"/>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D91B97"/>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D91B97"/>
    <w:rPr>
      <w:b/>
      <w:bCs/>
    </w:rPr>
  </w:style>
  <w:style w:type="paragraph" w:styleId="Header">
    <w:name w:val="header"/>
    <w:basedOn w:val="Normal"/>
    <w:link w:val="HeaderChar"/>
    <w:uiPriority w:val="99"/>
    <w:qFormat/>
    <w:rsid w:val="00D91B97"/>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D91B97"/>
    <w:rPr>
      <w:rFonts w:ascii="Calibri" w:hAnsi="Calibri" w:cs="Calibri"/>
    </w:rPr>
  </w:style>
  <w:style w:type="character" w:styleId="PageNumber">
    <w:name w:val="page number"/>
    <w:aliases w:val="card ununderlined"/>
    <w:basedOn w:val="DefaultParagraphFont"/>
    <w:uiPriority w:val="99"/>
    <w:rsid w:val="00D91B97"/>
  </w:style>
  <w:style w:type="paragraph" w:styleId="TOC2">
    <w:name w:val="toc 2"/>
    <w:basedOn w:val="Normal"/>
    <w:next w:val="Normal"/>
    <w:autoRedefine/>
    <w:uiPriority w:val="39"/>
    <w:rsid w:val="00D91B97"/>
    <w:pPr>
      <w:ind w:left="200"/>
    </w:pPr>
    <w:rPr>
      <w:rFonts w:eastAsia="Times New Roman"/>
      <w:szCs w:val="20"/>
    </w:rPr>
  </w:style>
  <w:style w:type="paragraph" w:styleId="TOC3">
    <w:name w:val="toc 3"/>
    <w:basedOn w:val="Normal"/>
    <w:next w:val="Normal"/>
    <w:autoRedefine/>
    <w:uiPriority w:val="39"/>
    <w:rsid w:val="00D91B97"/>
    <w:pPr>
      <w:ind w:left="400"/>
    </w:pPr>
    <w:rPr>
      <w:rFonts w:eastAsia="Times New Roman"/>
      <w:szCs w:val="20"/>
    </w:rPr>
  </w:style>
  <w:style w:type="paragraph" w:styleId="TOC4">
    <w:name w:val="toc 4"/>
    <w:basedOn w:val="Normal"/>
    <w:next w:val="Normal"/>
    <w:autoRedefine/>
    <w:uiPriority w:val="39"/>
    <w:rsid w:val="00D91B97"/>
    <w:pPr>
      <w:ind w:left="600"/>
    </w:pPr>
    <w:rPr>
      <w:rFonts w:eastAsia="Times New Roman"/>
      <w:szCs w:val="20"/>
    </w:rPr>
  </w:style>
  <w:style w:type="paragraph" w:styleId="TOC5">
    <w:name w:val="toc 5"/>
    <w:basedOn w:val="Normal"/>
    <w:next w:val="Normal"/>
    <w:autoRedefine/>
    <w:uiPriority w:val="39"/>
    <w:rsid w:val="00D91B97"/>
    <w:pPr>
      <w:ind w:left="800"/>
    </w:pPr>
    <w:rPr>
      <w:rFonts w:eastAsia="Times New Roman"/>
      <w:szCs w:val="20"/>
    </w:rPr>
  </w:style>
  <w:style w:type="paragraph" w:styleId="TOC6">
    <w:name w:val="toc 6"/>
    <w:basedOn w:val="Normal"/>
    <w:next w:val="Normal"/>
    <w:autoRedefine/>
    <w:uiPriority w:val="39"/>
    <w:rsid w:val="00D91B97"/>
    <w:pPr>
      <w:ind w:left="1000"/>
    </w:pPr>
    <w:rPr>
      <w:rFonts w:eastAsia="Times New Roman"/>
      <w:szCs w:val="20"/>
    </w:rPr>
  </w:style>
  <w:style w:type="paragraph" w:styleId="TOC7">
    <w:name w:val="toc 7"/>
    <w:basedOn w:val="Normal"/>
    <w:next w:val="Normal"/>
    <w:autoRedefine/>
    <w:uiPriority w:val="39"/>
    <w:rsid w:val="00D91B97"/>
    <w:pPr>
      <w:ind w:left="1200"/>
    </w:pPr>
    <w:rPr>
      <w:rFonts w:eastAsia="Times New Roman"/>
      <w:szCs w:val="20"/>
    </w:rPr>
  </w:style>
  <w:style w:type="paragraph" w:styleId="TOC8">
    <w:name w:val="toc 8"/>
    <w:basedOn w:val="Normal"/>
    <w:next w:val="Normal"/>
    <w:autoRedefine/>
    <w:uiPriority w:val="39"/>
    <w:rsid w:val="00D91B97"/>
    <w:pPr>
      <w:ind w:left="1400"/>
    </w:pPr>
    <w:rPr>
      <w:rFonts w:eastAsia="Times New Roman"/>
      <w:szCs w:val="20"/>
    </w:rPr>
  </w:style>
  <w:style w:type="paragraph" w:styleId="TOC9">
    <w:name w:val="toc 9"/>
    <w:basedOn w:val="Normal"/>
    <w:next w:val="Normal"/>
    <w:autoRedefine/>
    <w:uiPriority w:val="39"/>
    <w:rsid w:val="00D91B97"/>
    <w:pPr>
      <w:ind w:left="1600"/>
    </w:pPr>
    <w:rPr>
      <w:rFonts w:eastAsia="Times New Roman"/>
      <w:szCs w:val="20"/>
    </w:rPr>
  </w:style>
  <w:style w:type="paragraph" w:styleId="List">
    <w:name w:val="List"/>
    <w:basedOn w:val="Normal"/>
    <w:uiPriority w:val="99"/>
    <w:unhideWhenUsed/>
    <w:rsid w:val="00D91B97"/>
    <w:pPr>
      <w:contextualSpacing/>
    </w:pPr>
    <w:rPr>
      <w:rFonts w:ascii="Garamond" w:eastAsia="Calibri" w:hAnsi="Garamond"/>
      <w:sz w:val="18"/>
    </w:rPr>
  </w:style>
  <w:style w:type="character" w:styleId="HTMLCite">
    <w:name w:val="HTML Cite"/>
    <w:uiPriority w:val="99"/>
    <w:rsid w:val="00D91B97"/>
    <w:rPr>
      <w:i/>
      <w:iCs/>
    </w:rPr>
  </w:style>
  <w:style w:type="numbering" w:customStyle="1" w:styleId="NoList1">
    <w:name w:val="No List1"/>
    <w:next w:val="NoList"/>
    <w:uiPriority w:val="99"/>
    <w:semiHidden/>
    <w:unhideWhenUsed/>
    <w:rsid w:val="00D91B97"/>
  </w:style>
  <w:style w:type="numbering" w:customStyle="1" w:styleId="NoList2">
    <w:name w:val="No List2"/>
    <w:next w:val="NoList"/>
    <w:uiPriority w:val="99"/>
    <w:semiHidden/>
    <w:unhideWhenUsed/>
    <w:rsid w:val="00D91B97"/>
  </w:style>
  <w:style w:type="numbering" w:customStyle="1" w:styleId="NoList3">
    <w:name w:val="No List3"/>
    <w:next w:val="NoList"/>
    <w:uiPriority w:val="99"/>
    <w:semiHidden/>
    <w:unhideWhenUsed/>
    <w:rsid w:val="00D91B97"/>
  </w:style>
  <w:style w:type="numbering" w:customStyle="1" w:styleId="NoList4">
    <w:name w:val="No List4"/>
    <w:next w:val="NoList"/>
    <w:uiPriority w:val="99"/>
    <w:semiHidden/>
    <w:unhideWhenUsed/>
    <w:rsid w:val="00D91B97"/>
  </w:style>
  <w:style w:type="numbering" w:customStyle="1" w:styleId="NoList5">
    <w:name w:val="No List5"/>
    <w:next w:val="NoList"/>
    <w:semiHidden/>
    <w:unhideWhenUsed/>
    <w:rsid w:val="00D91B97"/>
  </w:style>
  <w:style w:type="character" w:styleId="FootnoteReference">
    <w:name w:val="footnote reference"/>
    <w:uiPriority w:val="99"/>
    <w:rsid w:val="00D91B97"/>
    <w:rPr>
      <w:color w:val="000000"/>
      <w:sz w:val="18"/>
      <w:szCs w:val="18"/>
    </w:rPr>
  </w:style>
  <w:style w:type="character" w:styleId="HTMLTypewriter">
    <w:name w:val="HTML Typewriter"/>
    <w:rsid w:val="00D91B97"/>
    <w:rPr>
      <w:rFonts w:ascii="Courier New" w:eastAsia="Times New Roman" w:hAnsi="Courier New" w:cs="Courier New"/>
      <w:sz w:val="20"/>
      <w:szCs w:val="20"/>
    </w:rPr>
  </w:style>
  <w:style w:type="paragraph" w:styleId="BlockText">
    <w:name w:val="Block Text"/>
    <w:basedOn w:val="Normal"/>
    <w:rsid w:val="00D91B97"/>
    <w:pPr>
      <w:ind w:left="229" w:right="229"/>
    </w:pPr>
    <w:rPr>
      <w:rFonts w:ascii="Verdana" w:eastAsia="Times New Roman" w:hAnsi="Verdana"/>
      <w:sz w:val="16"/>
      <w:szCs w:val="20"/>
    </w:rPr>
  </w:style>
  <w:style w:type="paragraph" w:styleId="NormalIndent">
    <w:name w:val="Normal Indent"/>
    <w:basedOn w:val="Normal"/>
    <w:rsid w:val="00D91B97"/>
    <w:pPr>
      <w:ind w:left="720"/>
    </w:pPr>
    <w:rPr>
      <w:rFonts w:eastAsia="Times New Roman"/>
      <w:szCs w:val="20"/>
    </w:rPr>
  </w:style>
  <w:style w:type="paragraph" w:styleId="EnvelopeReturn">
    <w:name w:val="envelope return"/>
    <w:basedOn w:val="Normal"/>
    <w:rsid w:val="00D91B97"/>
    <w:rPr>
      <w:rFonts w:eastAsia="Times New Roman"/>
      <w:sz w:val="24"/>
      <w:szCs w:val="20"/>
    </w:rPr>
  </w:style>
  <w:style w:type="paragraph" w:styleId="EnvelopeAddress">
    <w:name w:val="envelope address"/>
    <w:basedOn w:val="Normal"/>
    <w:rsid w:val="00D91B97"/>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D91B97"/>
  </w:style>
  <w:style w:type="numbering" w:customStyle="1" w:styleId="NoList7">
    <w:name w:val="No List7"/>
    <w:next w:val="NoList"/>
    <w:semiHidden/>
    <w:unhideWhenUsed/>
    <w:rsid w:val="00D91B97"/>
  </w:style>
  <w:style w:type="paragraph" w:styleId="ListBullet">
    <w:name w:val="List Bullet"/>
    <w:basedOn w:val="Normal"/>
    <w:uiPriority w:val="99"/>
    <w:unhideWhenUsed/>
    <w:rsid w:val="00D91B97"/>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D91B97"/>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D91B9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D91B97"/>
    <w:pPr>
      <w:spacing w:after="0" w:line="240" w:lineRule="auto"/>
    </w:pPr>
    <w:rPr>
      <w:rFonts w:ascii="Arial Narrow" w:eastAsia="SimSun" w:hAnsi="Arial Narrow" w:cs="Calibri"/>
      <w:sz w:val="20"/>
    </w:rPr>
  </w:style>
  <w:style w:type="paragraph" w:styleId="Caption">
    <w:name w:val="caption"/>
    <w:basedOn w:val="Normal"/>
    <w:next w:val="Normal"/>
    <w:qFormat/>
    <w:rsid w:val="00D91B97"/>
    <w:rPr>
      <w:rFonts w:eastAsia="Times New Roman"/>
      <w:b/>
      <w:bCs/>
      <w:sz w:val="18"/>
      <w:szCs w:val="18"/>
      <w:lang w:bidi="en-US"/>
    </w:rPr>
  </w:style>
  <w:style w:type="numbering" w:customStyle="1" w:styleId="NoList11">
    <w:name w:val="No List11"/>
    <w:next w:val="NoList"/>
    <w:uiPriority w:val="99"/>
    <w:semiHidden/>
    <w:unhideWhenUsed/>
    <w:rsid w:val="00D91B97"/>
  </w:style>
  <w:style w:type="numbering" w:customStyle="1" w:styleId="NoList111">
    <w:name w:val="No List111"/>
    <w:next w:val="NoList"/>
    <w:uiPriority w:val="99"/>
    <w:semiHidden/>
    <w:unhideWhenUsed/>
    <w:rsid w:val="00D91B97"/>
  </w:style>
  <w:style w:type="numbering" w:customStyle="1" w:styleId="NoList1111">
    <w:name w:val="No List1111"/>
    <w:next w:val="NoList"/>
    <w:uiPriority w:val="99"/>
    <w:semiHidden/>
    <w:unhideWhenUsed/>
    <w:rsid w:val="00D91B97"/>
  </w:style>
  <w:style w:type="numbering" w:customStyle="1" w:styleId="NoList11111">
    <w:name w:val="No List11111"/>
    <w:next w:val="NoList"/>
    <w:uiPriority w:val="99"/>
    <w:semiHidden/>
    <w:unhideWhenUsed/>
    <w:rsid w:val="00D91B97"/>
  </w:style>
  <w:style w:type="numbering" w:customStyle="1" w:styleId="NoList111111">
    <w:name w:val="No List111111"/>
    <w:next w:val="NoList"/>
    <w:uiPriority w:val="99"/>
    <w:semiHidden/>
    <w:unhideWhenUsed/>
    <w:rsid w:val="00D91B97"/>
  </w:style>
  <w:style w:type="numbering" w:customStyle="1" w:styleId="NoList1111111">
    <w:name w:val="No List1111111"/>
    <w:next w:val="NoList"/>
    <w:uiPriority w:val="99"/>
    <w:semiHidden/>
    <w:unhideWhenUsed/>
    <w:rsid w:val="00D91B97"/>
  </w:style>
  <w:style w:type="numbering" w:customStyle="1" w:styleId="NoList11111111">
    <w:name w:val="No List11111111"/>
    <w:next w:val="NoList"/>
    <w:uiPriority w:val="99"/>
    <w:semiHidden/>
    <w:unhideWhenUsed/>
    <w:rsid w:val="00D91B97"/>
  </w:style>
  <w:style w:type="numbering" w:customStyle="1" w:styleId="NoList111111111">
    <w:name w:val="No List111111111"/>
    <w:next w:val="NoList"/>
    <w:uiPriority w:val="99"/>
    <w:semiHidden/>
    <w:unhideWhenUsed/>
    <w:rsid w:val="00D91B97"/>
  </w:style>
  <w:style w:type="numbering" w:customStyle="1" w:styleId="NoList1111111111">
    <w:name w:val="No List1111111111"/>
    <w:next w:val="NoList"/>
    <w:uiPriority w:val="99"/>
    <w:semiHidden/>
    <w:unhideWhenUsed/>
    <w:rsid w:val="00D91B97"/>
  </w:style>
  <w:style w:type="numbering" w:customStyle="1" w:styleId="NoList11111111111">
    <w:name w:val="No List11111111111"/>
    <w:next w:val="NoList"/>
    <w:uiPriority w:val="99"/>
    <w:semiHidden/>
    <w:unhideWhenUsed/>
    <w:rsid w:val="00D91B97"/>
  </w:style>
  <w:style w:type="numbering" w:customStyle="1" w:styleId="NoList111111111111">
    <w:name w:val="No List111111111111"/>
    <w:next w:val="NoList"/>
    <w:uiPriority w:val="99"/>
    <w:semiHidden/>
    <w:unhideWhenUsed/>
    <w:rsid w:val="00D91B97"/>
  </w:style>
  <w:style w:type="numbering" w:customStyle="1" w:styleId="NoList1111111111111">
    <w:name w:val="No List1111111111111"/>
    <w:next w:val="NoList"/>
    <w:uiPriority w:val="99"/>
    <w:semiHidden/>
    <w:unhideWhenUsed/>
    <w:rsid w:val="00D91B97"/>
  </w:style>
  <w:style w:type="numbering" w:customStyle="1" w:styleId="NoList11111111111111">
    <w:name w:val="No List11111111111111"/>
    <w:next w:val="NoList"/>
    <w:uiPriority w:val="99"/>
    <w:semiHidden/>
    <w:unhideWhenUsed/>
    <w:rsid w:val="00D91B97"/>
  </w:style>
  <w:style w:type="numbering" w:customStyle="1" w:styleId="NoList111111111111111">
    <w:name w:val="No List111111111111111"/>
    <w:next w:val="NoList"/>
    <w:uiPriority w:val="99"/>
    <w:semiHidden/>
    <w:unhideWhenUsed/>
    <w:rsid w:val="00D91B97"/>
  </w:style>
  <w:style w:type="numbering" w:customStyle="1" w:styleId="NoList1111111111111111">
    <w:name w:val="No List1111111111111111"/>
    <w:next w:val="NoList"/>
    <w:uiPriority w:val="99"/>
    <w:semiHidden/>
    <w:unhideWhenUsed/>
    <w:rsid w:val="00D91B97"/>
  </w:style>
  <w:style w:type="numbering" w:customStyle="1" w:styleId="NoList11111111111111111">
    <w:name w:val="No List11111111111111111"/>
    <w:next w:val="NoList"/>
    <w:uiPriority w:val="99"/>
    <w:semiHidden/>
    <w:unhideWhenUsed/>
    <w:rsid w:val="00D91B97"/>
  </w:style>
  <w:style w:type="paragraph" w:customStyle="1" w:styleId="HotRouteChar0">
    <w:name w:val="Hot Route! Char"/>
    <w:basedOn w:val="Normal"/>
    <w:rsid w:val="00D91B97"/>
    <w:pPr>
      <w:ind w:left="144"/>
    </w:pPr>
    <w:rPr>
      <w:rFonts w:eastAsia="Times New Roman"/>
      <w:sz w:val="20"/>
      <w:lang w:bidi="en-US"/>
    </w:rPr>
  </w:style>
  <w:style w:type="character" w:customStyle="1" w:styleId="CiteCharChar">
    <w:name w:val="Cite Char Char"/>
    <w:basedOn w:val="DefaultParagraphFont"/>
    <w:rsid w:val="00D91B97"/>
    <w:rPr>
      <w:rFonts w:ascii="Cambria" w:hAnsi="Cambria" w:cs="Times New Roman"/>
      <w:b/>
      <w:bCs/>
      <w:sz w:val="26"/>
      <w:szCs w:val="26"/>
    </w:rPr>
  </w:style>
  <w:style w:type="character" w:customStyle="1" w:styleId="CardCharChar1">
    <w:name w:val="Card Char Char1"/>
    <w:basedOn w:val="DefaultParagraphFont"/>
    <w:rsid w:val="00D91B97"/>
    <w:rPr>
      <w:rFonts w:cs="Times New Roman"/>
      <w:b/>
      <w:bCs/>
      <w:sz w:val="28"/>
      <w:szCs w:val="28"/>
    </w:rPr>
  </w:style>
  <w:style w:type="character" w:customStyle="1" w:styleId="CircleChar1">
    <w:name w:val="Circle Char1"/>
    <w:basedOn w:val="DefaultParagraphFont"/>
    <w:rsid w:val="00D91B97"/>
    <w:rPr>
      <w:rFonts w:cs="Times New Roman"/>
      <w:b/>
      <w:i/>
      <w:sz w:val="18"/>
      <w:szCs w:val="18"/>
      <w:u w:val="single"/>
      <w:lang w:val="en-US" w:eastAsia="en-US" w:bidi="ar-SA"/>
    </w:rPr>
  </w:style>
  <w:style w:type="character" w:customStyle="1" w:styleId="hit1">
    <w:name w:val="hit1"/>
    <w:basedOn w:val="DefaultParagraphFont"/>
    <w:rsid w:val="00D91B97"/>
    <w:rPr>
      <w:b/>
      <w:bCs/>
      <w:color w:val="CC0033"/>
    </w:rPr>
  </w:style>
  <w:style w:type="character" w:customStyle="1" w:styleId="upper">
    <w:name w:val="upper"/>
    <w:basedOn w:val="DefaultParagraphFont"/>
    <w:rsid w:val="00D91B97"/>
  </w:style>
  <w:style w:type="character" w:customStyle="1" w:styleId="SmallFont7pt">
    <w:name w:val="Small Font (7 pt)"/>
    <w:basedOn w:val="DefaultParagraphFont"/>
    <w:rsid w:val="00D91B97"/>
    <w:rPr>
      <w:sz w:val="14"/>
    </w:rPr>
  </w:style>
  <w:style w:type="character" w:customStyle="1" w:styleId="Boxing">
    <w:name w:val="Boxing"/>
    <w:basedOn w:val="DefaultParagraphFont"/>
    <w:rsid w:val="00D91B97"/>
    <w:rPr>
      <w:rFonts w:ascii="Arial Narrow" w:hAnsi="Arial Narrow"/>
      <w:dstrike w:val="0"/>
      <w:sz w:val="20"/>
      <w:bdr w:val="single" w:sz="2" w:space="0" w:color="auto"/>
      <w:vertAlign w:val="baseline"/>
    </w:rPr>
  </w:style>
  <w:style w:type="character" w:customStyle="1" w:styleId="style65">
    <w:name w:val="style65"/>
    <w:basedOn w:val="DefaultParagraphFont"/>
    <w:rsid w:val="00D91B97"/>
    <w:rPr>
      <w:rFonts w:cs="Times New Roman"/>
    </w:rPr>
  </w:style>
  <w:style w:type="character" w:customStyle="1" w:styleId="SmallTextChar0">
    <w:name w:val="Small Text Char"/>
    <w:basedOn w:val="CardTextChar1"/>
    <w:uiPriority w:val="99"/>
    <w:rsid w:val="00D91B97"/>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D91B97"/>
    <w:rPr>
      <w:noProof w:val="0"/>
      <w:u w:val="single"/>
      <w:lang w:val="en-US" w:eastAsia="en-US" w:bidi="ar-SA"/>
    </w:rPr>
  </w:style>
  <w:style w:type="character" w:customStyle="1" w:styleId="newscontent">
    <w:name w:val="newscontent"/>
    <w:rsid w:val="00D91B97"/>
  </w:style>
  <w:style w:type="paragraph" w:customStyle="1" w:styleId="Cardstyle0">
    <w:name w:val="Cardstyle"/>
    <w:basedOn w:val="Normal"/>
    <w:next w:val="Normal"/>
    <w:rsid w:val="00D91B97"/>
    <w:rPr>
      <w:rFonts w:eastAsia="Times New Roman"/>
    </w:rPr>
  </w:style>
  <w:style w:type="character" w:customStyle="1" w:styleId="StyleEmphasisArial12ptBoldNotItalic">
    <w:name w:val="Style Emphasis + Arial 12 pt Bold Not Italic"/>
    <w:basedOn w:val="Emphasis"/>
    <w:rsid w:val="00D91B9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D91B97"/>
    <w:rPr>
      <w:rFonts w:ascii="SimSun" w:eastAsia="SimSun" w:hAnsi="SimSun"/>
      <w:sz w:val="15"/>
      <w:szCs w:val="24"/>
      <w:lang w:eastAsia="zh-CN"/>
    </w:rPr>
  </w:style>
  <w:style w:type="paragraph" w:customStyle="1" w:styleId="UnreadText">
    <w:name w:val="Unread Text"/>
    <w:basedOn w:val="Normal"/>
    <w:next w:val="Normal"/>
    <w:link w:val="UnreadTextChar"/>
    <w:autoRedefine/>
    <w:rsid w:val="00D91B97"/>
    <w:pPr>
      <w:ind w:left="360"/>
    </w:pPr>
    <w:rPr>
      <w:rFonts w:ascii="SimSun" w:eastAsia="SimSun" w:hAnsi="SimSun" w:cstheme="minorBidi"/>
      <w:sz w:val="15"/>
      <w:szCs w:val="24"/>
      <w:lang w:eastAsia="zh-CN"/>
    </w:rPr>
  </w:style>
  <w:style w:type="character" w:customStyle="1" w:styleId="navy13bd">
    <w:name w:val="navy13bd"/>
    <w:basedOn w:val="DefaultParagraphFont"/>
    <w:rsid w:val="00D91B97"/>
  </w:style>
  <w:style w:type="paragraph" w:customStyle="1" w:styleId="UnderlineBoldIndent">
    <w:name w:val="Underline + Bold Indent"/>
    <w:basedOn w:val="Normal"/>
    <w:link w:val="UnderlineBoldIndentCharChar"/>
    <w:rsid w:val="00D91B9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91B9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D91B97"/>
    <w:rPr>
      <w:u w:val="single"/>
    </w:rPr>
  </w:style>
  <w:style w:type="character" w:customStyle="1" w:styleId="StyleUnderlineBoldIndent11ptChar">
    <w:name w:val="Style Underline + Bold Indent + 11 pt Char"/>
    <w:link w:val="StyleUnderlineBoldIndent11pt"/>
    <w:rsid w:val="00D91B9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D91B97"/>
    <w:rPr>
      <w:b/>
      <w:bCs/>
      <w:u w:val="single"/>
    </w:rPr>
  </w:style>
  <w:style w:type="character" w:customStyle="1" w:styleId="StyleUnderlineBoldIndent11ptBoldChar">
    <w:name w:val="Style Underline + Bold Indent + 11 pt Bold Char"/>
    <w:link w:val="StyleUnderlineBoldIndent11ptBold"/>
    <w:rsid w:val="00D91B97"/>
    <w:rPr>
      <w:rFonts w:ascii="Calibri" w:eastAsia="Times New Roman" w:hAnsi="Calibri" w:cs="Calibri"/>
      <w:b/>
      <w:bCs/>
      <w:szCs w:val="20"/>
      <w:u w:val="single"/>
    </w:rPr>
  </w:style>
  <w:style w:type="paragraph" w:customStyle="1" w:styleId="Normal20pt">
    <w:name w:val="Normal  + 20 pt"/>
    <w:basedOn w:val="Normal"/>
    <w:uiPriority w:val="6"/>
    <w:qFormat/>
    <w:rsid w:val="00D91B97"/>
    <w:rPr>
      <w:bCs/>
      <w:u w:val="single"/>
    </w:rPr>
  </w:style>
  <w:style w:type="character" w:customStyle="1" w:styleId="StyleStyle4CharTimesNewRoman11ptItalic">
    <w:name w:val="Style Style4 Char + Times New Roman 11 pt Italic"/>
    <w:basedOn w:val="DefaultParagraphFont"/>
    <w:rsid w:val="00D91B9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D91B97"/>
    <w:rPr>
      <w:b/>
    </w:rPr>
  </w:style>
  <w:style w:type="character" w:customStyle="1" w:styleId="Style6Char">
    <w:name w:val="Style6 Char"/>
    <w:basedOn w:val="DefaultParagraphFont"/>
    <w:link w:val="Style6"/>
    <w:uiPriority w:val="99"/>
    <w:rsid w:val="00D91B97"/>
    <w:rPr>
      <w:rFonts w:ascii="Calibri" w:hAnsi="Calibri" w:cs="Calibri"/>
      <w:b/>
    </w:rPr>
  </w:style>
  <w:style w:type="paragraph" w:customStyle="1" w:styleId="Style11">
    <w:name w:val="Style11"/>
    <w:basedOn w:val="Normal"/>
    <w:link w:val="Style11Char"/>
    <w:rsid w:val="00D91B97"/>
    <w:rPr>
      <w:rFonts w:asciiTheme="minorHAnsi" w:hAnsiTheme="minorHAnsi" w:cstheme="minorBidi"/>
      <w:b/>
      <w:u w:val="thick"/>
    </w:rPr>
  </w:style>
  <w:style w:type="paragraph" w:customStyle="1" w:styleId="Style12">
    <w:name w:val="Style12"/>
    <w:basedOn w:val="Normal"/>
    <w:link w:val="Style12Char"/>
    <w:rsid w:val="00D91B9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D91B97"/>
    <w:rPr>
      <w:b w:val="0"/>
      <w:bCs w:val="0"/>
      <w:sz w:val="22"/>
      <w:u w:val="single"/>
      <w:bdr w:val="none" w:sz="0" w:space="0" w:color="auto"/>
    </w:rPr>
  </w:style>
  <w:style w:type="character" w:customStyle="1" w:styleId="UnderlineCard">
    <w:name w:val="Underline Card"/>
    <w:uiPriority w:val="6"/>
    <w:qFormat/>
    <w:rsid w:val="00D91B97"/>
    <w:rPr>
      <w:rFonts w:ascii="Arial" w:hAnsi="Arial"/>
      <w:b w:val="0"/>
      <w:bCs/>
      <w:sz w:val="20"/>
      <w:u w:val="single"/>
    </w:rPr>
  </w:style>
  <w:style w:type="character" w:customStyle="1" w:styleId="story-author">
    <w:name w:val="story-author"/>
    <w:basedOn w:val="DefaultParagraphFont"/>
    <w:rsid w:val="00D91B97"/>
  </w:style>
  <w:style w:type="paragraph" w:customStyle="1" w:styleId="type">
    <w:name w:val="type"/>
    <w:basedOn w:val="Normal"/>
    <w:rsid w:val="00D91B97"/>
    <w:pPr>
      <w:spacing w:before="100" w:beforeAutospacing="1" w:after="100" w:afterAutospacing="1"/>
    </w:pPr>
    <w:rPr>
      <w:rFonts w:eastAsia="Times New Roman"/>
    </w:rPr>
  </w:style>
  <w:style w:type="character" w:customStyle="1" w:styleId="abodyblack3">
    <w:name w:val="abodyblack3"/>
    <w:basedOn w:val="DefaultParagraphFont"/>
    <w:rsid w:val="00D91B97"/>
  </w:style>
  <w:style w:type="character" w:customStyle="1" w:styleId="FontStyle177">
    <w:name w:val="Font Style177"/>
    <w:basedOn w:val="DefaultParagraphFont"/>
    <w:uiPriority w:val="99"/>
    <w:rsid w:val="00D91B97"/>
    <w:rPr>
      <w:rFonts w:ascii="Times New Roman" w:hAnsi="Times New Roman" w:cs="Times New Roman"/>
      <w:sz w:val="20"/>
      <w:szCs w:val="20"/>
    </w:rPr>
  </w:style>
  <w:style w:type="character" w:customStyle="1" w:styleId="FontStyle173">
    <w:name w:val="Font Style173"/>
    <w:basedOn w:val="DefaultParagraphFont"/>
    <w:uiPriority w:val="99"/>
    <w:rsid w:val="00D91B97"/>
    <w:rPr>
      <w:rFonts w:ascii="Times New Roman" w:hAnsi="Times New Roman" w:cs="Times New Roman"/>
      <w:sz w:val="14"/>
      <w:szCs w:val="14"/>
    </w:rPr>
  </w:style>
  <w:style w:type="character" w:customStyle="1" w:styleId="FontStyle151">
    <w:name w:val="Font Style151"/>
    <w:basedOn w:val="DefaultParagraphFont"/>
    <w:uiPriority w:val="99"/>
    <w:rsid w:val="00D91B97"/>
    <w:rPr>
      <w:rFonts w:ascii="Arial Narrow" w:hAnsi="Arial Narrow" w:cs="Arial Narrow"/>
      <w:b/>
      <w:bCs/>
      <w:sz w:val="12"/>
      <w:szCs w:val="12"/>
    </w:rPr>
  </w:style>
  <w:style w:type="character" w:customStyle="1" w:styleId="FontStyle156">
    <w:name w:val="Font Style156"/>
    <w:basedOn w:val="DefaultParagraphFont"/>
    <w:uiPriority w:val="99"/>
    <w:rsid w:val="00D91B97"/>
    <w:rPr>
      <w:rFonts w:ascii="Arial Narrow" w:hAnsi="Arial Narrow" w:cs="Arial Narrow"/>
      <w:sz w:val="8"/>
      <w:szCs w:val="8"/>
    </w:rPr>
  </w:style>
  <w:style w:type="character" w:customStyle="1" w:styleId="FontStyle160">
    <w:name w:val="Font Style160"/>
    <w:basedOn w:val="DefaultParagraphFont"/>
    <w:uiPriority w:val="99"/>
    <w:rsid w:val="00D91B97"/>
    <w:rPr>
      <w:rFonts w:ascii="Times New Roman" w:hAnsi="Times New Roman" w:cs="Times New Roman"/>
      <w:b/>
      <w:bCs/>
      <w:sz w:val="20"/>
      <w:szCs w:val="20"/>
    </w:rPr>
  </w:style>
  <w:style w:type="character" w:customStyle="1" w:styleId="FontStyle178">
    <w:name w:val="Font Style178"/>
    <w:basedOn w:val="DefaultParagraphFont"/>
    <w:uiPriority w:val="99"/>
    <w:rsid w:val="00D91B97"/>
    <w:rPr>
      <w:rFonts w:ascii="Times New Roman" w:hAnsi="Times New Roman" w:cs="Times New Roman"/>
      <w:sz w:val="18"/>
      <w:szCs w:val="18"/>
    </w:rPr>
  </w:style>
  <w:style w:type="paragraph" w:customStyle="1" w:styleId="Style14">
    <w:name w:val="Style14"/>
    <w:basedOn w:val="Normal"/>
    <w:uiPriority w:val="99"/>
    <w:rsid w:val="00D91B9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D91B9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D91B97"/>
    <w:rPr>
      <w:rFonts w:ascii="Times New Roman" w:hAnsi="Times New Roman" w:cs="Times New Roman"/>
      <w:sz w:val="12"/>
      <w:szCs w:val="12"/>
    </w:rPr>
  </w:style>
  <w:style w:type="paragraph" w:customStyle="1" w:styleId="Style9">
    <w:name w:val="Style9"/>
    <w:basedOn w:val="Normal"/>
    <w:uiPriority w:val="99"/>
    <w:rsid w:val="00D91B9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D91B9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D91B9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D91B97"/>
    <w:rPr>
      <w:rFonts w:ascii="Times New Roman" w:hAnsi="Times New Roman" w:cs="Times New Roman"/>
      <w:sz w:val="16"/>
      <w:szCs w:val="16"/>
    </w:rPr>
  </w:style>
  <w:style w:type="character" w:customStyle="1" w:styleId="FontStyle172">
    <w:name w:val="Font Style172"/>
    <w:basedOn w:val="DefaultParagraphFont"/>
    <w:uiPriority w:val="99"/>
    <w:rsid w:val="00D91B97"/>
    <w:rPr>
      <w:rFonts w:ascii="Times New Roman" w:hAnsi="Times New Roman" w:cs="Times New Roman"/>
      <w:b/>
      <w:bCs/>
      <w:sz w:val="16"/>
      <w:szCs w:val="16"/>
    </w:rPr>
  </w:style>
  <w:style w:type="paragraph" w:customStyle="1" w:styleId="Style18">
    <w:name w:val="Style18"/>
    <w:basedOn w:val="Normal"/>
    <w:uiPriority w:val="99"/>
    <w:rsid w:val="00D91B9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D91B97"/>
    <w:rPr>
      <w:rFonts w:ascii="Times New Roman" w:hAnsi="Times New Roman" w:cs="Times New Roman"/>
      <w:i/>
      <w:iCs/>
      <w:sz w:val="16"/>
      <w:szCs w:val="16"/>
    </w:rPr>
  </w:style>
  <w:style w:type="character" w:customStyle="1" w:styleId="FontStyle162">
    <w:name w:val="Font Style162"/>
    <w:basedOn w:val="DefaultParagraphFont"/>
    <w:uiPriority w:val="99"/>
    <w:rsid w:val="00D91B97"/>
    <w:rPr>
      <w:rFonts w:ascii="Times New Roman" w:hAnsi="Times New Roman" w:cs="Times New Roman"/>
      <w:b/>
      <w:bCs/>
      <w:sz w:val="18"/>
      <w:szCs w:val="18"/>
    </w:rPr>
  </w:style>
  <w:style w:type="character" w:customStyle="1" w:styleId="FontStyle167">
    <w:name w:val="Font Style167"/>
    <w:basedOn w:val="DefaultParagraphFont"/>
    <w:uiPriority w:val="99"/>
    <w:rsid w:val="00D91B97"/>
    <w:rPr>
      <w:rFonts w:ascii="Times New Roman" w:hAnsi="Times New Roman" w:cs="Times New Roman"/>
      <w:sz w:val="10"/>
      <w:szCs w:val="10"/>
    </w:rPr>
  </w:style>
  <w:style w:type="character" w:customStyle="1" w:styleId="FontStyle174">
    <w:name w:val="Font Style174"/>
    <w:basedOn w:val="DefaultParagraphFont"/>
    <w:uiPriority w:val="99"/>
    <w:rsid w:val="00D91B97"/>
    <w:rPr>
      <w:rFonts w:ascii="Arial Narrow" w:hAnsi="Arial Narrow" w:cs="Arial Narrow"/>
      <w:b/>
      <w:bCs/>
      <w:sz w:val="18"/>
      <w:szCs w:val="18"/>
    </w:rPr>
  </w:style>
  <w:style w:type="paragraph" w:customStyle="1" w:styleId="Style47">
    <w:name w:val="Style47"/>
    <w:basedOn w:val="Normal"/>
    <w:uiPriority w:val="99"/>
    <w:rsid w:val="00D91B9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D91B97"/>
    <w:rPr>
      <w:rFonts w:ascii="Times New Roman" w:hAnsi="Times New Roman" w:cs="Times New Roman"/>
      <w:sz w:val="12"/>
      <w:szCs w:val="12"/>
    </w:rPr>
  </w:style>
  <w:style w:type="paragraph" w:customStyle="1" w:styleId="Style24">
    <w:name w:val="Style24"/>
    <w:basedOn w:val="Normal"/>
    <w:uiPriority w:val="99"/>
    <w:rsid w:val="00D91B9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D91B9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D91B9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D91B97"/>
    <w:rPr>
      <w:rFonts w:ascii="Times New Roman" w:hAnsi="Times New Roman" w:cs="Times New Roman"/>
      <w:b/>
      <w:bCs/>
      <w:sz w:val="18"/>
      <w:szCs w:val="18"/>
    </w:rPr>
  </w:style>
  <w:style w:type="paragraph" w:customStyle="1" w:styleId="Style21">
    <w:name w:val="Style21"/>
    <w:basedOn w:val="Normal"/>
    <w:uiPriority w:val="99"/>
    <w:rsid w:val="00D91B9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D91B9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D91B97"/>
  </w:style>
  <w:style w:type="character" w:customStyle="1" w:styleId="StyleThickunderline1">
    <w:name w:val="Style Thick underline1"/>
    <w:basedOn w:val="DefaultParagraphFont"/>
    <w:rsid w:val="00D91B97"/>
    <w:rPr>
      <w:u w:val="single"/>
    </w:rPr>
  </w:style>
  <w:style w:type="paragraph" w:customStyle="1" w:styleId="TableParagraph">
    <w:name w:val="Table Paragraph"/>
    <w:basedOn w:val="Normal"/>
    <w:uiPriority w:val="1"/>
    <w:qFormat/>
    <w:rsid w:val="00D91B97"/>
    <w:pPr>
      <w:widowControl w:val="0"/>
    </w:pPr>
  </w:style>
  <w:style w:type="character" w:customStyle="1" w:styleId="UnderlineChar5">
    <w:name w:val="UnderlineChar"/>
    <w:rsid w:val="00D91B97"/>
    <w:rPr>
      <w:sz w:val="24"/>
      <w:u w:val="single"/>
      <w:shd w:val="clear" w:color="auto" w:fill="auto"/>
    </w:rPr>
  </w:style>
  <w:style w:type="character" w:customStyle="1" w:styleId="foreground">
    <w:name w:val="foreground"/>
    <w:basedOn w:val="DefaultParagraphFont"/>
    <w:rsid w:val="00D91B97"/>
  </w:style>
  <w:style w:type="paragraph" w:customStyle="1" w:styleId="StyleCircled11pt">
    <w:name w:val="Style Circled + 11 pt"/>
    <w:basedOn w:val="Normal"/>
    <w:link w:val="StyleCircled11ptChar"/>
    <w:rsid w:val="00D91B97"/>
    <w:rPr>
      <w:rFonts w:eastAsia="Times New Roman"/>
      <w:b/>
      <w:bCs/>
      <w:sz w:val="20"/>
      <w:u w:val="single"/>
    </w:rPr>
  </w:style>
  <w:style w:type="character" w:customStyle="1" w:styleId="StyleCircled11ptChar">
    <w:name w:val="Style Circled + 11 pt Char"/>
    <w:link w:val="StyleCircled11pt"/>
    <w:rsid w:val="00D91B9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D91B9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D91B97"/>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D91B97"/>
    <w:rPr>
      <w:sz w:val="20"/>
      <w:bdr w:val="single" w:sz="4" w:space="0" w:color="auto" w:frame="1"/>
    </w:rPr>
  </w:style>
  <w:style w:type="character" w:customStyle="1" w:styleId="StyleUnderlineChar9ptBorderSinglesolidlineAuto0">
    <w:name w:val="Style Underline Char + 9 pt Border: : (Single solid line Auto  0..."/>
    <w:rsid w:val="00D91B9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91B9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91B9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91B9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91B97"/>
    <w:rPr>
      <w:sz w:val="20"/>
      <w:szCs w:val="24"/>
      <w:u w:val="single"/>
      <w:bdr w:val="single" w:sz="4" w:space="0" w:color="auto"/>
      <w:lang w:val="en-US" w:eastAsia="en-US" w:bidi="ar-SA"/>
    </w:rPr>
  </w:style>
  <w:style w:type="character" w:customStyle="1" w:styleId="StyleLatinGaramondUnderline">
    <w:name w:val="Style (Latin) Garamond Underline"/>
    <w:rsid w:val="00D91B97"/>
    <w:rPr>
      <w:rFonts w:ascii="Times New Roman" w:hAnsi="Times New Roman"/>
      <w:sz w:val="20"/>
      <w:u w:val="single"/>
    </w:rPr>
  </w:style>
  <w:style w:type="character" w:customStyle="1" w:styleId="StyleLatinGaramond">
    <w:name w:val="Style (Latin) Garamond"/>
    <w:rsid w:val="00D91B97"/>
    <w:rPr>
      <w:rFonts w:ascii="Times New Roman" w:hAnsi="Times New Roman"/>
      <w:sz w:val="20"/>
    </w:rPr>
  </w:style>
  <w:style w:type="character" w:customStyle="1" w:styleId="styletimesnewroman12ptbold0">
    <w:name w:val="styletimesnewroman12ptbold"/>
    <w:basedOn w:val="DefaultParagraphFont"/>
    <w:rsid w:val="00D91B97"/>
  </w:style>
  <w:style w:type="character" w:customStyle="1" w:styleId="CharCharCharCharChar">
    <w:name w:val="Char Char Char Char Char"/>
    <w:aliases w:val="Char Char Char Char,Char Char Char Char Char Char Char1,Heading 2 Char1 Char Char Char Char Char Char"/>
    <w:basedOn w:val="DefaultParagraphFont"/>
    <w:rsid w:val="00D91B9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D91B9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D91B97"/>
    <w:rPr>
      <w:rFonts w:ascii="Calibri" w:eastAsia="Times New Roman" w:hAnsi="Calibri" w:cs="Calibri"/>
      <w:b/>
      <w:u w:val="single"/>
    </w:rPr>
  </w:style>
  <w:style w:type="character" w:customStyle="1" w:styleId="StyleUnderlineChar9ptChar">
    <w:name w:val="Style Underline Char + 9 pt Char"/>
    <w:basedOn w:val="UnderlineCharChar"/>
    <w:rsid w:val="00D91B9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D91B9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D91B97"/>
    <w:rPr>
      <w:sz w:val="16"/>
    </w:rPr>
  </w:style>
  <w:style w:type="paragraph" w:customStyle="1" w:styleId="Reduce8pt">
    <w:name w:val="Reduce 8pt"/>
    <w:basedOn w:val="Normal"/>
    <w:link w:val="Reduce8ptCharChar"/>
    <w:rsid w:val="00D91B97"/>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D91B97"/>
    <w:rPr>
      <w:rFonts w:eastAsia="Times New Roman" w:cs="Times New Roman"/>
      <w:b/>
      <w:color w:val="000000"/>
      <w:sz w:val="20"/>
      <w:szCs w:val="24"/>
      <w:u w:val="thick" w:color="000000"/>
    </w:rPr>
  </w:style>
  <w:style w:type="paragraph" w:customStyle="1" w:styleId="boldcite">
    <w:name w:val="bold cite"/>
    <w:basedOn w:val="Normal"/>
    <w:link w:val="boldciteChar4"/>
    <w:qFormat/>
    <w:rsid w:val="00D91B97"/>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D91B9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D91B97"/>
  </w:style>
  <w:style w:type="paragraph" w:customStyle="1" w:styleId="Footnote2">
    <w:name w:val="Footnote2"/>
    <w:basedOn w:val="Normal"/>
    <w:next w:val="Normal"/>
    <w:link w:val="Footnote2Char"/>
    <w:autoRedefine/>
    <w:rsid w:val="00D91B97"/>
    <w:pPr>
      <w:spacing w:after="120" w:line="480" w:lineRule="auto"/>
    </w:pPr>
    <w:rPr>
      <w:rFonts w:asciiTheme="minorHAnsi" w:hAnsiTheme="minorHAnsi" w:cstheme="minorBidi"/>
    </w:rPr>
  </w:style>
  <w:style w:type="paragraph" w:customStyle="1" w:styleId="indent">
    <w:name w:val="indent"/>
    <w:basedOn w:val="Normal"/>
    <w:uiPriority w:val="99"/>
    <w:rsid w:val="00D91B97"/>
    <w:pPr>
      <w:spacing w:before="100" w:beforeAutospacing="1" w:after="100" w:afterAutospacing="1"/>
    </w:pPr>
    <w:rPr>
      <w:rFonts w:eastAsia="Times New Roman"/>
    </w:rPr>
  </w:style>
  <w:style w:type="character" w:customStyle="1" w:styleId="FontStyle14">
    <w:name w:val="Font Style14"/>
    <w:basedOn w:val="DefaultParagraphFont"/>
    <w:uiPriority w:val="99"/>
    <w:rsid w:val="00D91B9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91B97"/>
    <w:rPr>
      <w:rFonts w:ascii="Arial Narrow" w:hAnsi="Arial Narrow" w:cs="Arial Narrow" w:hint="default"/>
      <w:b/>
      <w:bCs/>
      <w:sz w:val="10"/>
      <w:szCs w:val="10"/>
    </w:rPr>
  </w:style>
  <w:style w:type="character" w:customStyle="1" w:styleId="red">
    <w:name w:val="red"/>
    <w:basedOn w:val="DefaultParagraphFont"/>
    <w:rsid w:val="00D91B97"/>
  </w:style>
  <w:style w:type="character" w:customStyle="1" w:styleId="org">
    <w:name w:val="org"/>
    <w:rsid w:val="00D91B97"/>
  </w:style>
  <w:style w:type="character" w:customStyle="1" w:styleId="Mention11">
    <w:name w:val="Mention11"/>
    <w:basedOn w:val="DefaultParagraphFont"/>
    <w:uiPriority w:val="99"/>
    <w:semiHidden/>
    <w:unhideWhenUsed/>
    <w:rsid w:val="00D91B97"/>
    <w:rPr>
      <w:color w:val="2B579A"/>
      <w:shd w:val="clear" w:color="auto" w:fill="E6E6E6"/>
    </w:rPr>
  </w:style>
  <w:style w:type="character" w:customStyle="1" w:styleId="m6370699461968006786gmail-styleunderline">
    <w:name w:val="m_6370699461968006786gmail-styleunderline"/>
    <w:basedOn w:val="DefaultParagraphFont"/>
    <w:rsid w:val="00D91B97"/>
  </w:style>
  <w:style w:type="character" w:customStyle="1" w:styleId="Mention2">
    <w:name w:val="Mention2"/>
    <w:basedOn w:val="DefaultParagraphFont"/>
    <w:uiPriority w:val="99"/>
    <w:semiHidden/>
    <w:unhideWhenUsed/>
    <w:rsid w:val="00D91B97"/>
    <w:rPr>
      <w:color w:val="2B579A"/>
      <w:shd w:val="clear" w:color="auto" w:fill="E6E6E6"/>
    </w:rPr>
  </w:style>
  <w:style w:type="paragraph" w:customStyle="1" w:styleId="FlashTag">
    <w:name w:val="FlashTag"/>
    <w:basedOn w:val="Normal"/>
    <w:link w:val="FlashTagChar"/>
    <w:autoRedefine/>
    <w:uiPriority w:val="4"/>
    <w:qFormat/>
    <w:rsid w:val="00D91B97"/>
    <w:rPr>
      <w:rFonts w:asciiTheme="majorHAnsi" w:hAnsiTheme="majorHAnsi"/>
      <w:b/>
      <w:sz w:val="28"/>
    </w:rPr>
  </w:style>
  <w:style w:type="character" w:customStyle="1" w:styleId="FlashTagChar">
    <w:name w:val="FlashTag Char"/>
    <w:basedOn w:val="DefaultParagraphFont"/>
    <w:link w:val="FlashTag"/>
    <w:uiPriority w:val="4"/>
    <w:rsid w:val="00D91B97"/>
    <w:rPr>
      <w:rFonts w:asciiTheme="majorHAnsi" w:hAnsiTheme="majorHAnsi" w:cs="Calibri"/>
      <w:b/>
      <w:sz w:val="28"/>
    </w:rPr>
  </w:style>
  <w:style w:type="paragraph" w:customStyle="1" w:styleId="Warrant">
    <w:name w:val="Warrant"/>
    <w:autoRedefine/>
    <w:uiPriority w:val="4"/>
    <w:qFormat/>
    <w:rsid w:val="00D91B97"/>
    <w:pPr>
      <w:ind w:left="720"/>
    </w:pPr>
    <w:rPr>
      <w:rFonts w:ascii="Calibri" w:hAnsi="Calibri" w:cs="Arial"/>
    </w:rPr>
  </w:style>
  <w:style w:type="character" w:customStyle="1" w:styleId="m-8793234324905335251gmail-style13ptbold">
    <w:name w:val="m_-8793234324905335251gmail-style13ptbold"/>
    <w:basedOn w:val="DefaultParagraphFont"/>
    <w:rsid w:val="00D91B97"/>
  </w:style>
  <w:style w:type="character" w:customStyle="1" w:styleId="m3965771245576658108gmail-styleunderline">
    <w:name w:val="m_3965771245576658108gmail-styleunderline"/>
    <w:basedOn w:val="DefaultParagraphFont"/>
    <w:rsid w:val="00D91B97"/>
  </w:style>
  <w:style w:type="character" w:customStyle="1" w:styleId="FontStyle220">
    <w:name w:val="Font Style220"/>
    <w:basedOn w:val="DefaultParagraphFont"/>
    <w:uiPriority w:val="99"/>
    <w:rsid w:val="00D91B97"/>
    <w:rPr>
      <w:rFonts w:ascii="Candara" w:hAnsi="Candara" w:cs="Candara" w:hint="default"/>
      <w:i/>
      <w:iCs/>
      <w:sz w:val="18"/>
      <w:szCs w:val="18"/>
    </w:rPr>
  </w:style>
  <w:style w:type="character" w:customStyle="1" w:styleId="FontStyle290">
    <w:name w:val="Font Style290"/>
    <w:basedOn w:val="DefaultParagraphFont"/>
    <w:uiPriority w:val="99"/>
    <w:rsid w:val="00D91B9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91B97"/>
    <w:rPr>
      <w:rFonts w:ascii="Arial" w:hAnsi="Arial" w:cs="Arial"/>
      <w:b/>
      <w:bCs/>
      <w:sz w:val="16"/>
      <w:szCs w:val="16"/>
    </w:rPr>
  </w:style>
  <w:style w:type="character" w:customStyle="1" w:styleId="UnderlineCharChar3">
    <w:name w:val="Underline Char Char3"/>
    <w:rsid w:val="00D91B97"/>
    <w:rPr>
      <w:szCs w:val="24"/>
      <w:u w:val="single"/>
      <w:lang w:val="en-US" w:eastAsia="en-US" w:bidi="ar-SA"/>
    </w:rPr>
  </w:style>
  <w:style w:type="character" w:customStyle="1" w:styleId="UnresolvedMention2">
    <w:name w:val="Unresolved Mention2"/>
    <w:basedOn w:val="DefaultParagraphFont"/>
    <w:uiPriority w:val="99"/>
    <w:semiHidden/>
    <w:rsid w:val="00D91B97"/>
    <w:rPr>
      <w:color w:val="808080"/>
      <w:shd w:val="clear" w:color="auto" w:fill="E6E6E6"/>
    </w:rPr>
  </w:style>
  <w:style w:type="character" w:customStyle="1" w:styleId="m4385445901877740177gmail-styleunderline">
    <w:name w:val="m_4385445901877740177gmail-styleunderline"/>
    <w:basedOn w:val="DefaultParagraphFont"/>
    <w:rsid w:val="00D91B97"/>
  </w:style>
  <w:style w:type="character" w:customStyle="1" w:styleId="tl8wme">
    <w:name w:val="tl8wme"/>
    <w:basedOn w:val="DefaultParagraphFont"/>
    <w:rsid w:val="00D91B97"/>
  </w:style>
  <w:style w:type="character" w:customStyle="1" w:styleId="Mention3">
    <w:name w:val="Mention3"/>
    <w:basedOn w:val="DefaultParagraphFont"/>
    <w:uiPriority w:val="99"/>
    <w:semiHidden/>
    <w:unhideWhenUsed/>
    <w:rsid w:val="00D91B97"/>
    <w:rPr>
      <w:color w:val="2B579A"/>
      <w:shd w:val="clear" w:color="auto" w:fill="E6E6E6"/>
    </w:rPr>
  </w:style>
  <w:style w:type="character" w:customStyle="1" w:styleId="UnresolvedMention3">
    <w:name w:val="Unresolved Mention3"/>
    <w:basedOn w:val="DefaultParagraphFont"/>
    <w:uiPriority w:val="99"/>
    <w:unhideWhenUsed/>
    <w:rsid w:val="00D91B97"/>
    <w:rPr>
      <w:color w:val="808080"/>
      <w:shd w:val="clear" w:color="auto" w:fill="E6E6E6"/>
    </w:rPr>
  </w:style>
  <w:style w:type="character" w:customStyle="1" w:styleId="analyticChar0">
    <w:name w:val="analytic Char"/>
    <w:basedOn w:val="DefaultParagraphFont"/>
    <w:link w:val="analytic0"/>
    <w:uiPriority w:val="4"/>
    <w:locked/>
    <w:rsid w:val="00D91B97"/>
    <w:rPr>
      <w:rFonts w:ascii="Arial" w:hAnsi="Arial" w:cs="Arial"/>
      <w:b/>
      <w:sz w:val="20"/>
    </w:rPr>
  </w:style>
  <w:style w:type="paragraph" w:customStyle="1" w:styleId="analytic0">
    <w:name w:val="analytic"/>
    <w:basedOn w:val="Normal"/>
    <w:link w:val="analyticChar0"/>
    <w:uiPriority w:val="4"/>
    <w:qFormat/>
    <w:rsid w:val="00D91B97"/>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D91B97"/>
  </w:style>
  <w:style w:type="character" w:customStyle="1" w:styleId="m-5251091010484660064gmail-styleunderline">
    <w:name w:val="m_-5251091010484660064gmail-styleunderline"/>
    <w:basedOn w:val="DefaultParagraphFont"/>
    <w:rsid w:val="00D91B97"/>
  </w:style>
  <w:style w:type="character" w:customStyle="1" w:styleId="tablecaption">
    <w:name w:val="tablecaption"/>
    <w:basedOn w:val="DefaultParagraphFont"/>
    <w:rsid w:val="00D91B97"/>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D91B97"/>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D91B97"/>
    <w:rPr>
      <w:rFonts w:ascii="Times New Roman" w:hAnsi="Times New Roman"/>
      <w:color w:val="000000"/>
      <w:sz w:val="21"/>
    </w:rPr>
  </w:style>
  <w:style w:type="character" w:customStyle="1" w:styleId="swauthor">
    <w:name w:val="sw_author"/>
    <w:rsid w:val="00D91B97"/>
  </w:style>
  <w:style w:type="paragraph" w:customStyle="1" w:styleId="Caption4">
    <w:name w:val="Caption4"/>
    <w:basedOn w:val="Normal"/>
    <w:rsid w:val="00D91B97"/>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D91B97"/>
  </w:style>
  <w:style w:type="character" w:customStyle="1" w:styleId="a2">
    <w:name w:val="_"/>
    <w:basedOn w:val="DefaultParagraphFont"/>
    <w:rsid w:val="00D91B97"/>
  </w:style>
  <w:style w:type="character" w:customStyle="1" w:styleId="enhanced-reference">
    <w:name w:val="enhanced-reference"/>
    <w:basedOn w:val="DefaultParagraphFont"/>
    <w:rsid w:val="00D91B97"/>
  </w:style>
  <w:style w:type="character" w:customStyle="1" w:styleId="ff1">
    <w:name w:val="ff1"/>
    <w:basedOn w:val="DefaultParagraphFont"/>
    <w:rsid w:val="00D91B97"/>
  </w:style>
  <w:style w:type="character" w:customStyle="1" w:styleId="ff2">
    <w:name w:val="ff2"/>
    <w:basedOn w:val="DefaultParagraphFont"/>
    <w:rsid w:val="00D91B97"/>
  </w:style>
  <w:style w:type="character" w:customStyle="1" w:styleId="display">
    <w:name w:val="display"/>
    <w:basedOn w:val="DefaultParagraphFont"/>
    <w:rsid w:val="00D91B97"/>
  </w:style>
  <w:style w:type="paragraph" w:customStyle="1" w:styleId="tag0">
    <w:name w:val="tag"/>
    <w:basedOn w:val="Normal"/>
    <w:qFormat/>
    <w:rsid w:val="00D91B97"/>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D91B97"/>
  </w:style>
  <w:style w:type="character" w:customStyle="1" w:styleId="DateTimeChar">
    <w:name w:val="DateTime Char"/>
    <w:basedOn w:val="DefaultParagraphFont"/>
    <w:link w:val="DateTime"/>
    <w:uiPriority w:val="4"/>
    <w:rsid w:val="00D91B97"/>
    <w:rPr>
      <w:rFonts w:ascii="Calibri" w:hAnsi="Calibri" w:cs="Calibri"/>
    </w:rPr>
  </w:style>
  <w:style w:type="paragraph" w:customStyle="1" w:styleId="Lecture">
    <w:name w:val="Lecture"/>
    <w:next w:val="BodyText"/>
    <w:link w:val="LectureChar"/>
    <w:autoRedefine/>
    <w:uiPriority w:val="4"/>
    <w:qFormat/>
    <w:rsid w:val="00D91B97"/>
    <w:pPr>
      <w:spacing w:after="0"/>
      <w:outlineLvl w:val="5"/>
    </w:pPr>
    <w:rPr>
      <w:rFonts w:ascii="Arial" w:hAnsi="Arial" w:cs="Arial"/>
      <w:spacing w:val="-10"/>
    </w:rPr>
  </w:style>
  <w:style w:type="character" w:customStyle="1" w:styleId="LectureChar">
    <w:name w:val="Lecture Char"/>
    <w:basedOn w:val="DateTimeChar"/>
    <w:link w:val="Lecture"/>
    <w:uiPriority w:val="4"/>
    <w:rsid w:val="00D91B97"/>
    <w:rPr>
      <w:rFonts w:ascii="Arial" w:hAnsi="Arial" w:cs="Arial"/>
      <w:spacing w:val="-10"/>
    </w:rPr>
  </w:style>
  <w:style w:type="character" w:customStyle="1" w:styleId="UnresolvedMention4">
    <w:name w:val="Unresolved Mention4"/>
    <w:basedOn w:val="DefaultParagraphFont"/>
    <w:uiPriority w:val="99"/>
    <w:unhideWhenUsed/>
    <w:rsid w:val="00D91B97"/>
    <w:rPr>
      <w:color w:val="808080"/>
      <w:shd w:val="clear" w:color="auto" w:fill="E6E6E6"/>
    </w:rPr>
  </w:style>
  <w:style w:type="character" w:customStyle="1" w:styleId="m3927583548876471061gmail-style13ptbold">
    <w:name w:val="m_3927583548876471061gmail-style13ptbold"/>
    <w:basedOn w:val="DefaultParagraphFont"/>
    <w:rsid w:val="00D91B97"/>
  </w:style>
  <w:style w:type="character" w:customStyle="1" w:styleId="m3927583548876471061gmail-styleunderline">
    <w:name w:val="m_3927583548876471061gmail-styleunderline"/>
    <w:basedOn w:val="DefaultParagraphFont"/>
    <w:rsid w:val="00D91B97"/>
  </w:style>
  <w:style w:type="character" w:customStyle="1" w:styleId="m3927583548876471061gmail-msohyperlink">
    <w:name w:val="m_3927583548876471061gmail-msohyperlink"/>
    <w:basedOn w:val="DefaultParagraphFont"/>
    <w:rsid w:val="00D91B97"/>
  </w:style>
  <w:style w:type="character" w:customStyle="1" w:styleId="A9">
    <w:name w:val="A9"/>
    <w:rsid w:val="00D91B97"/>
    <w:rPr>
      <w:color w:val="000000"/>
      <w:sz w:val="28"/>
      <w:szCs w:val="28"/>
    </w:rPr>
  </w:style>
  <w:style w:type="character" w:customStyle="1" w:styleId="AnalyticsChar">
    <w:name w:val="Analytics Char"/>
    <w:basedOn w:val="DefaultParagraphFont"/>
    <w:link w:val="Analytics"/>
    <w:uiPriority w:val="4"/>
    <w:rsid w:val="00D91B97"/>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trian-institute.org/en/subjects-en/catholic-social-doctrine-2/capitalism-is-good-for-the-poor-and-for-the-environment/" TargetMode="Externa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ixabankresearch.com/en/economics-markets/activity-growth/capitalism-crisis-what-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41076</Words>
  <Characters>234139</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5.1.1</cp:keywords>
  <dc:description/>
  <cp:lastModifiedBy>Agrawal, Shubh</cp:lastModifiedBy>
  <cp:revision>3</cp:revision>
  <dcterms:created xsi:type="dcterms:W3CDTF">2021-11-13T22:15:00Z</dcterms:created>
  <dcterms:modified xsi:type="dcterms:W3CDTF">2021-11-13T22:16:00Z</dcterms:modified>
</cp:coreProperties>
</file>