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7FAED" w14:textId="77777777" w:rsidR="00E42E95" w:rsidRPr="004B3E48" w:rsidRDefault="00E42E95" w:rsidP="00E42E95">
      <w:pPr>
        <w:pStyle w:val="Heading1"/>
      </w:pPr>
      <w:r>
        <w:t>1AC</w:t>
      </w:r>
    </w:p>
    <w:p w14:paraId="7F624690" w14:textId="77777777" w:rsidR="00E42E95" w:rsidRDefault="00E42E95" w:rsidP="00E42E95">
      <w:pPr>
        <w:pStyle w:val="Heading3"/>
      </w:pPr>
      <w:r>
        <w:lastRenderedPageBreak/>
        <w:t>Plan</w:t>
      </w:r>
    </w:p>
    <w:p w14:paraId="7839F4E0" w14:textId="77777777" w:rsidR="00E42E95" w:rsidRPr="00CB5659" w:rsidRDefault="00E42E95" w:rsidP="00E42E95">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62742B3C" w14:textId="77777777" w:rsidR="00E42E95" w:rsidRPr="004B3E48" w:rsidRDefault="00E42E95" w:rsidP="00E42E95">
      <w:pPr>
        <w:pStyle w:val="Heading3"/>
      </w:pPr>
      <w:r w:rsidRPr="004B3E48">
        <w:lastRenderedPageBreak/>
        <w:t>1AC---Innovation ADV</w:t>
      </w:r>
    </w:p>
    <w:p w14:paraId="1DAB925D" w14:textId="77777777" w:rsidR="00E42E95" w:rsidRPr="004B3E48" w:rsidRDefault="00E42E95" w:rsidP="00E42E95">
      <w:pPr>
        <w:pStyle w:val="Heading4"/>
        <w:rPr>
          <w:u w:val="single"/>
        </w:rPr>
      </w:pPr>
      <w:r w:rsidRPr="004B3E48">
        <w:t xml:space="preserve">Advantage 1 is </w:t>
      </w:r>
      <w:r w:rsidRPr="004B3E48">
        <w:rPr>
          <w:u w:val="single"/>
        </w:rPr>
        <w:t>Innovation:</w:t>
      </w:r>
    </w:p>
    <w:p w14:paraId="5A1AAD09" w14:textId="77777777" w:rsidR="00E42E95" w:rsidRPr="004B3E48" w:rsidRDefault="00E42E95" w:rsidP="00E42E95"/>
    <w:p w14:paraId="4C6D1566" w14:textId="77777777" w:rsidR="00E42E95" w:rsidRPr="004B3E48" w:rsidRDefault="00E42E95" w:rsidP="00E42E95">
      <w:pPr>
        <w:pStyle w:val="Heading4"/>
      </w:pPr>
      <w:r>
        <w:t>Current standard setting organization and FRAND enforcement is failing now</w:t>
      </w:r>
    </w:p>
    <w:p w14:paraId="0FDACFD0" w14:textId="77777777" w:rsidR="00E42E95" w:rsidRPr="004B3E48" w:rsidRDefault="00E42E95" w:rsidP="00E42E95">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5863054D" w14:textId="77777777" w:rsidR="00E42E95" w:rsidRPr="004B3E48" w:rsidRDefault="00E42E95" w:rsidP="00E42E95">
      <w:pPr>
        <w:rPr>
          <w:sz w:val="16"/>
          <w:szCs w:val="16"/>
        </w:rPr>
      </w:pPr>
      <w:bookmarkStart w:id="0" w:name="_Hlk77769842"/>
      <w:bookmarkStart w:id="1" w:name="_Hlk77769860"/>
      <w:r w:rsidRPr="004B3E48">
        <w:rPr>
          <w:sz w:val="16"/>
          <w:szCs w:val="16"/>
        </w:rPr>
        <w:t>I. Standard Setting and the Competitive Process</w:t>
      </w:r>
    </w:p>
    <w:p w14:paraId="69CF314A" w14:textId="77777777" w:rsidR="00E42E95" w:rsidRPr="004B3E48" w:rsidRDefault="00E42E95" w:rsidP="00E42E95">
      <w:pPr>
        <w:rPr>
          <w:sz w:val="16"/>
        </w:rPr>
      </w:pPr>
      <w:r w:rsidRPr="004B3E48">
        <w:rPr>
          <w:sz w:val="16"/>
        </w:rPr>
        <w:t xml:space="preserve">The </w:t>
      </w:r>
      <w:r w:rsidRPr="00795A2E">
        <w:rPr>
          <w:rStyle w:val="Emphasis"/>
          <w:highlight w:val="cyan"/>
        </w:rPr>
        <w:t>fundamental economics</w:t>
      </w:r>
      <w:r w:rsidRPr="00795A2E">
        <w:rPr>
          <w:rStyle w:val="StyleUnderline"/>
          <w:highlight w:val="cyan"/>
        </w:rPr>
        <w:t xml:space="preserve"> in</w:t>
      </w:r>
      <w:r w:rsidRPr="004B3E48">
        <w:rPr>
          <w:sz w:val="16"/>
        </w:rPr>
        <w:t xml:space="preserve"> the </w:t>
      </w:r>
      <w:r w:rsidRPr="00795A2E">
        <w:rPr>
          <w:rStyle w:val="Emphasis"/>
          <w:highlight w:val="cyan"/>
        </w:rPr>
        <w:t>i</w:t>
      </w:r>
      <w:r w:rsidRPr="004B3E48">
        <w:rPr>
          <w:rStyle w:val="Emphasis"/>
        </w:rPr>
        <w:t xml:space="preserve">nformation </w:t>
      </w:r>
      <w:r w:rsidRPr="00795A2E">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795A2E">
        <w:rPr>
          <w:rStyle w:val="StyleUnderline"/>
          <w:highlight w:val="cyan"/>
        </w:rPr>
        <w:t>implies</w:t>
      </w:r>
      <w:r w:rsidRPr="004B3E48">
        <w:rPr>
          <w:sz w:val="16"/>
        </w:rPr>
        <w:t xml:space="preserve"> that there is </w:t>
      </w:r>
      <w:r w:rsidRPr="00795A2E">
        <w:rPr>
          <w:rStyle w:val="Emphasis"/>
          <w:highlight w:val="cyan"/>
        </w:rPr>
        <w:t>enormous value</w:t>
      </w:r>
      <w:r w:rsidRPr="00795A2E">
        <w:rPr>
          <w:rStyle w:val="StyleUnderline"/>
          <w:highlight w:val="cyan"/>
        </w:rPr>
        <w:t xml:space="preserve"> associated with establishing</w:t>
      </w:r>
      <w:r w:rsidRPr="004B3E48">
        <w:rPr>
          <w:rStyle w:val="StyleUnderline"/>
        </w:rPr>
        <w:t xml:space="preserve"> compatibility </w:t>
      </w:r>
      <w:r w:rsidRPr="00795A2E">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4CA2C750" w14:textId="77777777" w:rsidR="00E42E95" w:rsidRPr="004B3E48" w:rsidRDefault="00E42E95" w:rsidP="00E42E95">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w:t>
      </w:r>
      <w:proofErr w:type="gramStart"/>
      <w:r w:rsidRPr="004B3E48">
        <w:rPr>
          <w:sz w:val="16"/>
        </w:rPr>
        <w:t xml:space="preserve">in order </w:t>
      </w:r>
      <w:r w:rsidRPr="004B3E48">
        <w:rPr>
          <w:rStyle w:val="StyleUnderline"/>
        </w:rPr>
        <w:t>to</w:t>
      </w:r>
      <w:proofErr w:type="gramEnd"/>
      <w:r w:rsidRPr="004B3E48">
        <w:rPr>
          <w:rStyle w:val="StyleUnderline"/>
        </w:rPr>
        <w:t xml:space="preserve">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1BC52354" w14:textId="77777777" w:rsidR="00E42E95" w:rsidRPr="004B3E48" w:rsidRDefault="00E42E95" w:rsidP="00E42E95">
      <w:pPr>
        <w:rPr>
          <w:sz w:val="16"/>
        </w:rPr>
      </w:pPr>
      <w:r w:rsidRPr="00795A2E">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795A2E">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795A2E">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795A2E">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74E90A21" w14:textId="77777777" w:rsidR="00E42E95" w:rsidRPr="004B3E48" w:rsidRDefault="00E42E95" w:rsidP="00E42E95">
      <w:pPr>
        <w:rPr>
          <w:sz w:val="16"/>
        </w:rPr>
      </w:pPr>
      <w:r w:rsidRPr="00795A2E">
        <w:rPr>
          <w:rStyle w:val="StyleUnderline"/>
          <w:highlight w:val="cyan"/>
        </w:rPr>
        <w:t>FRAND policies are</w:t>
      </w:r>
      <w:r w:rsidRPr="004B3E48">
        <w:rPr>
          <w:sz w:val="16"/>
        </w:rPr>
        <w:t xml:space="preserve"> especially </w:t>
      </w:r>
      <w:r w:rsidRPr="00795A2E">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795A2E">
        <w:rPr>
          <w:rStyle w:val="Emphasis"/>
          <w:highlight w:val="cyan"/>
        </w:rPr>
        <w:t>take place only after</w:t>
      </w:r>
      <w:r w:rsidRPr="004B3E48">
        <w:rPr>
          <w:rStyle w:val="StyleUnderline"/>
        </w:rPr>
        <w:t xml:space="preserve"> the </w:t>
      </w:r>
      <w:r w:rsidRPr="00795A2E">
        <w:rPr>
          <w:rStyle w:val="StyleUnderline"/>
          <w:highlight w:val="cyan"/>
        </w:rPr>
        <w:t>implementers have</w:t>
      </w:r>
      <w:r w:rsidRPr="004B3E48">
        <w:rPr>
          <w:sz w:val="16"/>
        </w:rPr>
        <w:t xml:space="preserve"> used and </w:t>
      </w:r>
      <w:r w:rsidRPr="00795A2E">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795A2E">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795A2E">
        <w:rPr>
          <w:rStyle w:val="StyleUnderline"/>
          <w:highlight w:val="cyan"/>
        </w:rPr>
        <w:t>can involve</w:t>
      </w:r>
      <w:r w:rsidRPr="004B3E48">
        <w:rPr>
          <w:sz w:val="16"/>
        </w:rPr>
        <w:t xml:space="preserve"> hundreds or even </w:t>
      </w:r>
      <w:r w:rsidRPr="00795A2E">
        <w:rPr>
          <w:rStyle w:val="Emphasis"/>
          <w:highlight w:val="cyan"/>
        </w:rPr>
        <w:t>thousands of SEPs</w:t>
      </w:r>
      <w:r w:rsidRPr="004B3E48">
        <w:rPr>
          <w:sz w:val="16"/>
        </w:rPr>
        <w:t xml:space="preserve">, many </w:t>
      </w:r>
      <w:r w:rsidRPr="00795A2E">
        <w:rPr>
          <w:rStyle w:val="StyleUnderline"/>
          <w:highlight w:val="cyan"/>
        </w:rPr>
        <w:t xml:space="preserve">with </w:t>
      </w:r>
      <w:r w:rsidRPr="00795A2E">
        <w:rPr>
          <w:rStyle w:val="Emphasis"/>
          <w:highlight w:val="cyan"/>
        </w:rPr>
        <w:t>uncertain boundaries</w:t>
      </w:r>
      <w:r w:rsidRPr="00795A2E">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w:t>
      </w:r>
      <w:proofErr w:type="gramStart"/>
      <w:r w:rsidRPr="004B3E48">
        <w:rPr>
          <w:rStyle w:val="StyleUnderline"/>
        </w:rPr>
        <w:t>enter into</w:t>
      </w:r>
      <w:proofErr w:type="gramEnd"/>
      <w:r w:rsidRPr="004B3E48">
        <w:rPr>
          <w:rStyle w:val="StyleUnderline"/>
        </w:rPr>
        <w:t xml:space="preserve">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2B36922B" w14:textId="77777777" w:rsidR="00E42E95" w:rsidRPr="004B3E48" w:rsidRDefault="00E42E95" w:rsidP="00E42E95">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795A2E">
        <w:rPr>
          <w:rStyle w:val="StyleUnderline"/>
          <w:highlight w:val="cyan"/>
        </w:rPr>
        <w:t xml:space="preserve">implementers are </w:t>
      </w:r>
      <w:r w:rsidRPr="00795A2E">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795A2E">
        <w:rPr>
          <w:rStyle w:val="StyleUnderline"/>
          <w:highlight w:val="cyan"/>
        </w:rPr>
        <w:t xml:space="preserve">the </w:t>
      </w:r>
      <w:r w:rsidRPr="00795A2E">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795A2E">
        <w:rPr>
          <w:rStyle w:val="StyleUnderline"/>
          <w:highlight w:val="cyan"/>
        </w:rPr>
        <w:t>ex post</w:t>
      </w:r>
      <w:r w:rsidRPr="00795A2E">
        <w:rPr>
          <w:sz w:val="16"/>
          <w:highlight w:val="cyan"/>
        </w:rPr>
        <w:t>—</w:t>
      </w:r>
      <w:r w:rsidRPr="00795A2E">
        <w:rPr>
          <w:rStyle w:val="StyleUnderline"/>
          <w:highlight w:val="cyan"/>
        </w:rPr>
        <w:t xml:space="preserve">is </w:t>
      </w:r>
      <w:r w:rsidRPr="00795A2E">
        <w:rPr>
          <w:rStyle w:val="Emphasis"/>
          <w:highlight w:val="cyan"/>
        </w:rPr>
        <w:t>much greater</w:t>
      </w:r>
      <w:r w:rsidRPr="00795A2E">
        <w:rPr>
          <w:rStyle w:val="StyleUnderline"/>
          <w:highlight w:val="cyan"/>
        </w:rPr>
        <w:t xml:space="preserve"> than</w:t>
      </w:r>
      <w:r w:rsidRPr="004B3E48">
        <w:rPr>
          <w:rStyle w:val="StyleUnderline"/>
        </w:rPr>
        <w:t xml:space="preserve"> it was </w:t>
      </w:r>
      <w:r w:rsidRPr="00795A2E">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0"/>
    <w:p w14:paraId="679250F6" w14:textId="77777777" w:rsidR="00E42E95" w:rsidRPr="004B3E48" w:rsidRDefault="00E42E95" w:rsidP="00E42E95">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7338E94C" w14:textId="77777777" w:rsidR="00E42E95" w:rsidRPr="004B3E48" w:rsidRDefault="00E42E95" w:rsidP="00E42E95">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w:t>
      </w:r>
      <w:proofErr w:type="spellStart"/>
      <w:proofErr w:type="gramStart"/>
      <w:r w:rsidRPr="004B3E48">
        <w:rPr>
          <w:rStyle w:val="StyleUnderline"/>
        </w:rPr>
        <w:t>ex ante</w:t>
      </w:r>
      <w:proofErr w:type="spellEnd"/>
      <w:proofErr w:type="gramEnd"/>
      <w:r w:rsidRPr="004B3E48">
        <w:rPr>
          <w:rStyle w:val="StyleUnderline"/>
        </w:rPr>
        <w:t xml:space="preserve"> or </w:t>
      </w:r>
      <w:r w:rsidRPr="004B3E48">
        <w:rPr>
          <w:rStyle w:val="Emphasis"/>
        </w:rPr>
        <w:t>market value</w:t>
      </w:r>
      <w:r w:rsidRPr="004B3E48">
        <w:rPr>
          <w:sz w:val="16"/>
        </w:rPr>
        <w:t xml:space="preserve"> of the patented technology.12 </w:t>
      </w:r>
    </w:p>
    <w:p w14:paraId="695AF315" w14:textId="77777777" w:rsidR="00E42E95" w:rsidRPr="004B3E48" w:rsidRDefault="00E42E95" w:rsidP="00E42E95">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795A2E">
        <w:rPr>
          <w:rStyle w:val="StyleUnderline"/>
          <w:highlight w:val="cyan"/>
        </w:rPr>
        <w:t>A court-ordered injunction</w:t>
      </w:r>
      <w:r w:rsidRPr="004B3E48">
        <w:rPr>
          <w:sz w:val="16"/>
        </w:rPr>
        <w:t xml:space="preserve"> involving such products </w:t>
      </w:r>
      <w:r w:rsidRPr="00795A2E">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795A2E">
        <w:rPr>
          <w:rStyle w:val="StyleUnderline"/>
          <w:highlight w:val="cyan"/>
        </w:rPr>
        <w:t xml:space="preserve">the </w:t>
      </w:r>
      <w:r w:rsidRPr="00795A2E">
        <w:rPr>
          <w:rStyle w:val="Emphasis"/>
          <w:highlight w:val="cyan"/>
        </w:rPr>
        <w:t>entire product</w:t>
      </w:r>
      <w:r w:rsidRPr="004B3E48">
        <w:rPr>
          <w:sz w:val="16"/>
        </w:rPr>
        <w:t xml:space="preserve">.13 </w:t>
      </w:r>
      <w:r w:rsidRPr="00795A2E">
        <w:rPr>
          <w:rStyle w:val="StyleUnderline"/>
          <w:highlight w:val="cyan"/>
        </w:rPr>
        <w:t>Implementers</w:t>
      </w:r>
      <w:r w:rsidRPr="004B3E48">
        <w:rPr>
          <w:sz w:val="16"/>
        </w:rPr>
        <w:t xml:space="preserve"> that are forced to bear the risk of an injunction </w:t>
      </w:r>
      <w:r w:rsidRPr="00795A2E">
        <w:rPr>
          <w:rStyle w:val="StyleUnderline"/>
          <w:highlight w:val="cyan"/>
        </w:rPr>
        <w:t>are</w:t>
      </w:r>
      <w:r w:rsidRPr="004B3E48">
        <w:rPr>
          <w:rStyle w:val="StyleUnderline"/>
        </w:rPr>
        <w:t xml:space="preserve"> thus </w:t>
      </w:r>
      <w:r w:rsidRPr="00795A2E">
        <w:rPr>
          <w:rStyle w:val="Emphasis"/>
          <w:highlight w:val="cyan"/>
        </w:rPr>
        <w:t>induced to agree to royalties</w:t>
      </w:r>
      <w:r w:rsidRPr="00795A2E">
        <w:rPr>
          <w:sz w:val="16"/>
          <w:highlight w:val="cyan"/>
        </w:rPr>
        <w:t xml:space="preserve"> </w:t>
      </w:r>
      <w:r w:rsidRPr="00795A2E">
        <w:rPr>
          <w:rStyle w:val="StyleUnderline"/>
          <w:highlight w:val="cyan"/>
        </w:rPr>
        <w:t>greater than</w:t>
      </w:r>
      <w:r w:rsidRPr="004B3E48">
        <w:rPr>
          <w:rStyle w:val="StyleUnderline"/>
        </w:rPr>
        <w:t xml:space="preserve"> those that would be </w:t>
      </w:r>
      <w:r w:rsidRPr="00795A2E">
        <w:rPr>
          <w:rStyle w:val="Emphasis"/>
          <w:highlight w:val="cyan"/>
        </w:rPr>
        <w:t>appropriate</w:t>
      </w:r>
      <w:r w:rsidRPr="004B3E48">
        <w:rPr>
          <w:sz w:val="16"/>
        </w:rPr>
        <w:t xml:space="preserve"> if only the value of the patented technology were at stake. </w:t>
      </w:r>
      <w:r w:rsidRPr="00795A2E">
        <w:rPr>
          <w:rStyle w:val="StyleUnderline"/>
          <w:highlight w:val="cyan"/>
        </w:rPr>
        <w:t>Those</w:t>
      </w:r>
      <w:r w:rsidRPr="004B3E48">
        <w:rPr>
          <w:rStyle w:val="StyleUnderline"/>
        </w:rPr>
        <w:t xml:space="preserve"> royalties </w:t>
      </w:r>
      <w:r w:rsidRPr="00795A2E">
        <w:rPr>
          <w:rStyle w:val="Emphasis"/>
          <w:highlight w:val="cyan"/>
        </w:rPr>
        <w:t>systematically provide</w:t>
      </w:r>
      <w:r w:rsidRPr="00795A2E">
        <w:rPr>
          <w:rStyle w:val="StyleUnderline"/>
          <w:highlight w:val="cyan"/>
        </w:rPr>
        <w:t xml:space="preserve"> SEP holders with </w:t>
      </w:r>
      <w:r w:rsidRPr="00795A2E">
        <w:rPr>
          <w:rStyle w:val="Emphasis"/>
          <w:highlight w:val="cyan"/>
        </w:rPr>
        <w:t>excessive compensation</w:t>
      </w:r>
      <w:r w:rsidRPr="004B3E48">
        <w:rPr>
          <w:rStyle w:val="StyleUnderline"/>
        </w:rPr>
        <w:t xml:space="preserve"> in comparison with the benchmark of ex ante royalties.</w:t>
      </w:r>
    </w:p>
    <w:p w14:paraId="612C4AD0" w14:textId="77777777" w:rsidR="00E42E95" w:rsidRPr="004B3E48" w:rsidRDefault="00E42E95" w:rsidP="00E42E95">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7B3EF3C3" w14:textId="77777777" w:rsidR="00E42E95" w:rsidRPr="004B3E48" w:rsidRDefault="00E42E95" w:rsidP="00E42E95">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 xml:space="preserve">far </w:t>
      </w:r>
      <w:proofErr w:type="gramStart"/>
      <w:r w:rsidRPr="004B3E48">
        <w:rPr>
          <w:rStyle w:val="Emphasis"/>
        </w:rPr>
        <w:t>in excess</w:t>
      </w:r>
      <w:r w:rsidRPr="004B3E48">
        <w:rPr>
          <w:rStyle w:val="StyleUnderline"/>
        </w:rPr>
        <w:t xml:space="preserve"> of</w:t>
      </w:r>
      <w:proofErr w:type="gramEnd"/>
      <w:r w:rsidRPr="004B3E48">
        <w:rPr>
          <w:rStyle w:val="StyleUnderline"/>
        </w:rPr>
        <w:t xml:space="preserve">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795A2E">
        <w:rPr>
          <w:rStyle w:val="StyleUnderline"/>
          <w:highlight w:val="cyan"/>
        </w:rPr>
        <w:t>FRAND commitments</w:t>
      </w:r>
      <w:r w:rsidRPr="004B3E48">
        <w:rPr>
          <w:sz w:val="16"/>
        </w:rPr>
        <w:t xml:space="preserve">. </w:t>
      </w:r>
      <w:proofErr w:type="gramStart"/>
      <w:r w:rsidRPr="004B3E48">
        <w:rPr>
          <w:sz w:val="16"/>
        </w:rPr>
        <w:t xml:space="preserve">In particular, </w:t>
      </w:r>
      <w:r w:rsidRPr="004B3E48">
        <w:rPr>
          <w:rStyle w:val="StyleUnderline"/>
        </w:rPr>
        <w:t>by</w:t>
      </w:r>
      <w:proofErr w:type="gramEnd"/>
      <w:r w:rsidRPr="004B3E48">
        <w:rPr>
          <w:rStyle w:val="StyleUnderline"/>
        </w:rPr>
        <w:t xml:space="preserve">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795A2E">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795A2E">
        <w:rPr>
          <w:rStyle w:val="Emphasis"/>
          <w:highlight w:val="cyan"/>
        </w:rPr>
        <w:t>monopoly pricing</w:t>
      </w:r>
      <w:r w:rsidRPr="00795A2E">
        <w:rPr>
          <w:rStyle w:val="StyleUnderline"/>
          <w:highlight w:val="cyan"/>
        </w:rPr>
        <w:t xml:space="preserve"> by SEP holders</w:t>
      </w:r>
      <w:r w:rsidRPr="004B3E48">
        <w:rPr>
          <w:sz w:val="16"/>
        </w:rPr>
        <w:t xml:space="preserve">. And by requiring a commitment to license on “nondiscriminatory” terms, the </w:t>
      </w:r>
      <w:r w:rsidRPr="00795A2E">
        <w:rPr>
          <w:rStyle w:val="StyleUnderline"/>
          <w:highlight w:val="cyan"/>
        </w:rPr>
        <w:t>FRAND</w:t>
      </w:r>
      <w:r w:rsidRPr="004B3E48">
        <w:rPr>
          <w:sz w:val="16"/>
        </w:rPr>
        <w:t xml:space="preserve"> requirement </w:t>
      </w:r>
      <w:r w:rsidRPr="00795A2E">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795A2E">
        <w:rPr>
          <w:rStyle w:val="Emphasis"/>
          <w:highlight w:val="cyan"/>
        </w:rPr>
        <w:t>premiums</w:t>
      </w:r>
      <w:r w:rsidRPr="00795A2E">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1"/>
    <w:p w14:paraId="391A76C0" w14:textId="77777777" w:rsidR="00E42E95" w:rsidRPr="004B3E48" w:rsidRDefault="00E42E95" w:rsidP="00E42E95">
      <w:pPr>
        <w:rPr>
          <w:sz w:val="16"/>
        </w:rPr>
      </w:pPr>
    </w:p>
    <w:p w14:paraId="474A87C7" w14:textId="77777777" w:rsidR="00E42E95" w:rsidRPr="004B3E48" w:rsidRDefault="00E42E95" w:rsidP="00E42E95">
      <w:pPr>
        <w:pStyle w:val="Heading4"/>
      </w:pPr>
      <w:bookmarkStart w:id="2" w:name="_Hlk77676002"/>
      <w:r>
        <w:t xml:space="preserve">Holdup is accentuated by FTC v Qualcomm </w:t>
      </w:r>
    </w:p>
    <w:bookmarkEnd w:id="2"/>
    <w:p w14:paraId="1147C9F1" w14:textId="77777777" w:rsidR="00E42E95" w:rsidRPr="004B3E48" w:rsidRDefault="00E42E95" w:rsidP="00E42E95">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0A1AE491" w14:textId="77777777" w:rsidR="00E42E95" w:rsidRPr="004B3E48" w:rsidRDefault="00E42E95" w:rsidP="00E42E95">
      <w:pPr>
        <w:rPr>
          <w:sz w:val="16"/>
        </w:rPr>
      </w:pPr>
      <w:r w:rsidRPr="00795A2E">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795A2E">
        <w:rPr>
          <w:rStyle w:val="Emphasis"/>
          <w:highlight w:val="cyan"/>
        </w:rPr>
        <w:t>massively inflate</w:t>
      </w:r>
      <w:r w:rsidRPr="004B3E48">
        <w:rPr>
          <w:rStyle w:val="StyleUnderline"/>
        </w:rPr>
        <w:t xml:space="preserve"> the </w:t>
      </w:r>
      <w:r w:rsidRPr="00795A2E">
        <w:rPr>
          <w:rStyle w:val="Emphasis"/>
          <w:highlight w:val="cyan"/>
        </w:rPr>
        <w:t>value</w:t>
      </w:r>
      <w:r w:rsidRPr="00795A2E">
        <w:rPr>
          <w:rStyle w:val="StyleUnderline"/>
          <w:highlight w:val="cyan"/>
        </w:rPr>
        <w:t xml:space="preserve"> of </w:t>
      </w:r>
      <w:r w:rsidRPr="00795A2E">
        <w:rPr>
          <w:rStyle w:val="Emphasis"/>
          <w:highlight w:val="cyan"/>
        </w:rPr>
        <w:t>patents</w:t>
      </w:r>
      <w:r w:rsidRPr="00795A2E">
        <w:rPr>
          <w:rStyle w:val="StyleUnderline"/>
          <w:highlight w:val="cyan"/>
        </w:rPr>
        <w:t xml:space="preserve"> deemed </w:t>
      </w:r>
      <w:r w:rsidRPr="00795A2E">
        <w:rPr>
          <w:rStyle w:val="Emphasis"/>
          <w:highlight w:val="cyan"/>
        </w:rPr>
        <w:t>essential</w:t>
      </w:r>
      <w:r w:rsidRPr="004B3E48">
        <w:rPr>
          <w:rStyle w:val="StyleUnderline"/>
        </w:rPr>
        <w:t xml:space="preserve"> to the </w:t>
      </w:r>
      <w:proofErr w:type="gramStart"/>
      <w:r w:rsidRPr="004B3E48">
        <w:rPr>
          <w:rStyle w:val="StyleUnderline"/>
        </w:rPr>
        <w:t>standard</w:t>
      </w:r>
      <w:r w:rsidRPr="004B3E48">
        <w:rPr>
          <w:sz w:val="16"/>
        </w:rPr>
        <w:t xml:space="preserve">, </w:t>
      </w:r>
      <w:r w:rsidRPr="004B3E48">
        <w:rPr>
          <w:rStyle w:val="StyleUnderline"/>
        </w:rPr>
        <w:t>and</w:t>
      </w:r>
      <w:proofErr w:type="gramEnd"/>
      <w:r w:rsidRPr="004B3E48">
        <w:rPr>
          <w:rStyle w:val="StyleUnderline"/>
        </w:rPr>
        <w:t xml:space="preserve">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795A2E">
        <w:rPr>
          <w:rStyle w:val="StyleUnderline"/>
          <w:highlight w:val="cyan"/>
        </w:rPr>
        <w:t>SEP owners wield</w:t>
      </w:r>
      <w:r w:rsidRPr="004B3E48">
        <w:rPr>
          <w:rStyle w:val="StyleUnderline"/>
        </w:rPr>
        <w:t xml:space="preserve"> a huge amount of </w:t>
      </w:r>
      <w:r w:rsidRPr="00795A2E">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795A2E">
        <w:rPr>
          <w:rStyle w:val="StyleUnderline"/>
          <w:highlight w:val="cyan"/>
        </w:rPr>
        <w:t xml:space="preserve">That lets them charge </w:t>
      </w:r>
      <w:r w:rsidRPr="00795A2E">
        <w:rPr>
          <w:rStyle w:val="Emphasis"/>
          <w:highlight w:val="cyan"/>
        </w:rPr>
        <w:t>unduly large tolls</w:t>
      </w:r>
      <w:r w:rsidRPr="004B3E48">
        <w:rPr>
          <w:rStyle w:val="StyleUnderline"/>
        </w:rPr>
        <w:t xml:space="preserve"> to anyone who wants to implement the standard</w:t>
      </w:r>
      <w:r w:rsidRPr="004B3E48">
        <w:rPr>
          <w:sz w:val="16"/>
        </w:rPr>
        <w:t>.</w:t>
      </w:r>
    </w:p>
    <w:p w14:paraId="44BF4320" w14:textId="77777777" w:rsidR="00E42E95" w:rsidRPr="004B3E48" w:rsidRDefault="00E42E95" w:rsidP="00E42E95">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w:t>
      </w:r>
      <w:proofErr w:type="gramStart"/>
      <w:r w:rsidRPr="004B3E48">
        <w:rPr>
          <w:rStyle w:val="StyleUnderline"/>
        </w:rPr>
        <w:t>have to</w:t>
      </w:r>
      <w:proofErr w:type="gramEnd"/>
      <w:r w:rsidRPr="004B3E48">
        <w:rPr>
          <w:rStyle w:val="StyleUnderline"/>
        </w:rPr>
        <w:t xml:space="preserve">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787F0228" w14:textId="77777777" w:rsidR="00E42E95" w:rsidRPr="004B3E48" w:rsidRDefault="00E42E95" w:rsidP="00E42E95">
      <w:pPr>
        <w:rPr>
          <w:sz w:val="16"/>
        </w:rPr>
      </w:pPr>
      <w:r w:rsidRPr="00795A2E">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795A2E">
        <w:rPr>
          <w:rStyle w:val="Emphasis"/>
          <w:highlight w:val="cyan"/>
        </w:rPr>
        <w:t>dominant</w:t>
      </w:r>
      <w:r w:rsidRPr="00795A2E">
        <w:rPr>
          <w:rStyle w:val="StyleUnderline"/>
          <w:highlight w:val="cyan"/>
        </w:rPr>
        <w:t xml:space="preserve"> </w:t>
      </w:r>
      <w:r w:rsidRPr="004B3E48">
        <w:rPr>
          <w:rStyle w:val="StyleUnderline"/>
        </w:rPr>
        <w:t xml:space="preserve">companies </w:t>
      </w:r>
      <w:r w:rsidRPr="00795A2E">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795A2E">
        <w:rPr>
          <w:rStyle w:val="Emphasis"/>
          <w:highlight w:val="cyan"/>
        </w:rPr>
        <w:t>wireless</w:t>
      </w:r>
      <w:r w:rsidRPr="00795A2E">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795A2E">
        <w:rPr>
          <w:rStyle w:val="Emphasis"/>
          <w:highlight w:val="cyan"/>
        </w:rPr>
        <w:t>participates</w:t>
      </w:r>
      <w:r w:rsidRPr="00795A2E">
        <w:rPr>
          <w:rStyle w:val="StyleUnderline"/>
          <w:highlight w:val="cyan"/>
        </w:rPr>
        <w:t xml:space="preserve"> in the </w:t>
      </w:r>
      <w:r w:rsidRPr="00795A2E">
        <w:rPr>
          <w:rStyle w:val="Emphasis"/>
          <w:highlight w:val="cyan"/>
        </w:rPr>
        <w:t>s</w:t>
      </w:r>
      <w:r w:rsidRPr="004B3E48">
        <w:rPr>
          <w:rStyle w:val="StyleUnderline"/>
        </w:rPr>
        <w:t>tandard-</w:t>
      </w:r>
      <w:r w:rsidRPr="00795A2E">
        <w:rPr>
          <w:rStyle w:val="Emphasis"/>
          <w:highlight w:val="cyan"/>
        </w:rPr>
        <w:t>s</w:t>
      </w:r>
      <w:r w:rsidRPr="004B3E48">
        <w:rPr>
          <w:rStyle w:val="StyleUnderline"/>
        </w:rPr>
        <w:t xml:space="preserve">etting </w:t>
      </w:r>
      <w:r w:rsidRPr="00795A2E">
        <w:rPr>
          <w:rStyle w:val="Emphasis"/>
          <w:highlight w:val="cyan"/>
        </w:rPr>
        <w:t>o</w:t>
      </w:r>
      <w:r w:rsidRPr="004B3E48">
        <w:rPr>
          <w:rStyle w:val="StyleUnderline"/>
        </w:rPr>
        <w:t>rganization</w:t>
      </w:r>
      <w:r w:rsidRPr="00795A2E">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3B82A913" w14:textId="77777777" w:rsidR="00E42E95" w:rsidRPr="004B3E48" w:rsidRDefault="00E42E95" w:rsidP="00E42E95">
      <w:pPr>
        <w:rPr>
          <w:sz w:val="16"/>
        </w:rPr>
      </w:pPr>
      <w:r w:rsidRPr="004B3E48">
        <w:rPr>
          <w:rStyle w:val="StyleUnderline"/>
        </w:rPr>
        <w:t xml:space="preserve">Although </w:t>
      </w:r>
      <w:r w:rsidRPr="00795A2E">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795A2E">
        <w:rPr>
          <w:rStyle w:val="StyleUnderline"/>
          <w:highlight w:val="cyan"/>
        </w:rPr>
        <w:t>conduct has</w:t>
      </w:r>
      <w:r w:rsidRPr="004B3E48">
        <w:rPr>
          <w:rStyle w:val="StyleUnderline"/>
        </w:rPr>
        <w:t xml:space="preserve"> to many </w:t>
      </w:r>
      <w:r w:rsidRPr="00795A2E">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795A2E">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795A2E">
        <w:rPr>
          <w:rStyle w:val="StyleUnderline"/>
          <w:highlight w:val="cyan"/>
        </w:rPr>
        <w:t>bundling</w:t>
      </w:r>
      <w:r w:rsidRPr="004B3E48">
        <w:rPr>
          <w:rStyle w:val="StyleUnderline"/>
        </w:rPr>
        <w:t xml:space="preserve"> tens of thousands of </w:t>
      </w:r>
      <w:r w:rsidRPr="00795A2E">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795A2E">
        <w:rPr>
          <w:rStyle w:val="StyleUnderline"/>
          <w:highlight w:val="cyan"/>
        </w:rPr>
        <w:t>refusing to sell</w:t>
      </w:r>
      <w:r w:rsidRPr="004B3E48">
        <w:rPr>
          <w:rStyle w:val="StyleUnderline"/>
        </w:rPr>
        <w:t xml:space="preserve"> modem </w:t>
      </w:r>
      <w:r w:rsidRPr="00795A2E">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795A2E">
        <w:rPr>
          <w:rStyle w:val="Emphasis"/>
          <w:highlight w:val="cyan"/>
        </w:rPr>
        <w:t>refusing</w:t>
      </w:r>
      <w:r w:rsidRPr="00795A2E">
        <w:rPr>
          <w:rStyle w:val="StyleUnderline"/>
          <w:highlight w:val="cyan"/>
        </w:rPr>
        <w:t xml:space="preserve"> to license anyone other than</w:t>
      </w:r>
      <w:r w:rsidRPr="004B3E48">
        <w:rPr>
          <w:sz w:val="16"/>
        </w:rPr>
        <w:t xml:space="preserve"> original-equipment manufacturers (</w:t>
      </w:r>
      <w:r w:rsidRPr="00795A2E">
        <w:rPr>
          <w:rStyle w:val="StyleUnderline"/>
          <w:highlight w:val="cyan"/>
        </w:rPr>
        <w:t>OEMs</w:t>
      </w:r>
      <w:r w:rsidRPr="00795A2E">
        <w:rPr>
          <w:sz w:val="16"/>
          <w:highlight w:val="cyan"/>
        </w:rPr>
        <w:t xml:space="preserve">); </w:t>
      </w:r>
      <w:r w:rsidRPr="00795A2E">
        <w:rPr>
          <w:rStyle w:val="StyleUnderline"/>
          <w:highlight w:val="cyan"/>
        </w:rPr>
        <w:t xml:space="preserve">and insisting on </w:t>
      </w:r>
      <w:r w:rsidRPr="00795A2E">
        <w:rPr>
          <w:rStyle w:val="Emphasis"/>
          <w:highlight w:val="cyan"/>
        </w:rPr>
        <w:t>royalties</w:t>
      </w:r>
      <w:r w:rsidRPr="004B3E48">
        <w:rPr>
          <w:rStyle w:val="StyleUnderline"/>
        </w:rPr>
        <w:t xml:space="preserve"> calculated </w:t>
      </w:r>
      <w:r w:rsidRPr="00795A2E">
        <w:rPr>
          <w:rStyle w:val="StyleUnderline"/>
          <w:highlight w:val="cyan"/>
        </w:rPr>
        <w:t xml:space="preserve">as a </w:t>
      </w:r>
      <w:r w:rsidRPr="00795A2E">
        <w:rPr>
          <w:rStyle w:val="Emphasis"/>
          <w:highlight w:val="cyan"/>
        </w:rPr>
        <w:t>percentage</w:t>
      </w:r>
      <w:r w:rsidRPr="00795A2E">
        <w:rPr>
          <w:rStyle w:val="StyleUnderline"/>
          <w:highlight w:val="cyan"/>
        </w:rPr>
        <w:t xml:space="preserve"> of the </w:t>
      </w:r>
      <w:r w:rsidRPr="00795A2E">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1E9D1126" w14:textId="77777777" w:rsidR="00E42E95" w:rsidRPr="004B3E48" w:rsidRDefault="00E42E95" w:rsidP="00E42E95">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xml:space="preserve">. We were pleased to see the FTC </w:t>
      </w:r>
      <w:proofErr w:type="gramStart"/>
      <w:r w:rsidRPr="004B3E48">
        <w:rPr>
          <w:sz w:val="16"/>
          <w:szCs w:val="16"/>
        </w:rPr>
        <w:t>take action</w:t>
      </w:r>
      <w:proofErr w:type="gramEnd"/>
      <w:r w:rsidRPr="004B3E48">
        <w:rPr>
          <w:sz w:val="16"/>
          <w:szCs w:val="16"/>
        </w:rPr>
        <w:t xml:space="preserve"> and the district court credit the overwhelming evidence that Qualcomm’s conduct is corrosive to market-based competition and threatens to cement Qualcomm’s dominance for years to come.</w:t>
      </w:r>
    </w:p>
    <w:p w14:paraId="0AA7B114" w14:textId="77777777" w:rsidR="00E42E95" w:rsidRPr="004B3E48" w:rsidRDefault="00E42E95" w:rsidP="00E42E95">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5E4110AC" w14:textId="77777777" w:rsidR="00E42E95" w:rsidRPr="004B3E48" w:rsidRDefault="00E42E95" w:rsidP="00E42E95">
      <w:pPr>
        <w:rPr>
          <w:sz w:val="16"/>
        </w:rPr>
      </w:pPr>
      <w:r w:rsidRPr="004B3E48">
        <w:rPr>
          <w:rStyle w:val="StyleUnderline"/>
        </w:rPr>
        <w:t xml:space="preserve">According to </w:t>
      </w:r>
      <w:r w:rsidRPr="00795A2E">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795A2E">
        <w:rPr>
          <w:rStyle w:val="StyleUnderline"/>
          <w:highlight w:val="cyan"/>
        </w:rPr>
        <w:t xml:space="preserve">framing requires </w:t>
      </w:r>
      <w:r w:rsidRPr="00795A2E">
        <w:rPr>
          <w:rStyle w:val="Emphasis"/>
          <w:highlight w:val="cyan"/>
        </w:rPr>
        <w:t>ignoring</w:t>
      </w:r>
      <w:r w:rsidRPr="00795A2E">
        <w:rPr>
          <w:rStyle w:val="StyleUnderline"/>
          <w:highlight w:val="cyan"/>
        </w:rPr>
        <w:t xml:space="preserve"> the </w:t>
      </w:r>
      <w:r w:rsidRPr="00795A2E">
        <w:rPr>
          <w:rStyle w:val="Emphasis"/>
          <w:highlight w:val="cyan"/>
        </w:rPr>
        <w:t>promises</w:t>
      </w:r>
      <w:r w:rsidRPr="00795A2E">
        <w:rPr>
          <w:rStyle w:val="StyleUnderline"/>
          <w:highlight w:val="cyan"/>
        </w:rPr>
        <w:t xml:space="preserve"> Qualcomm made to license</w:t>
      </w:r>
      <w:r w:rsidRPr="004B3E48">
        <w:rPr>
          <w:rStyle w:val="StyleUnderline"/>
        </w:rPr>
        <w:t xml:space="preserve"> its SEPs </w:t>
      </w:r>
      <w:r w:rsidRPr="00795A2E">
        <w:rPr>
          <w:rStyle w:val="StyleUnderline"/>
          <w:highlight w:val="cyan"/>
        </w:rPr>
        <w:t xml:space="preserve">on </w:t>
      </w:r>
      <w:r w:rsidRPr="00795A2E">
        <w:rPr>
          <w:rStyle w:val="Emphasis"/>
          <w:highlight w:val="cyan"/>
        </w:rPr>
        <w:t>reasonable</w:t>
      </w:r>
      <w:r w:rsidRPr="00795A2E">
        <w:rPr>
          <w:rStyle w:val="StyleUnderline"/>
          <w:highlight w:val="cyan"/>
        </w:rPr>
        <w:t xml:space="preserve"> and </w:t>
      </w:r>
      <w:r w:rsidRPr="00795A2E">
        <w:rPr>
          <w:rStyle w:val="Emphasis"/>
          <w:highlight w:val="cyan"/>
        </w:rPr>
        <w:t>non-discriminatory</w:t>
      </w:r>
      <w:r w:rsidRPr="00795A2E">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01299079" w14:textId="77777777" w:rsidR="00E42E95" w:rsidRPr="004B3E48" w:rsidRDefault="00E42E95" w:rsidP="00E42E95">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795A2E">
        <w:rPr>
          <w:rStyle w:val="StyleUnderline"/>
          <w:highlight w:val="cyan"/>
        </w:rPr>
        <w:t>licensing</w:t>
      </w:r>
      <w:r w:rsidRPr="004B3E48">
        <w:rPr>
          <w:rStyle w:val="StyleUnderline"/>
        </w:rPr>
        <w:t xml:space="preserve"> them </w:t>
      </w:r>
      <w:r w:rsidRPr="00795A2E">
        <w:rPr>
          <w:rStyle w:val="StyleUnderline"/>
          <w:highlight w:val="cyan"/>
        </w:rPr>
        <w:t>only to OEMs</w:t>
      </w:r>
      <w:r w:rsidRPr="004B3E48">
        <w:rPr>
          <w:sz w:val="16"/>
        </w:rPr>
        <w:t xml:space="preserve">. This had a major benefit: </w:t>
      </w:r>
      <w:r w:rsidRPr="004B3E48">
        <w:rPr>
          <w:rStyle w:val="StyleUnderline"/>
        </w:rPr>
        <w:t xml:space="preserve">it </w:t>
      </w:r>
      <w:r w:rsidRPr="00795A2E">
        <w:rPr>
          <w:rStyle w:val="StyleUnderline"/>
          <w:highlight w:val="cyan"/>
        </w:rPr>
        <w:t xml:space="preserve">let Qualcomm charge a much </w:t>
      </w:r>
      <w:r w:rsidRPr="00795A2E">
        <w:rPr>
          <w:rStyle w:val="Emphasis"/>
          <w:highlight w:val="cyan"/>
        </w:rPr>
        <w:t>higher royalty rate</w:t>
      </w:r>
      <w:r w:rsidRPr="00795A2E">
        <w:rPr>
          <w:rStyle w:val="StyleUnderline"/>
          <w:highlight w:val="cyan"/>
        </w:rPr>
        <w:t xml:space="preserve"> based on</w:t>
      </w:r>
      <w:r w:rsidRPr="004B3E48">
        <w:rPr>
          <w:rStyle w:val="StyleUnderline"/>
        </w:rPr>
        <w:t xml:space="preserve"> the </w:t>
      </w:r>
      <w:r w:rsidRPr="004B3E48">
        <w:rPr>
          <w:rStyle w:val="Emphasis"/>
        </w:rPr>
        <w:t xml:space="preserve">high </w:t>
      </w:r>
      <w:r w:rsidRPr="00795A2E">
        <w:rPr>
          <w:rStyle w:val="Emphasis"/>
          <w:highlight w:val="cyan"/>
        </w:rPr>
        <w:t>retail price</w:t>
      </w:r>
      <w:r w:rsidRPr="00795A2E">
        <w:rPr>
          <w:rStyle w:val="StyleUnderline"/>
          <w:highlight w:val="cyan"/>
        </w:rPr>
        <w:t xml:space="preserve"> of the</w:t>
      </w:r>
      <w:r w:rsidRPr="004B3E48">
        <w:rPr>
          <w:rStyle w:val="StyleUnderline"/>
        </w:rPr>
        <w:t xml:space="preserve"> end user </w:t>
      </w:r>
      <w:r w:rsidRPr="00795A2E">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795A2E">
        <w:rPr>
          <w:rStyle w:val="StyleUnderline"/>
          <w:highlight w:val="cyan"/>
        </w:rPr>
        <w:t>If Qualcomm</w:t>
      </w:r>
      <w:r w:rsidRPr="004B3E48">
        <w:rPr>
          <w:rStyle w:val="StyleUnderline"/>
        </w:rPr>
        <w:t xml:space="preserve"> had continued to </w:t>
      </w:r>
      <w:r w:rsidRPr="00795A2E">
        <w:rPr>
          <w:rStyle w:val="StyleUnderline"/>
          <w:highlight w:val="cyan"/>
        </w:rPr>
        <w:t>license to chip suppliers</w:t>
      </w:r>
      <w:r w:rsidRPr="00795A2E">
        <w:rPr>
          <w:sz w:val="16"/>
          <w:highlight w:val="cyan"/>
        </w:rPr>
        <w:t xml:space="preserve">, </w:t>
      </w:r>
      <w:r w:rsidRPr="00795A2E">
        <w:rPr>
          <w:rStyle w:val="StyleUnderline"/>
          <w:highlight w:val="cyan"/>
        </w:rPr>
        <w:t>its patents would be “</w:t>
      </w:r>
      <w:r w:rsidRPr="00795A2E">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32981A58" w14:textId="77777777" w:rsidR="00E42E95" w:rsidRPr="004B3E48" w:rsidRDefault="00E42E95" w:rsidP="00E42E95">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795A2E">
        <w:rPr>
          <w:rStyle w:val="StyleUnderline"/>
          <w:highlight w:val="cyan"/>
        </w:rPr>
        <w:t>exhaustion</w:t>
      </w:r>
      <w:r w:rsidRPr="004B3E48">
        <w:rPr>
          <w:rStyle w:val="StyleUnderline"/>
        </w:rPr>
        <w:t xml:space="preserve"> is important because it </w:t>
      </w:r>
      <w:r w:rsidRPr="00795A2E">
        <w:rPr>
          <w:rStyle w:val="Emphasis"/>
          <w:highlight w:val="cyan"/>
        </w:rPr>
        <w:t>prevents price-gouging</w:t>
      </w:r>
      <w:r w:rsidRPr="004B3E48">
        <w:rPr>
          <w:sz w:val="16"/>
        </w:rPr>
        <w:t xml:space="preserve">, </w:t>
      </w:r>
      <w:r w:rsidRPr="004B3E48">
        <w:rPr>
          <w:rStyle w:val="StyleUnderline"/>
        </w:rPr>
        <w:t xml:space="preserve">but </w:t>
      </w:r>
      <w:r w:rsidRPr="00795A2E">
        <w:rPr>
          <w:rStyle w:val="StyleUnderline"/>
          <w:highlight w:val="cyan"/>
        </w:rPr>
        <w:t>also</w:t>
      </w:r>
      <w:r w:rsidRPr="004B3E48">
        <w:rPr>
          <w:rStyle w:val="StyleUnderline"/>
        </w:rPr>
        <w:t xml:space="preserve"> because it </w:t>
      </w:r>
      <w:r w:rsidRPr="00795A2E">
        <w:rPr>
          <w:rStyle w:val="StyleUnderline"/>
          <w:highlight w:val="cyan"/>
        </w:rPr>
        <w:t xml:space="preserve">protects </w:t>
      </w:r>
      <w:r w:rsidRPr="00795A2E">
        <w:rPr>
          <w:rStyle w:val="Emphasis"/>
          <w:highlight w:val="cyan"/>
        </w:rPr>
        <w:t>space</w:t>
      </w:r>
      <w:r w:rsidRPr="00795A2E">
        <w:rPr>
          <w:rStyle w:val="StyleUnderline"/>
          <w:highlight w:val="cyan"/>
        </w:rPr>
        <w:t xml:space="preserve"> for </w:t>
      </w:r>
      <w:r w:rsidRPr="00795A2E">
        <w:rPr>
          <w:rStyle w:val="Emphasis"/>
          <w:highlight w:val="cyan"/>
        </w:rPr>
        <w:t>innovation</w:t>
      </w:r>
      <w:r w:rsidRPr="00795A2E">
        <w:rPr>
          <w:rStyle w:val="StyleUnderline"/>
          <w:highlight w:val="cyan"/>
        </w:rPr>
        <w:t xml:space="preserve"> by letting people </w:t>
      </w:r>
      <w:r w:rsidRPr="00795A2E">
        <w:rPr>
          <w:rStyle w:val="Emphasis"/>
          <w:highlight w:val="cyan"/>
        </w:rPr>
        <w:t>use things</w:t>
      </w:r>
      <w:r w:rsidRPr="004B3E48">
        <w:rPr>
          <w:rStyle w:val="StyleUnderline"/>
        </w:rPr>
        <w:t xml:space="preserve"> they buy </w:t>
      </w:r>
      <w:r w:rsidRPr="00795A2E">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w:t>
      </w:r>
      <w:proofErr w:type="gramStart"/>
      <w:r w:rsidRPr="004B3E48">
        <w:rPr>
          <w:sz w:val="16"/>
        </w:rPr>
        <w:t>chip-makers</w:t>
      </w:r>
      <w:proofErr w:type="gramEnd"/>
      <w:r w:rsidRPr="004B3E48">
        <w:rPr>
          <w:sz w:val="16"/>
        </w:rPr>
        <w:t xml:space="preserve">)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10377824" w14:textId="77777777" w:rsidR="00E42E95" w:rsidRPr="004B3E48" w:rsidRDefault="00E42E95" w:rsidP="00E42E95">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795A2E">
        <w:rPr>
          <w:rStyle w:val="StyleUnderline"/>
          <w:highlight w:val="cyan"/>
        </w:rPr>
        <w:t xml:space="preserve">it’s </w:t>
      </w:r>
      <w:r w:rsidRPr="00795A2E">
        <w:rPr>
          <w:rStyle w:val="Emphasis"/>
          <w:highlight w:val="cyan"/>
        </w:rPr>
        <w:t>harmful</w:t>
      </w:r>
      <w:r w:rsidRPr="00795A2E">
        <w:rPr>
          <w:rStyle w:val="StyleUnderline"/>
          <w:highlight w:val="cyan"/>
        </w:rPr>
        <w:t xml:space="preserve"> for the </w:t>
      </w:r>
      <w:r w:rsidRPr="00795A2E">
        <w:rPr>
          <w:rStyle w:val="Emphasis"/>
          <w:highlight w:val="cyan"/>
        </w:rPr>
        <w:t>economy</w:t>
      </w:r>
      <w:r w:rsidRPr="00795A2E">
        <w:rPr>
          <w:sz w:val="16"/>
          <w:highlight w:val="cyan"/>
        </w:rPr>
        <w:t xml:space="preserve">, </w:t>
      </w:r>
      <w:r w:rsidRPr="00795A2E">
        <w:rPr>
          <w:rStyle w:val="Emphasis"/>
          <w:highlight w:val="cyan"/>
        </w:rPr>
        <w:t>innovation</w:t>
      </w:r>
      <w:r w:rsidRPr="00795A2E">
        <w:rPr>
          <w:sz w:val="16"/>
          <w:highlight w:val="cyan"/>
        </w:rPr>
        <w:t xml:space="preserve">, </w:t>
      </w:r>
      <w:r w:rsidRPr="00795A2E">
        <w:rPr>
          <w:rStyle w:val="StyleUnderline"/>
          <w:highlight w:val="cyan"/>
        </w:rPr>
        <w:t xml:space="preserve">and </w:t>
      </w:r>
      <w:r w:rsidRPr="00795A2E">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795A2E">
        <w:rPr>
          <w:rStyle w:val="StyleUnderline"/>
          <w:highlight w:val="cyan"/>
        </w:rPr>
        <w:t>consumers</w:t>
      </w:r>
      <w:r w:rsidRPr="004B3E48">
        <w:rPr>
          <w:rStyle w:val="StyleUnderline"/>
        </w:rPr>
        <w:t xml:space="preserve"> experience when they </w:t>
      </w:r>
      <w:r w:rsidRPr="00795A2E">
        <w:rPr>
          <w:rStyle w:val="StyleUnderline"/>
          <w:highlight w:val="cyan"/>
        </w:rPr>
        <w:t xml:space="preserve">pay </w:t>
      </w:r>
      <w:r w:rsidRPr="00795A2E">
        <w:rPr>
          <w:rStyle w:val="Emphasis"/>
          <w:highlight w:val="cyan"/>
        </w:rPr>
        <w:t>inflated</w:t>
      </w:r>
      <w:r w:rsidRPr="00795A2E">
        <w:rPr>
          <w:sz w:val="16"/>
          <w:highlight w:val="cyan"/>
        </w:rPr>
        <w:t xml:space="preserve"> </w:t>
      </w:r>
      <w:r w:rsidRPr="00795A2E">
        <w:rPr>
          <w:rStyle w:val="StyleUnderline"/>
          <w:highlight w:val="cyan"/>
        </w:rPr>
        <w:t>prices for</w:t>
      </w:r>
      <w:r w:rsidRPr="004B3E48">
        <w:rPr>
          <w:rStyle w:val="StyleUnderline"/>
        </w:rPr>
        <w:t xml:space="preserve"> high-tech </w:t>
      </w:r>
      <w:r w:rsidRPr="00795A2E">
        <w:rPr>
          <w:rStyle w:val="StyleUnderline"/>
          <w:highlight w:val="cyan"/>
        </w:rPr>
        <w:t>devices</w:t>
      </w:r>
      <w:r w:rsidRPr="00795A2E">
        <w:rPr>
          <w:sz w:val="16"/>
          <w:highlight w:val="cyan"/>
        </w:rPr>
        <w:t xml:space="preserve">, </w:t>
      </w:r>
      <w:r w:rsidRPr="00795A2E">
        <w:rPr>
          <w:rStyle w:val="StyleUnderline"/>
          <w:highlight w:val="cyan"/>
        </w:rPr>
        <w:t xml:space="preserve">and miss out on </w:t>
      </w:r>
      <w:r w:rsidRPr="00795A2E">
        <w:rPr>
          <w:rStyle w:val="Emphasis"/>
          <w:highlight w:val="cyan"/>
        </w:rPr>
        <w:t>innovation</w:t>
      </w:r>
      <w:r w:rsidRPr="004B3E48">
        <w:rPr>
          <w:rStyle w:val="StyleUnderline"/>
        </w:rPr>
        <w:t xml:space="preserve"> that might have </w:t>
      </w:r>
      <w:r w:rsidRPr="00795A2E">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795A2E">
        <w:rPr>
          <w:rStyle w:val="StyleUnderline"/>
          <w:highlight w:val="cyan"/>
        </w:rPr>
        <w:t xml:space="preserve">licensing </w:t>
      </w:r>
      <w:r w:rsidRPr="004B3E48">
        <w:rPr>
          <w:rStyle w:val="StyleUnderline"/>
        </w:rPr>
        <w:t>practices</w:t>
      </w:r>
      <w:r w:rsidRPr="004B3E48">
        <w:rPr>
          <w:sz w:val="16"/>
        </w:rPr>
        <w:t>.</w:t>
      </w:r>
    </w:p>
    <w:p w14:paraId="3B08B7B6" w14:textId="77777777" w:rsidR="00E42E95" w:rsidRPr="004B3E48" w:rsidRDefault="00E42E95" w:rsidP="00E42E95">
      <w:pPr>
        <w:rPr>
          <w:sz w:val="16"/>
        </w:rPr>
      </w:pPr>
      <w:r w:rsidRPr="004B3E48">
        <w:rPr>
          <w:sz w:val="16"/>
        </w:rPr>
        <w:t xml:space="preserve">We hope the FTC sticks to its guns and asks the Ninth Circuit to go </w:t>
      </w:r>
      <w:proofErr w:type="spellStart"/>
      <w:r w:rsidRPr="004B3E48">
        <w:rPr>
          <w:sz w:val="16"/>
        </w:rPr>
        <w:t>en</w:t>
      </w:r>
      <w:proofErr w:type="spellEnd"/>
      <w:r w:rsidRPr="004B3E48">
        <w:rPr>
          <w:sz w:val="16"/>
        </w:rPr>
        <w:t xml:space="preserve">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587C8CE8" w14:textId="77777777" w:rsidR="00E42E95" w:rsidRPr="004B3E48" w:rsidRDefault="00E42E95" w:rsidP="00E42E95">
      <w:pPr>
        <w:rPr>
          <w:sz w:val="16"/>
        </w:rPr>
      </w:pPr>
    </w:p>
    <w:p w14:paraId="3D3682E3" w14:textId="77777777" w:rsidR="00E42E95" w:rsidRPr="004B3E48" w:rsidRDefault="00E42E95" w:rsidP="00E42E95">
      <w:pPr>
        <w:pStyle w:val="Heading4"/>
      </w:pPr>
      <w:r w:rsidRPr="004B3E48">
        <w:t xml:space="preserve">Weakened antitrust enforcement </w:t>
      </w:r>
      <w:r w:rsidRPr="004B3E48">
        <w:rPr>
          <w:u w:val="single"/>
        </w:rPr>
        <w:t>emboldens firms</w:t>
      </w:r>
      <w:r w:rsidRPr="004B3E48">
        <w:t xml:space="preserve"> to follow Qualcomm’s lead</w:t>
      </w:r>
    </w:p>
    <w:p w14:paraId="6F4819CD" w14:textId="77777777" w:rsidR="00E42E95" w:rsidRPr="004B3E48" w:rsidRDefault="00E42E95" w:rsidP="00E42E95">
      <w:proofErr w:type="spellStart"/>
      <w:r w:rsidRPr="004B3E48">
        <w:rPr>
          <w:rStyle w:val="Style13ptBold"/>
        </w:rPr>
        <w:t>Hovenkamp</w:t>
      </w:r>
      <w:proofErr w:type="spellEnd"/>
      <w:r w:rsidRPr="004B3E48">
        <w:rPr>
          <w:rStyle w:val="Style13ptBold"/>
        </w:rPr>
        <w:t xml:space="preserve"> 20</w:t>
      </w:r>
      <w:r w:rsidRPr="004B3E48">
        <w:t xml:space="preserve">, *Herbert J. </w:t>
      </w:r>
      <w:proofErr w:type="spellStart"/>
      <w:r w:rsidRPr="004B3E48">
        <w:t>Hovenkamp</w:t>
      </w:r>
      <w:proofErr w:type="spellEnd"/>
      <w:r w:rsidRPr="004B3E48">
        <w:t xml:space="preserve"> is James G. Dinan University Professor at the University of Pennsylvania Law School and the Wharton School of the University of Pennsylvania; (2020, “FRAND and Antitrust”, </w:t>
      </w:r>
      <w:hyperlink r:id="rId9" w:history="1">
        <w:r w:rsidRPr="004B3E48">
          <w:rPr>
            <w:rStyle w:val="Hyperlink"/>
          </w:rPr>
          <w:t>https://scholarship.law.upenn.edu/cgi/viewcontent.cgi?article=3095&amp;context=faculty_scholarship</w:t>
        </w:r>
      </w:hyperlink>
      <w:r w:rsidRPr="004B3E48">
        <w:t>)</w:t>
      </w:r>
    </w:p>
    <w:p w14:paraId="3C12B76C" w14:textId="77777777" w:rsidR="00E42E95" w:rsidRPr="004B3E48" w:rsidRDefault="00E42E95" w:rsidP="00E42E95">
      <w:pPr>
        <w:rPr>
          <w:sz w:val="16"/>
        </w:rPr>
      </w:pPr>
      <w:r w:rsidRPr="004B3E48">
        <w:rPr>
          <w:sz w:val="16"/>
        </w:rPr>
        <w:t xml:space="preserve">While </w:t>
      </w:r>
      <w:r w:rsidRPr="004B3E48">
        <w:rPr>
          <w:rStyle w:val="StyleUnderline"/>
        </w:rPr>
        <w:t xml:space="preserve">the </w:t>
      </w:r>
      <w:r w:rsidRPr="00795A2E">
        <w:rPr>
          <w:rStyle w:val="StyleUnderline"/>
          <w:highlight w:val="cyan"/>
        </w:rPr>
        <w:t>FRAND</w:t>
      </w:r>
      <w:r w:rsidRPr="004B3E48">
        <w:rPr>
          <w:rStyle w:val="StyleUnderline"/>
        </w:rPr>
        <w:t xml:space="preserve"> process</w:t>
      </w:r>
      <w:r w:rsidRPr="004B3E48">
        <w:rPr>
          <w:sz w:val="16"/>
        </w:rPr>
        <w:t xml:space="preserve"> has been highly productive, it </w:t>
      </w:r>
      <w:r w:rsidRPr="00795A2E">
        <w:rPr>
          <w:rStyle w:val="StyleUnderline"/>
          <w:highlight w:val="cyan"/>
        </w:rPr>
        <w:t xml:space="preserve">is </w:t>
      </w:r>
      <w:r w:rsidRPr="004B3E48">
        <w:rPr>
          <w:rStyle w:val="StyleUnderline"/>
        </w:rPr>
        <w:t xml:space="preserve">also </w:t>
      </w:r>
      <w:r w:rsidRPr="00795A2E">
        <w:rPr>
          <w:rStyle w:val="Emphasis"/>
          <w:highlight w:val="cyan"/>
        </w:rPr>
        <w:t>fragile</w:t>
      </w:r>
      <w:r w:rsidRPr="00795A2E">
        <w:rPr>
          <w:sz w:val="16"/>
          <w:highlight w:val="cyan"/>
        </w:rPr>
        <w:t xml:space="preserve">. </w:t>
      </w:r>
      <w:r w:rsidRPr="00795A2E">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795A2E">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795A2E">
        <w:rPr>
          <w:rStyle w:val="StyleUnderline"/>
          <w:highlight w:val="cyan"/>
        </w:rPr>
        <w:t>when they can profit</w:t>
      </w:r>
      <w:r w:rsidRPr="004B3E48">
        <w:rPr>
          <w:sz w:val="16"/>
        </w:rPr>
        <w:t xml:space="preserve"> by doing so. At least in this </w:t>
      </w:r>
      <w:proofErr w:type="gramStart"/>
      <w:r w:rsidRPr="004B3E48">
        <w:rPr>
          <w:sz w:val="16"/>
        </w:rPr>
        <w:t>particular case</w:t>
      </w:r>
      <w:proofErr w:type="gramEnd"/>
      <w:r w:rsidRPr="004B3E48">
        <w:rPr>
          <w:sz w:val="16"/>
        </w:rPr>
        <w:t xml:space="preserv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795A2E">
        <w:rPr>
          <w:rStyle w:val="StyleUnderline"/>
          <w:highlight w:val="cyan"/>
        </w:rPr>
        <w:t>Qualcomm had been able to violate FRAND commitments</w:t>
      </w:r>
      <w:r w:rsidRPr="004B3E48">
        <w:rPr>
          <w:rStyle w:val="StyleUnderline"/>
        </w:rPr>
        <w:t xml:space="preserve"> </w:t>
      </w:r>
      <w:proofErr w:type="gramStart"/>
      <w:r w:rsidRPr="004B3E48">
        <w:rPr>
          <w:rStyle w:val="StyleUnderline"/>
        </w:rPr>
        <w:t>in order to</w:t>
      </w:r>
      <w:proofErr w:type="gramEnd"/>
      <w:r w:rsidRPr="004B3E48">
        <w:rPr>
          <w:rStyle w:val="StyleUnderline"/>
        </w:rPr>
        <w:t xml:space="preserve">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795A2E">
        <w:rPr>
          <w:rStyle w:val="StyleUnderline"/>
          <w:highlight w:val="cyan"/>
        </w:rPr>
        <w:t xml:space="preserve">with </w:t>
      </w:r>
      <w:r w:rsidRPr="00795A2E">
        <w:rPr>
          <w:rStyle w:val="Emphasis"/>
          <w:highlight w:val="cyan"/>
        </w:rPr>
        <w:t>impunity</w:t>
      </w:r>
      <w:r w:rsidRPr="00795A2E">
        <w:rPr>
          <w:sz w:val="16"/>
          <w:highlight w:val="cyan"/>
        </w:rPr>
        <w:t xml:space="preserve">. </w:t>
      </w:r>
      <w:r w:rsidRPr="00795A2E">
        <w:rPr>
          <w:rStyle w:val="StyleUnderline"/>
          <w:highlight w:val="cyan"/>
        </w:rPr>
        <w:t>Other firms will</w:t>
      </w:r>
      <w:r w:rsidRPr="004B3E48">
        <w:rPr>
          <w:rStyle w:val="StyleUnderline"/>
        </w:rPr>
        <w:t xml:space="preserve"> very likely </w:t>
      </w:r>
      <w:r w:rsidRPr="00795A2E">
        <w:rPr>
          <w:rStyle w:val="Emphasis"/>
          <w:highlight w:val="cyan"/>
        </w:rPr>
        <w:t>follow Qualcomm’s lead</w:t>
      </w:r>
      <w:r w:rsidRPr="004B3E48">
        <w:rPr>
          <w:sz w:val="16"/>
        </w:rPr>
        <w:t xml:space="preserve">. </w:t>
      </w:r>
      <w:r w:rsidRPr="004B3E48">
        <w:rPr>
          <w:rStyle w:val="StyleUnderline"/>
        </w:rPr>
        <w:t xml:space="preserve">If that happens the </w:t>
      </w:r>
      <w:r w:rsidRPr="00795A2E">
        <w:rPr>
          <w:rStyle w:val="Emphasis"/>
          <w:highlight w:val="cyan"/>
        </w:rPr>
        <w:t>FRAND</w:t>
      </w:r>
      <w:r w:rsidRPr="004B3E48">
        <w:rPr>
          <w:rStyle w:val="Emphasis"/>
        </w:rPr>
        <w:t xml:space="preserve"> system</w:t>
      </w:r>
      <w:r w:rsidRPr="004B3E48">
        <w:rPr>
          <w:rStyle w:val="StyleUnderline"/>
        </w:rPr>
        <w:t xml:space="preserve"> </w:t>
      </w:r>
      <w:r w:rsidRPr="00795A2E">
        <w:rPr>
          <w:rStyle w:val="StyleUnderline"/>
          <w:highlight w:val="cyan"/>
        </w:rPr>
        <w:t xml:space="preserve">will </w:t>
      </w:r>
      <w:r w:rsidRPr="00795A2E">
        <w:rPr>
          <w:rStyle w:val="Emphasis"/>
          <w:highlight w:val="cyan"/>
        </w:rPr>
        <w:t>fall apart</w:t>
      </w:r>
      <w:r w:rsidRPr="00795A2E">
        <w:rPr>
          <w:sz w:val="16"/>
          <w:highlight w:val="cyan"/>
        </w:rPr>
        <w:t xml:space="preserve">, </w:t>
      </w:r>
      <w:r w:rsidRPr="00795A2E">
        <w:rPr>
          <w:rStyle w:val="StyleUnderline"/>
          <w:highlight w:val="cyan"/>
        </w:rPr>
        <w:t xml:space="preserve">doing </w:t>
      </w:r>
      <w:r w:rsidRPr="00795A2E">
        <w:rPr>
          <w:rStyle w:val="Emphasis"/>
          <w:highlight w:val="cyan"/>
        </w:rPr>
        <w:t>irreparable injury</w:t>
      </w:r>
      <w:r w:rsidRPr="00795A2E">
        <w:rPr>
          <w:rStyle w:val="StyleUnderline"/>
          <w:highlight w:val="cyan"/>
        </w:rPr>
        <w:t xml:space="preserve"> to the modern</w:t>
      </w:r>
      <w:r w:rsidRPr="004B3E48">
        <w:rPr>
          <w:rStyle w:val="StyleUnderline"/>
        </w:rPr>
        <w:t xml:space="preserve"> wireless </w:t>
      </w:r>
      <w:r w:rsidRPr="00795A2E">
        <w:rPr>
          <w:rStyle w:val="StyleUnderline"/>
          <w:highlight w:val="cyan"/>
        </w:rPr>
        <w:t>telecommunications network or</w:t>
      </w:r>
      <w:r w:rsidRPr="004B3E48">
        <w:rPr>
          <w:sz w:val="16"/>
        </w:rPr>
        <w:t xml:space="preserve">, at the very least, </w:t>
      </w:r>
      <w:r w:rsidRPr="00795A2E">
        <w:rPr>
          <w:rStyle w:val="Emphasis"/>
          <w:highlight w:val="cyan"/>
        </w:rPr>
        <w:t>diminishing</w:t>
      </w:r>
      <w:r w:rsidRPr="00795A2E">
        <w:rPr>
          <w:rStyle w:val="StyleUnderline"/>
          <w:highlight w:val="cyan"/>
        </w:rPr>
        <w:t xml:space="preserve"> the </w:t>
      </w:r>
      <w:r w:rsidRPr="00795A2E">
        <w:rPr>
          <w:rStyle w:val="Emphasis"/>
          <w:highlight w:val="cyan"/>
        </w:rPr>
        <w:t>leadership</w:t>
      </w:r>
      <w:r w:rsidRPr="004B3E48">
        <w:rPr>
          <w:rStyle w:val="Emphasis"/>
        </w:rPr>
        <w:t xml:space="preserve"> role</w:t>
      </w:r>
      <w:r w:rsidRPr="004B3E48">
        <w:rPr>
          <w:rStyle w:val="StyleUnderline"/>
        </w:rPr>
        <w:t xml:space="preserve"> </w:t>
      </w:r>
      <w:r w:rsidRPr="00795A2E">
        <w:rPr>
          <w:rStyle w:val="StyleUnderline"/>
          <w:highlight w:val="cyan"/>
        </w:rPr>
        <w:t>of the U</w:t>
      </w:r>
      <w:r w:rsidRPr="004B3E48">
        <w:rPr>
          <w:rStyle w:val="StyleUnderline"/>
        </w:rPr>
        <w:t xml:space="preserve">nited </w:t>
      </w:r>
      <w:r w:rsidRPr="00795A2E">
        <w:rPr>
          <w:rStyle w:val="StyleUnderline"/>
          <w:highlight w:val="cyan"/>
        </w:rPr>
        <w:t>S</w:t>
      </w:r>
      <w:r w:rsidRPr="004B3E48">
        <w:rPr>
          <w:rStyle w:val="StyleUnderline"/>
        </w:rPr>
        <w:t xml:space="preserve">tates </w:t>
      </w:r>
      <w:r w:rsidRPr="00795A2E">
        <w:rPr>
          <w:rStyle w:val="StyleUnderline"/>
          <w:highlight w:val="cyan"/>
        </w:rPr>
        <w:t>in preserving</w:t>
      </w:r>
      <w:r w:rsidRPr="004B3E48">
        <w:rPr>
          <w:rStyle w:val="StyleUnderline"/>
        </w:rPr>
        <w:t xml:space="preserve"> effective </w:t>
      </w:r>
      <w:r w:rsidRPr="00795A2E">
        <w:rPr>
          <w:rStyle w:val="Emphasis"/>
          <w:highlight w:val="cyan"/>
        </w:rPr>
        <w:t>network competition</w:t>
      </w:r>
      <w:r w:rsidRPr="004B3E48">
        <w:rPr>
          <w:sz w:val="16"/>
        </w:rPr>
        <w:t>.</w:t>
      </w:r>
    </w:p>
    <w:p w14:paraId="35137E15" w14:textId="77777777" w:rsidR="00E42E95" w:rsidRPr="004B3E48" w:rsidRDefault="00E42E95" w:rsidP="00E42E95">
      <w:pPr>
        <w:rPr>
          <w:sz w:val="16"/>
        </w:rPr>
      </w:pPr>
      <w:r w:rsidRPr="004B3E48">
        <w:rPr>
          <w:sz w:val="16"/>
        </w:rPr>
        <w:t xml:space="preserve">While governments can be heavily involved in standard </w:t>
      </w:r>
      <w:proofErr w:type="gramStart"/>
      <w:r w:rsidRPr="004B3E48">
        <w:rPr>
          <w:sz w:val="16"/>
        </w:rPr>
        <w:t>set-ting</w:t>
      </w:r>
      <w:proofErr w:type="gramEnd"/>
      <w:r w:rsidRPr="004B3E48">
        <w:rPr>
          <w:sz w:val="16"/>
        </w:rPr>
        <w:t xml:space="preserve">,9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lastRenderedPageBreak/>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47D8A8EC" w14:textId="77777777" w:rsidR="00E42E95" w:rsidRPr="004B3E48" w:rsidRDefault="00E42E95" w:rsidP="00E42E95">
      <w:pPr>
        <w:rPr>
          <w:sz w:val="16"/>
          <w:szCs w:val="16"/>
        </w:rPr>
      </w:pPr>
      <w:r w:rsidRPr="004B3E48">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4B3E48">
        <w:rPr>
          <w:sz w:val="16"/>
          <w:szCs w:val="16"/>
        </w:rPr>
        <w:t>Act, or</w:t>
      </w:r>
      <w:proofErr w:type="gramEnd"/>
      <w:r w:rsidRPr="004B3E48">
        <w:rPr>
          <w:sz w:val="16"/>
          <w:szCs w:val="16"/>
        </w:rPr>
        <w:t xml:space="preserve"> amounted to an anticompetitive condition or understanding as defined by section 3 of the Clay-ton Act.10 The end goal is to identify practices that harm com-petition, thereby injuring consumers.</w:t>
      </w:r>
    </w:p>
    <w:p w14:paraId="5DD52F8A" w14:textId="77777777" w:rsidR="00E42E95" w:rsidRPr="004B3E48" w:rsidRDefault="00E42E95" w:rsidP="00E42E95">
      <w:pPr>
        <w:rPr>
          <w:rStyle w:val="StyleUnderline"/>
        </w:rPr>
      </w:pPr>
      <w:r w:rsidRPr="00795A2E">
        <w:rPr>
          <w:rStyle w:val="StyleUnderline"/>
          <w:highlight w:val="cyan"/>
        </w:rPr>
        <w:t>The Ninth Circuit’s</w:t>
      </w:r>
      <w:r w:rsidRPr="004B3E48">
        <w:rPr>
          <w:rStyle w:val="StyleUnderline"/>
        </w:rPr>
        <w:t xml:space="preserve"> Qualcomm </w:t>
      </w:r>
      <w:r w:rsidRPr="00795A2E">
        <w:rPr>
          <w:rStyle w:val="StyleUnderline"/>
          <w:highlight w:val="cyan"/>
        </w:rPr>
        <w:t xml:space="preserve">decision </w:t>
      </w:r>
      <w:r w:rsidRPr="004B3E48">
        <w:rPr>
          <w:rStyle w:val="StyleUnderline"/>
        </w:rPr>
        <w:t xml:space="preserve">will </w:t>
      </w:r>
      <w:r w:rsidRPr="00795A2E">
        <w:rPr>
          <w:rStyle w:val="StyleUnderline"/>
          <w:highlight w:val="cyan"/>
        </w:rPr>
        <w:t>make antitrust violations</w:t>
      </w:r>
      <w:r w:rsidRPr="004B3E48">
        <w:rPr>
          <w:rStyle w:val="StyleUnderline"/>
        </w:rPr>
        <w:t xml:space="preserve"> in the context of FRAND licensing much more </w:t>
      </w:r>
      <w:r w:rsidRPr="00795A2E">
        <w:rPr>
          <w:rStyle w:val="Emphasis"/>
          <w:highlight w:val="cyan"/>
        </w:rPr>
        <w:t>difficult to prove</w:t>
      </w:r>
      <w:r w:rsidRPr="00795A2E">
        <w:rPr>
          <w:sz w:val="16"/>
          <w:highlight w:val="cyan"/>
        </w:rPr>
        <w:t xml:space="preserve">, </w:t>
      </w:r>
      <w:r w:rsidRPr="00795A2E">
        <w:rPr>
          <w:rStyle w:val="StyleUnderline"/>
          <w:highlight w:val="cyan"/>
        </w:rPr>
        <w:t xml:space="preserve">even </w:t>
      </w:r>
      <w:r w:rsidRPr="004B3E48">
        <w:rPr>
          <w:rStyle w:val="StyleUnderline"/>
        </w:rPr>
        <w:t xml:space="preserve">in cases </w:t>
      </w:r>
      <w:r w:rsidRPr="00795A2E">
        <w:rPr>
          <w:rStyle w:val="StyleUnderline"/>
          <w:highlight w:val="cyan"/>
        </w:rPr>
        <w:t xml:space="preserve">where </w:t>
      </w:r>
      <w:r w:rsidRPr="00795A2E">
        <w:rPr>
          <w:rStyle w:val="Emphasis"/>
          <w:highlight w:val="cyan"/>
        </w:rPr>
        <w:t>anticompetitive behavior</w:t>
      </w:r>
      <w:r w:rsidRPr="004B3E48">
        <w:rPr>
          <w:rStyle w:val="StyleUnderline"/>
        </w:rPr>
        <w:t xml:space="preserve"> and consumer harm </w:t>
      </w:r>
      <w:r w:rsidRPr="00795A2E">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795A2E">
        <w:rPr>
          <w:rStyle w:val="StyleUnderline"/>
          <w:highlight w:val="cyan"/>
        </w:rPr>
        <w:t>If this decision stands</w:t>
      </w:r>
      <w:r w:rsidRPr="00795A2E">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795A2E">
        <w:rPr>
          <w:rStyle w:val="StyleUnderline"/>
          <w:highlight w:val="cyan"/>
        </w:rPr>
        <w:t>antitrust enforcement</w:t>
      </w:r>
      <w:r w:rsidRPr="004B3E48">
        <w:rPr>
          <w:rStyle w:val="StyleUnderline"/>
        </w:rPr>
        <w:t xml:space="preserve"> agencies </w:t>
      </w:r>
      <w:r w:rsidRPr="00795A2E">
        <w:rPr>
          <w:rStyle w:val="StyleUnderline"/>
          <w:highlight w:val="cyan"/>
        </w:rPr>
        <w:t xml:space="preserve">will have a </w:t>
      </w:r>
      <w:r w:rsidRPr="00795A2E">
        <w:rPr>
          <w:rStyle w:val="Emphasis"/>
          <w:highlight w:val="cyan"/>
        </w:rPr>
        <w:t>diminished role</w:t>
      </w:r>
      <w:r w:rsidRPr="004B3E48">
        <w:rPr>
          <w:sz w:val="16"/>
        </w:rPr>
        <w:t xml:space="preserve">. </w:t>
      </w:r>
      <w:r w:rsidRPr="004B3E48">
        <w:rPr>
          <w:rStyle w:val="StyleUnderline"/>
        </w:rPr>
        <w:t xml:space="preserve">Anticompetitive </w:t>
      </w:r>
      <w:r w:rsidRPr="00795A2E">
        <w:rPr>
          <w:rStyle w:val="StyleUnderline"/>
          <w:highlight w:val="cyan"/>
        </w:rPr>
        <w:t>behavior</w:t>
      </w:r>
      <w:r w:rsidRPr="004B3E48">
        <w:rPr>
          <w:rStyle w:val="StyleUnderline"/>
        </w:rPr>
        <w:t xml:space="preserve"> by one firm that is </w:t>
      </w:r>
      <w:r w:rsidRPr="00795A2E">
        <w:rPr>
          <w:rStyle w:val="Emphasis"/>
          <w:highlight w:val="cyan"/>
        </w:rPr>
        <w:t>not effectively disciplined</w:t>
      </w:r>
      <w:r w:rsidRPr="00795A2E">
        <w:rPr>
          <w:rStyle w:val="StyleUnderline"/>
          <w:highlight w:val="cyan"/>
        </w:rPr>
        <w:t xml:space="preserve"> </w:t>
      </w:r>
      <w:r w:rsidRPr="004B3E48">
        <w:rPr>
          <w:rStyle w:val="StyleUnderline"/>
        </w:rPr>
        <w:t xml:space="preserve">will </w:t>
      </w:r>
      <w:r w:rsidRPr="00795A2E">
        <w:rPr>
          <w:rStyle w:val="StyleUnderline"/>
          <w:highlight w:val="cyan"/>
        </w:rPr>
        <w:t xml:space="preserve">lead </w:t>
      </w:r>
      <w:r w:rsidRPr="00795A2E">
        <w:rPr>
          <w:rStyle w:val="Emphasis"/>
          <w:highlight w:val="cyan"/>
        </w:rPr>
        <w:t>others</w:t>
      </w:r>
      <w:r w:rsidRPr="00795A2E">
        <w:rPr>
          <w:rStyle w:val="StyleUnderline"/>
          <w:highlight w:val="cyan"/>
        </w:rPr>
        <w:t xml:space="preserve"> to do the </w:t>
      </w:r>
      <w:r w:rsidRPr="00795A2E">
        <w:rPr>
          <w:rStyle w:val="Emphasis"/>
          <w:highlight w:val="cyan"/>
        </w:rPr>
        <w:t>same thing</w:t>
      </w:r>
      <w:r w:rsidRPr="00795A2E">
        <w:rPr>
          <w:rStyle w:val="StyleUnderline"/>
          <w:highlight w:val="cyan"/>
        </w:rPr>
        <w:t>.</w:t>
      </w:r>
    </w:p>
    <w:p w14:paraId="568D97C0" w14:textId="77777777" w:rsidR="00E42E95" w:rsidRPr="004B3E48" w:rsidRDefault="00E42E95" w:rsidP="00E42E95"/>
    <w:p w14:paraId="110379B1" w14:textId="77777777" w:rsidR="00E42E95" w:rsidRPr="004B3E48" w:rsidRDefault="00E42E95" w:rsidP="00E42E95">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4D604614" w14:textId="77777777" w:rsidR="00E42E95" w:rsidRPr="004B3E48" w:rsidRDefault="00E42E95" w:rsidP="00E42E95">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016D51C0" w14:textId="77777777" w:rsidR="00E42E95" w:rsidRPr="004B3E48" w:rsidRDefault="00E42E95" w:rsidP="00E42E95">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795A2E">
        <w:rPr>
          <w:rStyle w:val="StyleUnderline"/>
          <w:highlight w:val="cyan"/>
        </w:rPr>
        <w:t xml:space="preserve">the system is </w:t>
      </w:r>
      <w:r w:rsidRPr="00795A2E">
        <w:rPr>
          <w:rStyle w:val="Emphasis"/>
          <w:highlight w:val="cyan"/>
        </w:rPr>
        <w:t>likely</w:t>
      </w:r>
      <w:r w:rsidRPr="00795A2E">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795A2E">
        <w:rPr>
          <w:rStyle w:val="StyleUnderline"/>
          <w:highlight w:val="cyan"/>
        </w:rPr>
        <w:t>for the simple reason</w:t>
      </w:r>
      <w:r w:rsidRPr="004B3E48">
        <w:rPr>
          <w:rStyle w:val="StyleUnderline"/>
        </w:rPr>
        <w:t xml:space="preserve"> that </w:t>
      </w:r>
      <w:r w:rsidRPr="00795A2E">
        <w:rPr>
          <w:rStyle w:val="StyleUnderline"/>
          <w:highlight w:val="cyan"/>
        </w:rPr>
        <w:t xml:space="preserve">companies will </w:t>
      </w:r>
      <w:r w:rsidRPr="00795A2E">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795A2E">
        <w:rPr>
          <w:rStyle w:val="StyleUnderline"/>
          <w:highlight w:val="cyan"/>
        </w:rPr>
        <w:t xml:space="preserve">disputes have revealed </w:t>
      </w:r>
      <w:r w:rsidRPr="00795A2E">
        <w:rPr>
          <w:rStyle w:val="Emphasis"/>
          <w:highlight w:val="cyan"/>
        </w:rPr>
        <w:t>problematic</w:t>
      </w:r>
      <w:r w:rsidRPr="00795A2E">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795A2E">
        <w:rPr>
          <w:rStyle w:val="StyleUnderline"/>
          <w:highlight w:val="cyan"/>
        </w:rPr>
        <w:t xml:space="preserve">market </w:t>
      </w:r>
      <w:r w:rsidRPr="00795A2E">
        <w:rPr>
          <w:rStyle w:val="Emphasis"/>
          <w:highlight w:val="cyan"/>
        </w:rPr>
        <w:t>behavior</w:t>
      </w:r>
      <w:r w:rsidRPr="004B3E48">
        <w:rPr>
          <w:sz w:val="16"/>
        </w:rPr>
        <w:t xml:space="preserve">: </w:t>
      </w:r>
      <w:r w:rsidRPr="004B3E48">
        <w:rPr>
          <w:rStyle w:val="StyleUnderline"/>
        </w:rPr>
        <w:t xml:space="preserve">they concern market </w:t>
      </w:r>
      <w:r w:rsidRPr="00795A2E">
        <w:rPr>
          <w:rStyle w:val="Emphasis"/>
          <w:highlight w:val="cyan"/>
        </w:rPr>
        <w:t>abusive practices</w:t>
      </w:r>
      <w:r w:rsidRPr="00795A2E">
        <w:rPr>
          <w:rStyle w:val="StyleUnderline"/>
          <w:highlight w:val="cyan"/>
        </w:rPr>
        <w:t xml:space="preserve"> and </w:t>
      </w:r>
      <w:r w:rsidRPr="00795A2E">
        <w:rPr>
          <w:rStyle w:val="Emphasis"/>
          <w:highlight w:val="cyan"/>
        </w:rPr>
        <w:t>restrictions</w:t>
      </w:r>
      <w:r w:rsidRPr="00795A2E">
        <w:rPr>
          <w:rStyle w:val="StyleUnderline"/>
          <w:highlight w:val="cyan"/>
        </w:rPr>
        <w:t xml:space="preserve"> to </w:t>
      </w:r>
      <w:r w:rsidRPr="00795A2E">
        <w:rPr>
          <w:rStyle w:val="Emphasis"/>
          <w:highlight w:val="cyan"/>
        </w:rPr>
        <w:t>competition</w:t>
      </w:r>
      <w:r w:rsidRPr="004B3E48">
        <w:rPr>
          <w:sz w:val="16"/>
        </w:rPr>
        <w:t xml:space="preserve"> as much as they are about intellectual property.</w:t>
      </w:r>
    </w:p>
    <w:p w14:paraId="59E5D61D" w14:textId="77777777" w:rsidR="00E42E95" w:rsidRPr="004B3E48" w:rsidRDefault="00E42E95" w:rsidP="00E42E95">
      <w:pPr>
        <w:rPr>
          <w:sz w:val="16"/>
        </w:rPr>
      </w:pPr>
      <w:r w:rsidRPr="004B3E48">
        <w:rPr>
          <w:rStyle w:val="StyleUnderline"/>
        </w:rPr>
        <w:t xml:space="preserve">If the SEP system </w:t>
      </w:r>
      <w:proofErr w:type="gramStart"/>
      <w:r w:rsidRPr="004B3E48">
        <w:rPr>
          <w:rStyle w:val="StyleUnderline"/>
        </w:rPr>
        <w:t xml:space="preserve">actually </w:t>
      </w:r>
      <w:r w:rsidRPr="004B3E48">
        <w:rPr>
          <w:rStyle w:val="Emphasis"/>
        </w:rPr>
        <w:t>does</w:t>
      </w:r>
      <w:proofErr w:type="gramEnd"/>
      <w:r w:rsidRPr="004B3E48">
        <w:rPr>
          <w:rStyle w:val="Emphasis"/>
        </w:rPr>
        <w:t xml:space="preserve"> break</w:t>
      </w:r>
      <w:r w:rsidRPr="004B3E48">
        <w:rPr>
          <w:rStyle w:val="StyleUnderline"/>
        </w:rPr>
        <w:t xml:space="preserve"> at some point</w:t>
      </w:r>
      <w:r w:rsidRPr="004B3E48">
        <w:rPr>
          <w:sz w:val="16"/>
        </w:rPr>
        <w:t xml:space="preserve">, </w:t>
      </w:r>
      <w:r w:rsidRPr="004B3E48">
        <w:rPr>
          <w:rStyle w:val="StyleUnderline"/>
        </w:rPr>
        <w:t xml:space="preserve">the </w:t>
      </w:r>
      <w:r w:rsidRPr="00795A2E">
        <w:rPr>
          <w:rStyle w:val="StyleUnderline"/>
          <w:highlight w:val="cyan"/>
        </w:rPr>
        <w:t xml:space="preserve">consequences </w:t>
      </w:r>
      <w:r w:rsidRPr="004B3E48">
        <w:rPr>
          <w:rStyle w:val="StyleUnderline"/>
        </w:rPr>
        <w:t>would b</w:t>
      </w:r>
      <w:r w:rsidRPr="00795A2E">
        <w:rPr>
          <w:rStyle w:val="StyleUnderline"/>
          <w:highlight w:val="cyan"/>
        </w:rPr>
        <w:t xml:space="preserve">e </w:t>
      </w:r>
      <w:r w:rsidRPr="00795A2E">
        <w:rPr>
          <w:rStyle w:val="Emphasis"/>
          <w:highlight w:val="cyan"/>
        </w:rPr>
        <w:t>felt</w:t>
      </w:r>
      <w:r w:rsidRPr="00795A2E">
        <w:rPr>
          <w:rStyle w:val="StyleUnderline"/>
          <w:highlight w:val="cyan"/>
        </w:rPr>
        <w:t xml:space="preserve"> throughout the </w:t>
      </w:r>
      <w:r w:rsidRPr="00795A2E">
        <w:rPr>
          <w:rStyle w:val="Emphasis"/>
          <w:highlight w:val="cyan"/>
        </w:rPr>
        <w:t>economy</w:t>
      </w:r>
      <w:r w:rsidRPr="00795A2E">
        <w:rPr>
          <w:sz w:val="16"/>
          <w:highlight w:val="cyan"/>
        </w:rPr>
        <w:t xml:space="preserve">. </w:t>
      </w:r>
      <w:r w:rsidRPr="00795A2E">
        <w:rPr>
          <w:rStyle w:val="StyleUnderline"/>
          <w:highlight w:val="cyan"/>
        </w:rPr>
        <w:t xml:space="preserve">SEPs have been </w:t>
      </w:r>
      <w:r w:rsidRPr="004B3E48">
        <w:rPr>
          <w:rStyle w:val="StyleUnderline"/>
        </w:rPr>
        <w:t xml:space="preserve">a </w:t>
      </w:r>
      <w:r w:rsidRPr="00795A2E">
        <w:rPr>
          <w:rStyle w:val="Emphasis"/>
          <w:highlight w:val="cyan"/>
        </w:rPr>
        <w:t xml:space="preserve">critical </w:t>
      </w:r>
      <w:r w:rsidRPr="004B3E48">
        <w:rPr>
          <w:rStyle w:val="Emphasis"/>
        </w:rPr>
        <w:t>part</w:t>
      </w:r>
      <w:r w:rsidRPr="004B3E48">
        <w:rPr>
          <w:rStyle w:val="StyleUnderline"/>
        </w:rPr>
        <w:t xml:space="preserve"> of the ICT revolution</w:t>
      </w:r>
      <w:r w:rsidRPr="00795A2E">
        <w:rPr>
          <w:sz w:val="16"/>
          <w:highlight w:val="cyan"/>
        </w:rPr>
        <w:t xml:space="preserve">. </w:t>
      </w:r>
      <w:r w:rsidRPr="00795A2E">
        <w:rPr>
          <w:rStyle w:val="StyleUnderline"/>
          <w:highlight w:val="cyan"/>
        </w:rPr>
        <w:t>SEPs have allowed for</w:t>
      </w:r>
      <w:r w:rsidRPr="004B3E48">
        <w:rPr>
          <w:rStyle w:val="StyleUnderline"/>
        </w:rPr>
        <w:t xml:space="preserve"> the </w:t>
      </w:r>
      <w:r w:rsidRPr="00795A2E">
        <w:rPr>
          <w:rStyle w:val="Emphasis"/>
          <w:highlight w:val="cyan"/>
        </w:rPr>
        <w:t>fast rates</w:t>
      </w:r>
      <w:r w:rsidRPr="00795A2E">
        <w:rPr>
          <w:sz w:val="16"/>
          <w:highlight w:val="cyan"/>
        </w:rPr>
        <w:t xml:space="preserve"> </w:t>
      </w:r>
      <w:r w:rsidRPr="00795A2E">
        <w:rPr>
          <w:rStyle w:val="StyleUnderline"/>
          <w:highlight w:val="cyan"/>
        </w:rPr>
        <w:t xml:space="preserve">of innovation </w:t>
      </w:r>
      <w:r w:rsidRPr="00795A2E">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795A2E">
        <w:rPr>
          <w:rStyle w:val="StyleUnderline"/>
          <w:highlight w:val="cyan"/>
        </w:rPr>
        <w:t>All</w:t>
      </w:r>
      <w:r w:rsidRPr="004B3E48">
        <w:rPr>
          <w:sz w:val="16"/>
        </w:rPr>
        <w:t xml:space="preserve"> the </w:t>
      </w:r>
      <w:r w:rsidRPr="004B3E48">
        <w:rPr>
          <w:rStyle w:val="StyleUnderline"/>
        </w:rPr>
        <w:t xml:space="preserve">computer and </w:t>
      </w:r>
      <w:r w:rsidRPr="00795A2E">
        <w:rPr>
          <w:rStyle w:val="StyleUnderline"/>
          <w:highlight w:val="cyan"/>
        </w:rPr>
        <w:t>Internet related products</w:t>
      </w:r>
      <w:r w:rsidRPr="004B3E48">
        <w:rPr>
          <w:sz w:val="16"/>
        </w:rPr>
        <w:t xml:space="preserve"> and services that people are now dependent upon for their private and professional lives </w:t>
      </w:r>
      <w:r w:rsidRPr="00795A2E">
        <w:rPr>
          <w:rStyle w:val="StyleUnderline"/>
          <w:highlight w:val="cyan"/>
        </w:rPr>
        <w:t>are</w:t>
      </w:r>
      <w:r w:rsidRPr="004B3E48">
        <w:rPr>
          <w:rStyle w:val="StyleUnderline"/>
        </w:rPr>
        <w:t xml:space="preserve"> </w:t>
      </w:r>
      <w:r w:rsidRPr="004B3E48">
        <w:rPr>
          <w:rStyle w:val="Emphasis"/>
        </w:rPr>
        <w:t xml:space="preserve">intricate </w:t>
      </w:r>
      <w:r w:rsidRPr="00795A2E">
        <w:rPr>
          <w:rStyle w:val="Emphasis"/>
          <w:highlight w:val="cyan"/>
        </w:rPr>
        <w:t>webs</w:t>
      </w:r>
      <w:r w:rsidRPr="00795A2E">
        <w:rPr>
          <w:rStyle w:val="StyleUnderline"/>
          <w:highlight w:val="cyan"/>
        </w:rPr>
        <w:t xml:space="preserve"> of intellectual property</w:t>
      </w:r>
      <w:r w:rsidRPr="004B3E48">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4B3E48">
        <w:rPr>
          <w:sz w:val="16"/>
        </w:rPr>
        <w:t>Galetovic</w:t>
      </w:r>
      <w:proofErr w:type="spellEnd"/>
      <w:r w:rsidRPr="004B3E48">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795A2E">
        <w:rPr>
          <w:rStyle w:val="StyleUnderline"/>
          <w:highlight w:val="cyan"/>
        </w:rPr>
        <w:t>with the economy</w:t>
      </w:r>
      <w:r w:rsidRPr="004B3E48">
        <w:rPr>
          <w:sz w:val="16"/>
        </w:rPr>
        <w:t xml:space="preserve"> yet again </w:t>
      </w:r>
      <w:r w:rsidRPr="00795A2E">
        <w:rPr>
          <w:rStyle w:val="StyleUnderline"/>
          <w:highlight w:val="cyan"/>
        </w:rPr>
        <w:t>on</w:t>
      </w:r>
      <w:r w:rsidRPr="004B3E48">
        <w:rPr>
          <w:rStyle w:val="StyleUnderline"/>
        </w:rPr>
        <w:t xml:space="preserve"> the </w:t>
      </w:r>
      <w:r w:rsidRPr="00795A2E">
        <w:rPr>
          <w:rStyle w:val="Emphasis"/>
          <w:highlight w:val="cyan"/>
        </w:rPr>
        <w:t>threshold</w:t>
      </w:r>
      <w:r w:rsidRPr="00795A2E">
        <w:rPr>
          <w:rStyle w:val="StyleUnderline"/>
          <w:highlight w:val="cyan"/>
        </w:rPr>
        <w:t xml:space="preserve"> of big</w:t>
      </w:r>
      <w:r w:rsidRPr="004B3E48">
        <w:rPr>
          <w:rStyle w:val="StyleUnderline"/>
        </w:rPr>
        <w:t xml:space="preserve"> technological </w:t>
      </w:r>
      <w:r w:rsidRPr="00795A2E">
        <w:rPr>
          <w:rStyle w:val="StyleUnderline"/>
          <w:highlight w:val="cyan"/>
        </w:rPr>
        <w:t>change</w:t>
      </w:r>
      <w:r w:rsidRPr="00795A2E">
        <w:rPr>
          <w:sz w:val="16"/>
          <w:highlight w:val="cyan"/>
        </w:rPr>
        <w:t xml:space="preserve">, </w:t>
      </w:r>
      <w:r w:rsidRPr="00795A2E">
        <w:rPr>
          <w:rStyle w:val="StyleUnderline"/>
          <w:highlight w:val="cyan"/>
        </w:rPr>
        <w:t xml:space="preserve">a </w:t>
      </w:r>
      <w:r w:rsidRPr="00795A2E">
        <w:rPr>
          <w:rStyle w:val="Emphasis"/>
          <w:highlight w:val="cyan"/>
        </w:rPr>
        <w:t>trusted</w:t>
      </w:r>
      <w:r w:rsidRPr="004B3E48">
        <w:rPr>
          <w:rStyle w:val="StyleUnderline"/>
        </w:rPr>
        <w:t xml:space="preserve"> and </w:t>
      </w:r>
      <w:r w:rsidRPr="004B3E48">
        <w:rPr>
          <w:rStyle w:val="Emphasis"/>
        </w:rPr>
        <w:t xml:space="preserve">credible </w:t>
      </w:r>
      <w:r w:rsidRPr="00795A2E">
        <w:rPr>
          <w:rStyle w:val="Emphasis"/>
          <w:highlight w:val="cyan"/>
        </w:rPr>
        <w:t>system</w:t>
      </w:r>
      <w:r w:rsidRPr="004B3E48">
        <w:rPr>
          <w:sz w:val="16"/>
        </w:rPr>
        <w:t xml:space="preserve"> </w:t>
      </w:r>
      <w:r w:rsidRPr="004B3E48">
        <w:rPr>
          <w:rStyle w:val="StyleUnderline"/>
        </w:rPr>
        <w:t xml:space="preserve">for creators </w:t>
      </w:r>
      <w:r w:rsidRPr="004B3E48">
        <w:rPr>
          <w:rStyle w:val="StyleUnderline"/>
        </w:rPr>
        <w:lastRenderedPageBreak/>
        <w:t>and users</w:t>
      </w:r>
      <w:r w:rsidRPr="004B3E48">
        <w:rPr>
          <w:sz w:val="16"/>
        </w:rPr>
        <w:t xml:space="preserve"> of technology to standardize proprietary technology </w:t>
      </w:r>
      <w:r w:rsidRPr="00795A2E">
        <w:rPr>
          <w:rStyle w:val="StyleUnderline"/>
          <w:highlight w:val="cyan"/>
        </w:rPr>
        <w:t xml:space="preserve">would be a boon for </w:t>
      </w:r>
      <w:r w:rsidRPr="00795A2E">
        <w:rPr>
          <w:rStyle w:val="Emphasis"/>
          <w:highlight w:val="cyan"/>
        </w:rPr>
        <w:t>innovation</w:t>
      </w:r>
      <w:r w:rsidRPr="00795A2E">
        <w:rPr>
          <w:sz w:val="16"/>
          <w:highlight w:val="cyan"/>
        </w:rPr>
        <w:t xml:space="preserve">, </w:t>
      </w:r>
      <w:r w:rsidRPr="00795A2E">
        <w:rPr>
          <w:rStyle w:val="Emphasis"/>
          <w:highlight w:val="cyan"/>
        </w:rPr>
        <w:t>interoperability</w:t>
      </w:r>
      <w:r w:rsidRPr="00795A2E">
        <w:rPr>
          <w:sz w:val="16"/>
          <w:highlight w:val="cyan"/>
        </w:rPr>
        <w:t xml:space="preserve"> </w:t>
      </w:r>
      <w:r w:rsidRPr="00795A2E">
        <w:rPr>
          <w:rStyle w:val="StyleUnderline"/>
          <w:highlight w:val="cyan"/>
        </w:rPr>
        <w:t>and</w:t>
      </w:r>
      <w:r w:rsidRPr="004B3E48">
        <w:rPr>
          <w:sz w:val="16"/>
        </w:rPr>
        <w:t xml:space="preserve"> – ultimately – </w:t>
      </w:r>
      <w:r w:rsidRPr="004B3E48">
        <w:rPr>
          <w:rStyle w:val="StyleUnderline"/>
        </w:rPr>
        <w:t xml:space="preserve">the </w:t>
      </w:r>
      <w:r w:rsidRPr="00795A2E">
        <w:rPr>
          <w:rStyle w:val="Emphasis"/>
          <w:highlight w:val="cyan"/>
        </w:rPr>
        <w:t>consumers</w:t>
      </w:r>
      <w:r w:rsidRPr="004B3E48">
        <w:rPr>
          <w:sz w:val="16"/>
        </w:rPr>
        <w:t>.</w:t>
      </w:r>
    </w:p>
    <w:p w14:paraId="61540C8C" w14:textId="77777777" w:rsidR="00E42E95" w:rsidRPr="004B3E48" w:rsidRDefault="00E42E95" w:rsidP="00E42E95">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70723F62" w14:textId="77777777" w:rsidR="00E42E95" w:rsidRPr="004B3E48" w:rsidRDefault="00E42E95" w:rsidP="00E42E95">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69F67B59" w14:textId="77777777" w:rsidR="00E42E95" w:rsidRPr="004B3E48" w:rsidRDefault="00E42E95" w:rsidP="00E42E95">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w:t>
      </w:r>
      <w:proofErr w:type="gramStart"/>
      <w:r w:rsidRPr="004B3E48">
        <w:rPr>
          <w:sz w:val="16"/>
        </w:rPr>
        <w:t>As a consequence</w:t>
      </w:r>
      <w:proofErr w:type="gramEnd"/>
      <w:r w:rsidRPr="004B3E48">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4B3E48">
        <w:rPr>
          <w:sz w:val="16"/>
        </w:rPr>
        <w:t>in order to</w:t>
      </w:r>
      <w:proofErr w:type="gramEnd"/>
      <w:r w:rsidRPr="004B3E48">
        <w:rPr>
          <w:sz w:val="16"/>
        </w:rPr>
        <w:t xml:space="preserve"> make their products valuable.</w:t>
      </w:r>
    </w:p>
    <w:p w14:paraId="2FE70323" w14:textId="77777777" w:rsidR="00E42E95" w:rsidRPr="004B3E48" w:rsidRDefault="00E42E95" w:rsidP="00E42E95">
      <w:pPr>
        <w:rPr>
          <w:sz w:val="16"/>
          <w:szCs w:val="16"/>
        </w:rPr>
      </w:pPr>
      <w:r w:rsidRPr="004B3E48">
        <w:rPr>
          <w:sz w:val="16"/>
          <w:szCs w:val="16"/>
        </w:rPr>
        <w:t xml:space="preserve">Third, standard-setting </w:t>
      </w:r>
      <w:proofErr w:type="spellStart"/>
      <w:r w:rsidRPr="004B3E48">
        <w:rPr>
          <w:sz w:val="16"/>
          <w:szCs w:val="16"/>
        </w:rPr>
        <w:t>organisations</w:t>
      </w:r>
      <w:proofErr w:type="spellEnd"/>
      <w:r w:rsidRPr="004B3E48">
        <w:rPr>
          <w:sz w:val="16"/>
          <w:szCs w:val="16"/>
        </w:rPr>
        <w:t xml:space="preserve"> (SSOs) also have a big stake in an SEP system that works well – and, like creators and users of technology, they would stand to lose significantly if the SEP system were to collapse.</w:t>
      </w:r>
    </w:p>
    <w:p w14:paraId="4C702E94" w14:textId="77777777" w:rsidR="00E42E95" w:rsidRPr="004B3E48" w:rsidRDefault="00E42E95" w:rsidP="00E42E95">
      <w:pPr>
        <w:rPr>
          <w:rStyle w:val="StyleUnderline"/>
        </w:rPr>
      </w:pPr>
      <w:r w:rsidRPr="004B3E48">
        <w:rPr>
          <w:sz w:val="16"/>
        </w:rPr>
        <w:t xml:space="preserve">Lastly, the biggest beneficiaries are individual consumers – those who buy the end products using FRAND-conditioned SEPs. The </w:t>
      </w:r>
      <w:r w:rsidRPr="00795A2E">
        <w:rPr>
          <w:rStyle w:val="StyleUnderline"/>
          <w:highlight w:val="cyan"/>
        </w:rPr>
        <w:t>advent of SEPs and</w:t>
      </w:r>
      <w:r w:rsidRPr="004B3E48">
        <w:rPr>
          <w:sz w:val="16"/>
        </w:rPr>
        <w:t xml:space="preserve"> the </w:t>
      </w:r>
      <w:r w:rsidRPr="004B3E48">
        <w:rPr>
          <w:rStyle w:val="StyleUnderline"/>
        </w:rPr>
        <w:t xml:space="preserve">rules represented by </w:t>
      </w:r>
      <w:r w:rsidRPr="00795A2E">
        <w:rPr>
          <w:rStyle w:val="StyleUnderline"/>
          <w:highlight w:val="cyan"/>
        </w:rPr>
        <w:t>FRAND have enabled</w:t>
      </w:r>
      <w:r w:rsidRPr="004B3E48">
        <w:rPr>
          <w:rStyle w:val="StyleUnderline"/>
        </w:rPr>
        <w:t xml:space="preserve"> a </w:t>
      </w:r>
      <w:r w:rsidRPr="00795A2E">
        <w:rPr>
          <w:rStyle w:val="Emphasis"/>
          <w:highlight w:val="cyan"/>
        </w:rPr>
        <w:t>development</w:t>
      </w:r>
      <w:r w:rsidRPr="00795A2E">
        <w:rPr>
          <w:sz w:val="16"/>
          <w:highlight w:val="cyan"/>
        </w:rPr>
        <w:t xml:space="preserve"> </w:t>
      </w:r>
      <w:r w:rsidRPr="00795A2E">
        <w:rPr>
          <w:rStyle w:val="StyleUnderline"/>
          <w:highlight w:val="cyan"/>
        </w:rPr>
        <w:t>of fast technology</w:t>
      </w:r>
      <w:r w:rsidRPr="004B3E48">
        <w:rPr>
          <w:rStyle w:val="StyleUnderline"/>
        </w:rPr>
        <w:t xml:space="preserve"> creation </w:t>
      </w:r>
      <w:r w:rsidRPr="00795A2E">
        <w:rPr>
          <w:rStyle w:val="StyleUnderline"/>
          <w:highlight w:val="cyan"/>
        </w:rPr>
        <w:t>and contributed to</w:t>
      </w:r>
      <w:r w:rsidRPr="004B3E48">
        <w:rPr>
          <w:rStyle w:val="StyleUnderline"/>
        </w:rPr>
        <w:t xml:space="preserve"> the </w:t>
      </w:r>
      <w:r w:rsidRPr="00795A2E">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06B7CDF1" w14:textId="77777777" w:rsidR="00E42E95" w:rsidRPr="004B3E48" w:rsidRDefault="00E42E95" w:rsidP="00E42E95">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w:t>
      </w:r>
      <w:proofErr w:type="gramStart"/>
      <w:r w:rsidRPr="004B3E48">
        <w:rPr>
          <w:sz w:val="16"/>
        </w:rPr>
        <w:t>e.g.</w:t>
      </w:r>
      <w:proofErr w:type="gramEnd"/>
      <w:r w:rsidRPr="004B3E48">
        <w:rPr>
          <w:sz w:val="16"/>
        </w:rPr>
        <w:t xml:space="preserve"> the Internet-of-Things, transport connectivity and intelligent vehicles – </w:t>
      </w:r>
      <w:r w:rsidRPr="00795A2E">
        <w:rPr>
          <w:rStyle w:val="StyleUnderline"/>
          <w:highlight w:val="cyan"/>
        </w:rPr>
        <w:t xml:space="preserve">it is </w:t>
      </w:r>
      <w:r w:rsidRPr="00795A2E">
        <w:rPr>
          <w:rStyle w:val="Emphasis"/>
          <w:highlight w:val="cyan"/>
        </w:rPr>
        <w:t>crucially important</w:t>
      </w:r>
      <w:r w:rsidRPr="004B3E48">
        <w:rPr>
          <w:sz w:val="16"/>
        </w:rPr>
        <w:t xml:space="preserve"> for the consumer </w:t>
      </w:r>
      <w:r w:rsidRPr="004B3E48">
        <w:rPr>
          <w:rStyle w:val="StyleUnderline"/>
        </w:rPr>
        <w:t xml:space="preserve">that </w:t>
      </w:r>
      <w:r w:rsidRPr="00795A2E">
        <w:rPr>
          <w:rStyle w:val="StyleUnderline"/>
          <w:highlight w:val="cyan"/>
        </w:rPr>
        <w:t xml:space="preserve">a </w:t>
      </w:r>
      <w:r w:rsidRPr="00795A2E">
        <w:rPr>
          <w:rStyle w:val="Emphasis"/>
          <w:highlight w:val="cyan"/>
        </w:rPr>
        <w:t>balanced</w:t>
      </w:r>
      <w:r w:rsidRPr="00795A2E">
        <w:rPr>
          <w:rStyle w:val="StyleUnderline"/>
          <w:highlight w:val="cyan"/>
        </w:rPr>
        <w:t xml:space="preserve"> and </w:t>
      </w:r>
      <w:r w:rsidRPr="00795A2E">
        <w:rPr>
          <w:rStyle w:val="Emphasis"/>
          <w:highlight w:val="cyan"/>
        </w:rPr>
        <w:t>functioning</w:t>
      </w:r>
      <w:r w:rsidRPr="00795A2E">
        <w:rPr>
          <w:sz w:val="16"/>
          <w:highlight w:val="cyan"/>
        </w:rPr>
        <w:t xml:space="preserve"> </w:t>
      </w:r>
      <w:r w:rsidRPr="00795A2E">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546458C9" w14:textId="77777777" w:rsidR="00E42E95" w:rsidRPr="004B3E48" w:rsidRDefault="00E42E95" w:rsidP="00E42E95">
      <w:pPr>
        <w:rPr>
          <w:sz w:val="16"/>
        </w:rPr>
      </w:pPr>
    </w:p>
    <w:p w14:paraId="28AF06BD" w14:textId="77777777" w:rsidR="00E42E95" w:rsidRPr="004B3E48" w:rsidRDefault="00E42E95" w:rsidP="00E42E95">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5DA253D4" w14:textId="77777777" w:rsidR="00E42E95" w:rsidRPr="004B3E48" w:rsidRDefault="00E42E95" w:rsidP="00E42E95">
      <w:r w:rsidRPr="004B3E48">
        <w:rPr>
          <w:rStyle w:val="Style13ptBold"/>
        </w:rPr>
        <w:t>van Ark 21</w:t>
      </w:r>
      <w:r w:rsidRPr="004B3E48">
        <w:t>, *Bart van Ark is a Senior Advisor of the Economy, Strategy and Finance (ESF) Center at The Conference Board; Bart van Ark, *</w:t>
      </w:r>
      <w:proofErr w:type="spellStart"/>
      <w:r w:rsidRPr="004B3E48">
        <w:t>Klaas</w:t>
      </w:r>
      <w:proofErr w:type="spellEnd"/>
      <w:r w:rsidRPr="004B3E48">
        <w:t xml:space="preserve"> de Vries is an economist with The Conference Board; *Abdul </w:t>
      </w:r>
      <w:proofErr w:type="spellStart"/>
      <w:r w:rsidRPr="004B3E48">
        <w:t>Erumban</w:t>
      </w:r>
      <w:proofErr w:type="spellEnd"/>
      <w:r w:rsidRPr="004B3E48">
        <w:t xml:space="preserve"> is an assistant professor at the University of Groningen, The </w:t>
      </w:r>
      <w:proofErr w:type="gramStart"/>
      <w:r w:rsidRPr="004B3E48">
        <w:t>Netherlands</w:t>
      </w:r>
      <w:proofErr w:type="gramEnd"/>
      <w:r w:rsidRPr="004B3E48">
        <w:t xml:space="preserve"> and a senior research fellow at The Conference Board; (2021, “HOW TO NOT MISS A PRODUCTIVITY REVIVAL ONCE AGAIN”, https://sci-hub.se/10.1017/nie.2020.49)</w:t>
      </w:r>
    </w:p>
    <w:p w14:paraId="3776DDAF" w14:textId="77777777" w:rsidR="00E42E95" w:rsidRPr="004B3E48" w:rsidRDefault="00E42E95" w:rsidP="00E42E95">
      <w:pPr>
        <w:rPr>
          <w:sz w:val="16"/>
          <w:szCs w:val="16"/>
        </w:rPr>
      </w:pPr>
      <w:r w:rsidRPr="004B3E48">
        <w:rPr>
          <w:sz w:val="16"/>
          <w:szCs w:val="16"/>
        </w:rPr>
        <w:t>Introduction</w:t>
      </w:r>
    </w:p>
    <w:p w14:paraId="66234B1A" w14:textId="77777777" w:rsidR="00E42E95" w:rsidRPr="004B3E48" w:rsidRDefault="00E42E95" w:rsidP="00E42E95">
      <w:pPr>
        <w:rPr>
          <w:sz w:val="16"/>
        </w:rPr>
      </w:pPr>
      <w:r w:rsidRPr="00795A2E">
        <w:rPr>
          <w:rStyle w:val="StyleUnderline"/>
          <w:highlight w:val="cyan"/>
        </w:rPr>
        <w:t>As the</w:t>
      </w:r>
      <w:r w:rsidRPr="004B3E48">
        <w:rPr>
          <w:rStyle w:val="StyleUnderline"/>
        </w:rPr>
        <w:t xml:space="preserve"> global </w:t>
      </w:r>
      <w:r w:rsidRPr="00795A2E">
        <w:rPr>
          <w:rStyle w:val="StyleUnderline"/>
          <w:highlight w:val="cyan"/>
        </w:rPr>
        <w:t>economy</w:t>
      </w:r>
      <w:r w:rsidRPr="004B3E48">
        <w:rPr>
          <w:sz w:val="16"/>
        </w:rPr>
        <w:t xml:space="preserve"> has </w:t>
      </w:r>
      <w:r w:rsidRPr="00795A2E">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795A2E">
        <w:rPr>
          <w:rStyle w:val="Emphasis"/>
          <w:highlight w:val="cyan"/>
        </w:rPr>
        <w:t>damage</w:t>
      </w:r>
      <w:r w:rsidRPr="00795A2E">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795A2E">
        <w:rPr>
          <w:rStyle w:val="Emphasis"/>
          <w:highlight w:val="cyan"/>
        </w:rPr>
        <w:t>large</w:t>
      </w:r>
      <w:r w:rsidRPr="004B3E48">
        <w:rPr>
          <w:sz w:val="16"/>
        </w:rPr>
        <w:t xml:space="preserve">. Even as the health crisis will gradually become manageable, the </w:t>
      </w:r>
      <w:r w:rsidRPr="00795A2E">
        <w:rPr>
          <w:rStyle w:val="StyleUnderline"/>
          <w:highlight w:val="cyan"/>
        </w:rPr>
        <w:t>impact</w:t>
      </w:r>
      <w:r w:rsidRPr="004B3E48">
        <w:rPr>
          <w:rStyle w:val="StyleUnderline"/>
        </w:rPr>
        <w:t xml:space="preserve"> on economic growth </w:t>
      </w:r>
      <w:r w:rsidRPr="00795A2E">
        <w:rPr>
          <w:rStyle w:val="StyleUnderline"/>
          <w:highlight w:val="cyan"/>
        </w:rPr>
        <w:t xml:space="preserve">can be </w:t>
      </w:r>
      <w:r w:rsidRPr="00795A2E">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xml:space="preserve">. </w:t>
      </w:r>
      <w:proofErr w:type="gramStart"/>
      <w:r w:rsidRPr="004B3E48">
        <w:rPr>
          <w:sz w:val="16"/>
        </w:rPr>
        <w:t>In particular, growth</w:t>
      </w:r>
      <w:proofErr w:type="gramEnd"/>
      <w:r w:rsidRPr="004B3E48">
        <w:rPr>
          <w:sz w:val="16"/>
        </w:rPr>
        <w:t xml:space="preserve"> </w:t>
      </w:r>
      <w:r w:rsidRPr="004B3E48">
        <w:rPr>
          <w:sz w:val="16"/>
        </w:rPr>
        <w:lastRenderedPageBreak/>
        <w:t>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73051E0D" w14:textId="77777777" w:rsidR="00E42E95" w:rsidRPr="004B3E48" w:rsidRDefault="00E42E95" w:rsidP="00E42E95">
      <w:pPr>
        <w:rPr>
          <w:sz w:val="16"/>
        </w:rPr>
      </w:pPr>
      <w:r w:rsidRPr="004B3E48">
        <w:rPr>
          <w:sz w:val="16"/>
        </w:rPr>
        <w:t xml:space="preserve">However, </w:t>
      </w:r>
      <w:r w:rsidRPr="00795A2E">
        <w:rPr>
          <w:rStyle w:val="StyleUnderline"/>
          <w:highlight w:val="cyan"/>
        </w:rPr>
        <w:t>once the recovery gets underway</w:t>
      </w:r>
      <w:r w:rsidRPr="004B3E48">
        <w:rPr>
          <w:rStyle w:val="StyleUnderline"/>
        </w:rPr>
        <w:t xml:space="preserve"> the </w:t>
      </w:r>
      <w:r w:rsidRPr="00795A2E">
        <w:rPr>
          <w:rStyle w:val="Emphasis"/>
          <w:highlight w:val="cyan"/>
        </w:rPr>
        <w:t>productive</w:t>
      </w:r>
      <w:r w:rsidRPr="00795A2E">
        <w:rPr>
          <w:rStyle w:val="StyleUnderline"/>
          <w:highlight w:val="cyan"/>
        </w:rPr>
        <w:t xml:space="preserve"> use of </w:t>
      </w:r>
      <w:r w:rsidRPr="00795A2E">
        <w:rPr>
          <w:rStyle w:val="Emphasis"/>
          <w:highlight w:val="cyan"/>
        </w:rPr>
        <w:t>resources</w:t>
      </w:r>
      <w:r w:rsidRPr="00795A2E">
        <w:rPr>
          <w:rStyle w:val="StyleUnderline"/>
          <w:highlight w:val="cyan"/>
        </w:rPr>
        <w:t xml:space="preserve"> is key to </w:t>
      </w:r>
      <w:r w:rsidRPr="00795A2E">
        <w:rPr>
          <w:rStyle w:val="Emphasis"/>
          <w:highlight w:val="cyan"/>
        </w:rPr>
        <w:t>sustained</w:t>
      </w:r>
      <w:r w:rsidRPr="00795A2E">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795A2E">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795A2E">
        <w:rPr>
          <w:rStyle w:val="Emphasis"/>
          <w:highlight w:val="cyan"/>
        </w:rPr>
        <w:t>innovation</w:t>
      </w:r>
      <w:r w:rsidRPr="00795A2E">
        <w:rPr>
          <w:rStyle w:val="StyleUnderline"/>
          <w:highlight w:val="cyan"/>
        </w:rPr>
        <w:t xml:space="preserve"> which</w:t>
      </w:r>
      <w:r w:rsidRPr="004B3E48">
        <w:rPr>
          <w:sz w:val="16"/>
        </w:rPr>
        <w:t xml:space="preserve">, in turn, </w:t>
      </w:r>
      <w:r w:rsidRPr="00795A2E">
        <w:rPr>
          <w:rStyle w:val="StyleUnderline"/>
          <w:highlight w:val="cyan"/>
        </w:rPr>
        <w:t xml:space="preserve">depends on </w:t>
      </w:r>
      <w:r w:rsidRPr="00795A2E">
        <w:rPr>
          <w:rStyle w:val="Emphasis"/>
          <w:highlight w:val="cyan"/>
        </w:rPr>
        <w:t>investment</w:t>
      </w:r>
      <w:r w:rsidRPr="004B3E48">
        <w:rPr>
          <w:sz w:val="16"/>
        </w:rPr>
        <w:t xml:space="preserve"> in human and physical capital as well as in other ‘missing capitals’ often referred to as intangible assets. Indeed, those </w:t>
      </w:r>
      <w:r w:rsidRPr="00795A2E">
        <w:rPr>
          <w:rStyle w:val="StyleUnderline"/>
          <w:highlight w:val="cyan"/>
        </w:rPr>
        <w:t xml:space="preserve">investments create a </w:t>
      </w:r>
      <w:r w:rsidRPr="00795A2E">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xml:space="preserve">. When properly measured and valued, productivity also provides a critical yardstick to </w:t>
      </w:r>
      <w:proofErr w:type="spellStart"/>
      <w:r w:rsidRPr="004B3E48">
        <w:rPr>
          <w:sz w:val="16"/>
        </w:rPr>
        <w:t>realise</w:t>
      </w:r>
      <w:proofErr w:type="spellEnd"/>
      <w:r w:rsidRPr="004B3E48">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265ED15C" w14:textId="77777777" w:rsidR="00E42E95" w:rsidRPr="004B3E48" w:rsidRDefault="00E42E95" w:rsidP="00E42E95">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w:t>
      </w:r>
      <w:proofErr w:type="gramStart"/>
      <w:r w:rsidRPr="004B3E48">
        <w:rPr>
          <w:sz w:val="16"/>
        </w:rPr>
        <w:t>Indeed</w:t>
      </w:r>
      <w:proofErr w:type="gramEnd"/>
      <w:r w:rsidRPr="004B3E48">
        <w:rPr>
          <w:sz w:val="16"/>
        </w:rPr>
        <w:t xml:space="preserve">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1E927AFC" w14:textId="77777777" w:rsidR="00E42E95" w:rsidRPr="004B3E48" w:rsidRDefault="00E42E95" w:rsidP="00E42E95">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7484D0BD" w14:textId="77777777" w:rsidR="00E42E95" w:rsidRPr="004B3E48" w:rsidRDefault="00E42E95" w:rsidP="00E42E95">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2648CF88" w14:textId="77777777" w:rsidR="00E42E95" w:rsidRPr="004B3E48" w:rsidRDefault="00E42E95" w:rsidP="00E42E95">
      <w:pPr>
        <w:rPr>
          <w:sz w:val="16"/>
        </w:rPr>
      </w:pPr>
      <w:r w:rsidRPr="004B3E48">
        <w:rPr>
          <w:sz w:val="16"/>
        </w:rPr>
        <w:t xml:space="preserve">While the </w:t>
      </w:r>
      <w:proofErr w:type="gramStart"/>
      <w:r w:rsidRPr="004B3E48">
        <w:rPr>
          <w:sz w:val="16"/>
        </w:rPr>
        <w:t>first priority</w:t>
      </w:r>
      <w:proofErr w:type="gramEnd"/>
      <w:r w:rsidRPr="004B3E48">
        <w:rPr>
          <w:sz w:val="16"/>
        </w:rPr>
        <w:t xml:space="preserve">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795A2E">
        <w:rPr>
          <w:rStyle w:val="StyleUnderline"/>
          <w:highlight w:val="cyan"/>
        </w:rPr>
        <w:t>it is possible to avoid another</w:t>
      </w:r>
      <w:r w:rsidRPr="004B3E48">
        <w:rPr>
          <w:rStyle w:val="StyleUnderline"/>
        </w:rPr>
        <w:t xml:space="preserve"> productivity </w:t>
      </w:r>
      <w:r w:rsidRPr="00795A2E">
        <w:rPr>
          <w:rStyle w:val="Emphasis"/>
          <w:highlight w:val="cyan"/>
        </w:rPr>
        <w:t>slowdown</w:t>
      </w:r>
      <w:r w:rsidRPr="004B3E48">
        <w:rPr>
          <w:sz w:val="16"/>
        </w:rPr>
        <w:t xml:space="preserve">. Underneath the aggregate figures, </w:t>
      </w:r>
      <w:r w:rsidRPr="004B3E48">
        <w:rPr>
          <w:rStyle w:val="StyleUnderline"/>
        </w:rPr>
        <w:t xml:space="preserve">there is </w:t>
      </w:r>
      <w:r w:rsidRPr="00795A2E">
        <w:rPr>
          <w:rStyle w:val="StyleUnderline"/>
          <w:highlight w:val="cyan"/>
        </w:rPr>
        <w:t>evidence pointing toward a</w:t>
      </w:r>
      <w:r w:rsidRPr="004B3E48">
        <w:rPr>
          <w:rStyle w:val="StyleUnderline"/>
        </w:rPr>
        <w:t xml:space="preserve"> </w:t>
      </w:r>
      <w:r w:rsidRPr="004B3E48">
        <w:rPr>
          <w:sz w:val="16"/>
        </w:rPr>
        <w:t xml:space="preserve">possible </w:t>
      </w:r>
      <w:r w:rsidRPr="00795A2E">
        <w:rPr>
          <w:rStyle w:val="Emphasis"/>
          <w:highlight w:val="cyan"/>
        </w:rPr>
        <w:t>tipping point</w:t>
      </w:r>
      <w:r w:rsidRPr="004B3E48">
        <w:rPr>
          <w:sz w:val="16"/>
        </w:rPr>
        <w:t xml:space="preserve"> </w:t>
      </w:r>
      <w:r w:rsidRPr="004B3E48">
        <w:rPr>
          <w:rStyle w:val="StyleUnderline"/>
        </w:rPr>
        <w:t xml:space="preserve">at which many </w:t>
      </w:r>
      <w:r w:rsidRPr="00795A2E">
        <w:rPr>
          <w:rStyle w:val="StyleUnderline"/>
          <w:highlight w:val="cyan"/>
        </w:rPr>
        <w:t>advanced economies may</w:t>
      </w:r>
      <w:r w:rsidRPr="004B3E48">
        <w:rPr>
          <w:rStyle w:val="StyleUnderline"/>
        </w:rPr>
        <w:t xml:space="preserve"> expect to </w:t>
      </w:r>
      <w:r w:rsidRPr="00795A2E">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795A2E">
        <w:rPr>
          <w:rStyle w:val="StyleUnderline"/>
          <w:highlight w:val="cyan"/>
        </w:rPr>
        <w:t>impacts from</w:t>
      </w:r>
      <w:r w:rsidRPr="004B3E48">
        <w:rPr>
          <w:rStyle w:val="StyleUnderline"/>
        </w:rPr>
        <w:t xml:space="preserve"> the adoption and </w:t>
      </w:r>
      <w:r w:rsidRPr="00795A2E">
        <w:rPr>
          <w:rStyle w:val="StyleUnderline"/>
          <w:highlight w:val="cyan"/>
        </w:rPr>
        <w:t xml:space="preserve">absorption of </w:t>
      </w:r>
      <w:r w:rsidRPr="00795A2E">
        <w:rPr>
          <w:rStyle w:val="Emphasis"/>
          <w:highlight w:val="cyan"/>
        </w:rPr>
        <w:t>digital technology</w:t>
      </w:r>
      <w:r w:rsidRPr="00795A2E">
        <w:rPr>
          <w:sz w:val="16"/>
          <w:highlight w:val="cyan"/>
        </w:rPr>
        <w:t xml:space="preserve"> </w:t>
      </w:r>
      <w:r w:rsidRPr="00795A2E">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795A2E">
        <w:rPr>
          <w:rStyle w:val="Emphasis"/>
          <w:highlight w:val="cyan"/>
        </w:rPr>
        <w:t>growth</w:t>
      </w:r>
      <w:r w:rsidRPr="004B3E48">
        <w:rPr>
          <w:sz w:val="16"/>
        </w:rPr>
        <w:t>.</w:t>
      </w:r>
    </w:p>
    <w:p w14:paraId="524E6B66" w14:textId="77777777" w:rsidR="00E42E95" w:rsidRPr="004B3E48" w:rsidRDefault="00E42E95" w:rsidP="00E42E95">
      <w:pPr>
        <w:rPr>
          <w:sz w:val="16"/>
          <w:szCs w:val="16"/>
        </w:rPr>
      </w:pPr>
      <w:r w:rsidRPr="004B3E48">
        <w:rPr>
          <w:sz w:val="16"/>
          <w:szCs w:val="16"/>
        </w:rPr>
        <w:t xml:space="preserve">In Section 2 we review the latest literature on the productivity impacts of </w:t>
      </w:r>
      <w:proofErr w:type="gramStart"/>
      <w:r w:rsidRPr="004B3E48">
        <w:rPr>
          <w:sz w:val="16"/>
          <w:szCs w:val="16"/>
        </w:rPr>
        <w:t>general purpose</w:t>
      </w:r>
      <w:proofErr w:type="gramEnd"/>
      <w:r w:rsidRPr="004B3E48">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4B3E48">
        <w:rPr>
          <w:sz w:val="16"/>
          <w:szCs w:val="16"/>
        </w:rPr>
        <w:t>characterised</w:t>
      </w:r>
      <w:proofErr w:type="spellEnd"/>
      <w:r w:rsidRPr="004B3E48">
        <w:rPr>
          <w:sz w:val="16"/>
          <w:szCs w:val="16"/>
        </w:rPr>
        <w:t xml:space="preserve"> by long lag effects.</w:t>
      </w:r>
    </w:p>
    <w:p w14:paraId="257AFD7A" w14:textId="77777777" w:rsidR="00E42E95" w:rsidRPr="004B3E48" w:rsidRDefault="00E42E95" w:rsidP="00E42E95">
      <w:pPr>
        <w:rPr>
          <w:sz w:val="16"/>
          <w:szCs w:val="16"/>
        </w:rPr>
      </w:pPr>
      <w:r w:rsidRPr="004B3E48">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4B3E48">
        <w:rPr>
          <w:sz w:val="16"/>
          <w:szCs w:val="16"/>
        </w:rPr>
        <w:t>Organisation</w:t>
      </w:r>
      <w:proofErr w:type="spellEnd"/>
      <w:r w:rsidRPr="004B3E48">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7A5AE77E" w14:textId="77777777" w:rsidR="00E42E95" w:rsidRPr="004B3E48" w:rsidRDefault="00E42E95" w:rsidP="00E42E95">
      <w:pPr>
        <w:rPr>
          <w:sz w:val="16"/>
          <w:szCs w:val="16"/>
        </w:rPr>
      </w:pPr>
      <w:r w:rsidRPr="004B3E48">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4B3E48">
        <w:rPr>
          <w:sz w:val="16"/>
          <w:szCs w:val="16"/>
        </w:rPr>
        <w:t>on the basis of</w:t>
      </w:r>
      <w:proofErr w:type="gramEnd"/>
      <w:r w:rsidRPr="004B3E48">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0C6FB321" w14:textId="77777777" w:rsidR="00E42E95" w:rsidRPr="004B3E48" w:rsidRDefault="00E42E95" w:rsidP="00E42E95">
      <w:pPr>
        <w:rPr>
          <w:sz w:val="16"/>
        </w:rPr>
      </w:pPr>
      <w:r w:rsidRPr="004B3E48">
        <w:rPr>
          <w:sz w:val="16"/>
        </w:rPr>
        <w:t xml:space="preserve">In Section 5 we focus on how productivity has been behaving in the short-term during the COVID-19 recession. </w:t>
      </w:r>
      <w:proofErr w:type="gramStart"/>
      <w:r w:rsidRPr="004B3E48">
        <w:rPr>
          <w:sz w:val="16"/>
        </w:rPr>
        <w:t>In particular, we</w:t>
      </w:r>
      <w:proofErr w:type="gramEnd"/>
      <w:r w:rsidRPr="004B3E48">
        <w:rPr>
          <w:sz w:val="16"/>
        </w:rPr>
        <w:t xml:space="preserv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795A2E">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795A2E">
        <w:rPr>
          <w:rStyle w:val="StyleUnderline"/>
          <w:highlight w:val="cyan"/>
        </w:rPr>
        <w:t xml:space="preserve">may create a </w:t>
      </w:r>
      <w:r w:rsidRPr="00795A2E">
        <w:rPr>
          <w:rStyle w:val="StyleUnderline"/>
          <w:highlight w:val="cyan"/>
        </w:rPr>
        <w:lastRenderedPageBreak/>
        <w:t>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w:t>
      </w:r>
      <w:proofErr w:type="gramStart"/>
      <w:r w:rsidRPr="004B3E48">
        <w:rPr>
          <w:sz w:val="16"/>
        </w:rPr>
        <w:t>needed, and</w:t>
      </w:r>
      <w:proofErr w:type="gramEnd"/>
      <w:r w:rsidRPr="004B3E48">
        <w:rPr>
          <w:sz w:val="16"/>
        </w:rPr>
        <w:t xml:space="preserve">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w:t>
      </w:r>
      <w:proofErr w:type="spellStart"/>
      <w:r w:rsidRPr="004B3E48">
        <w:rPr>
          <w:sz w:val="16"/>
        </w:rPr>
        <w:t>incentivised</w:t>
      </w:r>
      <w:proofErr w:type="spellEnd"/>
      <w:r w:rsidRPr="004B3E48">
        <w:rPr>
          <w:sz w:val="16"/>
        </w:rPr>
        <w:t xml:space="preserve"> to deliver them in an efficient way.</w:t>
      </w:r>
    </w:p>
    <w:p w14:paraId="3437B143" w14:textId="77777777" w:rsidR="00E42E95" w:rsidRPr="004B3E48" w:rsidRDefault="00E42E95" w:rsidP="00E42E95">
      <w:pPr>
        <w:rPr>
          <w:sz w:val="16"/>
          <w:szCs w:val="16"/>
        </w:rPr>
      </w:pPr>
      <w:r w:rsidRPr="004B3E48">
        <w:rPr>
          <w:sz w:val="16"/>
          <w:szCs w:val="16"/>
        </w:rPr>
        <w:t>2. The productivity paradox of the New Digital Economy</w:t>
      </w:r>
    </w:p>
    <w:p w14:paraId="57981AA0" w14:textId="77777777" w:rsidR="00E42E95" w:rsidRPr="004B3E48" w:rsidRDefault="00E42E95" w:rsidP="00E42E95">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01424A50" w14:textId="77777777" w:rsidR="00E42E95" w:rsidRPr="004B3E48" w:rsidRDefault="00E42E95" w:rsidP="00E42E95">
      <w:pPr>
        <w:rPr>
          <w:sz w:val="16"/>
          <w:szCs w:val="16"/>
        </w:rPr>
      </w:pPr>
      <w:r w:rsidRPr="004B3E48">
        <w:rPr>
          <w:sz w:val="16"/>
          <w:szCs w:val="16"/>
        </w:rPr>
        <w:t>1. Pervasiveness –The GPT should spread to most sectors.</w:t>
      </w:r>
    </w:p>
    <w:p w14:paraId="67299EE6" w14:textId="77777777" w:rsidR="00E42E95" w:rsidRPr="004B3E48" w:rsidRDefault="00E42E95" w:rsidP="00E42E95">
      <w:pPr>
        <w:rPr>
          <w:sz w:val="16"/>
          <w:szCs w:val="16"/>
        </w:rPr>
      </w:pPr>
      <w:r w:rsidRPr="004B3E48">
        <w:rPr>
          <w:sz w:val="16"/>
          <w:szCs w:val="16"/>
        </w:rPr>
        <w:t>2. Improvement –The GPT should get better over time and, hence, should keep lowering the costs of its users.</w:t>
      </w:r>
    </w:p>
    <w:p w14:paraId="42C1D478" w14:textId="77777777" w:rsidR="00E42E95" w:rsidRPr="004B3E48" w:rsidRDefault="00E42E95" w:rsidP="00E42E95">
      <w:pPr>
        <w:rPr>
          <w:sz w:val="16"/>
          <w:szCs w:val="16"/>
        </w:rPr>
      </w:pPr>
      <w:r w:rsidRPr="004B3E48">
        <w:rPr>
          <w:sz w:val="16"/>
          <w:szCs w:val="16"/>
        </w:rPr>
        <w:t>3. Innovation spawning –The GPT should make it easier to invent and produce new products or processes.</w:t>
      </w:r>
    </w:p>
    <w:p w14:paraId="2100C8A7" w14:textId="77777777" w:rsidR="00E42E95" w:rsidRPr="004B3E48" w:rsidRDefault="00E42E95" w:rsidP="00E42E95">
      <w:pPr>
        <w:rPr>
          <w:sz w:val="16"/>
        </w:rPr>
      </w:pPr>
      <w:r w:rsidRPr="004B3E48">
        <w:rPr>
          <w:sz w:val="16"/>
        </w:rPr>
        <w:t xml:space="preserve">Historical analysis has </w:t>
      </w:r>
      <w:proofErr w:type="spellStart"/>
      <w:r w:rsidRPr="004B3E48">
        <w:rPr>
          <w:sz w:val="16"/>
        </w:rPr>
        <w:t>focussed</w:t>
      </w:r>
      <w:proofErr w:type="spellEnd"/>
      <w:r w:rsidRPr="004B3E48">
        <w:rPr>
          <w:sz w:val="16"/>
        </w:rPr>
        <w:t xml:space="preserve">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 xml:space="preserve">can be </w:t>
      </w:r>
      <w:proofErr w:type="spellStart"/>
      <w:r w:rsidRPr="004B3E48">
        <w:rPr>
          <w:rStyle w:val="StyleUnderline"/>
        </w:rPr>
        <w:t>characterised</w:t>
      </w:r>
      <w:proofErr w:type="spellEnd"/>
      <w:r w:rsidRPr="004B3E48">
        <w:rPr>
          <w:rStyle w:val="StyleUnderline"/>
        </w:rPr>
        <w:t xml:space="preserve"> as a GPT</w:t>
      </w:r>
      <w:r w:rsidRPr="004B3E48">
        <w:rPr>
          <w:sz w:val="16"/>
        </w:rPr>
        <w:t xml:space="preserve"> and doesn’t pale with previous GPTs such as steam technology, </w:t>
      </w:r>
      <w:proofErr w:type="gramStart"/>
      <w:r w:rsidRPr="004B3E48">
        <w:rPr>
          <w:sz w:val="16"/>
        </w:rPr>
        <w:t>electricity</w:t>
      </w:r>
      <w:proofErr w:type="gramEnd"/>
      <w:r w:rsidRPr="004B3E48">
        <w:rPr>
          <w:sz w:val="16"/>
        </w:rPr>
        <w:t xml:space="preserve"> and the combustion engine. For example, </w:t>
      </w:r>
      <w:proofErr w:type="spellStart"/>
      <w:r w:rsidRPr="004B3E48">
        <w:rPr>
          <w:sz w:val="16"/>
        </w:rPr>
        <w:t>Hempell</w:t>
      </w:r>
      <w:proofErr w:type="spellEnd"/>
      <w:r w:rsidRPr="004B3E48">
        <w:rPr>
          <w:sz w:val="16"/>
        </w:rPr>
        <w:t xml:space="preserve"> (2005) concludes that ‘</w:t>
      </w:r>
      <w:r w:rsidRPr="004B3E48">
        <w:rPr>
          <w:rStyle w:val="StyleUnderline"/>
        </w:rPr>
        <w:t>investment in</w:t>
      </w:r>
      <w:r w:rsidRPr="004B3E48">
        <w:rPr>
          <w:sz w:val="16"/>
        </w:rPr>
        <w:t xml:space="preserve"> information and communication technologies (</w:t>
      </w:r>
      <w:r w:rsidRPr="00795A2E">
        <w:rPr>
          <w:rStyle w:val="StyleUnderline"/>
          <w:highlight w:val="cyan"/>
        </w:rPr>
        <w:t>ICT</w:t>
      </w:r>
      <w:r w:rsidRPr="00795A2E">
        <w:rPr>
          <w:sz w:val="16"/>
          <w:highlight w:val="cyan"/>
        </w:rPr>
        <w:t xml:space="preserve">) </w:t>
      </w:r>
      <w:r w:rsidRPr="00795A2E">
        <w:rPr>
          <w:rStyle w:val="StyleUnderline"/>
          <w:highlight w:val="cyan"/>
        </w:rPr>
        <w:t xml:space="preserve">are </w:t>
      </w:r>
      <w:r w:rsidRPr="00795A2E">
        <w:rPr>
          <w:rStyle w:val="Emphasis"/>
          <w:highlight w:val="cyan"/>
        </w:rPr>
        <w:t>closely linked</w:t>
      </w:r>
      <w:r w:rsidRPr="00795A2E">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795A2E">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 xml:space="preserve">in firms with experience from earlier </w:t>
      </w:r>
      <w:proofErr w:type="gramStart"/>
      <w:r w:rsidRPr="004B3E48">
        <w:rPr>
          <w:rStyle w:val="StyleUnderline"/>
        </w:rPr>
        <w:t>innovations’</w:t>
      </w:r>
      <w:proofErr w:type="gramEnd"/>
      <w:r w:rsidRPr="004B3E48">
        <w:rPr>
          <w:sz w:val="16"/>
        </w:rPr>
        <w:t xml:space="preserve">. In a more recent analysis of the evolution of the Internet, Simcoe (2015) argues that the modularity of </w:t>
      </w:r>
      <w:r w:rsidRPr="004B3E48">
        <w:rPr>
          <w:rStyle w:val="StyleUnderline"/>
        </w:rPr>
        <w:t xml:space="preserve">the </w:t>
      </w:r>
      <w:r w:rsidRPr="00795A2E">
        <w:rPr>
          <w:rStyle w:val="StyleUnderline"/>
          <w:highlight w:val="cyan"/>
        </w:rPr>
        <w:t>internet</w:t>
      </w:r>
      <w:r w:rsidRPr="004B3E48">
        <w:rPr>
          <w:rStyle w:val="StyleUnderline"/>
        </w:rPr>
        <w:t xml:space="preserve"> has </w:t>
      </w:r>
      <w:r w:rsidRPr="00795A2E">
        <w:rPr>
          <w:rStyle w:val="StyleUnderline"/>
          <w:highlight w:val="cyan"/>
        </w:rPr>
        <w:t xml:space="preserve">prevented a </w:t>
      </w:r>
      <w:r w:rsidRPr="00795A2E">
        <w:rPr>
          <w:rStyle w:val="Emphasis"/>
          <w:highlight w:val="cyan"/>
        </w:rPr>
        <w:t>fall</w:t>
      </w:r>
      <w:r w:rsidRPr="00795A2E">
        <w:rPr>
          <w:rStyle w:val="StyleUnderline"/>
          <w:highlight w:val="cyan"/>
        </w:rPr>
        <w:t xml:space="preserve"> in </w:t>
      </w:r>
      <w:r w:rsidRPr="00795A2E">
        <w:rPr>
          <w:rStyle w:val="Emphasis"/>
          <w:highlight w:val="cyan"/>
        </w:rPr>
        <w:t>return</w:t>
      </w:r>
      <w:r w:rsidRPr="00795A2E">
        <w:rPr>
          <w:rStyle w:val="StyleUnderline"/>
          <w:highlight w:val="cyan"/>
        </w:rPr>
        <w:t xml:space="preserve"> to </w:t>
      </w:r>
      <w:r w:rsidRPr="00795A2E">
        <w:rPr>
          <w:rStyle w:val="Emphasis"/>
          <w:highlight w:val="cyan"/>
        </w:rPr>
        <w:t>investments</w:t>
      </w:r>
      <w:r w:rsidRPr="00795A2E">
        <w:rPr>
          <w:rStyle w:val="StyleUnderline"/>
          <w:highlight w:val="cyan"/>
        </w:rPr>
        <w:t xml:space="preserve"> in </w:t>
      </w:r>
      <w:r w:rsidRPr="00795A2E">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w:t>
      </w:r>
      <w:proofErr w:type="gramStart"/>
      <w:r w:rsidRPr="004B3E48">
        <w:rPr>
          <w:sz w:val="16"/>
        </w:rPr>
        <w:t>applications’</w:t>
      </w:r>
      <w:proofErr w:type="gramEnd"/>
      <w:r w:rsidRPr="004B3E48">
        <w:rPr>
          <w:sz w:val="16"/>
        </w:rPr>
        <w:t>. In a review of the data, Liao et al. (2016) conclude that:</w:t>
      </w:r>
    </w:p>
    <w:p w14:paraId="361E65F7" w14:textId="77777777" w:rsidR="00E42E95" w:rsidRPr="004B3E48" w:rsidRDefault="00E42E95" w:rsidP="00E42E95">
      <w:pPr>
        <w:rPr>
          <w:sz w:val="16"/>
        </w:rPr>
      </w:pPr>
      <w:r w:rsidRPr="004B3E48">
        <w:rPr>
          <w:sz w:val="16"/>
        </w:rPr>
        <w:t>‘...</w:t>
      </w:r>
      <w:r w:rsidRPr="00795A2E">
        <w:rPr>
          <w:rStyle w:val="StyleUnderline"/>
          <w:highlight w:val="cyan"/>
        </w:rPr>
        <w:t>ICT investment</w:t>
      </w:r>
      <w:r w:rsidRPr="004B3E48">
        <w:rPr>
          <w:rStyle w:val="StyleUnderline"/>
        </w:rPr>
        <w:t xml:space="preserve"> does </w:t>
      </w:r>
      <w:r w:rsidRPr="00795A2E">
        <w:rPr>
          <w:rStyle w:val="Emphasis"/>
          <w:highlight w:val="cyan"/>
        </w:rPr>
        <w:t>contribute</w:t>
      </w:r>
      <w:r w:rsidRPr="00795A2E">
        <w:rPr>
          <w:rStyle w:val="StyleUnderline"/>
          <w:highlight w:val="cyan"/>
        </w:rPr>
        <w:t xml:space="preserve"> to </w:t>
      </w:r>
      <w:r w:rsidRPr="00795A2E">
        <w:rPr>
          <w:rStyle w:val="Emphasis"/>
          <w:highlight w:val="cyan"/>
        </w:rPr>
        <w:t>productivity</w:t>
      </w:r>
      <w:r w:rsidRPr="004B3E48">
        <w:rPr>
          <w:sz w:val="16"/>
        </w:rPr>
        <w:t xml:space="preserve"> but not in the usual manner –we find a positive (but lagged) ICT effect on technological progress. We argue that for a positive ICT role on growth to </w:t>
      </w:r>
      <w:proofErr w:type="gramStart"/>
      <w:r w:rsidRPr="004B3E48">
        <w:rPr>
          <w:sz w:val="16"/>
        </w:rPr>
        <w:t>actually take</w:t>
      </w:r>
      <w:proofErr w:type="gramEnd"/>
      <w:r w:rsidRPr="004B3E48">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4B3E48">
        <w:rPr>
          <w:sz w:val="16"/>
        </w:rPr>
        <w:t>realised</w:t>
      </w:r>
      <w:proofErr w:type="spellEnd"/>
      <w:r w:rsidRPr="004B3E48">
        <w:rPr>
          <w:sz w:val="16"/>
        </w:rPr>
        <w:t xml:space="preserve">.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 xml:space="preserve">to support ICT as a </w:t>
      </w:r>
      <w:proofErr w:type="gramStart"/>
      <w:r w:rsidRPr="004B3E48">
        <w:rPr>
          <w:rStyle w:val="StyleUnderline"/>
        </w:rPr>
        <w:t>general purpose</w:t>
      </w:r>
      <w:proofErr w:type="gramEnd"/>
      <w:r w:rsidRPr="004B3E48">
        <w:rPr>
          <w:rStyle w:val="StyleUnderline"/>
        </w:rPr>
        <w:t xml:space="preserve"> technology’</w:t>
      </w:r>
      <w:r w:rsidRPr="004B3E48">
        <w:rPr>
          <w:sz w:val="16"/>
        </w:rPr>
        <w:t>.</w:t>
      </w:r>
    </w:p>
    <w:p w14:paraId="473A9084" w14:textId="77777777" w:rsidR="00E42E95" w:rsidRPr="004B3E48" w:rsidRDefault="00E42E95" w:rsidP="00E42E95"/>
    <w:p w14:paraId="2CC7055A" w14:textId="77777777" w:rsidR="00E42E95" w:rsidRPr="004B3E48" w:rsidRDefault="00E42E95" w:rsidP="00E42E95">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6A2508A9" w14:textId="77777777" w:rsidR="00E42E95" w:rsidRPr="004B3E48" w:rsidRDefault="00E42E95" w:rsidP="00E42E95">
      <w:r w:rsidRPr="004B3E48">
        <w:rPr>
          <w:rStyle w:val="Style13ptBold"/>
        </w:rPr>
        <w:t>Henricksen 17</w:t>
      </w:r>
      <w:r w:rsidRPr="004B3E48">
        <w:t xml:space="preserve">, *Thomas H., emeritus senior fellow at the Hoover Institution; (March 23rd, 2017, “Post-American World Order,” Hoover Institution, </w:t>
      </w:r>
      <w:hyperlink r:id="rId10" w:history="1">
        <w:r w:rsidRPr="004B3E48">
          <w:rPr>
            <w:rStyle w:val="Hyperlink"/>
          </w:rPr>
          <w:t>http://www.hoover.org/research/post-american-world-order</w:t>
        </w:r>
      </w:hyperlink>
      <w:r w:rsidRPr="004B3E48">
        <w:t>)</w:t>
      </w:r>
    </w:p>
    <w:p w14:paraId="29CA39BA" w14:textId="77777777" w:rsidR="00E42E95" w:rsidRPr="004B3E48" w:rsidRDefault="00E42E95" w:rsidP="00E42E95">
      <w:pPr>
        <w:rPr>
          <w:sz w:val="16"/>
          <w:szCs w:val="16"/>
        </w:rPr>
      </w:pPr>
      <w:r w:rsidRPr="004B3E48">
        <w:rPr>
          <w:sz w:val="16"/>
          <w:szCs w:val="16"/>
        </w:rPr>
        <w:t xml:space="preserve">What Is </w:t>
      </w:r>
      <w:proofErr w:type="gramStart"/>
      <w:r w:rsidRPr="004B3E48">
        <w:rPr>
          <w:sz w:val="16"/>
          <w:szCs w:val="16"/>
        </w:rPr>
        <w:t>To</w:t>
      </w:r>
      <w:proofErr w:type="gramEnd"/>
      <w:r w:rsidRPr="004B3E48">
        <w:rPr>
          <w:sz w:val="16"/>
          <w:szCs w:val="16"/>
        </w:rPr>
        <w:t xml:space="preserve"> Be Done?</w:t>
      </w:r>
    </w:p>
    <w:p w14:paraId="4E15517D" w14:textId="77777777" w:rsidR="00E42E95" w:rsidRPr="004B3E48" w:rsidRDefault="00E42E95" w:rsidP="00E42E95">
      <w:pPr>
        <w:rPr>
          <w:rStyle w:val="StyleUnderline"/>
        </w:rPr>
      </w:pPr>
      <w:r w:rsidRPr="004B3E48">
        <w:rPr>
          <w:sz w:val="16"/>
        </w:rPr>
        <w:t xml:space="preserve">The first marching order is to dodge any kind of perpetual war of the sort that George Orwell outlined </w:t>
      </w:r>
      <w:proofErr w:type="gramStart"/>
      <w:r w:rsidRPr="004B3E48">
        <w:rPr>
          <w:sz w:val="16"/>
        </w:rPr>
        <w:t>in  “</w:t>
      </w:r>
      <w:proofErr w:type="gramEnd"/>
      <w:r w:rsidRPr="004B3E48">
        <w:rPr>
          <w:sz w:val="16"/>
        </w:rPr>
        <w:t xml:space="preserve">1984,” which engulfed the three super states of </w:t>
      </w:r>
      <w:proofErr w:type="spellStart"/>
      <w:r w:rsidRPr="004B3E48">
        <w:rPr>
          <w:sz w:val="16"/>
        </w:rPr>
        <w:t>Eastasia</w:t>
      </w:r>
      <w:proofErr w:type="spellEnd"/>
      <w:r w:rsidRPr="004B3E48">
        <w:rPr>
          <w:sz w:val="16"/>
        </w:rPr>
        <w:t xml:space="preserve">,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22E3F5BD" w14:textId="77777777" w:rsidR="00E42E95" w:rsidRPr="004B3E48" w:rsidRDefault="00E42E95" w:rsidP="00E42E95">
      <w:pPr>
        <w:rPr>
          <w:sz w:val="16"/>
        </w:rPr>
      </w:pPr>
      <w:r w:rsidRPr="004B3E48">
        <w:rPr>
          <w:sz w:val="16"/>
        </w:rPr>
        <w:t xml:space="preserve">What prescriptions can be offered in the face of the escalating competition among the three global powers? First, </w:t>
      </w:r>
      <w:r w:rsidRPr="00795A2E">
        <w:rPr>
          <w:rStyle w:val="StyleUnderline"/>
          <w:highlight w:val="cyan"/>
        </w:rPr>
        <w:t>by staying</w:t>
      </w:r>
      <w:r w:rsidRPr="004B3E48">
        <w:rPr>
          <w:sz w:val="16"/>
        </w:rPr>
        <w:t xml:space="preserve"> militarily and </w:t>
      </w:r>
      <w:r w:rsidRPr="00795A2E">
        <w:rPr>
          <w:rStyle w:val="Emphasis"/>
          <w:highlight w:val="cyan"/>
        </w:rPr>
        <w:t>economically strong</w:t>
      </w:r>
      <w:r w:rsidRPr="00795A2E">
        <w:rPr>
          <w:sz w:val="16"/>
          <w:highlight w:val="cyan"/>
        </w:rPr>
        <w:t xml:space="preserve">, </w:t>
      </w:r>
      <w:r w:rsidRPr="00795A2E">
        <w:rPr>
          <w:rStyle w:val="StyleUnderline"/>
          <w:highlight w:val="cyan"/>
        </w:rPr>
        <w:t>the U</w:t>
      </w:r>
      <w:r w:rsidRPr="004B3E48">
        <w:rPr>
          <w:sz w:val="16"/>
        </w:rPr>
        <w:t xml:space="preserve">nited </w:t>
      </w:r>
      <w:r w:rsidRPr="00795A2E">
        <w:rPr>
          <w:rStyle w:val="StyleUnderline"/>
          <w:highlight w:val="cyan"/>
        </w:rPr>
        <w:t>S</w:t>
      </w:r>
      <w:r w:rsidRPr="004B3E48">
        <w:rPr>
          <w:sz w:val="16"/>
        </w:rPr>
        <w:t xml:space="preserve">tates </w:t>
      </w:r>
      <w:r w:rsidRPr="00795A2E">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795A2E">
        <w:rPr>
          <w:rStyle w:val="StyleUnderline"/>
          <w:highlight w:val="cyan"/>
        </w:rPr>
        <w:t xml:space="preserve">deter its peers’ </w:t>
      </w:r>
      <w:r w:rsidRPr="00795A2E">
        <w:rPr>
          <w:rStyle w:val="Emphasis"/>
          <w:highlight w:val="cyan"/>
        </w:rPr>
        <w:t>hawkish behavior</w:t>
      </w:r>
      <w:r w:rsidRPr="00795A2E">
        <w:rPr>
          <w:rStyle w:val="StyleUnderline"/>
          <w:highlight w:val="cyan"/>
        </w:rPr>
        <w:t xml:space="preserve"> that might</w:t>
      </w:r>
      <w:r w:rsidRPr="004B3E48">
        <w:rPr>
          <w:rStyle w:val="StyleUnderline"/>
        </w:rPr>
        <w:t xml:space="preserve"> otherwise </w:t>
      </w:r>
      <w:r w:rsidRPr="00795A2E">
        <w:rPr>
          <w:rStyle w:val="StyleUnderline"/>
          <w:highlight w:val="cyan"/>
        </w:rPr>
        <w:t xml:space="preserve">trigger a </w:t>
      </w:r>
      <w:r w:rsidRPr="00795A2E">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795A2E">
        <w:rPr>
          <w:sz w:val="16"/>
          <w:highlight w:val="cyan"/>
        </w:rPr>
        <w:t xml:space="preserve"> </w:t>
      </w:r>
      <w:r w:rsidRPr="00795A2E">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w:t>
      </w:r>
      <w:r w:rsidRPr="004B3E48">
        <w:rPr>
          <w:sz w:val="16"/>
        </w:rPr>
        <w:lastRenderedPageBreak/>
        <w:t>ballistic missiles. Next, the United States should widen and sustain willing coalitions of partners, something at which America excels, and at which China and Russia fail conspicuously.</w:t>
      </w:r>
    </w:p>
    <w:p w14:paraId="1E571886" w14:textId="77777777" w:rsidR="00E42E95" w:rsidRPr="004B3E48" w:rsidRDefault="00E42E95" w:rsidP="00E42E95">
      <w:pPr>
        <w:rPr>
          <w:sz w:val="16"/>
        </w:rPr>
      </w:pPr>
      <w:r w:rsidRPr="00795A2E">
        <w:rPr>
          <w:rStyle w:val="StyleUnderline"/>
          <w:highlight w:val="cyan"/>
        </w:rPr>
        <w:t xml:space="preserve">There can be </w:t>
      </w:r>
      <w:r w:rsidRPr="00795A2E">
        <w:rPr>
          <w:rStyle w:val="Emphasis"/>
          <w:highlight w:val="cyan"/>
        </w:rPr>
        <w:t>little room</w:t>
      </w:r>
      <w:r w:rsidRPr="00795A2E">
        <w:rPr>
          <w:sz w:val="16"/>
          <w:highlight w:val="cyan"/>
        </w:rPr>
        <w:t xml:space="preserve"> </w:t>
      </w:r>
      <w:r w:rsidRPr="00795A2E">
        <w:rPr>
          <w:rStyle w:val="StyleUnderline"/>
          <w:highlight w:val="cyan"/>
        </w:rPr>
        <w:t xml:space="preserve">for </w:t>
      </w:r>
      <w:r w:rsidRPr="00795A2E">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795A2E">
        <w:rPr>
          <w:rStyle w:val="StyleUnderline"/>
          <w:highlight w:val="cyan"/>
        </w:rPr>
        <w:t xml:space="preserve">among </w:t>
      </w:r>
      <w:r w:rsidRPr="00795A2E">
        <w:rPr>
          <w:rStyle w:val="Emphasis"/>
          <w:highlight w:val="cyan"/>
        </w:rPr>
        <w:t>nuclear-weaponized</w:t>
      </w:r>
      <w:r w:rsidRPr="004B3E48">
        <w:rPr>
          <w:rStyle w:val="StyleUnderline"/>
        </w:rPr>
        <w:t xml:space="preserve"> and hostile </w:t>
      </w:r>
      <w:r w:rsidRPr="00795A2E">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0E547D63" w14:textId="77777777" w:rsidR="00E42E95" w:rsidRPr="004B3E48" w:rsidRDefault="00E42E95" w:rsidP="00E42E95">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795A2E">
        <w:rPr>
          <w:rStyle w:val="StyleUnderline"/>
          <w:highlight w:val="cyan"/>
        </w:rPr>
        <w:t>three-way struggle</w:t>
      </w:r>
      <w:r w:rsidRPr="004B3E48">
        <w:rPr>
          <w:rStyle w:val="StyleUnderline"/>
        </w:rPr>
        <w:t xml:space="preserve"> also </w:t>
      </w:r>
      <w:r w:rsidRPr="00795A2E">
        <w:rPr>
          <w:rStyle w:val="StyleUnderline"/>
          <w:highlight w:val="cyan"/>
        </w:rPr>
        <w:t>involves</w:t>
      </w:r>
      <w:r w:rsidRPr="004B3E48">
        <w:rPr>
          <w:rStyle w:val="StyleUnderline"/>
        </w:rPr>
        <w:t xml:space="preserve"> a </w:t>
      </w:r>
      <w:r w:rsidRPr="004B3E48">
        <w:rPr>
          <w:rStyle w:val="Emphasis"/>
        </w:rPr>
        <w:t xml:space="preserve">systemic </w:t>
      </w:r>
      <w:r w:rsidRPr="00795A2E">
        <w:rPr>
          <w:rStyle w:val="Emphasis"/>
          <w:highlight w:val="cyan"/>
        </w:rPr>
        <w:t>contest</w:t>
      </w:r>
      <w:r w:rsidRPr="00795A2E">
        <w:rPr>
          <w:sz w:val="16"/>
          <w:highlight w:val="cyan"/>
        </w:rPr>
        <w:t xml:space="preserve">, </w:t>
      </w:r>
      <w:r w:rsidRPr="00795A2E">
        <w:rPr>
          <w:rStyle w:val="StyleUnderline"/>
          <w:highlight w:val="cyan"/>
        </w:rPr>
        <w:t>which will test</w:t>
      </w:r>
      <w:r w:rsidRPr="004B3E48">
        <w:rPr>
          <w:rStyle w:val="StyleUnderline"/>
        </w:rPr>
        <w:t xml:space="preserve"> the competitors’ </w:t>
      </w:r>
      <w:r w:rsidRPr="00795A2E">
        <w:rPr>
          <w:rStyle w:val="Emphasis"/>
          <w:highlight w:val="cyan"/>
        </w:rPr>
        <w:t>economic</w:t>
      </w:r>
      <w:r w:rsidRPr="004B3E48">
        <w:rPr>
          <w:rStyle w:val="StyleUnderline"/>
        </w:rPr>
        <w:t xml:space="preserve"> and </w:t>
      </w:r>
      <w:r w:rsidRPr="004B3E48">
        <w:rPr>
          <w:rStyle w:val="Emphasis"/>
        </w:rPr>
        <w:t xml:space="preserve">political </w:t>
      </w:r>
      <w:r w:rsidRPr="00795A2E">
        <w:rPr>
          <w:rStyle w:val="Emphasis"/>
          <w:highlight w:val="cyan"/>
        </w:rPr>
        <w:t>institutions</w:t>
      </w:r>
      <w:r w:rsidRPr="004B3E48">
        <w:rPr>
          <w:sz w:val="16"/>
        </w:rPr>
        <w:t>.</w:t>
      </w:r>
    </w:p>
    <w:p w14:paraId="5A5AF4FD" w14:textId="77777777" w:rsidR="00E42E95" w:rsidRPr="004B3E48" w:rsidRDefault="00E42E95" w:rsidP="00E42E95">
      <w:pPr>
        <w:rPr>
          <w:rStyle w:val="StyleUnderline"/>
        </w:rPr>
      </w:pPr>
      <w:r w:rsidRPr="004B3E48">
        <w:rPr>
          <w:sz w:val="16"/>
        </w:rPr>
        <w:t xml:space="preserve">At this juncture, the world is entering a standoff among the three great and several not-so-great powers. </w:t>
      </w:r>
      <w:r w:rsidRPr="00795A2E">
        <w:rPr>
          <w:rStyle w:val="StyleUnderline"/>
          <w:highlight w:val="cyan"/>
        </w:rPr>
        <w:t>Averting war</w:t>
      </w:r>
      <w:r w:rsidRPr="004B3E48">
        <w:rPr>
          <w:sz w:val="16"/>
        </w:rPr>
        <w:t xml:space="preserve">, while defending our interests, </w:t>
      </w:r>
      <w:r w:rsidRPr="00795A2E">
        <w:rPr>
          <w:rStyle w:val="StyleUnderline"/>
          <w:highlight w:val="cyan"/>
        </w:rPr>
        <w:t>will</w:t>
      </w:r>
      <w:r w:rsidRPr="004B3E48">
        <w:rPr>
          <w:rStyle w:val="StyleUnderline"/>
        </w:rPr>
        <w:t xml:space="preserve"> prove a challenge</w:t>
      </w:r>
      <w:r w:rsidRPr="004B3E48">
        <w:rPr>
          <w:sz w:val="16"/>
        </w:rPr>
        <w:t xml:space="preserve">, </w:t>
      </w:r>
      <w:r w:rsidRPr="00795A2E">
        <w:rPr>
          <w:rStyle w:val="StyleUnderline"/>
          <w:highlight w:val="cyan"/>
        </w:rPr>
        <w:t>call</w:t>
      </w:r>
      <w:r w:rsidRPr="004B3E48">
        <w:rPr>
          <w:rStyle w:val="StyleUnderline"/>
        </w:rPr>
        <w:t xml:space="preserve">ing </w:t>
      </w:r>
      <w:r w:rsidRPr="00795A2E">
        <w:rPr>
          <w:rStyle w:val="StyleUnderline"/>
          <w:highlight w:val="cyan"/>
        </w:rPr>
        <w:t>for</w:t>
      </w:r>
      <w:r w:rsidRPr="004B3E48">
        <w:rPr>
          <w:sz w:val="16"/>
        </w:rPr>
        <w:t xml:space="preserve"> deft policy, political endurance, and </w:t>
      </w:r>
      <w:r w:rsidRPr="00795A2E">
        <w:rPr>
          <w:rStyle w:val="Emphasis"/>
          <w:sz w:val="26"/>
          <w:szCs w:val="26"/>
          <w:highlight w:val="cyan"/>
        </w:rPr>
        <w:t>economic growth</w:t>
      </w:r>
      <w:r w:rsidRPr="004B3E48">
        <w:rPr>
          <w:sz w:val="16"/>
        </w:rPr>
        <w:t xml:space="preserve">, as well as sufficient military force </w:t>
      </w:r>
      <w:r w:rsidRPr="00795A2E">
        <w:rPr>
          <w:rStyle w:val="StyleUnderline"/>
          <w:highlight w:val="cyan"/>
        </w:rPr>
        <w:t xml:space="preserve">to </w:t>
      </w:r>
      <w:r w:rsidRPr="00795A2E">
        <w:rPr>
          <w:rStyle w:val="Emphasis"/>
          <w:highlight w:val="cyan"/>
        </w:rPr>
        <w:t>keep at bay</w:t>
      </w:r>
      <w:r w:rsidRPr="004B3E48">
        <w:rPr>
          <w:rStyle w:val="StyleUnderline"/>
        </w:rPr>
        <w:t xml:space="preserve"> aggressive </w:t>
      </w:r>
      <w:r w:rsidRPr="00795A2E">
        <w:rPr>
          <w:rStyle w:val="StyleUnderline"/>
          <w:highlight w:val="cyan"/>
        </w:rPr>
        <w:t xml:space="preserve">states or </w:t>
      </w:r>
      <w:r w:rsidRPr="00795A2E">
        <w:rPr>
          <w:rStyle w:val="Emphasis"/>
          <w:highlight w:val="cyan"/>
        </w:rPr>
        <w:t>prevail</w:t>
      </w:r>
      <w:r w:rsidRPr="00795A2E">
        <w:rPr>
          <w:rStyle w:val="StyleUnderline"/>
          <w:highlight w:val="cyan"/>
        </w:rPr>
        <w:t xml:space="preserve"> over them</w:t>
      </w:r>
      <w:r w:rsidRPr="004B3E48">
        <w:rPr>
          <w:rStyle w:val="StyleUnderline"/>
        </w:rPr>
        <w:t xml:space="preserve"> if ever a war breaks out. </w:t>
      </w:r>
    </w:p>
    <w:p w14:paraId="6E756653" w14:textId="77777777" w:rsidR="00E42E95" w:rsidRDefault="00E42E95" w:rsidP="00E42E95">
      <w:pPr>
        <w:rPr>
          <w:rStyle w:val="StyleUnderline"/>
        </w:rPr>
      </w:pPr>
    </w:p>
    <w:p w14:paraId="28E364E1" w14:textId="77777777" w:rsidR="00E42E95" w:rsidRPr="004B3E48" w:rsidRDefault="00E42E95" w:rsidP="00E42E95">
      <w:pPr>
        <w:rPr>
          <w:rStyle w:val="StyleUnderline"/>
        </w:rPr>
      </w:pPr>
    </w:p>
    <w:p w14:paraId="36A1E6C7" w14:textId="77777777" w:rsidR="00E42E95" w:rsidRPr="004B3E48" w:rsidRDefault="00E42E95" w:rsidP="00E42E95">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7C1F2E5D" w14:textId="77777777" w:rsidR="00E42E95" w:rsidRPr="004B3E48" w:rsidRDefault="00E42E95" w:rsidP="00E42E95">
      <w:bookmarkStart w:id="3" w:name="_Hlk82428033"/>
      <w:r w:rsidRPr="004B3E48">
        <w:rPr>
          <w:rStyle w:val="Style13ptBold"/>
        </w:rPr>
        <w:t xml:space="preserve">Schwartz </w:t>
      </w:r>
      <w:bookmarkEnd w:id="3"/>
      <w:r w:rsidRPr="004B3E48">
        <w:rPr>
          <w:rStyle w:val="Style13ptBold"/>
        </w:rPr>
        <w:t>18</w:t>
      </w:r>
      <w:r w:rsidRPr="004B3E48">
        <w:t xml:space="preserve">, *Matt Schwartz, Privacy Fellowship Coordinator at ACT, App Association; (March 2nd, 2018, “It’s Smart to be </w:t>
      </w:r>
      <w:proofErr w:type="spellStart"/>
      <w:r w:rsidRPr="004B3E48">
        <w:t>FRANDly</w:t>
      </w:r>
      <w:proofErr w:type="spellEnd"/>
      <w:r w:rsidRPr="004B3E48">
        <w:t>: How the FRAND Commitment Will Determine the Future of Smart Cities”, https://actonline.org/2018/03/02/its-smart-to-be-frandly-how-the-frand-commitment-will-determine-the-future-of-smart-cities/)</w:t>
      </w:r>
    </w:p>
    <w:p w14:paraId="5342B054" w14:textId="77777777" w:rsidR="00E42E95" w:rsidRPr="004B3E48" w:rsidRDefault="00E42E95" w:rsidP="00E42E95">
      <w:pPr>
        <w:rPr>
          <w:sz w:val="16"/>
        </w:rPr>
      </w:pPr>
      <w:r w:rsidRPr="004B3E48">
        <w:rPr>
          <w:sz w:val="16"/>
        </w:rPr>
        <w:t xml:space="preserve">In December, </w:t>
      </w:r>
      <w:r w:rsidRPr="004B3E48">
        <w:rPr>
          <w:rStyle w:val="StyleUnderline"/>
        </w:rPr>
        <w:t xml:space="preserve">we </w:t>
      </w:r>
      <w:hyperlink r:id="rId11" w:history="1">
        <w:r w:rsidRPr="004B3E48">
          <w:rPr>
            <w:rStyle w:val="StyleUnderline"/>
          </w:rPr>
          <w:t>outlined</w:t>
        </w:r>
      </w:hyperlink>
      <w:r w:rsidRPr="004B3E48">
        <w:rPr>
          <w:rStyle w:val="StyleUnderline"/>
        </w:rPr>
        <w:t xml:space="preserve"> the emergence of </w:t>
      </w:r>
      <w:r w:rsidRPr="00795A2E">
        <w:rPr>
          <w:rStyle w:val="Emphasis"/>
          <w:highlight w:val="cyan"/>
        </w:rPr>
        <w:t>Smart Cities</w:t>
      </w:r>
      <w:r w:rsidRPr="004B3E48">
        <w:rPr>
          <w:sz w:val="16"/>
        </w:rPr>
        <w:t xml:space="preserve"> – cities </w:t>
      </w:r>
      <w:r w:rsidRPr="004B3E48">
        <w:rPr>
          <w:rStyle w:val="StyleUnderline"/>
        </w:rPr>
        <w:t xml:space="preserve">that </w:t>
      </w:r>
      <w:r w:rsidRPr="00795A2E">
        <w:rPr>
          <w:rStyle w:val="StyleUnderline"/>
          <w:highlight w:val="cyan"/>
        </w:rPr>
        <w:t xml:space="preserve">harness technological </w:t>
      </w:r>
      <w:r w:rsidRPr="00795A2E">
        <w:rPr>
          <w:rStyle w:val="Emphasis"/>
          <w:highlight w:val="cyan"/>
        </w:rPr>
        <w:t>innovations</w:t>
      </w:r>
      <w:r w:rsidRPr="00795A2E">
        <w:rPr>
          <w:rStyle w:val="StyleUnderline"/>
          <w:highlight w:val="cyan"/>
        </w:rPr>
        <w:t xml:space="preserve"> like</w:t>
      </w:r>
      <w:r w:rsidRPr="004B3E48">
        <w:rPr>
          <w:rStyle w:val="StyleUnderline"/>
        </w:rPr>
        <w:t xml:space="preserve"> internet of things</w:t>
      </w:r>
      <w:r w:rsidRPr="004B3E48">
        <w:rPr>
          <w:sz w:val="16"/>
        </w:rPr>
        <w:t xml:space="preserve"> (</w:t>
      </w:r>
      <w:r w:rsidRPr="00795A2E">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40735ACF" w14:textId="77777777" w:rsidR="00E42E95" w:rsidRPr="004B3E48" w:rsidRDefault="00E42E95" w:rsidP="00E42E95">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246F9E4D" w14:textId="77777777" w:rsidR="00E42E95" w:rsidRPr="004B3E48" w:rsidRDefault="00E42E95" w:rsidP="00E42E95">
      <w:pPr>
        <w:rPr>
          <w:sz w:val="16"/>
        </w:rPr>
      </w:pPr>
      <w:r w:rsidRPr="004B3E48">
        <w:rPr>
          <w:sz w:val="16"/>
        </w:rPr>
        <w:t xml:space="preserve">The </w:t>
      </w:r>
      <w:r w:rsidRPr="004B3E48">
        <w:rPr>
          <w:rStyle w:val="StyleUnderline"/>
        </w:rPr>
        <w:t xml:space="preserve">powerful </w:t>
      </w:r>
      <w:r w:rsidRPr="00795A2E">
        <w:rPr>
          <w:rStyle w:val="Emphasis"/>
          <w:highlight w:val="cyan"/>
        </w:rPr>
        <w:t>interoperability</w:t>
      </w:r>
      <w:r w:rsidRPr="004B3E48">
        <w:rPr>
          <w:sz w:val="16"/>
        </w:rPr>
        <w:t xml:space="preserve"> of Smart Cities </w:t>
      </w:r>
      <w:r w:rsidRPr="004B3E48">
        <w:rPr>
          <w:rStyle w:val="StyleUnderline"/>
        </w:rPr>
        <w:t xml:space="preserve">will </w:t>
      </w:r>
      <w:r w:rsidRPr="00795A2E">
        <w:rPr>
          <w:rStyle w:val="StyleUnderline"/>
          <w:highlight w:val="cyan"/>
        </w:rPr>
        <w:t xml:space="preserve">rely heavily on </w:t>
      </w:r>
      <w:r w:rsidRPr="00795A2E">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6918C769" w14:textId="77777777" w:rsidR="00E42E95" w:rsidRPr="004B3E48" w:rsidRDefault="00E42E95" w:rsidP="00E42E95">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w:t>
      </w:r>
      <w:proofErr w:type="gramStart"/>
      <w:r w:rsidRPr="004B3E48">
        <w:rPr>
          <w:rStyle w:val="StyleUnderline"/>
        </w:rPr>
        <w:t xml:space="preserve">have the </w:t>
      </w:r>
      <w:r w:rsidRPr="004B3E48">
        <w:rPr>
          <w:rStyle w:val="StyleUnderline"/>
        </w:rPr>
        <w:lastRenderedPageBreak/>
        <w:t>ability to</w:t>
      </w:r>
      <w:proofErr w:type="gramEnd"/>
      <w:r w:rsidRPr="004B3E48">
        <w:rPr>
          <w:rStyle w:val="StyleUnderline"/>
        </w:rPr>
        <w:t xml:space="preserve">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76A7065F" w14:textId="77777777" w:rsidR="00E42E95" w:rsidRPr="004B3E48" w:rsidRDefault="00E42E95" w:rsidP="00E42E95">
      <w:pPr>
        <w:rPr>
          <w:sz w:val="16"/>
        </w:rPr>
      </w:pPr>
      <w:r w:rsidRPr="004B3E48">
        <w:rPr>
          <w:sz w:val="16"/>
        </w:rPr>
        <w:t xml:space="preserve">While wi-fi and LTE are standards that will be vital to Smart City deployment, countless new standardized technologies are being developed that will be integral to any </w:t>
      </w:r>
      <w:proofErr w:type="gramStart"/>
      <w:r w:rsidRPr="004B3E48">
        <w:rPr>
          <w:sz w:val="16"/>
        </w:rPr>
        <w:t>fully-operational</w:t>
      </w:r>
      <w:proofErr w:type="gramEnd"/>
      <w:r w:rsidRPr="004B3E48">
        <w:rPr>
          <w:sz w:val="16"/>
        </w:rPr>
        <w:t xml:space="preserve"> Smart City. </w:t>
      </w:r>
      <w:r w:rsidRPr="00795A2E">
        <w:rPr>
          <w:rStyle w:val="StyleUnderline"/>
          <w:highlight w:val="cyan"/>
        </w:rPr>
        <w:t xml:space="preserve">With </w:t>
      </w:r>
      <w:r w:rsidRPr="00795A2E">
        <w:rPr>
          <w:rStyle w:val="Emphasis"/>
          <w:highlight w:val="cyan"/>
        </w:rPr>
        <w:t>reasonable access</w:t>
      </w:r>
      <w:r w:rsidRPr="00795A2E">
        <w:rPr>
          <w:rStyle w:val="StyleUnderline"/>
          <w:highlight w:val="cyan"/>
        </w:rPr>
        <w:t xml:space="preserve"> to SEPs</w:t>
      </w:r>
      <w:r w:rsidRPr="00795A2E">
        <w:rPr>
          <w:sz w:val="16"/>
          <w:highlight w:val="cyan"/>
        </w:rPr>
        <w:t xml:space="preserve">, </w:t>
      </w:r>
      <w:r w:rsidRPr="00795A2E">
        <w:rPr>
          <w:rStyle w:val="StyleUnderline"/>
          <w:highlight w:val="cyan"/>
        </w:rPr>
        <w:t>assured by</w:t>
      </w:r>
      <w:r w:rsidRPr="004B3E48">
        <w:rPr>
          <w:sz w:val="16"/>
        </w:rPr>
        <w:t xml:space="preserve"> the </w:t>
      </w:r>
      <w:r w:rsidRPr="00795A2E">
        <w:rPr>
          <w:rStyle w:val="StyleUnderline"/>
          <w:highlight w:val="cyan"/>
        </w:rPr>
        <w:t>FRAND</w:t>
      </w:r>
      <w:r w:rsidRPr="004B3E48">
        <w:rPr>
          <w:sz w:val="16"/>
        </w:rPr>
        <w:t xml:space="preserve"> commitment, </w:t>
      </w:r>
      <w:r w:rsidRPr="00795A2E">
        <w:rPr>
          <w:rStyle w:val="StyleUnderline"/>
          <w:highlight w:val="cyan"/>
        </w:rPr>
        <w:t>innovators</w:t>
      </w:r>
      <w:r w:rsidRPr="004B3E48">
        <w:rPr>
          <w:rStyle w:val="StyleUnderline"/>
        </w:rPr>
        <w:t xml:space="preserve"> can </w:t>
      </w:r>
      <w:r w:rsidRPr="00795A2E">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795A2E">
        <w:rPr>
          <w:rStyle w:val="Emphasis"/>
          <w:highlight w:val="cyan"/>
        </w:rPr>
        <w:t>certainty</w:t>
      </w:r>
      <w:r w:rsidRPr="00795A2E">
        <w:rPr>
          <w:rStyle w:val="StyleUnderline"/>
          <w:highlight w:val="cyan"/>
        </w:rPr>
        <w:t xml:space="preserve"> they need to </w:t>
      </w:r>
      <w:r w:rsidRPr="00795A2E">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00AC54B0" w14:textId="77777777" w:rsidR="00E42E95" w:rsidRPr="004B3E48" w:rsidRDefault="00E42E95" w:rsidP="00E42E95">
      <w:pPr>
        <w:rPr>
          <w:sz w:val="16"/>
        </w:rPr>
      </w:pPr>
      <w:r w:rsidRPr="004B3E48">
        <w:rPr>
          <w:sz w:val="16"/>
        </w:rPr>
        <w:t xml:space="preserve">But </w:t>
      </w:r>
      <w:r w:rsidRPr="004B3E48">
        <w:rPr>
          <w:rStyle w:val="StyleUnderline"/>
        </w:rPr>
        <w:t xml:space="preserve">what happens </w:t>
      </w:r>
      <w:r w:rsidRPr="00795A2E">
        <w:rPr>
          <w:rStyle w:val="StyleUnderline"/>
          <w:highlight w:val="cyan"/>
        </w:rPr>
        <w:t>when SEP holders do not abide by</w:t>
      </w:r>
      <w:r w:rsidRPr="004B3E48">
        <w:rPr>
          <w:sz w:val="16"/>
        </w:rPr>
        <w:t xml:space="preserve"> the </w:t>
      </w:r>
      <w:r w:rsidRPr="00795A2E">
        <w:rPr>
          <w:rStyle w:val="StyleUnderline"/>
          <w:highlight w:val="cyan"/>
        </w:rPr>
        <w:t>FRAND</w:t>
      </w:r>
      <w:r w:rsidRPr="004B3E48">
        <w:rPr>
          <w:sz w:val="16"/>
        </w:rPr>
        <w:t xml:space="preserve"> licensing commitment, or simply refuse to license at all? Sadly, </w:t>
      </w:r>
      <w:proofErr w:type="gramStart"/>
      <w:r w:rsidRPr="004B3E48">
        <w:rPr>
          <w:rStyle w:val="StyleUnderline"/>
        </w:rPr>
        <w:t>small</w:t>
      </w:r>
      <w:proofErr w:type="gramEnd"/>
      <w:r w:rsidRPr="004B3E48">
        <w:rPr>
          <w:rStyle w:val="StyleUnderline"/>
        </w:rPr>
        <w:t xml:space="preserve"> and medium-sized </w:t>
      </w:r>
      <w:r w:rsidRPr="00795A2E">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795A2E">
        <w:rPr>
          <w:rStyle w:val="StyleUnderline"/>
          <w:highlight w:val="cyan"/>
        </w:rPr>
        <w:t xml:space="preserve">would be </w:t>
      </w:r>
      <w:r w:rsidRPr="00795A2E">
        <w:rPr>
          <w:rStyle w:val="Emphasis"/>
          <w:highlight w:val="cyan"/>
        </w:rPr>
        <w:t>priced out</w:t>
      </w:r>
      <w:r w:rsidRPr="00795A2E">
        <w:rPr>
          <w:rStyle w:val="StyleUnderline"/>
          <w:highlight w:val="cyan"/>
        </w:rPr>
        <w:t xml:space="preserve"> of </w:t>
      </w:r>
      <w:r w:rsidRPr="004B3E48">
        <w:rPr>
          <w:rStyle w:val="StyleUnderline"/>
        </w:rPr>
        <w:t xml:space="preserve">using </w:t>
      </w:r>
      <w:r w:rsidRPr="00795A2E">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795A2E">
        <w:rPr>
          <w:rStyle w:val="StyleUnderline"/>
          <w:highlight w:val="cyan"/>
        </w:rPr>
        <w:t xml:space="preserve">it </w:t>
      </w:r>
      <w:r w:rsidRPr="004B3E48">
        <w:rPr>
          <w:rStyle w:val="StyleUnderline"/>
        </w:rPr>
        <w:t xml:space="preserve">would </w:t>
      </w:r>
      <w:r w:rsidRPr="00795A2E">
        <w:rPr>
          <w:rStyle w:val="StyleUnderline"/>
          <w:highlight w:val="cyan"/>
        </w:rPr>
        <w:t xml:space="preserve">impose a </w:t>
      </w:r>
      <w:r w:rsidRPr="00795A2E">
        <w:rPr>
          <w:rStyle w:val="Emphasis"/>
          <w:highlight w:val="cyan"/>
        </w:rPr>
        <w:t>barrier</w:t>
      </w:r>
      <w:r w:rsidRPr="00795A2E">
        <w:rPr>
          <w:rStyle w:val="StyleUnderline"/>
          <w:highlight w:val="cyan"/>
        </w:rPr>
        <w:t xml:space="preserve"> to </w:t>
      </w:r>
      <w:r w:rsidRPr="00795A2E">
        <w:rPr>
          <w:rStyle w:val="Emphasis"/>
          <w:highlight w:val="cyan"/>
        </w:rPr>
        <w:t>innovation</w:t>
      </w:r>
      <w:r w:rsidRPr="00795A2E">
        <w:rPr>
          <w:rStyle w:val="StyleUnderline"/>
          <w:highlight w:val="cyan"/>
        </w:rPr>
        <w:t xml:space="preserve"> that </w:t>
      </w:r>
      <w:r w:rsidRPr="004B3E48">
        <w:rPr>
          <w:rStyle w:val="StyleUnderline"/>
        </w:rPr>
        <w:t xml:space="preserve">would </w:t>
      </w:r>
      <w:r w:rsidRPr="00795A2E">
        <w:rPr>
          <w:rStyle w:val="StyleUnderline"/>
          <w:highlight w:val="cyan"/>
        </w:rPr>
        <w:t xml:space="preserve">result in </w:t>
      </w:r>
      <w:r w:rsidRPr="00795A2E">
        <w:rPr>
          <w:rStyle w:val="Emphasis"/>
          <w:highlight w:val="cyan"/>
        </w:rPr>
        <w:t>fewer products</w:t>
      </w:r>
      <w:r w:rsidRPr="00795A2E">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795A2E">
        <w:rPr>
          <w:rStyle w:val="StyleUnderline"/>
          <w:highlight w:val="cyan"/>
        </w:rPr>
        <w:t xml:space="preserve">to implement </w:t>
      </w:r>
      <w:r w:rsidRPr="00795A2E">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6E39A63F" w14:textId="77777777" w:rsidR="00E42E95" w:rsidRPr="004B3E48" w:rsidRDefault="00E42E95" w:rsidP="00E42E95">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795A2E">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795A2E">
        <w:rPr>
          <w:rStyle w:val="StyleUnderline"/>
          <w:highlight w:val="cyan"/>
        </w:rPr>
        <w:t xml:space="preserve">lose a </w:t>
      </w:r>
      <w:r w:rsidRPr="00795A2E">
        <w:rPr>
          <w:rStyle w:val="Emphasis"/>
          <w:highlight w:val="cyan"/>
        </w:rPr>
        <w:t>key component</w:t>
      </w:r>
      <w:r w:rsidRPr="00795A2E">
        <w:rPr>
          <w:rStyle w:val="StyleUnderline"/>
          <w:highlight w:val="cyan"/>
        </w:rPr>
        <w:t xml:space="preserve"> of</w:t>
      </w:r>
      <w:r w:rsidRPr="004B3E48">
        <w:rPr>
          <w:rStyle w:val="StyleUnderline"/>
        </w:rPr>
        <w:t xml:space="preserve"> product </w:t>
      </w:r>
      <w:r w:rsidRPr="00795A2E">
        <w:rPr>
          <w:rStyle w:val="Emphasis"/>
          <w:highlight w:val="cyan"/>
        </w:rPr>
        <w:t>development</w:t>
      </w:r>
      <w:r w:rsidRPr="00795A2E">
        <w:rPr>
          <w:rStyle w:val="StyleUnderline"/>
          <w:highlight w:val="cyan"/>
        </w:rPr>
        <w:t xml:space="preserve"> and </w:t>
      </w:r>
      <w:r w:rsidRPr="00795A2E">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795A2E">
        <w:rPr>
          <w:rStyle w:val="Emphasis"/>
          <w:highlight w:val="cyan"/>
        </w:rPr>
        <w:t>confidence</w:t>
      </w:r>
      <w:r w:rsidRPr="004B3E48">
        <w:rPr>
          <w:rStyle w:val="StyleUnderline"/>
        </w:rPr>
        <w:t xml:space="preserve"> developed </w:t>
      </w:r>
      <w:r w:rsidRPr="00795A2E">
        <w:rPr>
          <w:rStyle w:val="StyleUnderline"/>
          <w:highlight w:val="cyan"/>
        </w:rPr>
        <w:t>in the</w:t>
      </w:r>
      <w:r w:rsidRPr="004B3E48">
        <w:rPr>
          <w:rStyle w:val="StyleUnderline"/>
        </w:rPr>
        <w:t xml:space="preserve"> open standards development </w:t>
      </w:r>
      <w:r w:rsidRPr="00795A2E">
        <w:rPr>
          <w:rStyle w:val="StyleUnderline"/>
          <w:highlight w:val="cyan"/>
        </w:rPr>
        <w:t xml:space="preserve">system is </w:t>
      </w:r>
      <w:r w:rsidRPr="00795A2E">
        <w:rPr>
          <w:rStyle w:val="Emphasis"/>
          <w:highlight w:val="cyan"/>
        </w:rPr>
        <w:t>shaken</w:t>
      </w:r>
      <w:r w:rsidRPr="004B3E48">
        <w:rPr>
          <w:sz w:val="16"/>
        </w:rPr>
        <w:t>, and Smart Cities have fewer choices in IoT solutions for their future.</w:t>
      </w:r>
    </w:p>
    <w:p w14:paraId="34ABB593" w14:textId="77777777" w:rsidR="00E42E95" w:rsidRPr="004B3E48" w:rsidRDefault="00E42E95" w:rsidP="00E42E95">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795A2E">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795A2E">
        <w:rPr>
          <w:rStyle w:val="StyleUnderline"/>
          <w:highlight w:val="cyan"/>
        </w:rPr>
        <w:t xml:space="preserve">will determine the </w:t>
      </w:r>
      <w:r w:rsidRPr="004B3E48">
        <w:rPr>
          <w:rStyle w:val="Emphasis"/>
        </w:rPr>
        <w:t>future</w:t>
      </w:r>
      <w:r w:rsidRPr="004B3E48">
        <w:rPr>
          <w:rStyle w:val="StyleUnderline"/>
        </w:rPr>
        <w:t xml:space="preserve"> and </w:t>
      </w:r>
      <w:r w:rsidRPr="00795A2E">
        <w:rPr>
          <w:rStyle w:val="Emphasis"/>
          <w:highlight w:val="cyan"/>
        </w:rPr>
        <w:t>success</w:t>
      </w:r>
      <w:r w:rsidRPr="00795A2E">
        <w:rPr>
          <w:rStyle w:val="StyleUnderline"/>
          <w:highlight w:val="cyan"/>
        </w:rPr>
        <w:t xml:space="preserve"> of </w:t>
      </w:r>
      <w:r w:rsidRPr="00795A2E">
        <w:rPr>
          <w:rStyle w:val="Emphasis"/>
          <w:highlight w:val="cyan"/>
        </w:rPr>
        <w:t>Smart Cities</w:t>
      </w:r>
      <w:r w:rsidRPr="00795A2E">
        <w:rPr>
          <w:sz w:val="16"/>
          <w:highlight w:val="cyan"/>
        </w:rPr>
        <w:t>.</w:t>
      </w:r>
    </w:p>
    <w:p w14:paraId="3A61A2FE" w14:textId="77777777" w:rsidR="00E42E95" w:rsidRPr="004B3E48" w:rsidRDefault="00E42E95" w:rsidP="00E42E95"/>
    <w:p w14:paraId="4EB6B4E7" w14:textId="77777777" w:rsidR="00E42E95" w:rsidRPr="004B3E48" w:rsidRDefault="00E42E95" w:rsidP="00E42E95">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5246D876" w14:textId="77777777" w:rsidR="00E42E95" w:rsidRPr="004B3E48" w:rsidRDefault="00E42E95" w:rsidP="00E42E95">
      <w:bookmarkStart w:id="4" w:name="_Hlk82422329"/>
      <w:proofErr w:type="spellStart"/>
      <w:r w:rsidRPr="004B3E48">
        <w:rPr>
          <w:rStyle w:val="Style13ptBold"/>
        </w:rPr>
        <w:t>Huseien</w:t>
      </w:r>
      <w:proofErr w:type="spellEnd"/>
      <w:r w:rsidRPr="004B3E48">
        <w:rPr>
          <w:rStyle w:val="Style13ptBold"/>
        </w:rPr>
        <w:t xml:space="preserve"> </w:t>
      </w:r>
      <w:bookmarkEnd w:id="4"/>
      <w:r w:rsidRPr="004B3E48">
        <w:rPr>
          <w:rStyle w:val="Style13ptBold"/>
        </w:rPr>
        <w:t>21</w:t>
      </w:r>
      <w:r w:rsidRPr="004B3E48">
        <w:t>, *</w:t>
      </w:r>
      <w:proofErr w:type="spellStart"/>
      <w:r w:rsidRPr="004B3E48">
        <w:t>Ghasan</w:t>
      </w:r>
      <w:proofErr w:type="spellEnd"/>
      <w:r w:rsidRPr="004B3E48">
        <w:t xml:space="preserve"> Fahim </w:t>
      </w:r>
      <w:proofErr w:type="spellStart"/>
      <w:r w:rsidRPr="004B3E48">
        <w:t>Huseien</w:t>
      </w:r>
      <w:proofErr w:type="spellEnd"/>
      <w:r w:rsidRPr="004B3E48">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02EAF8D8" w14:textId="77777777" w:rsidR="00E42E95" w:rsidRPr="004B3E48" w:rsidRDefault="00E42E95" w:rsidP="00E42E95">
      <w:pPr>
        <w:rPr>
          <w:sz w:val="16"/>
        </w:rPr>
      </w:pPr>
      <w:r w:rsidRPr="004B3E48">
        <w:rPr>
          <w:sz w:val="16"/>
        </w:rPr>
        <w:t xml:space="preserve">Currently, </w:t>
      </w:r>
      <w:r w:rsidRPr="00795A2E">
        <w:rPr>
          <w:rStyle w:val="StyleUnderline"/>
          <w:highlight w:val="cyan"/>
        </w:rPr>
        <w:t xml:space="preserve">the </w:t>
      </w:r>
      <w:r w:rsidRPr="00795A2E">
        <w:rPr>
          <w:rStyle w:val="Emphasis"/>
          <w:highlight w:val="cyan"/>
        </w:rPr>
        <w:t>entire planet</w:t>
      </w:r>
      <w:r w:rsidRPr="00795A2E">
        <w:rPr>
          <w:rStyle w:val="StyleUnderline"/>
          <w:highlight w:val="cyan"/>
        </w:rPr>
        <w:t xml:space="preserve"> is at risk </w:t>
      </w:r>
      <w:r w:rsidRPr="004B3E48">
        <w:rPr>
          <w:rStyle w:val="StyleUnderline"/>
        </w:rPr>
        <w:t>due to</w:t>
      </w:r>
      <w:r w:rsidRPr="004B3E48">
        <w:rPr>
          <w:sz w:val="16"/>
        </w:rPr>
        <w:t xml:space="preserve"> continual </w:t>
      </w:r>
      <w:r w:rsidRPr="00795A2E">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795A2E">
        <w:rPr>
          <w:rStyle w:val="StyleUnderline"/>
          <w:highlight w:val="cyan"/>
        </w:rPr>
        <w:t>is</w:t>
      </w:r>
      <w:r w:rsidRPr="00795A2E">
        <w:rPr>
          <w:sz w:val="16"/>
          <w:highlight w:val="cyan"/>
        </w:rPr>
        <w:t xml:space="preserve"> </w:t>
      </w:r>
      <w:r w:rsidRPr="00795A2E">
        <w:rPr>
          <w:rStyle w:val="Emphasis"/>
          <w:highlight w:val="cyan"/>
        </w:rPr>
        <w:t>anthropogenic</w:t>
      </w:r>
      <w:r w:rsidRPr="00795A2E">
        <w:rPr>
          <w:sz w:val="16"/>
          <w:highlight w:val="cyan"/>
        </w:rPr>
        <w:t xml:space="preserve"> </w:t>
      </w:r>
      <w:r w:rsidRPr="00795A2E">
        <w:rPr>
          <w:rStyle w:val="StyleUnderline"/>
          <w:highlight w:val="cyan"/>
        </w:rPr>
        <w:t>and resulted from</w:t>
      </w:r>
      <w:r w:rsidRPr="004B3E48">
        <w:rPr>
          <w:rStyle w:val="StyleUnderline"/>
        </w:rPr>
        <w:t xml:space="preserve"> the </w:t>
      </w:r>
      <w:r w:rsidRPr="00795A2E">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w:t>
      </w:r>
      <w:r w:rsidRPr="004B3E48">
        <w:rPr>
          <w:sz w:val="16"/>
        </w:rPr>
        <w:lastRenderedPageBreak/>
        <w:t xml:space="preserve">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795A2E">
        <w:rPr>
          <w:rStyle w:val="StyleUnderline"/>
          <w:highlight w:val="cyan"/>
        </w:rPr>
        <w:t>trapping</w:t>
      </w:r>
      <w:r w:rsidRPr="004B3E48">
        <w:rPr>
          <w:sz w:val="16"/>
        </w:rPr>
        <w:t xml:space="preserve"> of more heat in the atmosphere is that it affects both climate and short scale weather patterns. Consequently, it </w:t>
      </w:r>
      <w:r w:rsidRPr="00795A2E">
        <w:rPr>
          <w:rStyle w:val="StyleUnderline"/>
          <w:highlight w:val="cyan"/>
        </w:rPr>
        <w:t xml:space="preserve">results in </w:t>
      </w:r>
      <w:r w:rsidRPr="00795A2E">
        <w:rPr>
          <w:rStyle w:val="Emphasis"/>
          <w:highlight w:val="cyan"/>
        </w:rPr>
        <w:t>greater numbers</w:t>
      </w:r>
      <w:r w:rsidRPr="00795A2E">
        <w:rPr>
          <w:rStyle w:val="StyleUnderline"/>
          <w:highlight w:val="cyan"/>
        </w:rPr>
        <w:t xml:space="preserve"> of </w:t>
      </w:r>
      <w:r w:rsidRPr="00795A2E">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795A2E">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795A2E">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795A2E">
        <w:rPr>
          <w:rStyle w:val="Emphasis"/>
          <w:highlight w:val="cyan"/>
        </w:rPr>
        <w:t>Climate-related risks</w:t>
      </w:r>
      <w:r w:rsidRPr="00795A2E">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795A2E">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795A2E">
        <w:rPr>
          <w:rStyle w:val="StyleUnderline"/>
          <w:highlight w:val="cyan"/>
        </w:rPr>
        <w:t>safety</w:t>
      </w:r>
      <w:r w:rsidRPr="00795A2E">
        <w:rPr>
          <w:sz w:val="16"/>
          <w:highlight w:val="cyan"/>
        </w:rPr>
        <w:t xml:space="preserve">, </w:t>
      </w:r>
      <w:r w:rsidRPr="00795A2E">
        <w:rPr>
          <w:rStyle w:val="StyleUnderline"/>
          <w:highlight w:val="cyan"/>
        </w:rPr>
        <w:t>and</w:t>
      </w:r>
      <w:r w:rsidRPr="004B3E48">
        <w:rPr>
          <w:rStyle w:val="StyleUnderline"/>
        </w:rPr>
        <w:t xml:space="preserve"> economic </w:t>
      </w:r>
      <w:r w:rsidRPr="00795A2E">
        <w:rPr>
          <w:rStyle w:val="StyleUnderline"/>
          <w:highlight w:val="cyan"/>
        </w:rPr>
        <w:t>growth</w:t>
      </w:r>
      <w:r w:rsidRPr="004B3E48">
        <w:rPr>
          <w:rStyle w:val="StyleUnderline"/>
        </w:rPr>
        <w:t xml:space="preserve"> are projected to </w:t>
      </w:r>
      <w:r w:rsidRPr="00795A2E">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0B591F02" w14:textId="77777777" w:rsidR="00E42E95" w:rsidRPr="004B3E48" w:rsidRDefault="00E42E95" w:rsidP="00E42E95">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w:t>
      </w:r>
      <w:proofErr w:type="gramStart"/>
      <w:r w:rsidRPr="004B3E48">
        <w:rPr>
          <w:sz w:val="16"/>
        </w:rPr>
        <w:t>100 year</w:t>
      </w:r>
      <w:proofErr w:type="gramEnd"/>
      <w:r w:rsidRPr="004B3E48">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4B3E48">
        <w:rPr>
          <w:sz w:val="16"/>
        </w:rPr>
        <w:t>long term</w:t>
      </w:r>
      <w:proofErr w:type="gramEnd"/>
      <w:r w:rsidRPr="004B3E48">
        <w:rPr>
          <w:sz w:val="16"/>
        </w:rPr>
        <w:t xml:space="preserve">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75074D78" w14:textId="77777777" w:rsidR="00E42E95" w:rsidRPr="004B3E48" w:rsidRDefault="00E42E95" w:rsidP="00E42E95">
      <w:pPr>
        <w:rPr>
          <w:sz w:val="16"/>
        </w:rPr>
      </w:pPr>
      <w:r w:rsidRPr="00795A2E">
        <w:rPr>
          <w:rStyle w:val="StyleUnderline"/>
          <w:highlight w:val="cyan"/>
        </w:rPr>
        <w:t>Nations</w:t>
      </w:r>
      <w:r w:rsidRPr="004B3E48">
        <w:rPr>
          <w:sz w:val="16"/>
        </w:rPr>
        <w:t xml:space="preserve"> across the globe </w:t>
      </w:r>
      <w:r w:rsidRPr="00795A2E">
        <w:rPr>
          <w:rStyle w:val="StyleUnderline"/>
          <w:highlight w:val="cyan"/>
        </w:rPr>
        <w:t>have</w:t>
      </w:r>
      <w:r w:rsidRPr="004B3E48">
        <w:rPr>
          <w:rStyle w:val="StyleUnderline"/>
        </w:rPr>
        <w:t xml:space="preserve"> kept very </w:t>
      </w:r>
      <w:r w:rsidRPr="00795A2E">
        <w:rPr>
          <w:rStyle w:val="Emphasis"/>
          <w:highlight w:val="cyan"/>
        </w:rPr>
        <w:t>high targets</w:t>
      </w:r>
      <w:r w:rsidRPr="00795A2E">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795A2E">
        <w:rPr>
          <w:rStyle w:val="Emphasis"/>
          <w:highlight w:val="cyan"/>
        </w:rPr>
        <w:t>considerable reductions</w:t>
      </w:r>
      <w:r w:rsidRPr="00795A2E">
        <w:rPr>
          <w:rStyle w:val="StyleUnderline"/>
          <w:highlight w:val="cyan"/>
        </w:rPr>
        <w:t xml:space="preserve"> in city energy usage </w:t>
      </w:r>
      <w:proofErr w:type="gramStart"/>
      <w:r w:rsidRPr="00795A2E">
        <w:rPr>
          <w:rStyle w:val="StyleUnderline"/>
          <w:highlight w:val="cyan"/>
        </w:rPr>
        <w:t>is</w:t>
      </w:r>
      <w:proofErr w:type="gramEnd"/>
      <w:r w:rsidRPr="00795A2E">
        <w:rPr>
          <w:rStyle w:val="StyleUnderline"/>
          <w:highlight w:val="cyan"/>
        </w:rPr>
        <w:t xml:space="preserve">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proofErr w:type="gramStart"/>
      <w:r w:rsidRPr="004B3E48">
        <w:rPr>
          <w:rStyle w:val="StyleUnderline"/>
        </w:rPr>
        <w:t>and</w:t>
      </w:r>
      <w:r w:rsidRPr="004B3E48">
        <w:rPr>
          <w:sz w:val="16"/>
        </w:rPr>
        <w:t xml:space="preserve"> also</w:t>
      </w:r>
      <w:proofErr w:type="gramEnd"/>
      <w:r w:rsidRPr="004B3E48">
        <w:rPr>
          <w:sz w:val="16"/>
        </w:rPr>
        <w:t xml:space="preserve"> </w:t>
      </w:r>
      <w:r w:rsidRPr="004B3E48">
        <w:rPr>
          <w:rStyle w:val="StyleUnderline"/>
        </w:rPr>
        <w:t>the largest local economy</w:t>
      </w:r>
      <w:r w:rsidRPr="004B3E48">
        <w:rPr>
          <w:sz w:val="16"/>
        </w:rPr>
        <w:t xml:space="preserve">. As such, </w:t>
      </w:r>
      <w:r w:rsidRPr="00795A2E">
        <w:rPr>
          <w:rStyle w:val="StyleUnderline"/>
          <w:highlight w:val="cyan"/>
        </w:rPr>
        <w:t xml:space="preserve">it is </w:t>
      </w:r>
      <w:r w:rsidRPr="00795A2E">
        <w:rPr>
          <w:rStyle w:val="Emphasis"/>
          <w:highlight w:val="cyan"/>
        </w:rPr>
        <w:t>crucial</w:t>
      </w:r>
      <w:r w:rsidRPr="004B3E48">
        <w:rPr>
          <w:rStyle w:val="StyleUnderline"/>
        </w:rPr>
        <w:t xml:space="preserve"> for </w:t>
      </w:r>
      <w:r w:rsidRPr="00795A2E">
        <w:rPr>
          <w:rStyle w:val="StyleUnderline"/>
          <w:highlight w:val="cyan"/>
        </w:rPr>
        <w:t>urban areas</w:t>
      </w:r>
      <w:r w:rsidRPr="004B3E48">
        <w:rPr>
          <w:rStyle w:val="StyleUnderline"/>
        </w:rPr>
        <w:t xml:space="preserve"> to </w:t>
      </w:r>
      <w:r w:rsidRPr="00795A2E">
        <w:rPr>
          <w:rStyle w:val="Emphasis"/>
          <w:highlight w:val="cyan"/>
        </w:rPr>
        <w:t>reduce</w:t>
      </w:r>
      <w:r w:rsidRPr="00795A2E">
        <w:rPr>
          <w:sz w:val="16"/>
          <w:highlight w:val="cyan"/>
        </w:rPr>
        <w:t xml:space="preserve"> </w:t>
      </w:r>
      <w:r w:rsidRPr="004B3E48">
        <w:rPr>
          <w:rStyle w:val="StyleUnderline"/>
        </w:rPr>
        <w:t>their</w:t>
      </w:r>
      <w:r w:rsidRPr="004B3E48">
        <w:rPr>
          <w:sz w:val="16"/>
        </w:rPr>
        <w:t xml:space="preserve"> </w:t>
      </w:r>
      <w:r w:rsidRPr="00795A2E">
        <w:rPr>
          <w:rStyle w:val="Emphasis"/>
          <w:highlight w:val="cyan"/>
        </w:rPr>
        <w:t>consumption</w:t>
      </w:r>
      <w:r w:rsidRPr="00795A2E">
        <w:rPr>
          <w:rStyle w:val="StyleUnderline"/>
          <w:highlight w:val="cyan"/>
        </w:rPr>
        <w:t xml:space="preserve"> and utilize </w:t>
      </w:r>
      <w:r w:rsidRPr="00795A2E">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795A2E">
        <w:rPr>
          <w:rStyle w:val="StyleUnderline"/>
          <w:highlight w:val="cyan"/>
        </w:rPr>
        <w:t>Smart cities</w:t>
      </w:r>
      <w:r w:rsidRPr="004B3E48">
        <w:rPr>
          <w:sz w:val="16"/>
        </w:rPr>
        <w:t xml:space="preserve"> often </w:t>
      </w:r>
      <w:r w:rsidRPr="00795A2E">
        <w:rPr>
          <w:rStyle w:val="StyleUnderline"/>
          <w:highlight w:val="cyan"/>
        </w:rPr>
        <w:t xml:space="preserve">utilize </w:t>
      </w:r>
      <w:r w:rsidRPr="00795A2E">
        <w:rPr>
          <w:rStyle w:val="Emphasis"/>
          <w:highlight w:val="cyan"/>
        </w:rPr>
        <w:t>digital sensors</w:t>
      </w:r>
      <w:r w:rsidRPr="00795A2E">
        <w:rPr>
          <w:sz w:val="16"/>
          <w:highlight w:val="cyan"/>
        </w:rPr>
        <w:t xml:space="preserve"> </w:t>
      </w:r>
      <w:r w:rsidRPr="00795A2E">
        <w:rPr>
          <w:rStyle w:val="StyleUnderline"/>
          <w:highlight w:val="cyan"/>
        </w:rPr>
        <w:t>to</w:t>
      </w:r>
      <w:r w:rsidRPr="004B3E48">
        <w:rPr>
          <w:rStyle w:val="StyleUnderline"/>
        </w:rPr>
        <w:t xml:space="preserve"> measure and </w:t>
      </w:r>
      <w:r w:rsidRPr="00795A2E">
        <w:rPr>
          <w:rStyle w:val="StyleUnderline"/>
          <w:highlight w:val="cyan"/>
        </w:rPr>
        <w:t>transmit data about</w:t>
      </w:r>
      <w:r w:rsidRPr="004B3E48">
        <w:rPr>
          <w:sz w:val="16"/>
        </w:rPr>
        <w:t xml:space="preserve"> the levels of </w:t>
      </w:r>
      <w:r w:rsidRPr="00795A2E">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795A2E">
        <w:rPr>
          <w:rStyle w:val="Emphasis"/>
          <w:highlight w:val="cyan"/>
        </w:rPr>
        <w:t>efficacy</w:t>
      </w:r>
      <w:r w:rsidRPr="00795A2E">
        <w:rPr>
          <w:rStyle w:val="StyleUnderline"/>
          <w:highlight w:val="cyan"/>
        </w:rPr>
        <w:t xml:space="preserve"> of such a system is</w:t>
      </w:r>
      <w:r w:rsidRPr="004B3E48">
        <w:rPr>
          <w:sz w:val="16"/>
        </w:rPr>
        <w:t xml:space="preserve"> thus </w:t>
      </w:r>
      <w:r w:rsidRPr="00795A2E">
        <w:rPr>
          <w:rStyle w:val="Emphasis"/>
          <w:highlight w:val="cyan"/>
        </w:rPr>
        <w:t>reliant</w:t>
      </w:r>
      <w:r w:rsidRPr="00795A2E">
        <w:rPr>
          <w:sz w:val="16"/>
          <w:highlight w:val="cyan"/>
        </w:rPr>
        <w:t xml:space="preserve"> </w:t>
      </w:r>
      <w:r w:rsidRPr="00795A2E">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795A2E">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795A2E">
        <w:rPr>
          <w:rStyle w:val="Emphasis"/>
          <w:highlight w:val="cyan"/>
        </w:rPr>
        <w:t>5G</w:t>
      </w:r>
      <w:r w:rsidRPr="00795A2E">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795A2E">
        <w:rPr>
          <w:rStyle w:val="StyleUnderline"/>
          <w:highlight w:val="cyan"/>
        </w:rPr>
        <w:t>tackle</w:t>
      </w:r>
      <w:r w:rsidRPr="004B3E48">
        <w:rPr>
          <w:rStyle w:val="StyleUnderline"/>
        </w:rPr>
        <w:t xml:space="preserve"> the </w:t>
      </w:r>
      <w:r w:rsidRPr="00795A2E">
        <w:rPr>
          <w:rStyle w:val="Emphasis"/>
          <w:highlight w:val="cyan"/>
        </w:rPr>
        <w:t>negative outcomes</w:t>
      </w:r>
      <w:r w:rsidRPr="004B3E48">
        <w:rPr>
          <w:rStyle w:val="StyleUnderline"/>
        </w:rPr>
        <w:t xml:space="preserve"> associated </w:t>
      </w:r>
      <w:r w:rsidRPr="00795A2E">
        <w:rPr>
          <w:rStyle w:val="StyleUnderline"/>
          <w:highlight w:val="cyan"/>
        </w:rPr>
        <w:t>with</w:t>
      </w:r>
      <w:r w:rsidRPr="004B3E48">
        <w:rPr>
          <w:rStyle w:val="StyleUnderline"/>
        </w:rPr>
        <w:t xml:space="preserve"> </w:t>
      </w:r>
      <w:r w:rsidRPr="004B3E48">
        <w:rPr>
          <w:rStyle w:val="Emphasis"/>
        </w:rPr>
        <w:t xml:space="preserve">anthropogenic </w:t>
      </w:r>
      <w:r w:rsidRPr="00795A2E">
        <w:rPr>
          <w:rStyle w:val="Emphasis"/>
          <w:highlight w:val="cyan"/>
        </w:rPr>
        <w:t>climate change</w:t>
      </w:r>
      <w:r w:rsidRPr="004B3E48">
        <w:rPr>
          <w:sz w:val="16"/>
        </w:rPr>
        <w:t>, with a particular focus on the contributions that are best made by the telecoms network operators.</w:t>
      </w:r>
    </w:p>
    <w:p w14:paraId="3433D8D7" w14:textId="77777777" w:rsidR="00E42E95" w:rsidRDefault="00E42E95" w:rsidP="00E42E95">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795A2E">
        <w:rPr>
          <w:rStyle w:val="Emphasis"/>
          <w:sz w:val="26"/>
          <w:szCs w:val="26"/>
          <w:highlight w:val="cyan"/>
        </w:rPr>
        <w:t>future habitability of this planet</w:t>
      </w:r>
      <w:r w:rsidRPr="00795A2E">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795A2E">
        <w:rPr>
          <w:rStyle w:val="StyleUnderline"/>
          <w:highlight w:val="cyan"/>
        </w:rPr>
        <w:t xml:space="preserve">climate change is </w:t>
      </w:r>
      <w:r w:rsidRPr="00795A2E">
        <w:rPr>
          <w:rStyle w:val="Emphasis"/>
          <w:highlight w:val="cyan"/>
        </w:rPr>
        <w:t>solvable</w:t>
      </w:r>
      <w:r w:rsidRPr="00795A2E">
        <w:rPr>
          <w:sz w:val="16"/>
          <w:highlight w:val="cyan"/>
        </w:rPr>
        <w:t xml:space="preserve">, </w:t>
      </w:r>
      <w:r w:rsidRPr="00795A2E">
        <w:rPr>
          <w:rStyle w:val="StyleUnderline"/>
          <w:highlight w:val="cyan"/>
        </w:rPr>
        <w:t>we just need to</w:t>
      </w:r>
      <w:r w:rsidRPr="004B3E48">
        <w:rPr>
          <w:rStyle w:val="StyleUnderline"/>
        </w:rPr>
        <w:t xml:space="preserve"> </w:t>
      </w:r>
      <w:r w:rsidRPr="004B3E48">
        <w:rPr>
          <w:rStyle w:val="Emphasis"/>
        </w:rPr>
        <w:t xml:space="preserve">wisely </w:t>
      </w:r>
      <w:r w:rsidRPr="00795A2E">
        <w:rPr>
          <w:rStyle w:val="Emphasis"/>
          <w:highlight w:val="cyan"/>
        </w:rPr>
        <w:t>exploit</w:t>
      </w:r>
      <w:r w:rsidRPr="004B3E48">
        <w:rPr>
          <w:rStyle w:val="StyleUnderline"/>
        </w:rPr>
        <w:t xml:space="preserve"> the </w:t>
      </w:r>
      <w:r w:rsidRPr="00795A2E">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795A2E">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795A2E">
        <w:rPr>
          <w:rStyle w:val="StyleUnderline"/>
          <w:highlight w:val="cyan"/>
        </w:rPr>
        <w:t xml:space="preserve">serve as a </w:t>
      </w:r>
      <w:r w:rsidRPr="00795A2E">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795A2E">
        <w:rPr>
          <w:rStyle w:val="StyleUnderline"/>
          <w:highlight w:val="cyan"/>
        </w:rPr>
        <w:t>with industrial applications</w:t>
      </w:r>
      <w:r w:rsidRPr="004B3E48">
        <w:rPr>
          <w:sz w:val="16"/>
        </w:rPr>
        <w:t xml:space="preserve">. Moreover, it may enable different devices to work together seamlessly. </w:t>
      </w:r>
      <w:proofErr w:type="gramStart"/>
      <w:r w:rsidRPr="004B3E48">
        <w:rPr>
          <w:sz w:val="16"/>
        </w:rPr>
        <w:t xml:space="preserve">Definitely, </w:t>
      </w:r>
      <w:r w:rsidRPr="004B3E48">
        <w:rPr>
          <w:rStyle w:val="StyleUnderline"/>
        </w:rPr>
        <w:t>the</w:t>
      </w:r>
      <w:proofErr w:type="gramEnd"/>
      <w:r w:rsidRPr="004B3E48">
        <w:rPr>
          <w:rStyle w:val="StyleUnderline"/>
        </w:rPr>
        <w:t xml:space="preserve"> </w:t>
      </w:r>
      <w:r w:rsidRPr="00795A2E">
        <w:rPr>
          <w:rStyle w:val="StyleUnderline"/>
          <w:highlight w:val="cyan"/>
        </w:rPr>
        <w:t>5G</w:t>
      </w:r>
      <w:r w:rsidRPr="004B3E48">
        <w:rPr>
          <w:rStyle w:val="StyleUnderline"/>
        </w:rPr>
        <w:t xml:space="preserve"> cellular network </w:t>
      </w:r>
      <w:r w:rsidRPr="00795A2E">
        <w:rPr>
          <w:rStyle w:val="StyleUnderline"/>
          <w:highlight w:val="cyan"/>
        </w:rPr>
        <w:t>technology</w:t>
      </w:r>
      <w:r w:rsidRPr="004B3E48">
        <w:rPr>
          <w:rStyle w:val="StyleUnderline"/>
        </w:rPr>
        <w:t xml:space="preserve"> is </w:t>
      </w:r>
      <w:r w:rsidRPr="00795A2E">
        <w:rPr>
          <w:rStyle w:val="StyleUnderline"/>
          <w:highlight w:val="cyan"/>
        </w:rPr>
        <w:t xml:space="preserve">expected to </w:t>
      </w:r>
      <w:r w:rsidRPr="00795A2E">
        <w:rPr>
          <w:rStyle w:val="Emphasis"/>
          <w:highlight w:val="cyan"/>
        </w:rPr>
        <w:t>revolutionize</w:t>
      </w:r>
      <w:r w:rsidRPr="004B3E48">
        <w:rPr>
          <w:rStyle w:val="StyleUnderline"/>
        </w:rPr>
        <w:t xml:space="preserve"> the </w:t>
      </w:r>
      <w:r w:rsidRPr="004B3E48">
        <w:rPr>
          <w:rStyle w:val="Emphasis"/>
        </w:rPr>
        <w:t xml:space="preserve">global </w:t>
      </w:r>
      <w:r w:rsidRPr="00795A2E">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795A2E">
        <w:rPr>
          <w:rStyle w:val="Emphasis"/>
          <w:highlight w:val="cyan"/>
        </w:rPr>
        <w:t>reducing</w:t>
      </w:r>
      <w:r w:rsidRPr="004B3E48">
        <w:rPr>
          <w:rStyle w:val="StyleUnderline"/>
        </w:rPr>
        <w:t xml:space="preserve"> the </w:t>
      </w:r>
      <w:r w:rsidRPr="00795A2E">
        <w:rPr>
          <w:rStyle w:val="Emphasis"/>
          <w:highlight w:val="cyan"/>
        </w:rPr>
        <w:t>climate change impacts</w:t>
      </w:r>
      <w:r w:rsidRPr="004B3E48">
        <w:rPr>
          <w:sz w:val="16"/>
        </w:rPr>
        <w:t xml:space="preserve">. </w:t>
      </w:r>
    </w:p>
    <w:p w14:paraId="44127C28" w14:textId="77777777" w:rsidR="00E42E95" w:rsidRDefault="00E42E95" w:rsidP="00E42E95">
      <w:pPr>
        <w:rPr>
          <w:sz w:val="16"/>
        </w:rPr>
      </w:pPr>
    </w:p>
    <w:p w14:paraId="1431F263" w14:textId="77777777" w:rsidR="00E42E95" w:rsidRDefault="00E42E95" w:rsidP="00E42E95">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5B2C6A00" w14:textId="77777777" w:rsidR="00E42E95" w:rsidRPr="007F36AA" w:rsidRDefault="00E42E95" w:rsidP="00E42E95">
      <w:r w:rsidRPr="007F36AA">
        <w:rPr>
          <w:rStyle w:val="Style13ptBold"/>
        </w:rPr>
        <w:t>Contreras 19</w:t>
      </w:r>
      <w:r w:rsidRPr="007F36AA">
        <w:t xml:space="preserve">, *Jorge Contreras, Professor, University of Utah S.J. Quinney College of Law; (2019, “MUCH ADO ABOUT HOLD-UP”, </w:t>
      </w:r>
      <w:hyperlink r:id="rId12" w:history="1">
        <w:r w:rsidRPr="007F36AA">
          <w:rPr>
            <w:rStyle w:val="Hyperlink"/>
          </w:rPr>
          <w:t>https://www.illinoislawreview.org/wp-content/uploads/2019/08/Contreras.pdf</w:t>
        </w:r>
      </w:hyperlink>
      <w:r w:rsidRPr="007F36AA">
        <w:t>)</w:t>
      </w:r>
    </w:p>
    <w:p w14:paraId="51EB5804" w14:textId="77777777" w:rsidR="00E42E95" w:rsidRPr="004C3E7D" w:rsidRDefault="00E42E95" w:rsidP="00E42E95">
      <w:pPr>
        <w:rPr>
          <w:rStyle w:val="StyleUnderline"/>
        </w:rPr>
      </w:pPr>
      <w:r w:rsidRPr="004C3E7D">
        <w:rPr>
          <w:rStyle w:val="StyleUnderline"/>
        </w:rPr>
        <w:t xml:space="preserve">B. </w:t>
      </w:r>
      <w:r w:rsidRPr="00795A2E">
        <w:rPr>
          <w:rStyle w:val="StyleUnderline"/>
          <w:highlight w:val="cyan"/>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795A2E">
        <w:rPr>
          <w:rStyle w:val="StyleUnderline"/>
          <w:highlight w:val="cyan"/>
        </w:rPr>
        <w:t xml:space="preserve">Be </w:t>
      </w:r>
      <w:r w:rsidRPr="00795A2E">
        <w:rPr>
          <w:rStyle w:val="Emphasis"/>
          <w:highlight w:val="cyan"/>
        </w:rPr>
        <w:t>Working</w:t>
      </w:r>
      <w:r w:rsidRPr="004C3E7D">
        <w:rPr>
          <w:rStyle w:val="StyleUnderline"/>
        </w:rPr>
        <w:t xml:space="preserve"> to Reduce Hold-Up</w:t>
      </w:r>
    </w:p>
    <w:p w14:paraId="4C9C7F5F" w14:textId="77777777" w:rsidR="00E42E95" w:rsidRPr="003B28F9" w:rsidRDefault="00E42E95" w:rsidP="00E42E95">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795A2E">
        <w:rPr>
          <w:rStyle w:val="StyleUnderline"/>
          <w:highlight w:val="cyan"/>
        </w:rPr>
        <w:t>SDOs</w:t>
      </w:r>
      <w:r w:rsidRPr="003B28F9">
        <w:rPr>
          <w:sz w:val="16"/>
        </w:rPr>
        <w:t xml:space="preserve"> to </w:t>
      </w:r>
      <w:r w:rsidRPr="00795A2E">
        <w:rPr>
          <w:rStyle w:val="StyleUnderline"/>
          <w:highlight w:val="cyan"/>
        </w:rPr>
        <w:t>adopt policies requiring</w:t>
      </w:r>
      <w:r w:rsidRPr="003B28F9">
        <w:rPr>
          <w:sz w:val="16"/>
        </w:rPr>
        <w:t xml:space="preserve"> the </w:t>
      </w:r>
      <w:r w:rsidRPr="00795A2E">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2ACF4B43" w14:textId="77777777" w:rsidR="00E42E95" w:rsidRPr="003B28F9" w:rsidRDefault="00E42E95" w:rsidP="00E42E95">
      <w:pPr>
        <w:rPr>
          <w:rStyle w:val="StyleUnderline"/>
        </w:rPr>
      </w:pPr>
      <w:r w:rsidRPr="003B28F9">
        <w:rPr>
          <w:sz w:val="16"/>
        </w:rPr>
        <w:t xml:space="preserve">Similarly, </w:t>
      </w:r>
      <w:r w:rsidRPr="00795A2E">
        <w:rPr>
          <w:rStyle w:val="StyleUnderline"/>
          <w:highlight w:val="cyan"/>
        </w:rPr>
        <w:t>antitrust</w:t>
      </w:r>
      <w:r w:rsidRPr="003B28F9">
        <w:rPr>
          <w:rStyle w:val="StyleUnderline"/>
        </w:rPr>
        <w:t xml:space="preserve"> and competition</w:t>
      </w:r>
      <w:r w:rsidRPr="003B28F9">
        <w:rPr>
          <w:sz w:val="16"/>
        </w:rPr>
        <w:t xml:space="preserve"> enforcement </w:t>
      </w:r>
      <w:r w:rsidRPr="00795A2E">
        <w:rPr>
          <w:rStyle w:val="StyleUnderline"/>
          <w:highlight w:val="cyan"/>
        </w:rPr>
        <w:t>agencies</w:t>
      </w:r>
      <w:r w:rsidRPr="003B28F9">
        <w:rPr>
          <w:sz w:val="16"/>
        </w:rPr>
        <w:t xml:space="preserve"> in the U.S. and Europe </w:t>
      </w:r>
      <w:r w:rsidRPr="00795A2E">
        <w:rPr>
          <w:rStyle w:val="StyleUnderline"/>
          <w:highlight w:val="cyan"/>
        </w:rPr>
        <w:t xml:space="preserve">have been </w:t>
      </w:r>
      <w:r w:rsidRPr="00795A2E">
        <w:rPr>
          <w:rStyle w:val="Emphasis"/>
          <w:highlight w:val="cyan"/>
        </w:rPr>
        <w:t>aware</w:t>
      </w:r>
      <w:r w:rsidRPr="00795A2E">
        <w:rPr>
          <w:rStyle w:val="StyleUnderline"/>
          <w:highlight w:val="cyan"/>
        </w:rPr>
        <w:t xml:space="preserve"> of</w:t>
      </w:r>
      <w:r w:rsidRPr="003B28F9">
        <w:rPr>
          <w:sz w:val="16"/>
        </w:rPr>
        <w:t xml:space="preserve"> the potential for </w:t>
      </w:r>
      <w:r w:rsidRPr="00795A2E">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795A2E">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795A2E">
        <w:rPr>
          <w:rStyle w:val="StyleUnderline"/>
          <w:highlight w:val="cyan"/>
        </w:rPr>
        <w:t xml:space="preserve">send </w:t>
      </w:r>
      <w:r w:rsidRPr="00795A2E">
        <w:rPr>
          <w:rStyle w:val="Emphasis"/>
          <w:highlight w:val="cyan"/>
        </w:rPr>
        <w:t>powerful</w:t>
      </w:r>
      <w:r w:rsidRPr="00795A2E">
        <w:rPr>
          <w:rStyle w:val="StyleUnderline"/>
          <w:highlight w:val="cyan"/>
        </w:rPr>
        <w:t xml:space="preserve"> deterrent </w:t>
      </w:r>
      <w:r w:rsidRPr="00795A2E">
        <w:rPr>
          <w:rStyle w:val="Emphasis"/>
          <w:highlight w:val="cyan"/>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795A2E">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proofErr w:type="gramStart"/>
      <w:r w:rsidRPr="003B28F9">
        <w:rPr>
          <w:rStyle w:val="StyleUnderline"/>
        </w:rPr>
        <w:t>actually attempted</w:t>
      </w:r>
      <w:proofErr w:type="gramEnd"/>
      <w:r w:rsidRPr="003B28F9">
        <w:rPr>
          <w:sz w:val="16"/>
        </w:rPr>
        <w:t xml:space="preserve"> in the marketplace, </w:t>
      </w:r>
      <w:r w:rsidRPr="005A28CA">
        <w:rPr>
          <w:rStyle w:val="StyleUnderline"/>
        </w:rPr>
        <w:t xml:space="preserve">thereby </w:t>
      </w:r>
      <w:r w:rsidRPr="00795A2E">
        <w:rPr>
          <w:rStyle w:val="StyleUnderline"/>
          <w:highlight w:val="cyan"/>
        </w:rPr>
        <w:t>limit</w:t>
      </w:r>
      <w:r w:rsidRPr="00721D7D">
        <w:rPr>
          <w:rStyle w:val="StyleUnderline"/>
        </w:rPr>
        <w:t>ing</w:t>
      </w:r>
      <w:r w:rsidRPr="003B28F9">
        <w:rPr>
          <w:rStyle w:val="StyleUnderline"/>
        </w:rPr>
        <w:t xml:space="preserve"> the </w:t>
      </w:r>
      <w:r w:rsidRPr="00795A2E">
        <w:rPr>
          <w:rStyle w:val="Emphasis"/>
          <w:highlight w:val="cyan"/>
        </w:rPr>
        <w:t>direct evidence</w:t>
      </w:r>
      <w:r w:rsidRPr="003B28F9">
        <w:rPr>
          <w:rStyle w:val="StyleUnderline"/>
        </w:rPr>
        <w:t xml:space="preserve"> of hold-up </w:t>
      </w:r>
      <w:r w:rsidRPr="00795A2E">
        <w:rPr>
          <w:rStyle w:val="StyleUnderline"/>
          <w:highlight w:val="cyan"/>
        </w:rPr>
        <w:t xml:space="preserve">as a </w:t>
      </w:r>
      <w:r w:rsidRPr="00795A2E">
        <w:rPr>
          <w:rStyle w:val="Emphasis"/>
          <w:highlight w:val="cyan"/>
        </w:rPr>
        <w:t>systemic problem</w:t>
      </w:r>
      <w:r w:rsidRPr="003B28F9">
        <w:rPr>
          <w:rStyle w:val="StyleUnderline"/>
        </w:rPr>
        <w:t>.</w:t>
      </w:r>
    </w:p>
    <w:p w14:paraId="6D870475" w14:textId="77777777" w:rsidR="00E42E95" w:rsidRPr="003B28F9" w:rsidRDefault="00E42E95" w:rsidP="00E42E95">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6FC2E267" w14:textId="77777777" w:rsidR="00E42E95" w:rsidRPr="003B28F9" w:rsidRDefault="00E42E95" w:rsidP="00E42E95">
      <w:pPr>
        <w:rPr>
          <w:sz w:val="16"/>
          <w:szCs w:val="16"/>
        </w:rPr>
      </w:pPr>
      <w:r w:rsidRPr="003B28F9">
        <w:rPr>
          <w:sz w:val="16"/>
          <w:szCs w:val="16"/>
        </w:rPr>
        <w:t>C. Indicia of Healthy Markets do not Prove the Absence of Anticompetitive Conduct</w:t>
      </w:r>
    </w:p>
    <w:p w14:paraId="22748AD2" w14:textId="77777777" w:rsidR="00E42E95" w:rsidRPr="003B28F9" w:rsidRDefault="00E42E95" w:rsidP="00E42E95">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795A2E">
        <w:rPr>
          <w:rStyle w:val="StyleUnderline"/>
          <w:highlight w:val="cyan"/>
        </w:rPr>
        <w:t>that markets</w:t>
      </w:r>
      <w:r w:rsidRPr="00721D7D">
        <w:rPr>
          <w:rStyle w:val="StyleUnderline"/>
        </w:rPr>
        <w:t xml:space="preserve"> for telecommunications products</w:t>
      </w:r>
      <w:r w:rsidRPr="003B28F9">
        <w:rPr>
          <w:sz w:val="16"/>
        </w:rPr>
        <w:t xml:space="preserve">, namely smart phones, </w:t>
      </w:r>
      <w:r w:rsidRPr="00795A2E">
        <w:rPr>
          <w:rStyle w:val="StyleUnderline"/>
          <w:highlight w:val="cyan"/>
        </w:rPr>
        <w:t xml:space="preserve">are </w:t>
      </w:r>
      <w:r w:rsidRPr="00795A2E">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6BFE6870" w14:textId="77777777" w:rsidR="00E42E95" w:rsidRPr="003B28F9" w:rsidRDefault="00E42E95" w:rsidP="00E42E95">
      <w:pPr>
        <w:rPr>
          <w:sz w:val="16"/>
        </w:rPr>
      </w:pPr>
      <w:r w:rsidRPr="003B28F9">
        <w:rPr>
          <w:sz w:val="16"/>
        </w:rPr>
        <w:t xml:space="preserve">But </w:t>
      </w:r>
      <w:r w:rsidRPr="003B28F9">
        <w:rPr>
          <w:rStyle w:val="StyleUnderline"/>
        </w:rPr>
        <w:t xml:space="preserve">this argument </w:t>
      </w:r>
      <w:r w:rsidRPr="00795A2E">
        <w:rPr>
          <w:rStyle w:val="StyleUnderline"/>
          <w:highlight w:val="cyan"/>
        </w:rPr>
        <w:t xml:space="preserve">relies on a </w:t>
      </w:r>
      <w:r w:rsidRPr="00795A2E">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795A2E">
        <w:rPr>
          <w:rStyle w:val="StyleUnderline"/>
          <w:highlight w:val="cyan"/>
        </w:rPr>
        <w:t xml:space="preserve">there is </w:t>
      </w:r>
      <w:r w:rsidRPr="00795A2E">
        <w:rPr>
          <w:rStyle w:val="Emphasis"/>
          <w:highlight w:val="cyan"/>
        </w:rPr>
        <w:t>no valid counterfactual</w:t>
      </w:r>
      <w:r w:rsidRPr="00795A2E">
        <w:rPr>
          <w:rStyle w:val="StyleUnderline"/>
          <w:highlight w:val="cyan"/>
        </w:rPr>
        <w:t xml:space="preserve"> to</w:t>
      </w:r>
      <w:r w:rsidRPr="003B28F9">
        <w:rPr>
          <w:rStyle w:val="StyleUnderline"/>
        </w:rPr>
        <w:t xml:space="preserve"> use to </w:t>
      </w:r>
      <w:r w:rsidRPr="00795A2E">
        <w:rPr>
          <w:rStyle w:val="StyleUnderline"/>
          <w:highlight w:val="cyan"/>
        </w:rPr>
        <w:t>compare</w:t>
      </w:r>
      <w:r w:rsidRPr="003B28F9">
        <w:rPr>
          <w:sz w:val="16"/>
        </w:rPr>
        <w:t xml:space="preserve"> the health and </w:t>
      </w:r>
      <w:r w:rsidRPr="00795A2E">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w:t>
      </w:r>
      <w:r w:rsidRPr="004C3E7D">
        <w:rPr>
          <w:rStyle w:val="StyleUnderline"/>
        </w:rPr>
        <w:lastRenderedPageBreak/>
        <w:t xml:space="preserve">strength of the market </w:t>
      </w:r>
      <w:r w:rsidRPr="00795A2E">
        <w:rPr>
          <w:rStyle w:val="StyleUnderline"/>
          <w:highlight w:val="cyan"/>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795A2E">
        <w:rPr>
          <w:rStyle w:val="StyleUnderline"/>
          <w:highlight w:val="cyan"/>
        </w:rPr>
        <w:t xml:space="preserve">how much </w:t>
      </w:r>
      <w:r w:rsidRPr="00795A2E">
        <w:rPr>
          <w:rStyle w:val="Emphasis"/>
          <w:highlight w:val="cyan"/>
        </w:rPr>
        <w:t>stronger</w:t>
      </w:r>
      <w:r w:rsidRPr="00795A2E">
        <w:rPr>
          <w:rStyle w:val="StyleUnderline"/>
          <w:highlight w:val="cyan"/>
        </w:rPr>
        <w:t xml:space="preserve"> the market </w:t>
      </w:r>
      <w:r w:rsidRPr="00795A2E">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19F97BD6" w14:textId="77777777" w:rsidR="00E42E95" w:rsidRPr="003B28F9" w:rsidRDefault="00E42E95" w:rsidP="00E42E95">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131090FE" w14:textId="77777777" w:rsidR="00E42E95" w:rsidRPr="003B28F9" w:rsidRDefault="00E42E95" w:rsidP="00E42E95">
      <w:pPr>
        <w:rPr>
          <w:sz w:val="16"/>
        </w:rPr>
      </w:pPr>
      <w:r w:rsidRPr="003B28F9">
        <w:rPr>
          <w:sz w:val="16"/>
        </w:rPr>
        <w:t xml:space="preserve">By the same token, </w:t>
      </w:r>
      <w:r w:rsidRPr="00795A2E">
        <w:rPr>
          <w:rStyle w:val="StyleUnderline"/>
          <w:highlight w:val="cyan"/>
        </w:rPr>
        <w:t>the fact</w:t>
      </w:r>
      <w:r w:rsidRPr="003B28F9">
        <w:rPr>
          <w:sz w:val="16"/>
        </w:rPr>
        <w:t xml:space="preserve"> that </w:t>
      </w:r>
      <w:r w:rsidRPr="003B28F9">
        <w:rPr>
          <w:rStyle w:val="StyleUnderline"/>
        </w:rPr>
        <w:t xml:space="preserve">global </w:t>
      </w:r>
      <w:r w:rsidRPr="00795A2E">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795A2E">
        <w:rPr>
          <w:rStyle w:val="Emphasis"/>
          <w:highlight w:val="cyan"/>
        </w:rPr>
        <w:t>appear</w:t>
      </w:r>
      <w:r w:rsidRPr="00795A2E">
        <w:rPr>
          <w:rStyle w:val="StyleUnderline"/>
          <w:highlight w:val="cyan"/>
        </w:rPr>
        <w:t xml:space="preserve"> to be </w:t>
      </w:r>
      <w:r w:rsidRPr="00795A2E">
        <w:rPr>
          <w:rStyle w:val="Emphasis"/>
          <w:highlight w:val="cyan"/>
        </w:rPr>
        <w:t>thriving</w:t>
      </w:r>
      <w:r w:rsidRPr="00795A2E">
        <w:rPr>
          <w:rStyle w:val="StyleUnderline"/>
          <w:highlight w:val="cyan"/>
        </w:rPr>
        <w:t xml:space="preserve"> does not</w:t>
      </w:r>
      <w:r w:rsidRPr="003B28F9">
        <w:rPr>
          <w:rStyle w:val="StyleUnderline"/>
        </w:rPr>
        <w:t xml:space="preserve"> itself </w:t>
      </w:r>
      <w:r w:rsidRPr="00795A2E">
        <w:rPr>
          <w:rStyle w:val="Emphasis"/>
          <w:highlight w:val="cyan"/>
        </w:rPr>
        <w:t>refute</w:t>
      </w:r>
      <w:r w:rsidRPr="00795A2E">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795A2E">
        <w:rPr>
          <w:rStyle w:val="StyleUnderline"/>
          <w:highlight w:val="cyan"/>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795A2E">
        <w:rPr>
          <w:rStyle w:val="Emphasis"/>
          <w:highlight w:val="cyan"/>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7D97285A" w14:textId="77777777" w:rsidR="00E42E95" w:rsidRPr="004B3E48" w:rsidRDefault="00E42E95" w:rsidP="00E42E95">
      <w:pPr>
        <w:rPr>
          <w:sz w:val="16"/>
        </w:rPr>
      </w:pPr>
    </w:p>
    <w:p w14:paraId="2AF3FADC" w14:textId="77777777" w:rsidR="00E42E95" w:rsidRPr="004B3E48" w:rsidRDefault="00E42E95" w:rsidP="00E42E95">
      <w:pPr>
        <w:pStyle w:val="Heading4"/>
      </w:pPr>
      <w:r w:rsidRPr="004B3E48">
        <w:t xml:space="preserve">The plan requires SSO’s to administer reasonable action to prohibit ex post opportunism---that </w:t>
      </w:r>
      <w:r>
        <w:rPr>
          <w:u w:val="single"/>
        </w:rPr>
        <w:t>solves</w:t>
      </w:r>
    </w:p>
    <w:p w14:paraId="6CEB8EA1" w14:textId="77777777" w:rsidR="00E42E95" w:rsidRPr="004B3E48" w:rsidRDefault="00E42E95" w:rsidP="00E42E95">
      <w:bookmarkStart w:id="5" w:name="_Hlk77762760"/>
      <w:bookmarkStart w:id="6"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5"/>
    <w:p w14:paraId="23CBA5FC" w14:textId="77777777" w:rsidR="00E42E95" w:rsidRPr="004B3E48" w:rsidRDefault="00E42E95" w:rsidP="00E42E95">
      <w:pPr>
        <w:rPr>
          <w:sz w:val="16"/>
          <w:szCs w:val="16"/>
        </w:rPr>
      </w:pPr>
      <w:r w:rsidRPr="004B3E48">
        <w:rPr>
          <w:sz w:val="16"/>
          <w:szCs w:val="16"/>
        </w:rPr>
        <w:t>3. Application of the Basic Legal Principles</w:t>
      </w:r>
    </w:p>
    <w:p w14:paraId="56AB72D0" w14:textId="77777777" w:rsidR="00E42E95" w:rsidRPr="004B3E48" w:rsidRDefault="00E42E95" w:rsidP="00E42E95">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795A2E">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795A2E">
        <w:rPr>
          <w:rStyle w:val="StyleUnderline"/>
          <w:highlight w:val="cyan"/>
        </w:rPr>
        <w:t xml:space="preserve">is </w:t>
      </w:r>
      <w:r w:rsidRPr="00795A2E">
        <w:rPr>
          <w:rStyle w:val="Emphasis"/>
          <w:highlight w:val="cyan"/>
        </w:rPr>
        <w:t>permitted</w:t>
      </w:r>
      <w:r w:rsidRPr="00795A2E">
        <w:rPr>
          <w:sz w:val="16"/>
          <w:highlight w:val="cyan"/>
        </w:rPr>
        <w:t xml:space="preserve"> </w:t>
      </w:r>
      <w:r w:rsidRPr="00795A2E">
        <w:rPr>
          <w:rStyle w:val="StyleUnderline"/>
          <w:highlight w:val="cyan"/>
        </w:rPr>
        <w:t xml:space="preserve">only if it is </w:t>
      </w:r>
      <w:r w:rsidRPr="00795A2E">
        <w:rPr>
          <w:rStyle w:val="Emphasis"/>
          <w:highlight w:val="cyan"/>
        </w:rPr>
        <w:t>no more restrictive</w:t>
      </w:r>
      <w:r w:rsidRPr="004B3E48">
        <w:rPr>
          <w:rStyle w:val="StyleUnderline"/>
        </w:rPr>
        <w:t xml:space="preserve"> of competition </w:t>
      </w:r>
      <w:r w:rsidRPr="00795A2E">
        <w:rPr>
          <w:rStyle w:val="StyleUnderline"/>
          <w:highlight w:val="cyan"/>
        </w:rPr>
        <w:t xml:space="preserve">than </w:t>
      </w:r>
      <w:r w:rsidRPr="00795A2E">
        <w:rPr>
          <w:rStyle w:val="Emphasis"/>
          <w:sz w:val="26"/>
          <w:szCs w:val="26"/>
          <w:highlight w:val="cyan"/>
        </w:rPr>
        <w:t>reasonably necessary</w:t>
      </w:r>
      <w:r w:rsidRPr="00795A2E">
        <w:rPr>
          <w:rStyle w:val="StyleUnderline"/>
          <w:highlight w:val="cyan"/>
        </w:rPr>
        <w:t xml:space="preserve"> to enable creation of</w:t>
      </w:r>
      <w:r w:rsidRPr="004B3E48">
        <w:rPr>
          <w:rStyle w:val="StyleUnderline"/>
        </w:rPr>
        <w:t xml:space="preserve"> the </w:t>
      </w:r>
      <w:r w:rsidRPr="00795A2E">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795A2E">
        <w:rPr>
          <w:rStyle w:val="StyleUnderline"/>
          <w:highlight w:val="cyan"/>
        </w:rPr>
        <w:t xml:space="preserve">an SSO that </w:t>
      </w:r>
      <w:r w:rsidRPr="00795A2E">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795A2E">
        <w:rPr>
          <w:rStyle w:val="StyleUnderline"/>
          <w:highlight w:val="cyan"/>
        </w:rPr>
        <w:t>measures to prevent</w:t>
      </w:r>
      <w:r w:rsidRPr="004B3E48">
        <w:rPr>
          <w:rStyle w:val="StyleUnderline"/>
        </w:rPr>
        <w:t xml:space="preserve"> or minimize</w:t>
      </w:r>
      <w:r w:rsidRPr="004B3E48">
        <w:rPr>
          <w:sz w:val="16"/>
        </w:rPr>
        <w:t xml:space="preserve"> such </w:t>
      </w:r>
      <w:proofErr w:type="gramStart"/>
      <w:r w:rsidRPr="004B3E48">
        <w:rPr>
          <w:sz w:val="16"/>
        </w:rPr>
        <w:t>ex post</w:t>
      </w:r>
      <w:proofErr w:type="gramEnd"/>
      <w:r w:rsidRPr="004B3E48">
        <w:rPr>
          <w:sz w:val="16"/>
        </w:rPr>
        <w:t xml:space="preserve"> </w:t>
      </w:r>
      <w:r w:rsidRPr="00795A2E">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795A2E">
        <w:rPr>
          <w:rStyle w:val="StyleUnderline"/>
          <w:highlight w:val="cyan"/>
        </w:rPr>
        <w:t xml:space="preserve">may well </w:t>
      </w:r>
      <w:r w:rsidRPr="00795A2E">
        <w:rPr>
          <w:rStyle w:val="Emphasis"/>
          <w:highlight w:val="cyan"/>
        </w:rPr>
        <w:t>violate</w:t>
      </w:r>
      <w:r w:rsidRPr="004B3E48">
        <w:rPr>
          <w:rStyle w:val="Emphasis"/>
        </w:rPr>
        <w:t xml:space="preserve"> Section 1</w:t>
      </w:r>
      <w:r w:rsidRPr="004B3E48">
        <w:rPr>
          <w:rStyle w:val="StyleUnderline"/>
        </w:rPr>
        <w:t xml:space="preserve"> of </w:t>
      </w:r>
      <w:r w:rsidRPr="00795A2E">
        <w:rPr>
          <w:rStyle w:val="StyleUnderline"/>
          <w:highlight w:val="cyan"/>
        </w:rPr>
        <w:t xml:space="preserve">the </w:t>
      </w:r>
      <w:r w:rsidRPr="00795A2E">
        <w:rPr>
          <w:rStyle w:val="Emphasis"/>
          <w:highlight w:val="cyan"/>
        </w:rPr>
        <w:t>Sherman Act</w:t>
      </w:r>
      <w:r w:rsidRPr="004B3E48">
        <w:rPr>
          <w:sz w:val="16"/>
        </w:rPr>
        <w:t>.</w:t>
      </w:r>
    </w:p>
    <w:p w14:paraId="0A606D3B" w14:textId="77777777" w:rsidR="00E42E95" w:rsidRPr="004B3E48" w:rsidRDefault="00E42E95" w:rsidP="00E42E95">
      <w:pPr>
        <w:rPr>
          <w:sz w:val="16"/>
        </w:rPr>
      </w:pPr>
      <w:r w:rsidRPr="004B3E48">
        <w:rPr>
          <w:sz w:val="16"/>
        </w:rPr>
        <w:t xml:space="preserve">Under this principle, </w:t>
      </w:r>
      <w:r w:rsidRPr="004B3E48">
        <w:rPr>
          <w:rStyle w:val="StyleUnderline"/>
        </w:rPr>
        <w:t xml:space="preserve">SSO </w:t>
      </w:r>
      <w:r w:rsidRPr="00795A2E">
        <w:rPr>
          <w:rStyle w:val="StyleUnderline"/>
          <w:highlight w:val="cyan"/>
        </w:rPr>
        <w:t>procedures</w:t>
      </w:r>
      <w:r w:rsidRPr="004B3E48">
        <w:rPr>
          <w:rStyle w:val="StyleUnderline"/>
        </w:rPr>
        <w:t xml:space="preserve"> and FRAND rules </w:t>
      </w:r>
      <w:r w:rsidRPr="00795A2E">
        <w:rPr>
          <w:rStyle w:val="StyleUnderline"/>
          <w:highlight w:val="cyan"/>
        </w:rPr>
        <w:t xml:space="preserve">should be </w:t>
      </w:r>
      <w:r w:rsidRPr="00795A2E">
        <w:rPr>
          <w:rStyle w:val="Emphasis"/>
          <w:highlight w:val="cyan"/>
        </w:rPr>
        <w:t>evaluated</w:t>
      </w:r>
      <w:r w:rsidRPr="004B3E48">
        <w:rPr>
          <w:sz w:val="16"/>
        </w:rPr>
        <w:t xml:space="preserve"> </w:t>
      </w:r>
      <w:r w:rsidRPr="004B3E48">
        <w:rPr>
          <w:rStyle w:val="StyleUnderline"/>
        </w:rPr>
        <w:t xml:space="preserve">based </w:t>
      </w:r>
      <w:r w:rsidRPr="00795A2E">
        <w:rPr>
          <w:rStyle w:val="StyleUnderline"/>
          <w:highlight w:val="cyan"/>
        </w:rPr>
        <w:t xml:space="preserve">on whether they lead to </w:t>
      </w:r>
      <w:r w:rsidRPr="00795A2E">
        <w:rPr>
          <w:rStyle w:val="Emphasis"/>
          <w:highlight w:val="cyan"/>
        </w:rPr>
        <w:t>reasonable</w:t>
      </w:r>
      <w:r w:rsidRPr="004B3E48">
        <w:rPr>
          <w:rStyle w:val="StyleUnderline"/>
        </w:rPr>
        <w:t xml:space="preserve"> SEP </w:t>
      </w:r>
      <w:r w:rsidRPr="00795A2E">
        <w:rPr>
          <w:rStyle w:val="Emphasis"/>
          <w:highlight w:val="cyan"/>
        </w:rPr>
        <w:t>royalties</w:t>
      </w:r>
      <w:r w:rsidRPr="00795A2E">
        <w:rPr>
          <w:sz w:val="16"/>
          <w:highlight w:val="cyan"/>
        </w:rPr>
        <w:t xml:space="preserve">, </w:t>
      </w:r>
      <w:r w:rsidRPr="00795A2E">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795A2E">
        <w:rPr>
          <w:rStyle w:val="Emphasis"/>
          <w:highlight w:val="cyan"/>
        </w:rPr>
        <w:t>adopted</w:t>
      </w:r>
      <w:r w:rsidRPr="00795A2E">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304B37D7" w14:textId="77777777" w:rsidR="00E42E95" w:rsidRPr="004B3E48" w:rsidRDefault="00E42E95" w:rsidP="00E42E95">
      <w:pPr>
        <w:rPr>
          <w:sz w:val="16"/>
        </w:rPr>
      </w:pPr>
      <w:r w:rsidRPr="00795A2E">
        <w:rPr>
          <w:rStyle w:val="StyleUnderline"/>
          <w:highlight w:val="cyan"/>
        </w:rPr>
        <w:t>This</w:t>
      </w:r>
      <w:r w:rsidRPr="004B3E48">
        <w:rPr>
          <w:rStyle w:val="StyleUnderline"/>
        </w:rPr>
        <w:t xml:space="preserve"> limitation </w:t>
      </w:r>
      <w:r w:rsidRPr="00795A2E">
        <w:rPr>
          <w:rStyle w:val="Emphasis"/>
          <w:highlight w:val="cyan"/>
        </w:rPr>
        <w:t>would not</w:t>
      </w:r>
      <w:r w:rsidRPr="00795A2E">
        <w:rPr>
          <w:rStyle w:val="StyleUnderline"/>
          <w:highlight w:val="cyan"/>
        </w:rPr>
        <w:t xml:space="preserve"> prevent a SEP holder from </w:t>
      </w:r>
      <w:r w:rsidRPr="00795A2E">
        <w:rPr>
          <w:rStyle w:val="Emphasis"/>
          <w:highlight w:val="cyan"/>
        </w:rPr>
        <w:t>proﬁting</w:t>
      </w:r>
      <w:r w:rsidRPr="004B3E48">
        <w:rPr>
          <w:sz w:val="16"/>
        </w:rPr>
        <w:t xml:space="preserve">, </w:t>
      </w:r>
      <w:r w:rsidRPr="004B3E48">
        <w:rPr>
          <w:rStyle w:val="StyleUnderline"/>
        </w:rPr>
        <w:t xml:space="preserve">perhaps </w:t>
      </w:r>
      <w:r w:rsidRPr="00795A2E">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795A2E">
        <w:rPr>
          <w:rStyle w:val="StyleUnderline"/>
          <w:highlight w:val="cyan"/>
        </w:rPr>
        <w:t xml:space="preserve">The SEP holder </w:t>
      </w:r>
      <w:r w:rsidRPr="00795A2E">
        <w:rPr>
          <w:rStyle w:val="Emphasis"/>
          <w:highlight w:val="cyan"/>
        </w:rPr>
        <w:t>continues</w:t>
      </w:r>
      <w:r w:rsidRPr="00795A2E">
        <w:rPr>
          <w:rStyle w:val="StyleUnderline"/>
          <w:highlight w:val="cyan"/>
        </w:rPr>
        <w:t xml:space="preserve"> to be </w:t>
      </w:r>
      <w:r w:rsidRPr="00795A2E">
        <w:rPr>
          <w:rStyle w:val="Emphasis"/>
          <w:highlight w:val="cyan"/>
        </w:rPr>
        <w:lastRenderedPageBreak/>
        <w:t>rewarded</w:t>
      </w:r>
      <w:r w:rsidRPr="004B3E48">
        <w:rPr>
          <w:rStyle w:val="StyleUnderline"/>
        </w:rPr>
        <w:t xml:space="preserve"> for its technology </w:t>
      </w:r>
      <w:r w:rsidRPr="00795A2E">
        <w:rPr>
          <w:rStyle w:val="StyleUnderline"/>
          <w:highlight w:val="cyan"/>
        </w:rPr>
        <w:t>because</w:t>
      </w:r>
      <w:r w:rsidRPr="004B3E48">
        <w:rPr>
          <w:sz w:val="16"/>
        </w:rPr>
        <w:t xml:space="preserve"> the </w:t>
      </w:r>
      <w:r w:rsidRPr="00795A2E">
        <w:rPr>
          <w:rStyle w:val="StyleUnderline"/>
          <w:highlight w:val="cyan"/>
        </w:rPr>
        <w:t>inclusion</w:t>
      </w:r>
      <w:r w:rsidRPr="004B3E48">
        <w:rPr>
          <w:rStyle w:val="StyleUnderline"/>
        </w:rPr>
        <w:t xml:space="preserve"> of its technology</w:t>
      </w:r>
      <w:r w:rsidRPr="004B3E48">
        <w:rPr>
          <w:sz w:val="16"/>
        </w:rPr>
        <w:t xml:space="preserve"> in the standard </w:t>
      </w:r>
      <w:r w:rsidRPr="00795A2E">
        <w:rPr>
          <w:rStyle w:val="StyleUnderline"/>
          <w:highlight w:val="cyan"/>
        </w:rPr>
        <w:t>can</w:t>
      </w:r>
      <w:r w:rsidRPr="004B3E48">
        <w:rPr>
          <w:rStyle w:val="StyleUnderline"/>
        </w:rPr>
        <w:t xml:space="preserve"> still </w:t>
      </w:r>
      <w:r w:rsidRPr="00795A2E">
        <w:rPr>
          <w:rStyle w:val="Emphasis"/>
          <w:highlight w:val="cyan"/>
        </w:rPr>
        <w:t>greatly increase</w:t>
      </w:r>
      <w:r w:rsidRPr="00795A2E">
        <w:rPr>
          <w:rStyle w:val="StyleUnderline"/>
          <w:highlight w:val="cyan"/>
        </w:rPr>
        <w:t xml:space="preserve"> </w:t>
      </w:r>
      <w:r w:rsidRPr="004B3E48">
        <w:rPr>
          <w:rStyle w:val="StyleUnderline"/>
        </w:rPr>
        <w:t xml:space="preserve">the </w:t>
      </w:r>
      <w:r w:rsidRPr="00795A2E">
        <w:rPr>
          <w:rStyle w:val="StyleUnderline"/>
          <w:highlight w:val="cyan"/>
        </w:rPr>
        <w:t>volume of licensing opportunities</w:t>
      </w:r>
      <w:r w:rsidRPr="004B3E48">
        <w:rPr>
          <w:sz w:val="16"/>
        </w:rPr>
        <w:t xml:space="preserve"> available to the SEP holder.</w:t>
      </w:r>
    </w:p>
    <w:p w14:paraId="50AA10EA" w14:textId="77777777" w:rsidR="00E42E95" w:rsidRPr="004B3E48" w:rsidRDefault="00E42E95" w:rsidP="00E42E95">
      <w:pPr>
        <w:rPr>
          <w:sz w:val="16"/>
        </w:rPr>
      </w:pPr>
      <w:r w:rsidRPr="004B3E48">
        <w:rPr>
          <w:sz w:val="16"/>
        </w:rPr>
        <w:t xml:space="preserve">Whether a particular set of FRAND rules are sufficiently effective in preventing ex post opportunism will depend on the </w:t>
      </w:r>
      <w:proofErr w:type="gramStart"/>
      <w:r w:rsidRPr="004B3E48">
        <w:rPr>
          <w:sz w:val="16"/>
        </w:rPr>
        <w:t>particular circumstances</w:t>
      </w:r>
      <w:proofErr w:type="gramEnd"/>
      <w:r w:rsidRPr="004B3E48">
        <w:rPr>
          <w:sz w:val="16"/>
        </w:rPr>
        <w:t xml:space="preserve">.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2757CABC" w14:textId="77777777" w:rsidR="00E42E95" w:rsidRPr="004B3E48" w:rsidRDefault="00E42E95" w:rsidP="00E42E95">
      <w:pPr>
        <w:rPr>
          <w:sz w:val="16"/>
        </w:rPr>
      </w:pPr>
      <w:r w:rsidRPr="004B3E48">
        <w:rPr>
          <w:sz w:val="16"/>
        </w:rPr>
        <w:t xml:space="preserve">First, </w:t>
      </w:r>
      <w:r w:rsidRPr="00795A2E">
        <w:rPr>
          <w:rStyle w:val="StyleUnderline"/>
          <w:highlight w:val="cyan"/>
        </w:rPr>
        <w:t xml:space="preserve">the plaintiff would have to demonstrate </w:t>
      </w:r>
      <w:r w:rsidRPr="00795A2E">
        <w:rPr>
          <w:rStyle w:val="Emphasis"/>
          <w:highlight w:val="cyan"/>
        </w:rPr>
        <w:t>harm</w:t>
      </w:r>
      <w:r w:rsidRPr="00795A2E">
        <w:rPr>
          <w:rStyle w:val="StyleUnderline"/>
          <w:highlight w:val="cyan"/>
        </w:rPr>
        <w:t xml:space="preserve"> to </w:t>
      </w:r>
      <w:r w:rsidRPr="00795A2E">
        <w:rPr>
          <w:rStyle w:val="Emphasis"/>
          <w:highlight w:val="cyan"/>
        </w:rPr>
        <w:t>competition</w:t>
      </w:r>
      <w:r w:rsidRPr="004B3E48">
        <w:rPr>
          <w:sz w:val="16"/>
        </w:rPr>
        <w:t xml:space="preserve"> </w:t>
      </w:r>
      <w:proofErr w:type="gramStart"/>
      <w:r w:rsidRPr="004B3E48">
        <w:rPr>
          <w:sz w:val="16"/>
        </w:rPr>
        <w:t>as a result of</w:t>
      </w:r>
      <w:proofErr w:type="gramEnd"/>
      <w:r w:rsidRPr="004B3E48">
        <w:rPr>
          <w:sz w:val="16"/>
        </w:rPr>
        <w:t xml:space="preserve">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w:t>
      </w:r>
      <w:proofErr w:type="gramStart"/>
      <w:r w:rsidRPr="004B3E48">
        <w:rPr>
          <w:rStyle w:val="StyleUnderline"/>
        </w:rPr>
        <w:t xml:space="preserve">in </w:t>
      </w:r>
      <w:r w:rsidRPr="004B3E48">
        <w:rPr>
          <w:rStyle w:val="Emphasis"/>
        </w:rPr>
        <w:t>excess</w:t>
      </w:r>
      <w:r w:rsidRPr="004B3E48">
        <w:rPr>
          <w:rStyle w:val="StyleUnderline"/>
        </w:rPr>
        <w:t xml:space="preserve"> of</w:t>
      </w:r>
      <w:proofErr w:type="gramEnd"/>
      <w:r w:rsidRPr="004B3E48">
        <w:rPr>
          <w:rStyle w:val="StyleUnderline"/>
        </w:rPr>
        <w:t xml:space="preserve">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xml:space="preserve">. The defendant, </w:t>
      </w:r>
      <w:proofErr w:type="gramStart"/>
      <w:r w:rsidRPr="004B3E48">
        <w:rPr>
          <w:sz w:val="16"/>
        </w:rPr>
        <w:t>which</w:t>
      </w:r>
      <w:proofErr w:type="gramEnd"/>
      <w:r w:rsidRPr="004B3E48">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6E094D16" w14:textId="77777777" w:rsidR="00E42E95" w:rsidRPr="004B3E48" w:rsidRDefault="00E42E95" w:rsidP="00E42E95">
      <w:pPr>
        <w:rPr>
          <w:sz w:val="16"/>
        </w:rPr>
      </w:pPr>
      <w:r w:rsidRPr="004B3E48">
        <w:rPr>
          <w:sz w:val="16"/>
        </w:rPr>
        <w:t xml:space="preserve">Second, </w:t>
      </w:r>
      <w:r w:rsidRPr="004B3E48">
        <w:rPr>
          <w:rStyle w:val="StyleUnderline"/>
        </w:rPr>
        <w:t>if the plaintiff makes the requisite showing of harm to competition</w:t>
      </w:r>
      <w:r w:rsidRPr="004B3E48">
        <w:rPr>
          <w:sz w:val="16"/>
        </w:rPr>
        <w:t xml:space="preserve">, </w:t>
      </w:r>
      <w:r w:rsidRPr="00795A2E">
        <w:rPr>
          <w:rStyle w:val="StyleUnderline"/>
          <w:highlight w:val="cyan"/>
        </w:rPr>
        <w:t xml:space="preserve">the </w:t>
      </w:r>
      <w:r w:rsidRPr="00795A2E">
        <w:rPr>
          <w:rStyle w:val="Emphasis"/>
          <w:highlight w:val="cyan"/>
        </w:rPr>
        <w:t>defendant(s)</w:t>
      </w:r>
      <w:r w:rsidRPr="00795A2E">
        <w:rPr>
          <w:rStyle w:val="StyleUnderline"/>
          <w:highlight w:val="cyan"/>
        </w:rPr>
        <w:t xml:space="preserve"> would then</w:t>
      </w:r>
      <w:r w:rsidRPr="004B3E48">
        <w:rPr>
          <w:rStyle w:val="StyleUnderline"/>
        </w:rPr>
        <w:t xml:space="preserve"> have to </w:t>
      </w:r>
      <w:r w:rsidRPr="00795A2E">
        <w:rPr>
          <w:rStyle w:val="StyleUnderline"/>
          <w:highlight w:val="cyan"/>
        </w:rPr>
        <w:t xml:space="preserve">show some </w:t>
      </w:r>
      <w:r w:rsidRPr="00795A2E">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75DF2712" w14:textId="77777777" w:rsidR="00E42E95" w:rsidRPr="004B3E48" w:rsidRDefault="00E42E95" w:rsidP="00E42E95">
      <w:pPr>
        <w:rPr>
          <w:sz w:val="16"/>
        </w:rPr>
      </w:pPr>
      <w:r w:rsidRPr="004B3E48">
        <w:rPr>
          <w:sz w:val="16"/>
        </w:rPr>
        <w:t xml:space="preserve">Third, </w:t>
      </w:r>
      <w:r w:rsidRPr="004B3E48">
        <w:rPr>
          <w:rStyle w:val="StyleUnderline"/>
        </w:rPr>
        <w:t xml:space="preserve">if as is likely the defendant </w:t>
      </w:r>
      <w:proofErr w:type="gramStart"/>
      <w:r w:rsidRPr="004B3E48">
        <w:rPr>
          <w:rStyle w:val="StyleUnderline"/>
        </w:rPr>
        <w:t>is able to</w:t>
      </w:r>
      <w:proofErr w:type="gramEnd"/>
      <w:r w:rsidRPr="004B3E48">
        <w:rPr>
          <w:rStyle w:val="StyleUnderline"/>
        </w:rPr>
        <w:t xml:space="preserve"> show a procompetitive justiﬁcation</w:t>
      </w:r>
      <w:r w:rsidRPr="004B3E48">
        <w:rPr>
          <w:sz w:val="16"/>
        </w:rPr>
        <w:t xml:space="preserve">, </w:t>
      </w:r>
      <w:r w:rsidRPr="00795A2E">
        <w:rPr>
          <w:rStyle w:val="StyleUnderline"/>
          <w:highlight w:val="cyan"/>
        </w:rPr>
        <w:t>the plaintiff would have to show</w:t>
      </w:r>
      <w:r w:rsidRPr="004B3E48">
        <w:rPr>
          <w:rStyle w:val="StyleUnderline"/>
        </w:rPr>
        <w:t xml:space="preserve"> that </w:t>
      </w:r>
      <w:r w:rsidRPr="00795A2E">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795A2E">
        <w:rPr>
          <w:rStyle w:val="Emphasis"/>
          <w:highlight w:val="cyan"/>
        </w:rPr>
        <w:t>alternatives</w:t>
      </w:r>
      <w:r w:rsidRPr="00795A2E">
        <w:rPr>
          <w:rStyle w:val="StyleUnderline"/>
          <w:highlight w:val="cyan"/>
        </w:rPr>
        <w:t xml:space="preserve"> to realize</w:t>
      </w:r>
      <w:r w:rsidRPr="004B3E48">
        <w:rPr>
          <w:sz w:val="16"/>
        </w:rPr>
        <w:t xml:space="preserve"> the </w:t>
      </w:r>
      <w:r w:rsidRPr="00795A2E">
        <w:rPr>
          <w:rStyle w:val="Emphasis"/>
          <w:highlight w:val="cyan"/>
        </w:rPr>
        <w:t>efficiency beneﬁts</w:t>
      </w:r>
      <w:r w:rsidRPr="00795A2E">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795A2E">
        <w:rPr>
          <w:rStyle w:val="StyleUnderline"/>
          <w:highlight w:val="cyan"/>
        </w:rPr>
        <w:t xml:space="preserve">competitive </w:t>
      </w:r>
      <w:r w:rsidRPr="00795A2E">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w:t>
      </w:r>
      <w:proofErr w:type="gramStart"/>
      <w:r w:rsidRPr="004B3E48">
        <w:rPr>
          <w:sz w:val="16"/>
        </w:rPr>
        <w:t>standard, but</w:t>
      </w:r>
      <w:proofErr w:type="gramEnd"/>
      <w:r w:rsidRPr="004B3E48">
        <w:rPr>
          <w:sz w:val="16"/>
        </w:rPr>
        <w:t xml:space="preserve">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0CEAD4E7" w14:textId="77777777" w:rsidR="00E42E95" w:rsidRPr="004B3E48" w:rsidRDefault="00E42E95" w:rsidP="00E42E95">
      <w:pPr>
        <w:rPr>
          <w:sz w:val="16"/>
        </w:rPr>
      </w:pPr>
      <w:r w:rsidRPr="004B3E48">
        <w:rPr>
          <w:sz w:val="16"/>
        </w:rPr>
        <w:t xml:space="preserve">Fourth, </w:t>
      </w:r>
      <w:r w:rsidRPr="00795A2E">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27F66308" w14:textId="77777777" w:rsidR="00E42E95" w:rsidRPr="004B3E48" w:rsidRDefault="00E42E95" w:rsidP="00E42E95">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3241FDD4" w14:textId="77777777" w:rsidR="00E42E95" w:rsidRPr="00B55AD5" w:rsidRDefault="00E42E95" w:rsidP="00E42E95">
      <w:r w:rsidRPr="00795A2E">
        <w:rPr>
          <w:rStyle w:val="StyleUnderline"/>
          <w:highlight w:val="cyan"/>
        </w:rPr>
        <w:lastRenderedPageBreak/>
        <w:t xml:space="preserve">The court </w:t>
      </w:r>
      <w:proofErr w:type="gramStart"/>
      <w:r w:rsidRPr="00795A2E">
        <w:rPr>
          <w:rStyle w:val="StyleUnderline"/>
          <w:highlight w:val="cyan"/>
        </w:rPr>
        <w:t>would</w:t>
      </w:r>
      <w:proofErr w:type="gramEnd"/>
      <w:r w:rsidRPr="00795A2E">
        <w:rPr>
          <w:rStyle w:val="StyleUnderline"/>
          <w:highlight w:val="cyan"/>
        </w:rPr>
        <w:t xml:space="preserve"> have</w:t>
      </w:r>
      <w:r w:rsidRPr="004B3E48">
        <w:rPr>
          <w:rStyle w:val="StyleUnderline"/>
        </w:rPr>
        <w:t xml:space="preserve"> </w:t>
      </w:r>
      <w:r w:rsidRPr="004B3E48">
        <w:rPr>
          <w:rStyle w:val="Emphasis"/>
        </w:rPr>
        <w:t>available</w:t>
      </w:r>
      <w:r w:rsidRPr="004B3E48">
        <w:rPr>
          <w:rStyle w:val="StyleUnderline"/>
        </w:rPr>
        <w:t xml:space="preserve"> </w:t>
      </w:r>
      <w:r w:rsidRPr="00795A2E">
        <w:rPr>
          <w:rStyle w:val="StyleUnderline"/>
          <w:highlight w:val="cyan"/>
        </w:rPr>
        <w:t xml:space="preserve">a </w:t>
      </w:r>
      <w:r w:rsidRPr="00795A2E">
        <w:rPr>
          <w:rStyle w:val="Emphasis"/>
          <w:highlight w:val="cyan"/>
        </w:rPr>
        <w:t>variety</w:t>
      </w:r>
      <w:r w:rsidRPr="00795A2E">
        <w:rPr>
          <w:rStyle w:val="StyleUnderline"/>
          <w:highlight w:val="cyan"/>
        </w:rPr>
        <w:t xml:space="preserve"> of </w:t>
      </w:r>
      <w:r w:rsidRPr="00795A2E">
        <w:rPr>
          <w:rStyle w:val="Emphasis"/>
          <w:highlight w:val="cyan"/>
        </w:rPr>
        <w:t>possible remedies</w:t>
      </w:r>
      <w:r w:rsidRPr="004B3E48">
        <w:rPr>
          <w:rStyle w:val="StyleUnderline"/>
        </w:rPr>
        <w:t xml:space="preserve"> if the plaintiff prevails</w:t>
      </w:r>
      <w:r w:rsidRPr="004B3E48">
        <w:rPr>
          <w:sz w:val="16"/>
        </w:rPr>
        <w:t xml:space="preserve">. </w:t>
      </w:r>
      <w:r w:rsidRPr="00795A2E">
        <w:rPr>
          <w:rStyle w:val="StyleUnderline"/>
          <w:highlight w:val="cyan"/>
        </w:rPr>
        <w:t>Implementers</w:t>
      </w:r>
      <w:r w:rsidRPr="004B3E48">
        <w:rPr>
          <w:rStyle w:val="StyleUnderline"/>
        </w:rPr>
        <w:t xml:space="preserve"> that paid </w:t>
      </w:r>
      <w:proofErr w:type="spellStart"/>
      <w:r w:rsidRPr="004B3E48">
        <w:rPr>
          <w:rStyle w:val="StyleUnderline"/>
        </w:rPr>
        <w:t>supracompetitive</w:t>
      </w:r>
      <w:proofErr w:type="spellEnd"/>
      <w:r w:rsidRPr="004B3E48">
        <w:rPr>
          <w:rStyle w:val="StyleUnderline"/>
        </w:rPr>
        <w:t xml:space="preserve"> royalties or were unlawfully excluded</w:t>
      </w:r>
      <w:r w:rsidRPr="004B3E48">
        <w:rPr>
          <w:sz w:val="16"/>
        </w:rPr>
        <w:t xml:space="preserve"> in whole or in part from product markets as a result of the inadequate FRAND policies </w:t>
      </w:r>
      <w:r w:rsidRPr="00795A2E">
        <w:rPr>
          <w:rStyle w:val="StyleUnderline"/>
          <w:highlight w:val="cyan"/>
        </w:rPr>
        <w:t xml:space="preserve">would be </w:t>
      </w:r>
      <w:r w:rsidRPr="00795A2E">
        <w:rPr>
          <w:rStyle w:val="Emphasis"/>
          <w:highlight w:val="cyan"/>
        </w:rPr>
        <w:t>entitled</w:t>
      </w:r>
      <w:r w:rsidRPr="00795A2E">
        <w:rPr>
          <w:rStyle w:val="StyleUnderline"/>
          <w:highlight w:val="cyan"/>
        </w:rPr>
        <w:t xml:space="preserve"> to </w:t>
      </w:r>
      <w:r w:rsidRPr="00795A2E">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795A2E">
        <w:rPr>
          <w:rStyle w:val="StyleUnderline"/>
          <w:highlight w:val="cyan"/>
        </w:rPr>
        <w:t>If the unlawful SSO conduct is</w:t>
      </w:r>
      <w:r w:rsidRPr="004B3E48">
        <w:rPr>
          <w:rStyle w:val="StyleUnderline"/>
        </w:rPr>
        <w:t xml:space="preserve"> regarded as the </w:t>
      </w:r>
      <w:r w:rsidRPr="00795A2E">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795A2E">
        <w:rPr>
          <w:rStyle w:val="StyleUnderline"/>
          <w:highlight w:val="cyan"/>
        </w:rPr>
        <w:t xml:space="preserve">members would be </w:t>
      </w:r>
      <w:r w:rsidRPr="00795A2E">
        <w:rPr>
          <w:rStyle w:val="Emphasis"/>
          <w:highlight w:val="cyan"/>
        </w:rPr>
        <w:t>jointly</w:t>
      </w:r>
      <w:r w:rsidRPr="00795A2E">
        <w:rPr>
          <w:rStyle w:val="StyleUnderline"/>
          <w:highlight w:val="cyan"/>
        </w:rPr>
        <w:t xml:space="preserve"> and </w:t>
      </w:r>
      <w:r w:rsidRPr="00795A2E">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 xml:space="preserve">it might give the SSO </w:t>
      </w:r>
      <w:proofErr w:type="gramStart"/>
      <w:r w:rsidRPr="004B3E48">
        <w:rPr>
          <w:rStyle w:val="StyleUnderline"/>
        </w:rPr>
        <w:t>a period of time</w:t>
      </w:r>
      <w:proofErr w:type="gramEnd"/>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w:t>
      </w:r>
      <w:proofErr w:type="gramStart"/>
      <w:r w:rsidRPr="004B3E48">
        <w:rPr>
          <w:sz w:val="16"/>
        </w:rPr>
        <w:t>Alternatively</w:t>
      </w:r>
      <w:proofErr w:type="gramEnd"/>
      <w:r w:rsidRPr="004B3E48">
        <w:rPr>
          <w:sz w:val="16"/>
        </w:rPr>
        <w:t xml:space="preserve"> or in addition, </w:t>
      </w:r>
      <w:r w:rsidRPr="00795A2E">
        <w:rPr>
          <w:rStyle w:val="StyleUnderline"/>
          <w:highlight w:val="cyan"/>
        </w:rPr>
        <w:t>the court might order</w:t>
      </w:r>
      <w:r w:rsidRPr="004B3E48">
        <w:rPr>
          <w:rStyle w:val="StyleUnderline"/>
        </w:rPr>
        <w:t xml:space="preserve"> the </w:t>
      </w:r>
      <w:r w:rsidRPr="00795A2E">
        <w:rPr>
          <w:rStyle w:val="StyleUnderline"/>
          <w:highlight w:val="cyan"/>
        </w:rPr>
        <w:t>parties to</w:t>
      </w:r>
      <w:r w:rsidRPr="004B3E48">
        <w:rPr>
          <w:rStyle w:val="StyleUnderline"/>
        </w:rPr>
        <w:t xml:space="preserve"> attempt to </w:t>
      </w:r>
      <w:r w:rsidRPr="00795A2E">
        <w:rPr>
          <w:rStyle w:val="Emphasis"/>
          <w:highlight w:val="cyan"/>
        </w:rPr>
        <w:t>negotiate</w:t>
      </w:r>
      <w:r w:rsidRPr="00795A2E">
        <w:rPr>
          <w:rStyle w:val="StyleUnderline"/>
          <w:highlight w:val="cyan"/>
        </w:rPr>
        <w:t xml:space="preserve"> a </w:t>
      </w:r>
      <w:r w:rsidRPr="00795A2E">
        <w:rPr>
          <w:rStyle w:val="Emphasis"/>
          <w:highlight w:val="cyan"/>
        </w:rPr>
        <w:t>rule</w:t>
      </w:r>
      <w:r w:rsidRPr="004B3E48">
        <w:rPr>
          <w:rStyle w:val="StyleUnderline"/>
        </w:rPr>
        <w:t xml:space="preserve"> or policy </w:t>
      </w:r>
      <w:r w:rsidRPr="00795A2E">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bookmarkEnd w:id="6"/>
    </w:p>
    <w:p w14:paraId="28B37247" w14:textId="77777777" w:rsidR="00E42E95" w:rsidRPr="004B3E48" w:rsidRDefault="00E42E95" w:rsidP="00E42E95">
      <w:pPr>
        <w:pStyle w:val="Heading3"/>
      </w:pPr>
      <w:r w:rsidRPr="004B3E48">
        <w:lastRenderedPageBreak/>
        <w:t>1AC---Cybersecurity ADV</w:t>
      </w:r>
    </w:p>
    <w:p w14:paraId="0733D37B" w14:textId="77777777" w:rsidR="00E42E95" w:rsidRPr="004B3E48" w:rsidRDefault="00E42E95" w:rsidP="00E42E95">
      <w:pPr>
        <w:pStyle w:val="Heading4"/>
      </w:pPr>
      <w:r w:rsidRPr="004B3E48">
        <w:t xml:space="preserve">Advantage 2 is </w:t>
      </w:r>
      <w:r w:rsidRPr="004B3E48">
        <w:rPr>
          <w:u w:val="single"/>
        </w:rPr>
        <w:t>Cybersecurity</w:t>
      </w:r>
      <w:r w:rsidRPr="004B3E48">
        <w:t xml:space="preserve">: </w:t>
      </w:r>
    </w:p>
    <w:p w14:paraId="6A44C64F" w14:textId="77777777" w:rsidR="00E42E95" w:rsidRPr="004B3E48" w:rsidRDefault="00E42E95" w:rsidP="00E42E95"/>
    <w:p w14:paraId="6B78C07A" w14:textId="77777777" w:rsidR="00E42E95" w:rsidRPr="004B3E48" w:rsidRDefault="00E42E95" w:rsidP="00E42E95">
      <w:pPr>
        <w:pStyle w:val="Heading4"/>
      </w:pPr>
      <w:bookmarkStart w:id="7"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7"/>
    <w:p w14:paraId="127D0B39" w14:textId="77777777" w:rsidR="00E42E95" w:rsidRPr="004B3E48" w:rsidRDefault="00E42E95" w:rsidP="00E42E95">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3" w:history="1">
        <w:r w:rsidRPr="004B3E48">
          <w:rPr>
            <w:rStyle w:val="Hyperlink"/>
          </w:rPr>
          <w:t>https://www2.lib.ku.edu/login?url=https://www.proquest.com/scholarly-journals/monopolies-monocultures-intersection-patents/docview/2442966690/se-2?accountid=14556</w:t>
        </w:r>
      </w:hyperlink>
      <w:r w:rsidRPr="004B3E48">
        <w:t>)</w:t>
      </w:r>
    </w:p>
    <w:p w14:paraId="622449C5" w14:textId="77777777" w:rsidR="00E42E95" w:rsidRPr="004B3E48" w:rsidRDefault="00E42E95" w:rsidP="00E42E95">
      <w:pPr>
        <w:rPr>
          <w:sz w:val="16"/>
          <w:szCs w:val="16"/>
        </w:rPr>
      </w:pPr>
      <w:r w:rsidRPr="004B3E48">
        <w:rPr>
          <w:sz w:val="16"/>
          <w:szCs w:val="16"/>
        </w:rPr>
        <w:t xml:space="preserve">III. COMPETITION AND CYBERSECURITY </w:t>
      </w:r>
    </w:p>
    <w:p w14:paraId="252EF005" w14:textId="77777777" w:rsidR="00E42E95" w:rsidRPr="004B3E48" w:rsidRDefault="00E42E95" w:rsidP="00E42E95">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14BAC769" w14:textId="77777777" w:rsidR="00E42E95" w:rsidRPr="004B3E48" w:rsidRDefault="00E42E95" w:rsidP="00E42E95">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795A2E">
        <w:rPr>
          <w:rStyle w:val="Emphasis"/>
          <w:highlight w:val="cyan"/>
        </w:rPr>
        <w:t>patent assertion</w:t>
      </w:r>
      <w:r w:rsidRPr="00795A2E">
        <w:rPr>
          <w:rStyle w:val="StyleUnderline"/>
          <w:highlight w:val="cyan"/>
        </w:rPr>
        <w:t xml:space="preserve"> that </w:t>
      </w:r>
      <w:r w:rsidRPr="00795A2E">
        <w:rPr>
          <w:rStyle w:val="Emphasis"/>
          <w:highlight w:val="cyan"/>
        </w:rPr>
        <w:t>unduly weakens</w:t>
      </w:r>
      <w:r w:rsidRPr="00795A2E">
        <w:rPr>
          <w:rStyle w:val="StyleUnderline"/>
          <w:highlight w:val="cyan"/>
        </w:rPr>
        <w:t xml:space="preserve"> competition </w:t>
      </w:r>
      <w:r w:rsidRPr="00795A2E">
        <w:rPr>
          <w:rStyle w:val="Emphasis"/>
          <w:highlight w:val="cyan"/>
        </w:rPr>
        <w:t>detracts</w:t>
      </w:r>
      <w:r w:rsidRPr="00795A2E">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795A2E">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795A2E">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5C80C795" w14:textId="77777777" w:rsidR="00E42E95" w:rsidRPr="004B3E48" w:rsidRDefault="00E42E95" w:rsidP="00E42E95">
      <w:pPr>
        <w:rPr>
          <w:sz w:val="16"/>
          <w:szCs w:val="16"/>
        </w:rPr>
      </w:pPr>
      <w:r w:rsidRPr="004B3E48">
        <w:rPr>
          <w:sz w:val="16"/>
          <w:szCs w:val="16"/>
        </w:rPr>
        <w:t>A. Cybersecurity as Competitive Value-Add</w:t>
      </w:r>
    </w:p>
    <w:p w14:paraId="5375810F" w14:textId="77777777" w:rsidR="00E42E95" w:rsidRPr="004B3E48" w:rsidRDefault="00E42E95" w:rsidP="00E42E95">
      <w:pPr>
        <w:rPr>
          <w:sz w:val="16"/>
        </w:rPr>
      </w:pPr>
      <w:r w:rsidRPr="00795A2E">
        <w:rPr>
          <w:rStyle w:val="StyleUnderline"/>
          <w:highlight w:val="cyan"/>
        </w:rPr>
        <w:t>Competition enhances</w:t>
      </w:r>
      <w:r w:rsidRPr="004B3E48">
        <w:rPr>
          <w:rStyle w:val="StyleUnderline"/>
        </w:rPr>
        <w:t xml:space="preserve"> national </w:t>
      </w:r>
      <w:r w:rsidRPr="00795A2E">
        <w:rPr>
          <w:rStyle w:val="StyleUnderline"/>
          <w:highlight w:val="cyan"/>
        </w:rPr>
        <w:t xml:space="preserve">security by </w:t>
      </w:r>
      <w:r w:rsidRPr="00795A2E">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795A2E">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5DE505CC" w14:textId="77777777" w:rsidR="00E42E95" w:rsidRPr="004B3E48" w:rsidRDefault="00E42E95" w:rsidP="00E42E95">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795A2E">
        <w:rPr>
          <w:rStyle w:val="StyleUnderline"/>
          <w:highlight w:val="cyan"/>
        </w:rPr>
        <w:t>In monopolized markets</w:t>
      </w:r>
      <w:r w:rsidRPr="004B3E48">
        <w:rPr>
          <w:sz w:val="16"/>
        </w:rPr>
        <w:t xml:space="preserve">, though, </w:t>
      </w:r>
      <w:r w:rsidRPr="00795A2E">
        <w:rPr>
          <w:rStyle w:val="StyleUnderline"/>
          <w:highlight w:val="cyan"/>
        </w:rPr>
        <w:t>there may be less</w:t>
      </w:r>
      <w:r w:rsidRPr="004B3E48">
        <w:rPr>
          <w:rStyle w:val="StyleUnderline"/>
        </w:rPr>
        <w:t xml:space="preserve"> </w:t>
      </w:r>
      <w:r w:rsidRPr="004B3E48">
        <w:rPr>
          <w:rStyle w:val="Emphasis"/>
        </w:rPr>
        <w:t xml:space="preserve">external </w:t>
      </w:r>
      <w:r w:rsidRPr="00795A2E">
        <w:rPr>
          <w:rStyle w:val="Emphasis"/>
          <w:highlight w:val="cyan"/>
        </w:rPr>
        <w:t>impetus</w:t>
      </w:r>
      <w:r w:rsidRPr="00795A2E">
        <w:rPr>
          <w:rStyle w:val="StyleUnderline"/>
          <w:highlight w:val="cyan"/>
        </w:rPr>
        <w:t xml:space="preserve"> to </w:t>
      </w:r>
      <w:r w:rsidRPr="00795A2E">
        <w:rPr>
          <w:rStyle w:val="Emphasis"/>
          <w:highlight w:val="cyan"/>
        </w:rPr>
        <w:t>test products</w:t>
      </w:r>
      <w:r w:rsidRPr="00795A2E">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361C4BC9" w14:textId="77777777" w:rsidR="00E42E95" w:rsidRPr="004B3E48" w:rsidRDefault="00E42E95" w:rsidP="00E42E95">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795A2E">
        <w:rPr>
          <w:rStyle w:val="StyleUnderline"/>
          <w:highlight w:val="cyan"/>
        </w:rPr>
        <w:t>A</w:t>
      </w:r>
      <w:r w:rsidRPr="004B3E48">
        <w:rPr>
          <w:rStyle w:val="StyleUnderline"/>
        </w:rPr>
        <w:t xml:space="preserve"> 2009 empirical </w:t>
      </w:r>
      <w:r w:rsidRPr="00795A2E">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795A2E">
        <w:rPr>
          <w:rStyle w:val="StyleUnderline"/>
          <w:highlight w:val="cyan"/>
        </w:rPr>
        <w:t>found</w:t>
      </w:r>
      <w:r w:rsidRPr="004B3E48">
        <w:rPr>
          <w:rStyle w:val="StyleUnderline"/>
        </w:rPr>
        <w:t xml:space="preserve"> that the </w:t>
      </w:r>
      <w:r w:rsidRPr="00795A2E">
        <w:rPr>
          <w:rStyle w:val="Emphasis"/>
          <w:highlight w:val="cyan"/>
        </w:rPr>
        <w:t>presence</w:t>
      </w:r>
      <w:r w:rsidRPr="00795A2E">
        <w:rPr>
          <w:rStyle w:val="StyleUnderline"/>
          <w:highlight w:val="cyan"/>
        </w:rPr>
        <w:t xml:space="preserve"> of</w:t>
      </w:r>
      <w:r w:rsidRPr="004B3E48">
        <w:rPr>
          <w:rStyle w:val="StyleUnderline"/>
        </w:rPr>
        <w:t xml:space="preserve"> more </w:t>
      </w:r>
      <w:r w:rsidRPr="00795A2E">
        <w:rPr>
          <w:rStyle w:val="Emphasis"/>
          <w:highlight w:val="cyan"/>
        </w:rPr>
        <w:t>competitors</w:t>
      </w:r>
      <w:r w:rsidRPr="00795A2E">
        <w:rPr>
          <w:rStyle w:val="StyleUnderline"/>
          <w:highlight w:val="cyan"/>
        </w:rPr>
        <w:t xml:space="preserve"> correlated with </w:t>
      </w:r>
      <w:r w:rsidRPr="00795A2E">
        <w:rPr>
          <w:rStyle w:val="Emphasis"/>
          <w:highlight w:val="cyan"/>
        </w:rPr>
        <w:t>faster cybersecurity</w:t>
      </w:r>
      <w:r w:rsidRPr="00795A2E">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795A2E">
        <w:rPr>
          <w:rStyle w:val="Emphasis"/>
          <w:highlight w:val="cyan"/>
        </w:rPr>
        <w:t>inclination</w:t>
      </w:r>
      <w:r w:rsidRPr="00795A2E">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795A2E">
        <w:rPr>
          <w:rStyle w:val="Emphasis"/>
          <w:highlight w:val="cyan"/>
        </w:rPr>
        <w:t>invest</w:t>
      </w:r>
      <w:r w:rsidRPr="00795A2E">
        <w:rPr>
          <w:rStyle w:val="StyleUnderline"/>
          <w:highlight w:val="cyan"/>
        </w:rPr>
        <w:t xml:space="preserve"> in </w:t>
      </w:r>
      <w:r w:rsidRPr="00795A2E">
        <w:rPr>
          <w:rStyle w:val="Emphasis"/>
          <w:highlight w:val="cyan"/>
        </w:rPr>
        <w:t>security technologies</w:t>
      </w:r>
      <w:r w:rsidRPr="00795A2E">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795A2E">
        <w:rPr>
          <w:rStyle w:val="Emphasis"/>
          <w:highlight w:val="cyan"/>
        </w:rPr>
        <w:t>competitiveness</w:t>
      </w:r>
      <w:r w:rsidRPr="004B3E48">
        <w:rPr>
          <w:sz w:val="16"/>
        </w:rPr>
        <w:t xml:space="preserve"> in an industry </w:t>
      </w:r>
      <w:r w:rsidRPr="00795A2E">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795A2E">
        <w:rPr>
          <w:rStyle w:val="StyleUnderline"/>
          <w:highlight w:val="cyan"/>
        </w:rPr>
        <w:t>a monopoly</w:t>
      </w:r>
      <w:r w:rsidRPr="004B3E48">
        <w:rPr>
          <w:rStyle w:val="StyleUnderline"/>
        </w:rPr>
        <w:t xml:space="preserve"> software </w:t>
      </w:r>
      <w:r w:rsidRPr="00795A2E">
        <w:rPr>
          <w:rStyle w:val="StyleUnderline"/>
          <w:highlight w:val="cyan"/>
        </w:rPr>
        <w:t xml:space="preserve">firm will </w:t>
      </w:r>
      <w:r w:rsidRPr="00795A2E">
        <w:rPr>
          <w:rStyle w:val="Emphasis"/>
          <w:highlight w:val="cyan"/>
        </w:rPr>
        <w:t>consistently fail</w:t>
      </w:r>
      <w:r w:rsidRPr="00795A2E">
        <w:rPr>
          <w:rStyle w:val="StyleUnderline"/>
          <w:highlight w:val="cyan"/>
        </w:rPr>
        <w:t xml:space="preserve"> to accept</w:t>
      </w:r>
      <w:r w:rsidRPr="004B3E48">
        <w:rPr>
          <w:rStyle w:val="StyleUnderline"/>
        </w:rPr>
        <w:t xml:space="preserve"> such </w:t>
      </w:r>
      <w:r w:rsidRPr="00795A2E">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76942E57" w14:textId="77777777" w:rsidR="00E42E95" w:rsidRPr="004B3E48" w:rsidRDefault="00E42E95" w:rsidP="00E42E95">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795A2E">
        <w:rPr>
          <w:rStyle w:val="Emphasis"/>
          <w:sz w:val="26"/>
          <w:szCs w:val="26"/>
          <w:highlight w:val="cyan"/>
        </w:rPr>
        <w:t>The best way to flush out</w:t>
      </w:r>
      <w:r w:rsidRPr="004B3E48">
        <w:rPr>
          <w:rStyle w:val="Emphasis"/>
          <w:sz w:val="26"/>
          <w:szCs w:val="26"/>
        </w:rPr>
        <w:t xml:space="preserve"> ongoing and future </w:t>
      </w:r>
      <w:r w:rsidRPr="00795A2E">
        <w:rPr>
          <w:rStyle w:val="Emphasis"/>
          <w:sz w:val="26"/>
          <w:szCs w:val="26"/>
          <w:highlight w:val="cyan"/>
        </w:rPr>
        <w:t>cybersecurity issues is to maintain competitive pressure at all levels of the supply chain.</w:t>
      </w:r>
    </w:p>
    <w:p w14:paraId="2DC2B505" w14:textId="77777777" w:rsidR="00E42E95" w:rsidRPr="004B3E48" w:rsidRDefault="00E42E95" w:rsidP="00E42E95">
      <w:pPr>
        <w:rPr>
          <w:sz w:val="16"/>
          <w:szCs w:val="16"/>
        </w:rPr>
      </w:pPr>
      <w:r w:rsidRPr="004B3E48">
        <w:rPr>
          <w:sz w:val="16"/>
          <w:szCs w:val="16"/>
        </w:rPr>
        <w:t>B. Vulnerabilities of “Monocultures”</w:t>
      </w:r>
    </w:p>
    <w:p w14:paraId="21A74C92" w14:textId="77777777" w:rsidR="00E42E95" w:rsidRPr="004B3E48" w:rsidRDefault="00E42E95" w:rsidP="00E42E95">
      <w:pPr>
        <w:rPr>
          <w:sz w:val="16"/>
        </w:rPr>
      </w:pPr>
      <w:r w:rsidRPr="004B3E48">
        <w:rPr>
          <w:sz w:val="16"/>
        </w:rPr>
        <w:t xml:space="preserve">A second reason why monopoly undermines cybersecurity is that </w:t>
      </w:r>
      <w:r w:rsidRPr="00795A2E">
        <w:rPr>
          <w:rStyle w:val="StyleUnderline"/>
          <w:highlight w:val="cyan"/>
        </w:rPr>
        <w:t>monopoly leads to a</w:t>
      </w:r>
      <w:r w:rsidRPr="004B3E48">
        <w:rPr>
          <w:sz w:val="16"/>
        </w:rPr>
        <w:t xml:space="preserve"> “</w:t>
      </w:r>
      <w:r w:rsidRPr="00795A2E">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795A2E">
        <w:rPr>
          <w:rStyle w:val="StyleUnderline"/>
          <w:highlight w:val="cyan"/>
        </w:rPr>
        <w:t xml:space="preserve">opening the door to </w:t>
      </w:r>
      <w:r w:rsidRPr="00795A2E">
        <w:rPr>
          <w:rStyle w:val="Emphasis"/>
          <w:highlight w:val="cyan"/>
        </w:rPr>
        <w:t>massive</w:t>
      </w:r>
      <w:r w:rsidRPr="004B3E48">
        <w:rPr>
          <w:rStyle w:val="StyleUnderline"/>
        </w:rPr>
        <w:t xml:space="preserve"> systemic </w:t>
      </w:r>
      <w:r w:rsidRPr="00795A2E">
        <w:rPr>
          <w:rStyle w:val="Emphasis"/>
          <w:highlight w:val="cyan"/>
        </w:rPr>
        <w:t>failure</w:t>
      </w:r>
      <w:r w:rsidRPr="00795A2E">
        <w:rPr>
          <w:rStyle w:val="StyleUnderline"/>
          <w:highlight w:val="cyan"/>
        </w:rPr>
        <w:t xml:space="preserve"> in the case of</w:t>
      </w:r>
      <w:r w:rsidRPr="004B3E48">
        <w:rPr>
          <w:rStyle w:val="StyleUnderline"/>
        </w:rPr>
        <w:t xml:space="preserve"> a </w:t>
      </w:r>
      <w:r w:rsidRPr="00795A2E">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795A2E">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795A2E">
        <w:rPr>
          <w:rStyle w:val="StyleUnderline"/>
          <w:highlight w:val="cyan"/>
        </w:rPr>
        <w:t xml:space="preserve">can quickly </w:t>
      </w:r>
      <w:r w:rsidRPr="00795A2E">
        <w:rPr>
          <w:rStyle w:val="Emphasis"/>
          <w:highlight w:val="cyan"/>
        </w:rPr>
        <w:t>spread</w:t>
      </w:r>
      <w:r w:rsidRPr="00795A2E">
        <w:rPr>
          <w:rStyle w:val="StyleUnderline"/>
          <w:highlight w:val="cyan"/>
        </w:rPr>
        <w:t xml:space="preserve"> to </w:t>
      </w:r>
      <w:r w:rsidRPr="00795A2E">
        <w:rPr>
          <w:rStyle w:val="Emphasis"/>
          <w:highlight w:val="cyan"/>
        </w:rPr>
        <w:t>infect</w:t>
      </w:r>
      <w:r w:rsidRPr="00795A2E">
        <w:rPr>
          <w:rStyle w:val="StyleUnderline"/>
          <w:highlight w:val="cyan"/>
        </w:rPr>
        <w:t xml:space="preserve"> a whole</w:t>
      </w:r>
      <w:r w:rsidRPr="004B3E48">
        <w:rPr>
          <w:rStyle w:val="StyleUnderline"/>
        </w:rPr>
        <w:t xml:space="preserve"> </w:t>
      </w:r>
      <w:r w:rsidRPr="004B3E48">
        <w:rPr>
          <w:rStyle w:val="Emphasis"/>
        </w:rPr>
        <w:t xml:space="preserve">interconnected </w:t>
      </w:r>
      <w:r w:rsidRPr="00795A2E">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795A2E">
        <w:rPr>
          <w:rStyle w:val="Emphasis"/>
          <w:highlight w:val="cyan"/>
        </w:rPr>
        <w:t>heterogeneous network</w:t>
      </w:r>
      <w:r w:rsidRPr="00795A2E">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795A2E">
        <w:rPr>
          <w:rStyle w:val="StyleUnderline"/>
          <w:highlight w:val="cyan"/>
        </w:rPr>
        <w:t xml:space="preserve">offers a </w:t>
      </w:r>
      <w:r w:rsidRPr="00795A2E">
        <w:rPr>
          <w:rStyle w:val="Emphasis"/>
          <w:highlight w:val="cyan"/>
        </w:rPr>
        <w:t>greater possibility</w:t>
      </w:r>
      <w:r w:rsidRPr="00795A2E">
        <w:rPr>
          <w:rStyle w:val="StyleUnderline"/>
          <w:highlight w:val="cyan"/>
        </w:rPr>
        <w:t xml:space="preserve"> of </w:t>
      </w:r>
      <w:r w:rsidRPr="00795A2E">
        <w:rPr>
          <w:rStyle w:val="Emphasis"/>
          <w:highlight w:val="cyan"/>
        </w:rPr>
        <w:t>surviving</w:t>
      </w:r>
      <w:r w:rsidRPr="004B3E48">
        <w:rPr>
          <w:rStyle w:val="StyleUnderline"/>
        </w:rPr>
        <w:t xml:space="preserve"> security </w:t>
      </w:r>
      <w:r w:rsidRPr="00795A2E">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2A314905" w14:textId="77777777" w:rsidR="00E42E95" w:rsidRPr="004B3E48" w:rsidRDefault="00E42E95" w:rsidP="00E42E95">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3FCAFF56" w14:textId="77777777" w:rsidR="00E42E95" w:rsidRPr="004B3E48" w:rsidRDefault="00E42E95" w:rsidP="00E42E95">
      <w:pPr>
        <w:rPr>
          <w:rStyle w:val="StyleUnderline"/>
        </w:rPr>
      </w:pPr>
      <w:r w:rsidRPr="00795A2E">
        <w:rPr>
          <w:rStyle w:val="StyleUnderline"/>
          <w:highlight w:val="cyan"/>
        </w:rPr>
        <w:t>In</w:t>
      </w:r>
      <w:r w:rsidRPr="004B3E48">
        <w:rPr>
          <w:rStyle w:val="StyleUnderline"/>
        </w:rPr>
        <w:t xml:space="preserve"> the </w:t>
      </w:r>
      <w:r w:rsidRPr="00795A2E">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795A2E">
        <w:rPr>
          <w:rStyle w:val="StyleUnderline"/>
          <w:highlight w:val="cyan"/>
        </w:rPr>
        <w:t xml:space="preserve">networks are </w:t>
      </w:r>
      <w:r w:rsidRPr="00795A2E">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795A2E">
        <w:rPr>
          <w:rStyle w:val="StyleUnderline"/>
          <w:highlight w:val="cyan"/>
        </w:rPr>
        <w:t xml:space="preserve">a </w:t>
      </w:r>
      <w:r w:rsidRPr="00795A2E">
        <w:rPr>
          <w:rStyle w:val="Emphasis"/>
          <w:highlight w:val="cyan"/>
        </w:rPr>
        <w:t>widespread attack</w:t>
      </w:r>
      <w:r w:rsidRPr="00795A2E">
        <w:rPr>
          <w:rStyle w:val="StyleUnderline"/>
          <w:highlight w:val="cyan"/>
        </w:rPr>
        <w:t xml:space="preserve"> could have </w:t>
      </w:r>
      <w:r w:rsidRPr="00795A2E">
        <w:rPr>
          <w:rStyle w:val="Emphasis"/>
          <w:highlight w:val="cyan"/>
        </w:rPr>
        <w:t>devastating</w:t>
      </w:r>
      <w:r w:rsidRPr="00795A2E">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795A2E">
        <w:rPr>
          <w:rStyle w:val="StyleUnderline"/>
          <w:highlight w:val="cyan"/>
        </w:rPr>
        <w:t>monoculture</w:t>
      </w:r>
      <w:r w:rsidRPr="004B3E48">
        <w:rPr>
          <w:rStyle w:val="StyleUnderline"/>
        </w:rPr>
        <w:t xml:space="preserve"> that is </w:t>
      </w:r>
      <w:r w:rsidRPr="00795A2E">
        <w:rPr>
          <w:rStyle w:val="StyleUnderline"/>
          <w:highlight w:val="cyan"/>
        </w:rPr>
        <w:t>vulnerable to</w:t>
      </w:r>
      <w:r w:rsidRPr="004B3E48">
        <w:rPr>
          <w:sz w:val="16"/>
        </w:rPr>
        <w:t xml:space="preserve"> so-called “</w:t>
      </w:r>
      <w:r w:rsidRPr="00795A2E">
        <w:rPr>
          <w:rStyle w:val="Emphasis"/>
          <w:highlight w:val="cyan"/>
        </w:rPr>
        <w:t>rootkits</w:t>
      </w:r>
      <w:r w:rsidRPr="00795A2E">
        <w:rPr>
          <w:sz w:val="16"/>
          <w:highlight w:val="cyan"/>
        </w:rPr>
        <w:t xml:space="preserve">” </w:t>
      </w:r>
      <w:r w:rsidRPr="00795A2E">
        <w:rPr>
          <w:rStyle w:val="StyleUnderline"/>
          <w:highlight w:val="cyan"/>
        </w:rPr>
        <w:t xml:space="preserve">or </w:t>
      </w:r>
      <w:r w:rsidRPr="00795A2E">
        <w:rPr>
          <w:sz w:val="16"/>
          <w:highlight w:val="cyan"/>
        </w:rPr>
        <w:t>“</w:t>
      </w:r>
      <w:r w:rsidRPr="00795A2E">
        <w:rPr>
          <w:rStyle w:val="Emphasis"/>
          <w:highlight w:val="cyan"/>
        </w:rPr>
        <w:t>backdoors</w:t>
      </w:r>
      <w:r w:rsidRPr="004B3E48">
        <w:rPr>
          <w:sz w:val="16"/>
        </w:rPr>
        <w:t>”—</w:t>
      </w:r>
      <w:r w:rsidRPr="004B3E48">
        <w:rPr>
          <w:rStyle w:val="StyleUnderline"/>
        </w:rPr>
        <w:t xml:space="preserve">maliciously installed software that </w:t>
      </w:r>
      <w:r w:rsidRPr="00795A2E">
        <w:rPr>
          <w:rStyle w:val="StyleUnderline"/>
          <w:highlight w:val="cyan"/>
        </w:rPr>
        <w:t xml:space="preserve">enable </w:t>
      </w:r>
      <w:r w:rsidRPr="00795A2E">
        <w:rPr>
          <w:rStyle w:val="Emphasis"/>
          <w:highlight w:val="cyan"/>
        </w:rPr>
        <w:t>bad actors</w:t>
      </w:r>
      <w:r w:rsidRPr="00795A2E">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795A2E">
        <w:rPr>
          <w:rStyle w:val="StyleUnderline"/>
          <w:highlight w:val="cyan"/>
        </w:rPr>
        <w:t>presence of</w:t>
      </w:r>
      <w:r w:rsidRPr="004B3E48">
        <w:rPr>
          <w:rStyle w:val="StyleUnderline"/>
        </w:rPr>
        <w:t xml:space="preserve"> systems from </w:t>
      </w:r>
      <w:r w:rsidRPr="00795A2E">
        <w:rPr>
          <w:rStyle w:val="Emphasis"/>
          <w:highlight w:val="cyan"/>
        </w:rPr>
        <w:t>multiple vendors</w:t>
      </w:r>
      <w:r w:rsidRPr="004B3E48">
        <w:rPr>
          <w:rStyle w:val="StyleUnderline"/>
        </w:rPr>
        <w:t xml:space="preserve"> would </w:t>
      </w:r>
      <w:r w:rsidRPr="00795A2E">
        <w:rPr>
          <w:rStyle w:val="StyleUnderline"/>
          <w:highlight w:val="cyan"/>
        </w:rPr>
        <w:t>mitigate these</w:t>
      </w:r>
      <w:r w:rsidRPr="004B3E48">
        <w:rPr>
          <w:rStyle w:val="StyleUnderline"/>
        </w:rPr>
        <w:t xml:space="preserve"> possibilities.</w:t>
      </w:r>
    </w:p>
    <w:p w14:paraId="69B25AC2" w14:textId="77777777" w:rsidR="00E42E95" w:rsidRPr="004B3E48" w:rsidRDefault="00E42E95" w:rsidP="00E42E95"/>
    <w:p w14:paraId="7A50C07B" w14:textId="77777777" w:rsidR="00E42E95" w:rsidRPr="004B3E48" w:rsidRDefault="00E42E95" w:rsidP="00E42E95">
      <w:pPr>
        <w:pStyle w:val="Heading4"/>
      </w:pPr>
      <w:r w:rsidRPr="004B3E48">
        <w:lastRenderedPageBreak/>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06F52021" w14:textId="77777777" w:rsidR="00E42E95" w:rsidRPr="004B3E48" w:rsidRDefault="00E42E95" w:rsidP="00E42E95">
      <w:bookmarkStart w:id="8" w:name="_Hlk82427729"/>
      <w:r w:rsidRPr="004B3E48">
        <w:rPr>
          <w:rStyle w:val="Style13ptBold"/>
        </w:rPr>
        <w:t xml:space="preserve">DeNardis </w:t>
      </w:r>
      <w:bookmarkEnd w:id="8"/>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04DE45C5" w14:textId="77777777" w:rsidR="00E42E95" w:rsidRPr="004B3E48" w:rsidRDefault="00E42E95" w:rsidP="00E42E95">
      <w:pPr>
        <w:rPr>
          <w:rStyle w:val="StyleUnderline"/>
        </w:rPr>
      </w:pPr>
      <w:r w:rsidRPr="004B3E48">
        <w:rPr>
          <w:sz w:val="16"/>
        </w:rPr>
        <w:t xml:space="preserve">The infrastructure was essential, </w:t>
      </w:r>
      <w:proofErr w:type="gramStart"/>
      <w:r w:rsidRPr="004B3E48">
        <w:rPr>
          <w:sz w:val="16"/>
        </w:rPr>
        <w:t>ubiquitous</w:t>
      </w:r>
      <w:proofErr w:type="gramEnd"/>
      <w:r w:rsidRPr="004B3E48">
        <w:rPr>
          <w:sz w:val="16"/>
        </w:rPr>
        <w:t xml:space="preserve"> and providing basic functionality for everything in daily life from water to heat and transportation. And in an </w:t>
      </w:r>
      <w:proofErr w:type="gramStart"/>
      <w:r w:rsidRPr="004B3E48">
        <w:rPr>
          <w:sz w:val="16"/>
        </w:rPr>
        <w:t>instant</w:t>
      </w:r>
      <w:proofErr w:type="gramEnd"/>
      <w:r w:rsidRPr="004B3E48">
        <w:rPr>
          <w:sz w:val="16"/>
        </w:rPr>
        <w:t xml:space="preserve">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5E273762" w14:textId="77777777" w:rsidR="00E42E95" w:rsidRPr="004B3E48" w:rsidRDefault="00E42E95" w:rsidP="00E42E95">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218499DF" w14:textId="77777777" w:rsidR="00E42E95" w:rsidRPr="004B3E48" w:rsidRDefault="00E42E95" w:rsidP="00E42E95">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770FCFBB" w14:textId="77777777" w:rsidR="00E42E95" w:rsidRPr="004B3E48" w:rsidRDefault="00E42E95" w:rsidP="00E42E95">
      <w:pPr>
        <w:rPr>
          <w:sz w:val="16"/>
        </w:rPr>
      </w:pPr>
      <w:r w:rsidRPr="00795A2E">
        <w:rPr>
          <w:rStyle w:val="StyleUnderline"/>
          <w:highlight w:val="cyan"/>
        </w:rPr>
        <w:t>As the U</w:t>
      </w:r>
      <w:r w:rsidRPr="004B3E48">
        <w:rPr>
          <w:sz w:val="16"/>
        </w:rPr>
        <w:t xml:space="preserve">nited </w:t>
      </w:r>
      <w:r w:rsidRPr="00795A2E">
        <w:rPr>
          <w:rStyle w:val="StyleUnderline"/>
          <w:highlight w:val="cyan"/>
        </w:rPr>
        <w:t>S</w:t>
      </w:r>
      <w:r w:rsidRPr="004B3E48">
        <w:rPr>
          <w:sz w:val="16"/>
        </w:rPr>
        <w:t xml:space="preserve">tates </w:t>
      </w:r>
      <w:r w:rsidRPr="00795A2E">
        <w:rPr>
          <w:rStyle w:val="StyleUnderline"/>
          <w:highlight w:val="cyan"/>
        </w:rPr>
        <w:t>builds out a</w:t>
      </w:r>
      <w:r w:rsidRPr="004B3E48">
        <w:rPr>
          <w:rStyle w:val="StyleUnderline"/>
        </w:rPr>
        <w:t xml:space="preserve"> new national </w:t>
      </w:r>
      <w:r w:rsidRPr="00795A2E">
        <w:rPr>
          <w:rStyle w:val="Emphasis"/>
          <w:highlight w:val="cyan"/>
        </w:rPr>
        <w:t>5G</w:t>
      </w:r>
      <w:r w:rsidRPr="00795A2E">
        <w:rPr>
          <w:rStyle w:val="StyleUnderline"/>
          <w:highlight w:val="cyan"/>
        </w:rPr>
        <w:t xml:space="preserve"> cyber-physical</w:t>
      </w:r>
      <w:r w:rsidRPr="004B3E48">
        <w:rPr>
          <w:rStyle w:val="StyleUnderline"/>
        </w:rPr>
        <w:t xml:space="preserve"> communications </w:t>
      </w:r>
      <w:r w:rsidRPr="00795A2E">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795A2E">
        <w:rPr>
          <w:rStyle w:val="StyleUnderline"/>
          <w:highlight w:val="cyan"/>
        </w:rPr>
        <w:t>The</w:t>
      </w:r>
      <w:r w:rsidRPr="004B3E48">
        <w:rPr>
          <w:sz w:val="16"/>
        </w:rPr>
        <w:t xml:space="preserve"> super empowered </w:t>
      </w:r>
      <w:r w:rsidRPr="00795A2E">
        <w:rPr>
          <w:rStyle w:val="StyleUnderline"/>
          <w:highlight w:val="cyan"/>
        </w:rPr>
        <w:t>internet of tomorrow</w:t>
      </w:r>
      <w:r w:rsidRPr="004B3E48">
        <w:rPr>
          <w:sz w:val="16"/>
        </w:rPr>
        <w:t xml:space="preserve">, known among some in the field as the “internet of everything,” </w:t>
      </w:r>
      <w:r w:rsidRPr="00795A2E">
        <w:rPr>
          <w:rStyle w:val="StyleUnderline"/>
          <w:highlight w:val="cyan"/>
        </w:rPr>
        <w:t>will exceed</w:t>
      </w:r>
      <w:r w:rsidRPr="004B3E48">
        <w:rPr>
          <w:rStyle w:val="StyleUnderline"/>
        </w:rPr>
        <w:t xml:space="preserve"> by </w:t>
      </w:r>
      <w:r w:rsidRPr="00795A2E">
        <w:rPr>
          <w:rStyle w:val="Emphasis"/>
          <w:highlight w:val="cyan"/>
        </w:rPr>
        <w:t>tens of billions</w:t>
      </w:r>
      <w:r w:rsidRPr="00795A2E">
        <w:rPr>
          <w:rStyle w:val="StyleUnderline"/>
          <w:highlight w:val="cyan"/>
        </w:rPr>
        <w:t xml:space="preserve"> of devices</w:t>
      </w:r>
      <w:r w:rsidRPr="004B3E48">
        <w:rPr>
          <w:sz w:val="16"/>
        </w:rPr>
        <w:t xml:space="preserve"> the number of connections between individuals simply communicating via social media or digital screens. </w:t>
      </w:r>
    </w:p>
    <w:p w14:paraId="34A14354" w14:textId="77777777" w:rsidR="00E42E95" w:rsidRPr="004B3E48" w:rsidRDefault="00E42E95" w:rsidP="00E42E95">
      <w:pPr>
        <w:rPr>
          <w:sz w:val="16"/>
        </w:rPr>
      </w:pPr>
      <w:r w:rsidRPr="004B3E48">
        <w:rPr>
          <w:sz w:val="16"/>
        </w:rPr>
        <w:t xml:space="preserve">This confronts policymakers with an imminent threat: </w:t>
      </w:r>
      <w:r w:rsidRPr="00795A2E">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795A2E">
        <w:rPr>
          <w:rStyle w:val="StyleUnderline"/>
          <w:highlight w:val="cyan"/>
        </w:rPr>
        <w:t>about</w:t>
      </w:r>
      <w:r w:rsidRPr="004B3E48">
        <w:rPr>
          <w:rStyle w:val="StyleUnderline"/>
        </w:rPr>
        <w:t xml:space="preserve"> losing digital communications but</w:t>
      </w:r>
      <w:r w:rsidRPr="004B3E48">
        <w:rPr>
          <w:sz w:val="16"/>
        </w:rPr>
        <w:t xml:space="preserve"> about </w:t>
      </w:r>
      <w:r w:rsidRPr="00795A2E">
        <w:rPr>
          <w:rStyle w:val="StyleUnderline"/>
          <w:highlight w:val="cyan"/>
        </w:rPr>
        <w:t xml:space="preserve">losing basic </w:t>
      </w:r>
      <w:r w:rsidRPr="00795A2E">
        <w:rPr>
          <w:rStyle w:val="Emphasis"/>
          <w:highlight w:val="cyan"/>
        </w:rPr>
        <w:t>societal functioning</w:t>
      </w:r>
      <w:r w:rsidRPr="00795A2E">
        <w:rPr>
          <w:rStyle w:val="StyleUnderline"/>
          <w:highlight w:val="cyan"/>
        </w:rPr>
        <w:t xml:space="preserve"> and</w:t>
      </w:r>
      <w:r w:rsidRPr="004B3E48">
        <w:rPr>
          <w:rStyle w:val="StyleUnderline"/>
        </w:rPr>
        <w:t xml:space="preserve"> even </w:t>
      </w:r>
      <w:r w:rsidRPr="00795A2E">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795A2E">
        <w:rPr>
          <w:rStyle w:val="StyleUnderline"/>
          <w:highlight w:val="cyan"/>
        </w:rPr>
        <w:t>emergence of</w:t>
      </w:r>
      <w:r w:rsidRPr="004B3E48">
        <w:rPr>
          <w:rStyle w:val="StyleUnderline"/>
        </w:rPr>
        <w:t xml:space="preserve"> internet-</w:t>
      </w:r>
      <w:r w:rsidRPr="00795A2E">
        <w:rPr>
          <w:rStyle w:val="StyleUnderline"/>
          <w:highlight w:val="cyan"/>
        </w:rPr>
        <w:t>connected</w:t>
      </w:r>
      <w:r w:rsidRPr="004B3E48">
        <w:rPr>
          <w:sz w:val="16"/>
        </w:rPr>
        <w:t xml:space="preserve"> cardiac </w:t>
      </w:r>
      <w:r w:rsidRPr="00795A2E">
        <w:rPr>
          <w:rStyle w:val="StyleUnderline"/>
          <w:highlight w:val="cyan"/>
        </w:rPr>
        <w:t>devices</w:t>
      </w:r>
      <w:r w:rsidRPr="004B3E48">
        <w:rPr>
          <w:sz w:val="16"/>
        </w:rPr>
        <w:t xml:space="preserve">, digitally dependent cars, and internet-connected agriculture systems </w:t>
      </w:r>
      <w:r w:rsidRPr="00795A2E">
        <w:rPr>
          <w:rStyle w:val="StyleUnderline"/>
          <w:highlight w:val="cyan"/>
        </w:rPr>
        <w:t>portend</w:t>
      </w:r>
      <w:r w:rsidRPr="004B3E48">
        <w:rPr>
          <w:rStyle w:val="StyleUnderline"/>
        </w:rPr>
        <w:t xml:space="preserve"> the </w:t>
      </w:r>
      <w:r w:rsidRPr="00795A2E">
        <w:rPr>
          <w:rStyle w:val="StyleUnderline"/>
          <w:highlight w:val="cyan"/>
        </w:rPr>
        <w:t xml:space="preserve">stakes of a cyberattack to </w:t>
      </w:r>
      <w:r w:rsidRPr="00795A2E">
        <w:rPr>
          <w:rStyle w:val="Emphasis"/>
          <w:highlight w:val="cyan"/>
        </w:rPr>
        <w:t>health care</w:t>
      </w:r>
      <w:r w:rsidRPr="00795A2E">
        <w:rPr>
          <w:sz w:val="16"/>
          <w:highlight w:val="cyan"/>
        </w:rPr>
        <w:t xml:space="preserve">, </w:t>
      </w:r>
      <w:r w:rsidRPr="00795A2E">
        <w:rPr>
          <w:rStyle w:val="StyleUnderline"/>
          <w:highlight w:val="cyan"/>
        </w:rPr>
        <w:t xml:space="preserve">economic and </w:t>
      </w:r>
      <w:r w:rsidRPr="00795A2E">
        <w:rPr>
          <w:rStyle w:val="Emphasis"/>
          <w:highlight w:val="cyan"/>
        </w:rPr>
        <w:t>social functioning</w:t>
      </w:r>
      <w:r w:rsidRPr="00795A2E">
        <w:rPr>
          <w:sz w:val="16"/>
          <w:highlight w:val="cyan"/>
        </w:rPr>
        <w:t xml:space="preserve">, </w:t>
      </w:r>
      <w:r w:rsidRPr="00795A2E">
        <w:rPr>
          <w:rStyle w:val="StyleUnderline"/>
          <w:highlight w:val="cyan"/>
        </w:rPr>
        <w:t xml:space="preserve">and </w:t>
      </w:r>
      <w:r w:rsidRPr="00795A2E">
        <w:rPr>
          <w:rStyle w:val="Emphasis"/>
          <w:highlight w:val="cyan"/>
        </w:rPr>
        <w:t>food security.</w:t>
      </w:r>
      <w:r w:rsidRPr="004B3E48">
        <w:rPr>
          <w:sz w:val="16"/>
        </w:rPr>
        <w:t xml:space="preserve">  </w:t>
      </w:r>
    </w:p>
    <w:p w14:paraId="29A0B3E0" w14:textId="77777777" w:rsidR="00E42E95" w:rsidRPr="004B3E48" w:rsidRDefault="00E42E95" w:rsidP="00E42E95">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795A2E">
        <w:rPr>
          <w:rStyle w:val="StyleUnderline"/>
          <w:highlight w:val="cyan"/>
        </w:rPr>
        <w:t>Industrial</w:t>
      </w:r>
      <w:r w:rsidRPr="004B3E48">
        <w:rPr>
          <w:rStyle w:val="StyleUnderline"/>
        </w:rPr>
        <w:t xml:space="preserve"> cyber-physical </w:t>
      </w:r>
      <w:r w:rsidRPr="00795A2E">
        <w:rPr>
          <w:rStyle w:val="Emphasis"/>
          <w:highlight w:val="cyan"/>
        </w:rPr>
        <w:t>systems</w:t>
      </w:r>
      <w:r w:rsidRPr="00795A2E">
        <w:rPr>
          <w:rStyle w:val="StyleUnderline"/>
          <w:highlight w:val="cyan"/>
        </w:rPr>
        <w:t xml:space="preserve"> are based on </w:t>
      </w:r>
      <w:r w:rsidRPr="00795A2E">
        <w:rPr>
          <w:rStyle w:val="Emphasis"/>
          <w:sz w:val="26"/>
          <w:szCs w:val="26"/>
          <w:highlight w:val="cyan"/>
        </w:rPr>
        <w:t>technical standards</w:t>
      </w:r>
      <w:r w:rsidRPr="00795A2E">
        <w:rPr>
          <w:rStyle w:val="StyleUnderline"/>
          <w:highlight w:val="cyan"/>
        </w:rPr>
        <w:t xml:space="preserve"> that have not been</w:t>
      </w:r>
      <w:r w:rsidRPr="004B3E48">
        <w:rPr>
          <w:rStyle w:val="StyleUnderline"/>
        </w:rPr>
        <w:t xml:space="preserve"> collaboratively </w:t>
      </w:r>
      <w:r w:rsidRPr="00795A2E">
        <w:rPr>
          <w:rStyle w:val="StyleUnderline"/>
          <w:highlight w:val="cyan"/>
        </w:rPr>
        <w:t xml:space="preserve">vetted for </w:t>
      </w:r>
      <w:r w:rsidRPr="00795A2E">
        <w:rPr>
          <w:rStyle w:val="Emphasis"/>
          <w:highlight w:val="cyan"/>
        </w:rPr>
        <w:t>security</w:t>
      </w:r>
      <w:r w:rsidRPr="00795A2E">
        <w:rPr>
          <w:rStyle w:val="StyleUnderline"/>
          <w:highlight w:val="cyan"/>
        </w:rPr>
        <w:t xml:space="preserve"> and </w:t>
      </w:r>
      <w:r w:rsidRPr="00795A2E">
        <w:rPr>
          <w:rStyle w:val="Emphasis"/>
          <w:highlight w:val="cyan"/>
        </w:rPr>
        <w:t>interoperability</w:t>
      </w:r>
      <w:r w:rsidRPr="004B3E48">
        <w:rPr>
          <w:sz w:val="16"/>
        </w:rPr>
        <w:t xml:space="preserve">. One of the most infamous cyberattacks—the so-called Mirai botnet that took down major media sites and corporations—hijacked these insecure objects in homes to carry out the assault. The United States is not yet prepared.  </w:t>
      </w:r>
    </w:p>
    <w:p w14:paraId="1521615C" w14:textId="77777777" w:rsidR="00E42E95" w:rsidRPr="004B3E48" w:rsidRDefault="00E42E95" w:rsidP="00E42E95">
      <w:pPr>
        <w:rPr>
          <w:sz w:val="16"/>
          <w:szCs w:val="16"/>
        </w:rPr>
      </w:pPr>
      <w:r w:rsidRPr="004B3E48">
        <w:rPr>
          <w:sz w:val="16"/>
          <w:szCs w:val="16"/>
        </w:rPr>
        <w:t xml:space="preserve">Finally, in the race to conceive and deploy effective public policy responses, the U.S. government </w:t>
      </w:r>
      <w:proofErr w:type="gramStart"/>
      <w:r w:rsidRPr="004B3E48">
        <w:rPr>
          <w:sz w:val="16"/>
          <w:szCs w:val="16"/>
        </w:rPr>
        <w:t>as a whole is</w:t>
      </w:r>
      <w:proofErr w:type="gramEnd"/>
      <w:r w:rsidRPr="004B3E48">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4B3E48">
        <w:rPr>
          <w:sz w:val="16"/>
          <w:szCs w:val="16"/>
        </w:rPr>
        <w:t>manipulation</w:t>
      </w:r>
      <w:proofErr w:type="gramEnd"/>
      <w:r w:rsidRPr="004B3E48">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3CA0B6C0" w14:textId="77777777" w:rsidR="00E42E95" w:rsidRPr="004B3E48" w:rsidRDefault="00E42E95" w:rsidP="00E42E95">
      <w:pPr>
        <w:rPr>
          <w:sz w:val="16"/>
        </w:rPr>
      </w:pPr>
      <w:r w:rsidRPr="004B3E48">
        <w:rPr>
          <w:sz w:val="16"/>
        </w:rPr>
        <w:lastRenderedPageBreak/>
        <w:t xml:space="preserve">This failure of imagination, preparedness and policy protection must not be America’s cyber future; </w:t>
      </w:r>
      <w:r w:rsidRPr="00795A2E">
        <w:rPr>
          <w:rStyle w:val="StyleUnderline"/>
          <w:highlight w:val="cyan"/>
        </w:rPr>
        <w:t>the stakes are</w:t>
      </w:r>
      <w:r w:rsidRPr="004B3E48">
        <w:rPr>
          <w:rStyle w:val="StyleUnderline"/>
        </w:rPr>
        <w:t xml:space="preserve"> far </w:t>
      </w:r>
      <w:r w:rsidRPr="00795A2E">
        <w:rPr>
          <w:rStyle w:val="Emphasis"/>
          <w:highlight w:val="cyan"/>
        </w:rPr>
        <w:t xml:space="preserve">too </w:t>
      </w:r>
      <w:proofErr w:type="gramStart"/>
      <w:r w:rsidRPr="00795A2E">
        <w:rPr>
          <w:rStyle w:val="Emphasis"/>
          <w:highlight w:val="cyan"/>
        </w:rPr>
        <w:t>high</w:t>
      </w:r>
      <w:proofErr w:type="gramEnd"/>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7C8FC3A8" w14:textId="77777777" w:rsidR="00E42E95" w:rsidRPr="004B3E48" w:rsidRDefault="00E42E95" w:rsidP="00E42E95">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 xml:space="preserve">—ranging from water, bridges, </w:t>
      </w:r>
      <w:proofErr w:type="gramStart"/>
      <w:r w:rsidRPr="004B3E48">
        <w:rPr>
          <w:sz w:val="16"/>
        </w:rPr>
        <w:t>highways</w:t>
      </w:r>
      <w:proofErr w:type="gramEnd"/>
      <w:r w:rsidRPr="004B3E48">
        <w:rPr>
          <w:sz w:val="16"/>
        </w:rPr>
        <w:t xml:space="preserve">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795A2E">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795A2E">
        <w:rPr>
          <w:rStyle w:val="Emphasis"/>
          <w:highlight w:val="cyan"/>
        </w:rPr>
        <w:t>exaggerated</w:t>
      </w:r>
      <w:r w:rsidRPr="00795A2E">
        <w:rPr>
          <w:sz w:val="16"/>
          <w:highlight w:val="cyan"/>
        </w:rPr>
        <w:t xml:space="preserve"> </w:t>
      </w:r>
      <w:r w:rsidRPr="00795A2E">
        <w:rPr>
          <w:rStyle w:val="StyleUnderline"/>
          <w:highlight w:val="cyan"/>
        </w:rPr>
        <w:t>to assert</w:t>
      </w:r>
      <w:r w:rsidRPr="004B3E48">
        <w:rPr>
          <w:rStyle w:val="StyleUnderline"/>
        </w:rPr>
        <w:t xml:space="preserve"> that </w:t>
      </w:r>
      <w:r w:rsidRPr="00795A2E">
        <w:rPr>
          <w:rStyle w:val="Emphasis"/>
          <w:sz w:val="26"/>
          <w:szCs w:val="26"/>
          <w:highlight w:val="cyan"/>
        </w:rPr>
        <w:t>our survival</w:t>
      </w:r>
      <w:r w:rsidRPr="00795A2E">
        <w:rPr>
          <w:sz w:val="16"/>
          <w:highlight w:val="cyan"/>
        </w:rPr>
        <w:t xml:space="preserve"> </w:t>
      </w:r>
      <w:r w:rsidRPr="00795A2E">
        <w:rPr>
          <w:rStyle w:val="StyleUnderline"/>
          <w:highlight w:val="cyan"/>
        </w:rPr>
        <w:t>could</w:t>
      </w:r>
      <w:r w:rsidRPr="004B3E48">
        <w:rPr>
          <w:rStyle w:val="StyleUnderline"/>
        </w:rPr>
        <w:t xml:space="preserve"> now </w:t>
      </w:r>
      <w:r w:rsidRPr="00795A2E">
        <w:rPr>
          <w:rStyle w:val="StyleUnderline"/>
          <w:highlight w:val="cyan"/>
        </w:rPr>
        <w:t xml:space="preserve">depend on </w:t>
      </w:r>
      <w:r w:rsidRPr="00795A2E">
        <w:rPr>
          <w:rStyle w:val="Emphasis"/>
          <w:highlight w:val="cyan"/>
        </w:rPr>
        <w:t>securing</w:t>
      </w:r>
      <w:r w:rsidRPr="00795A2E">
        <w:rPr>
          <w:rStyle w:val="StyleUnderline"/>
          <w:highlight w:val="cyan"/>
        </w:rPr>
        <w:t xml:space="preserve"> the</w:t>
      </w:r>
      <w:r w:rsidRPr="004B3E48">
        <w:rPr>
          <w:rStyle w:val="StyleUnderline"/>
        </w:rPr>
        <w:t xml:space="preserve"> inevitable</w:t>
      </w:r>
      <w:r w:rsidRPr="004B3E48">
        <w:rPr>
          <w:sz w:val="16"/>
        </w:rPr>
        <w:t xml:space="preserve"> </w:t>
      </w:r>
      <w:r w:rsidRPr="00795A2E">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3251F10E" w14:textId="77777777" w:rsidR="00E42E95" w:rsidRPr="004B3E48" w:rsidRDefault="00E42E95" w:rsidP="00E42E95">
      <w:pPr>
        <w:rPr>
          <w:rStyle w:val="StyleUnderline"/>
        </w:rPr>
      </w:pPr>
    </w:p>
    <w:p w14:paraId="0C9964A8" w14:textId="77777777" w:rsidR="00E42E95" w:rsidRPr="004B3E48" w:rsidRDefault="00E42E95" w:rsidP="00E42E95">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73B727D7" w14:textId="77777777" w:rsidR="00E42E95" w:rsidRPr="004B3E48" w:rsidRDefault="00E42E95" w:rsidP="00E42E95">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548066C1" w14:textId="77777777" w:rsidR="00E42E95" w:rsidRPr="004B3E48" w:rsidRDefault="00E42E95" w:rsidP="00E42E95">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795A2E">
        <w:rPr>
          <w:rStyle w:val="StyleUnderline"/>
          <w:highlight w:val="cyan"/>
        </w:rPr>
        <w:t>the</w:t>
      </w:r>
      <w:r w:rsidRPr="004B3E48">
        <w:rPr>
          <w:sz w:val="16"/>
        </w:rPr>
        <w:t xml:space="preserve"> U.S. </w:t>
      </w:r>
      <w:r w:rsidRPr="004B3E48">
        <w:rPr>
          <w:rStyle w:val="StyleUnderline"/>
        </w:rPr>
        <w:t xml:space="preserve">power </w:t>
      </w:r>
      <w:r w:rsidRPr="00795A2E">
        <w:rPr>
          <w:rStyle w:val="StyleUnderline"/>
          <w:highlight w:val="cyan"/>
        </w:rPr>
        <w:t>grid</w:t>
      </w:r>
      <w:r w:rsidRPr="004B3E48">
        <w:rPr>
          <w:sz w:val="16"/>
        </w:rPr>
        <w:t xml:space="preserve">, the backbone of the energy sector, is built upon an aging skeleton that </w:t>
      </w:r>
      <w:r w:rsidRPr="00795A2E">
        <w:rPr>
          <w:rStyle w:val="StyleUnderline"/>
          <w:highlight w:val="cyan"/>
        </w:rPr>
        <w:t>is</w:t>
      </w:r>
      <w:r w:rsidRPr="004B3E48">
        <w:rPr>
          <w:rStyle w:val="StyleUnderline"/>
        </w:rPr>
        <w:t xml:space="preserve"> becoming </w:t>
      </w:r>
      <w:r w:rsidRPr="00795A2E">
        <w:rPr>
          <w:rStyle w:val="StyleUnderline"/>
          <w:highlight w:val="cyan"/>
        </w:rPr>
        <w:t xml:space="preserve">increasingly </w:t>
      </w:r>
      <w:r w:rsidRPr="00795A2E">
        <w:rPr>
          <w:rStyle w:val="Emphasis"/>
          <w:highlight w:val="cyan"/>
        </w:rPr>
        <w:t>vulnerable</w:t>
      </w:r>
      <w:r w:rsidRPr="004B3E48">
        <w:rPr>
          <w:sz w:val="16"/>
        </w:rPr>
        <w:t xml:space="preserve"> every day. Whether </w:t>
      </w:r>
      <w:r w:rsidRPr="00795A2E">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795A2E">
        <w:rPr>
          <w:rStyle w:val="StyleUnderline"/>
          <w:highlight w:val="cyan"/>
        </w:rPr>
        <w:t>to</w:t>
      </w:r>
      <w:r w:rsidRPr="004B3E48">
        <w:rPr>
          <w:sz w:val="16"/>
        </w:rPr>
        <w:t xml:space="preserve"> not just physical attacks, but also to </w:t>
      </w:r>
      <w:r w:rsidRPr="00795A2E">
        <w:rPr>
          <w:rStyle w:val="Emphasis"/>
          <w:highlight w:val="cyan"/>
        </w:rPr>
        <w:t>cyber</w:t>
      </w:r>
      <w:r w:rsidRPr="00795A2E">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5CF2D97F" w14:textId="77777777" w:rsidR="00E42E95" w:rsidRPr="004B3E48" w:rsidRDefault="00E42E95" w:rsidP="00E42E95">
      <w:pPr>
        <w:rPr>
          <w:sz w:val="16"/>
        </w:rPr>
      </w:pPr>
      <w:r w:rsidRPr="004B3E48">
        <w:rPr>
          <w:sz w:val="16"/>
        </w:rPr>
        <w:t xml:space="preserve">Since Sept. 11, 2001, terrorism on U.S. soil has been at the forefront of American consciousness. </w:t>
      </w:r>
      <w:r w:rsidRPr="00795A2E">
        <w:rPr>
          <w:rStyle w:val="StyleUnderline"/>
          <w:highlight w:val="cyan"/>
        </w:rPr>
        <w:t xml:space="preserve">Critical infrastructure provides an </w:t>
      </w:r>
      <w:r w:rsidRPr="00795A2E">
        <w:rPr>
          <w:rStyle w:val="Emphasis"/>
          <w:highlight w:val="cyan"/>
        </w:rPr>
        <w:t>appealing</w:t>
      </w:r>
      <w:r w:rsidRPr="00795A2E">
        <w:rPr>
          <w:rStyle w:val="StyleUnderline"/>
          <w:highlight w:val="cyan"/>
        </w:rPr>
        <w:t xml:space="preserve"> target</w:t>
      </w:r>
      <w:r w:rsidRPr="00795A2E">
        <w:rPr>
          <w:sz w:val="16"/>
          <w:highlight w:val="cyan"/>
        </w:rPr>
        <w:t xml:space="preserve"> </w:t>
      </w:r>
      <w:r w:rsidRPr="00795A2E">
        <w:rPr>
          <w:rStyle w:val="StyleUnderline"/>
          <w:highlight w:val="cyan"/>
        </w:rPr>
        <w:t>because of the</w:t>
      </w:r>
      <w:r w:rsidRPr="004B3E48">
        <w:rPr>
          <w:sz w:val="16"/>
        </w:rPr>
        <w:t xml:space="preserve"> disproportionally </w:t>
      </w:r>
      <w:r w:rsidRPr="004B3E48">
        <w:rPr>
          <w:rStyle w:val="Emphasis"/>
        </w:rPr>
        <w:t xml:space="preserve">large </w:t>
      </w:r>
      <w:r w:rsidRPr="00795A2E">
        <w:rPr>
          <w:rStyle w:val="Emphasis"/>
          <w:highlight w:val="cyan"/>
        </w:rPr>
        <w:t>impact</w:t>
      </w:r>
      <w:r w:rsidRPr="004B3E48">
        <w:rPr>
          <w:rStyle w:val="StyleUnderline"/>
        </w:rPr>
        <w:t xml:space="preserve"> even </w:t>
      </w:r>
      <w:r w:rsidRPr="00795A2E">
        <w:rPr>
          <w:rStyle w:val="StyleUnderline"/>
          <w:highlight w:val="cyan"/>
        </w:rPr>
        <w:t xml:space="preserve">a </w:t>
      </w:r>
      <w:r w:rsidRPr="00795A2E">
        <w:rPr>
          <w:rStyle w:val="Emphasis"/>
          <w:highlight w:val="cyan"/>
        </w:rPr>
        <w:t>small attack</w:t>
      </w:r>
      <w:r w:rsidRPr="00795A2E">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9"/>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0"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0"/>
      <w:r w:rsidRPr="004B3E48">
        <w:rPr>
          <w:sz w:val="16"/>
        </w:rPr>
        <w:t xml:space="preserve"> From 2002-2012, approximately 2,500 physical attacks occurred against transmission lines and towers worldwide and approximately 500 attacks against transformer substations.</w:t>
      </w:r>
      <w:bookmarkStart w:id="11"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1"/>
      <w:r w:rsidRPr="004B3E48">
        <w:rPr>
          <w:sz w:val="16"/>
        </w:rPr>
        <w:t xml:space="preserve"> </w:t>
      </w:r>
      <w:r w:rsidRPr="00795A2E">
        <w:rPr>
          <w:rStyle w:val="StyleUnderline"/>
          <w:highlight w:val="cyan"/>
        </w:rPr>
        <w:t xml:space="preserve">Terrorists have the </w:t>
      </w:r>
      <w:r w:rsidRPr="00795A2E">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6B8EBFBD" w14:textId="77777777" w:rsidR="00E42E95" w:rsidRPr="004B3E48" w:rsidRDefault="00E42E95" w:rsidP="00E42E95">
      <w:pPr>
        <w:rPr>
          <w:sz w:val="16"/>
        </w:rPr>
      </w:pPr>
      <w:r w:rsidRPr="00795A2E">
        <w:rPr>
          <w:rStyle w:val="StyleUnderline"/>
          <w:highlight w:val="cyan"/>
        </w:rPr>
        <w:t>One nation that has shown</w:t>
      </w:r>
      <w:r w:rsidRPr="004B3E48">
        <w:rPr>
          <w:sz w:val="16"/>
        </w:rPr>
        <w:t xml:space="preserve"> both the </w:t>
      </w:r>
      <w:r w:rsidRPr="00795A2E">
        <w:rPr>
          <w:rStyle w:val="Emphasis"/>
          <w:highlight w:val="cyan"/>
        </w:rPr>
        <w:t>capability</w:t>
      </w:r>
      <w:r w:rsidRPr="00795A2E">
        <w:rPr>
          <w:rStyle w:val="StyleUnderline"/>
          <w:highlight w:val="cyan"/>
        </w:rPr>
        <w:t xml:space="preserve"> and </w:t>
      </w:r>
      <w:r w:rsidRPr="00795A2E">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795A2E">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795A2E">
        <w:rPr>
          <w:rStyle w:val="StyleUnderline"/>
          <w:highlight w:val="cyan"/>
        </w:rPr>
        <w:t>Sandworm</w:t>
      </w:r>
      <w:r w:rsidRPr="004B3E48">
        <w:rPr>
          <w:sz w:val="16"/>
        </w:rPr>
        <w:t xml:space="preserve">, which used its </w:t>
      </w:r>
      <w:proofErr w:type="spellStart"/>
      <w:r w:rsidRPr="004B3E48">
        <w:rPr>
          <w:sz w:val="16"/>
        </w:rPr>
        <w:t>BlackEnergy</w:t>
      </w:r>
      <w:proofErr w:type="spellEnd"/>
      <w:r w:rsidRPr="004B3E48">
        <w:rPr>
          <w:sz w:val="16"/>
        </w:rPr>
        <w:t xml:space="preserve"> malware, attacked Ukrainian computer systems that provide remote control of the Ukraine power grid.</w:t>
      </w:r>
      <w:bookmarkStart w:id="12"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2"/>
      <w:r w:rsidRPr="004B3E48">
        <w:rPr>
          <w:sz w:val="16"/>
        </w:rPr>
        <w:t xml:space="preserve"> This attack, and another in 2016, each </w:t>
      </w:r>
      <w:r w:rsidRPr="00795A2E">
        <w:rPr>
          <w:rStyle w:val="StyleUnderline"/>
          <w:highlight w:val="cyan"/>
        </w:rPr>
        <w:t>left</w:t>
      </w:r>
      <w:r w:rsidRPr="004B3E48">
        <w:rPr>
          <w:sz w:val="16"/>
        </w:rPr>
        <w:t xml:space="preserve"> the capital </w:t>
      </w:r>
      <w:r w:rsidRPr="00795A2E">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3"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3"/>
      <w:r w:rsidRPr="004B3E48">
        <w:rPr>
          <w:sz w:val="16"/>
        </w:rPr>
        <w:t xml:space="preserve"> In any conflict between Russia and </w:t>
      </w:r>
      <w:r w:rsidRPr="004B3E48">
        <w:rPr>
          <w:sz w:val="16"/>
        </w:rPr>
        <w:lastRenderedPageBreak/>
        <w:t>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5E5EB75C" w14:textId="77777777" w:rsidR="00E42E95" w:rsidRPr="004B3E48" w:rsidRDefault="00E42E95" w:rsidP="00E42E95">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4"/>
      <w:r w:rsidRPr="004B3E48">
        <w:rPr>
          <w:sz w:val="16"/>
        </w:rPr>
        <w:t xml:space="preserve"> Like Russia, </w:t>
      </w:r>
      <w:r w:rsidRPr="00795A2E">
        <w:rPr>
          <w:rStyle w:val="StyleUnderline"/>
          <w:highlight w:val="cyan"/>
        </w:rPr>
        <w:t xml:space="preserve">China has been </w:t>
      </w:r>
      <w:r w:rsidRPr="00795A2E">
        <w:rPr>
          <w:rStyle w:val="Emphasis"/>
          <w:highlight w:val="cyan"/>
        </w:rPr>
        <w:t>active</w:t>
      </w:r>
      <w:r w:rsidRPr="00795A2E">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795A2E">
        <w:rPr>
          <w:rStyle w:val="StyleUnderline"/>
          <w:highlight w:val="cyan"/>
        </w:rPr>
        <w:t xml:space="preserve">U.S. energy </w:t>
      </w:r>
      <w:r w:rsidRPr="00795A2E">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5"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5"/>
      <w:r w:rsidRPr="004B3E48">
        <w:rPr>
          <w:sz w:val="16"/>
        </w:rPr>
        <w:t xml:space="preserve"> </w:t>
      </w:r>
      <w:r w:rsidRPr="00795A2E">
        <w:rPr>
          <w:rStyle w:val="StyleUnderline"/>
          <w:highlight w:val="cyan"/>
        </w:rPr>
        <w:t>China</w:t>
      </w:r>
      <w:r w:rsidRPr="004B3E48">
        <w:rPr>
          <w:sz w:val="16"/>
        </w:rPr>
        <w:t xml:space="preserve">, therefore, </w:t>
      </w:r>
      <w:r w:rsidRPr="00795A2E">
        <w:rPr>
          <w:rStyle w:val="StyleUnderline"/>
          <w:highlight w:val="cyan"/>
        </w:rPr>
        <w:t>has</w:t>
      </w:r>
      <w:r w:rsidRPr="004B3E48">
        <w:rPr>
          <w:rStyle w:val="StyleUnderline"/>
        </w:rPr>
        <w:t xml:space="preserve"> both the </w:t>
      </w:r>
      <w:r w:rsidRPr="00795A2E">
        <w:rPr>
          <w:rStyle w:val="Emphasis"/>
          <w:highlight w:val="cyan"/>
        </w:rPr>
        <w:t>capability</w:t>
      </w:r>
      <w:r w:rsidRPr="00795A2E">
        <w:rPr>
          <w:rStyle w:val="StyleUnderline"/>
          <w:highlight w:val="cyan"/>
        </w:rPr>
        <w:t xml:space="preserve"> and </w:t>
      </w:r>
      <w:r w:rsidRPr="00795A2E">
        <w:rPr>
          <w:rStyle w:val="Emphasis"/>
          <w:highlight w:val="cyan"/>
        </w:rPr>
        <w:t>intent</w:t>
      </w:r>
      <w:r w:rsidRPr="00795A2E">
        <w:rPr>
          <w:sz w:val="16"/>
          <w:highlight w:val="cyan"/>
        </w:rPr>
        <w:t xml:space="preserve"> </w:t>
      </w:r>
      <w:r w:rsidRPr="00795A2E">
        <w:rPr>
          <w:rStyle w:val="StyleUnderline"/>
          <w:highlight w:val="cyan"/>
        </w:rPr>
        <w:t>to conduct</w:t>
      </w:r>
      <w:r w:rsidRPr="004B3E48">
        <w:rPr>
          <w:sz w:val="16"/>
        </w:rPr>
        <w:t xml:space="preserve"> cyber </w:t>
      </w:r>
      <w:r w:rsidRPr="00795A2E">
        <w:rPr>
          <w:rStyle w:val="StyleUnderline"/>
          <w:highlight w:val="cyan"/>
        </w:rPr>
        <w:t>intrusions</w:t>
      </w:r>
      <w:r w:rsidRPr="004B3E48">
        <w:rPr>
          <w:rStyle w:val="StyleUnderline"/>
        </w:rPr>
        <w:t xml:space="preserve"> and attacks for myriad reasons.</w:t>
      </w:r>
    </w:p>
    <w:p w14:paraId="72AD2E71" w14:textId="77777777" w:rsidR="00E42E95" w:rsidRPr="004B3E48" w:rsidRDefault="00E42E95" w:rsidP="00E42E95">
      <w:pPr>
        <w:rPr>
          <w:sz w:val="16"/>
          <w:szCs w:val="16"/>
        </w:rPr>
      </w:pPr>
      <w:r w:rsidRPr="004B3E48">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4B3E48">
        <w:rPr>
          <w:sz w:val="16"/>
          <w:szCs w:val="16"/>
        </w:rPr>
        <w:t>Huapeng</w:t>
      </w:r>
      <w:proofErr w:type="spellEnd"/>
      <w:r w:rsidRPr="004B3E48">
        <w:rPr>
          <w:sz w:val="16"/>
          <w:szCs w:val="16"/>
        </w:rPr>
        <w:t xml:space="preserve"> Transformer Company before sending it to Sandia National Laboratory in Albuquerque. Sandia is contracted by the U.S. Department of Energy for mitigating national security threats.</w:t>
      </w:r>
      <w:bookmarkStart w:id="16"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6"/>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7"/>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14"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15"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16" w:anchor="_ftn11" w:history="1">
        <w:r w:rsidRPr="004B3E48">
          <w:rPr>
            <w:rStyle w:val="Hyperlink"/>
            <w:sz w:val="16"/>
            <w:szCs w:val="16"/>
          </w:rPr>
          <w:t>[11]</w:t>
        </w:r>
      </w:hyperlink>
      <w:r w:rsidRPr="004B3E48">
        <w:rPr>
          <w:sz w:val="16"/>
          <w:szCs w:val="16"/>
        </w:rPr>
        <w:t xml:space="preserve"> Interestingly, Jiangsu </w:t>
      </w:r>
      <w:proofErr w:type="spellStart"/>
      <w:r w:rsidRPr="004B3E48">
        <w:rPr>
          <w:sz w:val="16"/>
          <w:szCs w:val="16"/>
        </w:rPr>
        <w:t>Huapeng</w:t>
      </w:r>
      <w:proofErr w:type="spellEnd"/>
      <w:r w:rsidRPr="004B3E48">
        <w:rPr>
          <w:sz w:val="16"/>
          <w:szCs w:val="16"/>
        </w:rPr>
        <w:t xml:space="preserve"> “boasted that it supported 10 percent of New York City’s electricity load.”</w:t>
      </w:r>
      <w:hyperlink r:id="rId17" w:anchor="_ftn12" w:history="1">
        <w:r w:rsidRPr="004B3E48">
          <w:rPr>
            <w:rStyle w:val="Hyperlink"/>
            <w:sz w:val="16"/>
            <w:szCs w:val="16"/>
          </w:rPr>
          <w:t>[12]</w:t>
        </w:r>
      </w:hyperlink>
    </w:p>
    <w:p w14:paraId="78DBA613" w14:textId="77777777" w:rsidR="00E42E95" w:rsidRPr="004B3E48" w:rsidRDefault="00E42E95" w:rsidP="00E42E95">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95A2E">
        <w:rPr>
          <w:rStyle w:val="StyleUnderline"/>
          <w:highlight w:val="cyan"/>
        </w:rPr>
        <w:t>structured</w:t>
      </w:r>
      <w:r w:rsidRPr="004B3E48">
        <w:rPr>
          <w:rStyle w:val="StyleUnderline"/>
        </w:rPr>
        <w:t xml:space="preserve"> cyber</w:t>
      </w:r>
      <w:r w:rsidRPr="004B3E48">
        <w:rPr>
          <w:sz w:val="16"/>
        </w:rPr>
        <w:t xml:space="preserve">, physical, or blended </w:t>
      </w:r>
      <w:r w:rsidRPr="00795A2E">
        <w:rPr>
          <w:rStyle w:val="StyleUnderline"/>
          <w:highlight w:val="cyan"/>
        </w:rPr>
        <w:t>attack on</w:t>
      </w:r>
      <w:r w:rsidRPr="004B3E48">
        <w:rPr>
          <w:rStyle w:val="StyleUnderline"/>
        </w:rPr>
        <w:t xml:space="preserve"> the </w:t>
      </w:r>
      <w:r w:rsidRPr="00795A2E">
        <w:rPr>
          <w:rStyle w:val="Emphasis"/>
          <w:highlight w:val="cyan"/>
        </w:rPr>
        <w:t>bulk power</w:t>
      </w:r>
      <w:r w:rsidRPr="004B3E48">
        <w:rPr>
          <w:rStyle w:val="StyleUnderline"/>
        </w:rPr>
        <w:t xml:space="preserve"> system</w:t>
      </w:r>
      <w:r w:rsidRPr="004B3E48">
        <w:rPr>
          <w:sz w:val="16"/>
        </w:rPr>
        <w:t xml:space="preserve">, however, </w:t>
      </w:r>
      <w:r w:rsidRPr="00795A2E">
        <w:rPr>
          <w:rStyle w:val="StyleUnderline"/>
          <w:highlight w:val="cyan"/>
        </w:rPr>
        <w:t>could result in</w:t>
      </w:r>
      <w:r w:rsidRPr="004B3E48">
        <w:rPr>
          <w:rStyle w:val="StyleUnderline"/>
        </w:rPr>
        <w:t xml:space="preserve"> long-term</w:t>
      </w:r>
      <w:r w:rsidRPr="004B3E48">
        <w:rPr>
          <w:sz w:val="16"/>
        </w:rPr>
        <w:t xml:space="preserve"> (</w:t>
      </w:r>
      <w:r w:rsidRPr="00795A2E">
        <w:rPr>
          <w:rStyle w:val="Emphasis"/>
          <w:highlight w:val="cyan"/>
        </w:rPr>
        <w:t>irreparable</w:t>
      </w:r>
      <w:r w:rsidRPr="00795A2E">
        <w:rPr>
          <w:sz w:val="16"/>
          <w:highlight w:val="cyan"/>
        </w:rPr>
        <w:t xml:space="preserve">) </w:t>
      </w:r>
      <w:r w:rsidRPr="00795A2E">
        <w:rPr>
          <w:rStyle w:val="StyleUnderline"/>
          <w:highlight w:val="cyan"/>
        </w:rPr>
        <w:t>damage to key</w:t>
      </w:r>
      <w:r w:rsidRPr="004B3E48">
        <w:rPr>
          <w:rStyle w:val="StyleUnderline"/>
        </w:rPr>
        <w:t xml:space="preserve"> system </w:t>
      </w:r>
      <w:r w:rsidRPr="00795A2E">
        <w:rPr>
          <w:rStyle w:val="StyleUnderline"/>
          <w:highlight w:val="cyan"/>
        </w:rPr>
        <w:t>components in</w:t>
      </w:r>
      <w:r w:rsidRPr="004B3E48">
        <w:rPr>
          <w:sz w:val="16"/>
        </w:rPr>
        <w:t xml:space="preserve"> multiple </w:t>
      </w:r>
      <w:r w:rsidRPr="004B3E48">
        <w:rPr>
          <w:rStyle w:val="StyleUnderline"/>
        </w:rPr>
        <w:t>simultaneous or near-</w:t>
      </w:r>
      <w:r w:rsidRPr="00795A2E">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18"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795A2E">
        <w:rPr>
          <w:rStyle w:val="StyleUnderline"/>
          <w:highlight w:val="cyan"/>
        </w:rPr>
        <w:t>connectivity means</w:t>
      </w:r>
      <w:r w:rsidRPr="004B3E48">
        <w:rPr>
          <w:sz w:val="16"/>
        </w:rPr>
        <w:t xml:space="preserve"> that the </w:t>
      </w:r>
      <w:r w:rsidRPr="00795A2E">
        <w:rPr>
          <w:rStyle w:val="Emphasis"/>
          <w:highlight w:val="cyan"/>
        </w:rPr>
        <w:t>distribution</w:t>
      </w:r>
      <w:r w:rsidRPr="004B3E48">
        <w:rPr>
          <w:sz w:val="16"/>
        </w:rPr>
        <w:t xml:space="preserve"> system </w:t>
      </w:r>
      <w:r w:rsidRPr="00795A2E">
        <w:rPr>
          <w:rStyle w:val="StyleUnderline"/>
          <w:highlight w:val="cyan"/>
        </w:rPr>
        <w:t xml:space="preserve">could be a </w:t>
      </w:r>
      <w:r w:rsidRPr="00795A2E">
        <w:rPr>
          <w:rStyle w:val="Emphasis"/>
          <w:highlight w:val="cyan"/>
        </w:rPr>
        <w:t>key vector</w:t>
      </w:r>
      <w:r w:rsidRPr="00795A2E">
        <w:rPr>
          <w:sz w:val="16"/>
          <w:highlight w:val="cyan"/>
        </w:rPr>
        <w:t xml:space="preserve"> </w:t>
      </w:r>
      <w:r w:rsidRPr="00795A2E">
        <w:rPr>
          <w:rStyle w:val="StyleUnderline"/>
          <w:highlight w:val="cyan"/>
        </w:rPr>
        <w:t>for</w:t>
      </w:r>
      <w:r w:rsidRPr="004B3E48">
        <w:rPr>
          <w:rStyle w:val="StyleUnderline"/>
        </w:rPr>
        <w:t xml:space="preserve"> a national security </w:t>
      </w:r>
      <w:r w:rsidRPr="00795A2E">
        <w:rPr>
          <w:rStyle w:val="StyleUnderline"/>
          <w:highlight w:val="cyan"/>
        </w:rPr>
        <w:t>attack on the grid</w:t>
      </w:r>
      <w:r w:rsidRPr="004B3E48">
        <w:rPr>
          <w:rStyle w:val="StyleUnderline"/>
        </w:rPr>
        <w:t>.</w:t>
      </w:r>
      <w:r w:rsidRPr="004B3E48">
        <w:rPr>
          <w:sz w:val="16"/>
        </w:rPr>
        <w:t>”</w:t>
      </w:r>
      <w:hyperlink r:id="rId19" w:anchor="_ftn14" w:history="1">
        <w:r w:rsidRPr="004B3E48">
          <w:rPr>
            <w:rStyle w:val="Hyperlink"/>
            <w:sz w:val="16"/>
          </w:rPr>
          <w:t>[14]</w:t>
        </w:r>
      </w:hyperlink>
    </w:p>
    <w:p w14:paraId="1D7F1F04" w14:textId="77777777" w:rsidR="00E42E95" w:rsidRPr="004B3E48" w:rsidRDefault="00E42E95" w:rsidP="00E42E95"/>
    <w:p w14:paraId="30D59686" w14:textId="77777777" w:rsidR="00E42E95" w:rsidRPr="004B3E48" w:rsidRDefault="00E42E95" w:rsidP="00E42E95">
      <w:pPr>
        <w:pStyle w:val="Heading4"/>
      </w:pPr>
      <w:bookmarkStart w:id="18" w:name="_Hlk79579789"/>
      <w:r w:rsidRPr="004B3E48">
        <w:t xml:space="preserve">Those attacks cause </w:t>
      </w:r>
      <w:r w:rsidRPr="004B3E48">
        <w:rPr>
          <w:u w:val="single"/>
        </w:rPr>
        <w:t>accidental</w:t>
      </w:r>
      <w:r w:rsidRPr="004B3E48">
        <w:t xml:space="preserve"> nuclear escalation.</w:t>
      </w:r>
    </w:p>
    <w:p w14:paraId="0CFC63C1" w14:textId="77777777" w:rsidR="00E42E95" w:rsidRPr="004B3E48" w:rsidRDefault="00E42E95" w:rsidP="00E42E95">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498BAB1E" w14:textId="77777777" w:rsidR="00E42E95" w:rsidRPr="004B3E48" w:rsidRDefault="00E42E95" w:rsidP="00E42E95">
      <w:pPr>
        <w:rPr>
          <w:sz w:val="16"/>
        </w:rPr>
      </w:pPr>
      <w:r w:rsidRPr="004B3E48">
        <w:rPr>
          <w:sz w:val="16"/>
        </w:rPr>
        <w:t xml:space="preserve">Yet </w:t>
      </w:r>
      <w:r w:rsidRPr="004B3E48">
        <w:rPr>
          <w:rStyle w:val="StyleUnderline"/>
        </w:rPr>
        <w:t xml:space="preserve">another </w:t>
      </w:r>
      <w:r w:rsidRPr="00795A2E">
        <w:rPr>
          <w:rStyle w:val="StyleUnderline"/>
          <w:highlight w:val="cyan"/>
        </w:rPr>
        <w:t>pathway to escalation could arise from</w:t>
      </w:r>
      <w:r w:rsidRPr="004B3E48">
        <w:rPr>
          <w:rStyle w:val="StyleUnderline"/>
        </w:rPr>
        <w:t xml:space="preserve"> a cascading series of </w:t>
      </w:r>
      <w:proofErr w:type="spellStart"/>
      <w:r w:rsidRPr="004B3E48">
        <w:rPr>
          <w:rStyle w:val="Emphasis"/>
        </w:rPr>
        <w:t>cyberstrikes</w:t>
      </w:r>
      <w:proofErr w:type="spellEnd"/>
      <w:r w:rsidRPr="004B3E48">
        <w:rPr>
          <w:rStyle w:val="StyleUnderline"/>
        </w:rPr>
        <w:t xml:space="preserve"> and </w:t>
      </w:r>
      <w:r w:rsidRPr="00795A2E">
        <w:rPr>
          <w:rStyle w:val="Emphasis"/>
          <w:highlight w:val="cyan"/>
        </w:rPr>
        <w:t>counterstrikes</w:t>
      </w:r>
      <w:r w:rsidRPr="00795A2E">
        <w:rPr>
          <w:rStyle w:val="StyleUnderline"/>
          <w:highlight w:val="cyan"/>
        </w:rPr>
        <w:t xml:space="preserve"> against</w:t>
      </w:r>
      <w:r w:rsidRPr="004B3E48">
        <w:rPr>
          <w:rStyle w:val="StyleUnderline"/>
        </w:rPr>
        <w:t xml:space="preserve"> </w:t>
      </w:r>
      <w:r w:rsidRPr="004B3E48">
        <w:rPr>
          <w:rStyle w:val="Emphasis"/>
        </w:rPr>
        <w:t xml:space="preserve">vital </w:t>
      </w:r>
      <w:r w:rsidRPr="00795A2E">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795A2E">
        <w:rPr>
          <w:rStyle w:val="StyleUnderline"/>
          <w:highlight w:val="cyan"/>
        </w:rPr>
        <w:t xml:space="preserve">such as </w:t>
      </w:r>
      <w:r w:rsidRPr="00795A2E">
        <w:rPr>
          <w:rStyle w:val="Emphasis"/>
          <w:highlight w:val="cyan"/>
        </w:rPr>
        <w:t>power grids</w:t>
      </w:r>
      <w:r w:rsidRPr="00795A2E">
        <w:rPr>
          <w:sz w:val="16"/>
          <w:highlight w:val="cyan"/>
        </w:rPr>
        <w:t xml:space="preserve">, </w:t>
      </w:r>
      <w:r w:rsidRPr="00795A2E">
        <w:rPr>
          <w:rStyle w:val="Emphasis"/>
          <w:highlight w:val="cyan"/>
        </w:rPr>
        <w:t>financial systems</w:t>
      </w:r>
      <w:r w:rsidRPr="00795A2E">
        <w:rPr>
          <w:sz w:val="16"/>
          <w:highlight w:val="cyan"/>
        </w:rPr>
        <w:t xml:space="preserve">, </w:t>
      </w:r>
      <w:r w:rsidRPr="00795A2E">
        <w:rPr>
          <w:rStyle w:val="StyleUnderline"/>
          <w:highlight w:val="cyan"/>
        </w:rPr>
        <w:t xml:space="preserve">and </w:t>
      </w:r>
      <w:r w:rsidRPr="00795A2E">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20"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21" w:anchor="endnote12" w:history="1">
        <w:r w:rsidRPr="004B3E48">
          <w:rPr>
            <w:rStyle w:val="Hyperlink"/>
            <w:sz w:val="16"/>
          </w:rPr>
          <w:t>13</w:t>
        </w:r>
      </w:hyperlink>
    </w:p>
    <w:p w14:paraId="0E308D18" w14:textId="77777777" w:rsidR="00E42E95" w:rsidRPr="004B3E48" w:rsidRDefault="00E42E95" w:rsidP="00E42E95">
      <w:pPr>
        <w:rPr>
          <w:sz w:val="16"/>
        </w:rPr>
      </w:pPr>
      <w:r w:rsidRPr="004B3E48">
        <w:rPr>
          <w:sz w:val="16"/>
        </w:rPr>
        <w:lastRenderedPageBreak/>
        <w:t xml:space="preserve">The danger here is that </w:t>
      </w:r>
      <w:r w:rsidRPr="00795A2E">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795A2E">
        <w:rPr>
          <w:rStyle w:val="StyleUnderline"/>
          <w:highlight w:val="cyan"/>
        </w:rPr>
        <w:t xml:space="preserve">lead to an </w:t>
      </w:r>
      <w:r w:rsidRPr="00795A2E">
        <w:rPr>
          <w:rStyle w:val="Emphasis"/>
          <w:highlight w:val="cyan"/>
        </w:rPr>
        <w:t>escalating series</w:t>
      </w:r>
      <w:r w:rsidRPr="00795A2E">
        <w:rPr>
          <w:rStyle w:val="StyleUnderline"/>
          <w:highlight w:val="cyan"/>
        </w:rPr>
        <w:t xml:space="preserve"> of </w:t>
      </w:r>
      <w:r w:rsidRPr="00795A2E">
        <w:rPr>
          <w:rStyle w:val="Emphasis"/>
          <w:highlight w:val="cyan"/>
        </w:rPr>
        <w:t>tit-for-tat attacks</w:t>
      </w:r>
      <w:r w:rsidRPr="00795A2E">
        <w:rPr>
          <w:rStyle w:val="StyleUnderline"/>
          <w:highlight w:val="cyan"/>
        </w:rPr>
        <w:t xml:space="preserve"> against</w:t>
      </w:r>
      <w:r w:rsidRPr="004B3E48">
        <w:rPr>
          <w:rStyle w:val="StyleUnderline"/>
        </w:rPr>
        <w:t xml:space="preserve"> ever more </w:t>
      </w:r>
      <w:r w:rsidRPr="00795A2E">
        <w:rPr>
          <w:rStyle w:val="Emphasis"/>
          <w:highlight w:val="cyan"/>
        </w:rPr>
        <w:t>vital elements</w:t>
      </w:r>
      <w:r w:rsidRPr="00795A2E">
        <w:rPr>
          <w:rStyle w:val="StyleUnderline"/>
          <w:highlight w:val="cyan"/>
        </w:rPr>
        <w:t xml:space="preserve"> of</w:t>
      </w:r>
      <w:r w:rsidRPr="004B3E48">
        <w:rPr>
          <w:rStyle w:val="StyleUnderline"/>
        </w:rPr>
        <w:t xml:space="preserve"> an adversary’s </w:t>
      </w:r>
      <w:r w:rsidRPr="00795A2E">
        <w:rPr>
          <w:rStyle w:val="StyleUnderline"/>
          <w:highlight w:val="cyan"/>
        </w:rPr>
        <w:t>critical infrastructure</w:t>
      </w:r>
      <w:r w:rsidRPr="00795A2E">
        <w:rPr>
          <w:sz w:val="16"/>
          <w:highlight w:val="cyan"/>
        </w:rPr>
        <w:t xml:space="preserve">, </w:t>
      </w:r>
      <w:r w:rsidRPr="00795A2E">
        <w:rPr>
          <w:rStyle w:val="StyleUnderline"/>
          <w:highlight w:val="cyan"/>
        </w:rPr>
        <w:t>producing</w:t>
      </w:r>
      <w:r w:rsidRPr="004B3E48">
        <w:rPr>
          <w:rStyle w:val="StyleUnderline"/>
        </w:rPr>
        <w:t xml:space="preserve"> </w:t>
      </w:r>
      <w:r w:rsidRPr="004B3E48">
        <w:rPr>
          <w:rStyle w:val="Emphasis"/>
        </w:rPr>
        <w:t xml:space="preserve">widespread </w:t>
      </w:r>
      <w:r w:rsidRPr="00795A2E">
        <w:rPr>
          <w:rStyle w:val="Emphasis"/>
          <w:highlight w:val="cyan"/>
        </w:rPr>
        <w:t>chaos</w:t>
      </w:r>
      <w:r w:rsidRPr="00795A2E">
        <w:rPr>
          <w:rStyle w:val="StyleUnderline"/>
          <w:highlight w:val="cyan"/>
        </w:rPr>
        <w:t xml:space="preserve"> and </w:t>
      </w:r>
      <w:r w:rsidRPr="00795A2E">
        <w:rPr>
          <w:rStyle w:val="Emphasis"/>
          <w:highlight w:val="cyan"/>
        </w:rPr>
        <w:t>harm</w:t>
      </w:r>
      <w:r w:rsidRPr="004B3E48">
        <w:rPr>
          <w:rStyle w:val="StyleUnderline"/>
        </w:rPr>
        <w:t xml:space="preserve"> and eventually </w:t>
      </w:r>
      <w:r w:rsidRPr="00795A2E">
        <w:rPr>
          <w:rStyle w:val="StyleUnderline"/>
          <w:highlight w:val="cyan"/>
        </w:rPr>
        <w:t xml:space="preserve">leading </w:t>
      </w:r>
      <w:r w:rsidRPr="004B3E48">
        <w:rPr>
          <w:rStyle w:val="StyleUnderline"/>
        </w:rPr>
        <w:t xml:space="preserve">one side </w:t>
      </w:r>
      <w:r w:rsidRPr="00795A2E">
        <w:rPr>
          <w:rStyle w:val="StyleUnderline"/>
          <w:highlight w:val="cyan"/>
        </w:rPr>
        <w:t>to</w:t>
      </w:r>
      <w:r w:rsidRPr="004B3E48">
        <w:rPr>
          <w:rStyle w:val="StyleUnderline"/>
        </w:rPr>
        <w:t xml:space="preserve"> initiate </w:t>
      </w:r>
      <w:r w:rsidRPr="00795A2E">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795A2E">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795A2E">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22" w:anchor="endnote14" w:history="1">
        <w:r w:rsidRPr="004B3E48">
          <w:rPr>
            <w:rStyle w:val="Hyperlink"/>
            <w:sz w:val="16"/>
          </w:rPr>
          <w:t>14</w:t>
        </w:r>
      </w:hyperlink>
    </w:p>
    <w:p w14:paraId="77A19A79" w14:textId="77777777" w:rsidR="00E42E95" w:rsidRPr="004B3E48" w:rsidRDefault="00E42E95" w:rsidP="00E42E95">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795A2E">
        <w:rPr>
          <w:rStyle w:val="Emphasis"/>
          <w:highlight w:val="cyan"/>
        </w:rPr>
        <w:t>proxy states</w:t>
      </w:r>
      <w:r w:rsidRPr="00795A2E">
        <w:rPr>
          <w:rStyle w:val="StyleUnderline"/>
          <w:highlight w:val="cyan"/>
        </w:rPr>
        <w:t xml:space="preserve"> or </w:t>
      </w:r>
      <w:r w:rsidRPr="00795A2E">
        <w:rPr>
          <w:rStyle w:val="Emphasis"/>
          <w:highlight w:val="cyan"/>
        </w:rPr>
        <w:t>terrorist organizations</w:t>
      </w:r>
      <w:r w:rsidRPr="004B3E48">
        <w:rPr>
          <w:sz w:val="16"/>
        </w:rPr>
        <w:t xml:space="preserve">, </w:t>
      </w:r>
      <w:r w:rsidRPr="004B3E48">
        <w:rPr>
          <w:rStyle w:val="StyleUnderline"/>
        </w:rPr>
        <w:t xml:space="preserve">to </w:t>
      </w:r>
      <w:r w:rsidRPr="00795A2E">
        <w:rPr>
          <w:rStyle w:val="StyleUnderline"/>
          <w:highlight w:val="cyan"/>
        </w:rPr>
        <w:t>provoke a global</w:t>
      </w:r>
      <w:r w:rsidRPr="004B3E48">
        <w:rPr>
          <w:rStyle w:val="StyleUnderline"/>
        </w:rPr>
        <w:t xml:space="preserve"> nuclear </w:t>
      </w:r>
      <w:r w:rsidRPr="00795A2E">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795A2E">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795A2E">
        <w:rPr>
          <w:rStyle w:val="Emphasis"/>
          <w:highlight w:val="cyan"/>
        </w:rPr>
        <w:t>dangers</w:t>
      </w:r>
      <w:r w:rsidRPr="00795A2E">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795A2E">
        <w:rPr>
          <w:rStyle w:val="Emphasis"/>
          <w:highlight w:val="cyan"/>
        </w:rPr>
        <w:t>accidental escalation</w:t>
      </w:r>
      <w:r w:rsidRPr="004B3E48">
        <w:rPr>
          <w:rStyle w:val="StyleUnderline"/>
        </w:rPr>
        <w:t xml:space="preserve"> can only </w:t>
      </w:r>
      <w:r w:rsidRPr="00795A2E">
        <w:rPr>
          <w:rStyle w:val="StyleUnderline"/>
          <w:highlight w:val="cyan"/>
        </w:rPr>
        <w:t xml:space="preserve">grow more </w:t>
      </w:r>
      <w:r w:rsidRPr="00795A2E">
        <w:rPr>
          <w:rStyle w:val="Emphasis"/>
          <w:highlight w:val="cyan"/>
        </w:rPr>
        <w:t>severe</w:t>
      </w:r>
      <w:r w:rsidRPr="004B3E48">
        <w:rPr>
          <w:rStyle w:val="StyleUnderline"/>
        </w:rPr>
        <w:t>.</w:t>
      </w:r>
    </w:p>
    <w:p w14:paraId="0DAFFC1C" w14:textId="77777777" w:rsidR="00E42E95" w:rsidRPr="004B3E48" w:rsidRDefault="00E42E95" w:rsidP="00E42E95">
      <w:pPr>
        <w:rPr>
          <w:rStyle w:val="StyleUnderline"/>
        </w:rPr>
      </w:pPr>
    </w:p>
    <w:p w14:paraId="3367843B" w14:textId="77777777" w:rsidR="00E42E95" w:rsidRPr="004B3E48" w:rsidRDefault="00E42E95" w:rsidP="00E42E95">
      <w:pPr>
        <w:pStyle w:val="Heading4"/>
      </w:pPr>
      <w:r w:rsidRPr="004B3E48">
        <w:t xml:space="preserve">Cyber-compromised NC3 causes </w:t>
      </w:r>
      <w:r w:rsidRPr="004B3E48">
        <w:rPr>
          <w:u w:val="single"/>
        </w:rPr>
        <w:t>nuclear war</w:t>
      </w:r>
      <w:r w:rsidRPr="004B3E48">
        <w:t xml:space="preserve">. </w:t>
      </w:r>
    </w:p>
    <w:p w14:paraId="25489EE8" w14:textId="77777777" w:rsidR="00E42E95" w:rsidRPr="004B3E48" w:rsidRDefault="00E42E95" w:rsidP="00E42E95">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23" w:history="1">
        <w:r w:rsidRPr="004B3E48">
          <w:rPr>
            <w:rStyle w:val="Hyperlink"/>
          </w:rPr>
          <w:t>https://www.armscontrol.org/act/2019-11/features/cyber-battles-nuclear-outcomes-dangerous-new-pathways-escalation</w:t>
        </w:r>
      </w:hyperlink>
      <w:r w:rsidRPr="004B3E48">
        <w:t>)</w:t>
      </w:r>
    </w:p>
    <w:p w14:paraId="6E04EB17" w14:textId="77777777" w:rsidR="00E42E95" w:rsidRPr="004B3E48" w:rsidRDefault="00E42E95" w:rsidP="00E42E95">
      <w:pPr>
        <w:rPr>
          <w:sz w:val="16"/>
          <w:szCs w:val="16"/>
        </w:rPr>
      </w:pPr>
      <w:r w:rsidRPr="004B3E48">
        <w:rPr>
          <w:sz w:val="16"/>
          <w:szCs w:val="16"/>
        </w:rPr>
        <w:t>The Nuclear-Cyber Connection</w:t>
      </w:r>
    </w:p>
    <w:p w14:paraId="4DBBD621" w14:textId="77777777" w:rsidR="00E42E95" w:rsidRPr="004B3E48" w:rsidRDefault="00E42E95" w:rsidP="00E42E95">
      <w:pPr>
        <w:rPr>
          <w:sz w:val="16"/>
        </w:rPr>
      </w:pPr>
      <w:r w:rsidRPr="004B3E48">
        <w:rPr>
          <w:sz w:val="16"/>
        </w:rPr>
        <w:t xml:space="preserve">These </w:t>
      </w:r>
      <w:r w:rsidRPr="004B3E48">
        <w:rPr>
          <w:rStyle w:val="StyleUnderline"/>
        </w:rPr>
        <w:t>links exist because</w:t>
      </w:r>
      <w:r w:rsidRPr="004B3E48">
        <w:rPr>
          <w:sz w:val="16"/>
        </w:rPr>
        <w:t xml:space="preserve"> the </w:t>
      </w:r>
      <w:r w:rsidRPr="00795A2E">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795A2E">
        <w:rPr>
          <w:rStyle w:val="StyleUnderline"/>
          <w:highlight w:val="cyan"/>
        </w:rPr>
        <w:t xml:space="preserve">are </w:t>
      </w:r>
      <w:r w:rsidRPr="00795A2E">
        <w:rPr>
          <w:rStyle w:val="Emphasis"/>
          <w:highlight w:val="cyan"/>
        </w:rPr>
        <w:t>heavily dependent</w:t>
      </w:r>
      <w:r w:rsidRPr="00795A2E">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795A2E">
        <w:rPr>
          <w:rStyle w:val="Emphasis"/>
          <w:highlight w:val="cyan"/>
        </w:rPr>
        <w:t>digital processors</w:t>
      </w:r>
      <w:r w:rsidRPr="00795A2E">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795A2E">
        <w:rPr>
          <w:rStyle w:val="Emphasis"/>
          <w:highlight w:val="cyan"/>
        </w:rPr>
        <w:t>operation</w:t>
      </w:r>
      <w:r w:rsidRPr="004B3E48">
        <w:rPr>
          <w:rStyle w:val="StyleUnderline"/>
        </w:rPr>
        <w:t xml:space="preserve"> and</w:t>
      </w:r>
      <w:r w:rsidRPr="004B3E48">
        <w:rPr>
          <w:sz w:val="16"/>
        </w:rPr>
        <w:t xml:space="preserve"> because </w:t>
      </w:r>
      <w:r w:rsidRPr="00795A2E">
        <w:rPr>
          <w:rStyle w:val="StyleUnderline"/>
          <w:highlight w:val="cyan"/>
        </w:rPr>
        <w:t xml:space="preserve">those </w:t>
      </w:r>
      <w:r w:rsidRPr="004B3E48">
        <w:rPr>
          <w:rStyle w:val="StyleUnderline"/>
        </w:rPr>
        <w:t xml:space="preserve">systems </w:t>
      </w:r>
      <w:r w:rsidRPr="00795A2E">
        <w:rPr>
          <w:rStyle w:val="StyleUnderline"/>
          <w:highlight w:val="cyan"/>
        </w:rPr>
        <w:t xml:space="preserve">are </w:t>
      </w:r>
      <w:r w:rsidRPr="00795A2E">
        <w:rPr>
          <w:rStyle w:val="Emphasis"/>
          <w:highlight w:val="cyan"/>
        </w:rPr>
        <w:t>highly vulnerable</w:t>
      </w:r>
      <w:r w:rsidRPr="004B3E48">
        <w:rPr>
          <w:rStyle w:val="StyleUnderline"/>
        </w:rPr>
        <w:t xml:space="preserve"> to cyberattack</w:t>
      </w:r>
      <w:r w:rsidRPr="004B3E48">
        <w:rPr>
          <w:sz w:val="16"/>
        </w:rPr>
        <w:t xml:space="preserve">. </w:t>
      </w:r>
      <w:r w:rsidRPr="00795A2E">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795A2E">
        <w:rPr>
          <w:rStyle w:val="StyleUnderline"/>
          <w:highlight w:val="cyan"/>
        </w:rPr>
        <w:t>is a</w:t>
      </w:r>
      <w:r w:rsidRPr="004B3E48">
        <w:rPr>
          <w:rStyle w:val="StyleUnderline"/>
        </w:rPr>
        <w:t xml:space="preserve">n extended </w:t>
      </w:r>
      <w:r w:rsidRPr="00795A2E">
        <w:rPr>
          <w:rStyle w:val="StyleUnderline"/>
          <w:highlight w:val="cyan"/>
        </w:rPr>
        <w:t xml:space="preserve">network of </w:t>
      </w:r>
      <w:r w:rsidRPr="00795A2E">
        <w:rPr>
          <w:rStyle w:val="Emphasis"/>
          <w:highlight w:val="cyan"/>
        </w:rPr>
        <w:t>communications</w:t>
      </w:r>
      <w:r w:rsidRPr="00795A2E">
        <w:rPr>
          <w:rStyle w:val="StyleUnderline"/>
          <w:highlight w:val="cyan"/>
        </w:rPr>
        <w:t xml:space="preserve"> and </w:t>
      </w:r>
      <w:r w:rsidRPr="00795A2E">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795A2E">
        <w:rPr>
          <w:rStyle w:val="StyleUnderline"/>
          <w:highlight w:val="cyan"/>
        </w:rPr>
        <w:t xml:space="preserve">reliant on </w:t>
      </w:r>
      <w:r w:rsidRPr="00795A2E">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795A2E">
        <w:rPr>
          <w:rStyle w:val="StyleUnderline"/>
          <w:highlight w:val="cyan"/>
        </w:rPr>
        <w:t xml:space="preserve">All </w:t>
      </w:r>
      <w:r w:rsidRPr="004B3E48">
        <w:rPr>
          <w:rStyle w:val="StyleUnderline"/>
        </w:rPr>
        <w:t xml:space="preserve">of this </w:t>
      </w:r>
      <w:r w:rsidRPr="00795A2E">
        <w:rPr>
          <w:rStyle w:val="StyleUnderline"/>
          <w:highlight w:val="cyan"/>
        </w:rPr>
        <w:t xml:space="preserve">involves </w:t>
      </w:r>
      <w:r w:rsidRPr="00795A2E">
        <w:rPr>
          <w:rStyle w:val="Emphasis"/>
          <w:highlight w:val="cyan"/>
        </w:rPr>
        <w:t>operations</w:t>
      </w:r>
      <w:r w:rsidRPr="00795A2E">
        <w:rPr>
          <w:rStyle w:val="StyleUnderline"/>
          <w:highlight w:val="cyan"/>
        </w:rPr>
        <w:t xml:space="preserve"> in </w:t>
      </w:r>
      <w:r w:rsidRPr="00795A2E">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3A1284BC" w14:textId="77777777" w:rsidR="00E42E95" w:rsidRPr="004B3E48" w:rsidRDefault="00E42E95" w:rsidP="00E42E95">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24"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737AE47B" w14:textId="77777777" w:rsidR="00E42E95" w:rsidRPr="004B3E48" w:rsidRDefault="00E42E95" w:rsidP="00E42E95">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w:t>
      </w:r>
      <w:r w:rsidRPr="004B3E48">
        <w:rPr>
          <w:sz w:val="16"/>
        </w:rPr>
        <w:lastRenderedPageBreak/>
        <w:t xml:space="preserve">transit, or insertion; </w:t>
      </w:r>
      <w:r w:rsidRPr="004B3E48">
        <w:rPr>
          <w:rStyle w:val="StyleUnderline"/>
        </w:rPr>
        <w:t xml:space="preserve">and </w:t>
      </w:r>
      <w:r w:rsidRPr="00795A2E">
        <w:rPr>
          <w:rStyle w:val="StyleUnderline"/>
          <w:highlight w:val="cyan"/>
        </w:rPr>
        <w:t xml:space="preserve">the </w:t>
      </w:r>
      <w:r w:rsidRPr="00795A2E">
        <w:rPr>
          <w:rStyle w:val="Emphasis"/>
          <w:highlight w:val="cyan"/>
        </w:rPr>
        <w:t>whole system</w:t>
      </w:r>
      <w:r w:rsidRPr="004B3E48">
        <w:rPr>
          <w:rStyle w:val="StyleUnderline"/>
        </w:rPr>
        <w:t xml:space="preserve"> itself </w:t>
      </w:r>
      <w:r w:rsidRPr="00795A2E">
        <w:rPr>
          <w:rStyle w:val="StyleUnderline"/>
          <w:highlight w:val="cyan"/>
        </w:rPr>
        <w:t xml:space="preserve">is </w:t>
      </w:r>
      <w:r w:rsidRPr="00795A2E">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795A2E">
        <w:rPr>
          <w:rStyle w:val="StyleUnderline"/>
          <w:highlight w:val="cyan"/>
        </w:rPr>
        <w:t xml:space="preserve">on the </w:t>
      </w:r>
      <w:r w:rsidRPr="00795A2E">
        <w:rPr>
          <w:rStyle w:val="Emphasis"/>
          <w:highlight w:val="cyan"/>
        </w:rPr>
        <w:t>electrical grid</w:t>
      </w:r>
      <w:r w:rsidRPr="00795A2E">
        <w:rPr>
          <w:sz w:val="16"/>
          <w:highlight w:val="cyan"/>
        </w:rPr>
        <w:t xml:space="preserve">, </w:t>
      </w:r>
      <w:r w:rsidRPr="00795A2E">
        <w:rPr>
          <w:rStyle w:val="StyleUnderline"/>
          <w:highlight w:val="cyan"/>
        </w:rPr>
        <w:t>which</w:t>
      </w:r>
      <w:r w:rsidRPr="004B3E48">
        <w:rPr>
          <w:rStyle w:val="StyleUnderline"/>
        </w:rPr>
        <w:t xml:space="preserve"> itself </w:t>
      </w:r>
      <w:r w:rsidRPr="00795A2E">
        <w:rPr>
          <w:rStyle w:val="StyleUnderline"/>
          <w:highlight w:val="cyan"/>
        </w:rPr>
        <w:t xml:space="preserve">is </w:t>
      </w:r>
      <w:r w:rsidRPr="00795A2E">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25" w:anchor="endnote05" w:history="1">
        <w:r w:rsidRPr="004B3E48">
          <w:rPr>
            <w:rStyle w:val="Hyperlink"/>
            <w:sz w:val="16"/>
          </w:rPr>
          <w:t>5</w:t>
        </w:r>
      </w:hyperlink>
    </w:p>
    <w:bookmarkEnd w:id="18"/>
    <w:p w14:paraId="4C9C27C3" w14:textId="77777777" w:rsidR="00E42E95" w:rsidRPr="004B3E48" w:rsidRDefault="00E42E95" w:rsidP="00E42E95">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795A2E">
        <w:rPr>
          <w:rStyle w:val="StyleUnderline"/>
          <w:highlight w:val="cyan"/>
        </w:rPr>
        <w:t xml:space="preserve">major </w:t>
      </w:r>
      <w:r w:rsidRPr="00795A2E">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795A2E">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795A2E">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795A2E">
        <w:rPr>
          <w:rStyle w:val="StyleUnderline"/>
          <w:highlight w:val="cyan"/>
        </w:rPr>
        <w:t xml:space="preserve">aimed at </w:t>
      </w:r>
      <w:r w:rsidRPr="00795A2E">
        <w:rPr>
          <w:rStyle w:val="Emphasis"/>
          <w:highlight w:val="cyan"/>
        </w:rPr>
        <w:t>critical</w:t>
      </w:r>
      <w:r w:rsidRPr="00795A2E">
        <w:rPr>
          <w:rStyle w:val="StyleUnderline"/>
          <w:highlight w:val="cyan"/>
        </w:rPr>
        <w:t xml:space="preserve"> military </w:t>
      </w:r>
      <w:r w:rsidRPr="00795A2E">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w:t>
      </w:r>
      <w:proofErr w:type="spellStart"/>
      <w:r w:rsidRPr="004B3E48">
        <w:rPr>
          <w:sz w:val="16"/>
        </w:rPr>
        <w:t>Cybercom</w:t>
      </w:r>
      <w:proofErr w:type="spellEnd"/>
      <w:r w:rsidRPr="004B3E48">
        <w:rPr>
          <w:sz w:val="16"/>
        </w:rPr>
        <w:t>), told the Senate Armed Services Committee in February 2019. “We see near-peer competitors [China and Russia] conducting sustained campaigns below the level of armed conflict to erode American strength and gain strategic advantage.”</w:t>
      </w:r>
    </w:p>
    <w:p w14:paraId="1DAE3F08" w14:textId="77777777" w:rsidR="00E42E95" w:rsidRPr="004B3E48" w:rsidRDefault="00E42E95" w:rsidP="00E42E95">
      <w:pPr>
        <w:rPr>
          <w:sz w:val="16"/>
          <w:szCs w:val="16"/>
        </w:rPr>
      </w:pPr>
      <w:r w:rsidRPr="004B3E48">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4B3E48">
        <w:rPr>
          <w:sz w:val="16"/>
          <w:szCs w:val="16"/>
        </w:rPr>
        <w:t>Cybercom</w:t>
      </w:r>
      <w:proofErr w:type="spellEnd"/>
      <w:r w:rsidRPr="004B3E48">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26" w:anchor="endnote06" w:history="1">
        <w:r w:rsidRPr="004B3E48">
          <w:rPr>
            <w:rStyle w:val="Hyperlink"/>
            <w:sz w:val="16"/>
            <w:szCs w:val="16"/>
          </w:rPr>
          <w:t>6</w:t>
        </w:r>
      </w:hyperlink>
    </w:p>
    <w:p w14:paraId="40B4CB8E" w14:textId="77777777" w:rsidR="00E42E95" w:rsidRPr="004B3E48" w:rsidRDefault="00E42E95" w:rsidP="00E42E95">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27"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72F1E285" w14:textId="77777777" w:rsidR="00E42E95" w:rsidRPr="004B3E48" w:rsidRDefault="00E42E95" w:rsidP="00E42E95">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795A2E">
        <w:rPr>
          <w:rStyle w:val="StyleUnderline"/>
          <w:highlight w:val="cyan"/>
        </w:rPr>
        <w:t>Russia</w:t>
      </w:r>
      <w:r w:rsidRPr="004B3E48">
        <w:rPr>
          <w:sz w:val="16"/>
        </w:rPr>
        <w:t xml:space="preserve">, for example, </w:t>
      </w:r>
      <w:r w:rsidRPr="004B3E48">
        <w:rPr>
          <w:rStyle w:val="StyleUnderline"/>
        </w:rPr>
        <w:t xml:space="preserve">is believed to have </w:t>
      </w:r>
      <w:r w:rsidRPr="00795A2E">
        <w:rPr>
          <w:rStyle w:val="StyleUnderline"/>
          <w:highlight w:val="cyan"/>
        </w:rPr>
        <w:t xml:space="preserve">planted </w:t>
      </w:r>
      <w:r w:rsidRPr="00795A2E">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795A2E">
        <w:rPr>
          <w:rStyle w:val="StyleUnderline"/>
          <w:highlight w:val="cyan"/>
        </w:rPr>
        <w:t xml:space="preserve">with the intent of </w:t>
      </w:r>
      <w:r w:rsidRPr="00795A2E">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795A2E">
        <w:rPr>
          <w:rStyle w:val="Emphasis"/>
          <w:highlight w:val="cyan"/>
        </w:rPr>
        <w:t xml:space="preserve">NC3 </w:t>
      </w:r>
      <w:r w:rsidRPr="004B3E48">
        <w:rPr>
          <w:rStyle w:val="Emphasis"/>
        </w:rPr>
        <w:t>facilities</w:t>
      </w:r>
      <w:r w:rsidRPr="004B3E48">
        <w:rPr>
          <w:sz w:val="16"/>
        </w:rPr>
        <w:t xml:space="preserve"> in the event of a major crisis.</w:t>
      </w:r>
      <w:hyperlink r:id="rId28"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448C03A6" w14:textId="77777777" w:rsidR="00E42E95" w:rsidRPr="004B3E48" w:rsidRDefault="00E42E95" w:rsidP="00E42E95">
      <w:pPr>
        <w:rPr>
          <w:sz w:val="16"/>
          <w:szCs w:val="16"/>
        </w:rPr>
      </w:pPr>
      <w:r w:rsidRPr="004B3E48">
        <w:rPr>
          <w:sz w:val="16"/>
          <w:szCs w:val="16"/>
        </w:rPr>
        <w:t>Pathways to Escalation</w:t>
      </w:r>
    </w:p>
    <w:p w14:paraId="4A74D08B" w14:textId="77777777" w:rsidR="00E42E95" w:rsidRPr="004B3E48" w:rsidRDefault="00E42E95" w:rsidP="00E42E95">
      <w:pPr>
        <w:rPr>
          <w:sz w:val="16"/>
          <w:szCs w:val="16"/>
        </w:rPr>
      </w:pPr>
      <w:r w:rsidRPr="004B3E48">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4B3E48">
        <w:rPr>
          <w:sz w:val="16"/>
          <w:szCs w:val="16"/>
        </w:rPr>
        <w:t>nonkinetic</w:t>
      </w:r>
      <w:proofErr w:type="spellEnd"/>
      <w:r w:rsidRPr="004B3E48">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29" w:anchor="endnote09" w:history="1">
        <w:r w:rsidRPr="004B3E48">
          <w:rPr>
            <w:rStyle w:val="Hyperlink"/>
            <w:sz w:val="16"/>
            <w:szCs w:val="16"/>
          </w:rPr>
          <w:t>9</w:t>
        </w:r>
      </w:hyperlink>
    </w:p>
    <w:p w14:paraId="7E714B25" w14:textId="77777777" w:rsidR="00E42E95" w:rsidRPr="004B3E48" w:rsidRDefault="00E42E95" w:rsidP="00E42E95">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795A2E">
        <w:rPr>
          <w:rStyle w:val="Emphasis"/>
          <w:highlight w:val="cyan"/>
        </w:rPr>
        <w:t>cyberweapons</w:t>
      </w:r>
      <w:r w:rsidRPr="00795A2E">
        <w:rPr>
          <w:rStyle w:val="StyleUnderline"/>
          <w:highlight w:val="cyan"/>
        </w:rPr>
        <w:t xml:space="preserve"> in a great power </w:t>
      </w:r>
      <w:r w:rsidRPr="00795A2E">
        <w:rPr>
          <w:rStyle w:val="Emphasis"/>
          <w:highlight w:val="cyan"/>
        </w:rPr>
        <w:t>crisis</w:t>
      </w:r>
      <w:r w:rsidRPr="00795A2E">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795A2E">
        <w:rPr>
          <w:rStyle w:val="Emphasis"/>
          <w:highlight w:val="cyan"/>
        </w:rPr>
        <w:t>undermine</w:t>
      </w:r>
      <w:r w:rsidRPr="004B3E48">
        <w:rPr>
          <w:rStyle w:val="StyleUnderline"/>
        </w:rPr>
        <w:t xml:space="preserve"> the vital </w:t>
      </w:r>
      <w:r w:rsidRPr="00795A2E">
        <w:rPr>
          <w:rStyle w:val="StyleUnderline"/>
          <w:highlight w:val="cyan"/>
        </w:rPr>
        <w:t>command</w:t>
      </w:r>
      <w:r w:rsidRPr="00795A2E">
        <w:rPr>
          <w:sz w:val="16"/>
          <w:highlight w:val="cyan"/>
        </w:rPr>
        <w:t xml:space="preserve">, </w:t>
      </w:r>
      <w:r w:rsidRPr="00795A2E">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795A2E">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795A2E">
        <w:rPr>
          <w:rStyle w:val="Emphasis"/>
          <w:highlight w:val="cyan"/>
        </w:rPr>
        <w:t>fearing</w:t>
      </w:r>
      <w:r w:rsidRPr="00795A2E">
        <w:rPr>
          <w:rStyle w:val="StyleUnderline"/>
          <w:highlight w:val="cyan"/>
        </w:rPr>
        <w:t xml:space="preserve"> the </w:t>
      </w:r>
      <w:r w:rsidRPr="00795A2E">
        <w:rPr>
          <w:rStyle w:val="Emphasis"/>
          <w:highlight w:val="cyan"/>
        </w:rPr>
        <w:t>loss</w:t>
      </w:r>
      <w:r w:rsidRPr="00795A2E">
        <w:rPr>
          <w:rStyle w:val="StyleUnderline"/>
          <w:highlight w:val="cyan"/>
        </w:rPr>
        <w:t xml:space="preserve"> of its</w:t>
      </w:r>
      <w:r w:rsidRPr="004B3E48">
        <w:rPr>
          <w:rStyle w:val="StyleUnderline"/>
        </w:rPr>
        <w:t xml:space="preserve"> own </w:t>
      </w:r>
      <w:r w:rsidRPr="00795A2E">
        <w:rPr>
          <w:rStyle w:val="Emphasis"/>
          <w:highlight w:val="cyan"/>
        </w:rPr>
        <w:t>arsenal</w:t>
      </w:r>
      <w:r w:rsidRPr="00795A2E">
        <w:rPr>
          <w:sz w:val="16"/>
          <w:highlight w:val="cyan"/>
        </w:rPr>
        <w:t xml:space="preserve">, </w:t>
      </w:r>
      <w:r w:rsidRPr="00795A2E">
        <w:rPr>
          <w:rStyle w:val="Emphasis"/>
          <w:highlight w:val="cyan"/>
        </w:rPr>
        <w:t>launch</w:t>
      </w:r>
      <w:r w:rsidRPr="00795A2E">
        <w:rPr>
          <w:rStyle w:val="StyleUnderline"/>
          <w:highlight w:val="cyan"/>
        </w:rPr>
        <w:t xml:space="preserve"> its weapons </w:t>
      </w:r>
      <w:r w:rsidRPr="00795A2E">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5B5CC4CC" w14:textId="77777777" w:rsidR="00E42E95" w:rsidRPr="004B3E48" w:rsidRDefault="00E42E95" w:rsidP="00E42E95">
      <w:pPr>
        <w:rPr>
          <w:sz w:val="16"/>
        </w:rPr>
      </w:pPr>
      <w:r w:rsidRPr="004B3E48">
        <w:rPr>
          <w:sz w:val="16"/>
        </w:rPr>
        <w:t>Speaking of a possible confrontation in Europe, for example, James N. Miller Jr. and Richard Fontaine wrote that “</w:t>
      </w:r>
      <w:r w:rsidRPr="00795A2E">
        <w:rPr>
          <w:rStyle w:val="StyleUnderline"/>
          <w:highlight w:val="cyan"/>
        </w:rPr>
        <w:t>both sides</w:t>
      </w:r>
      <w:r w:rsidRPr="004B3E48">
        <w:rPr>
          <w:rStyle w:val="StyleUnderline"/>
        </w:rPr>
        <w:t xml:space="preserve"> would </w:t>
      </w:r>
      <w:r w:rsidRPr="00795A2E">
        <w:rPr>
          <w:rStyle w:val="StyleUnderline"/>
          <w:highlight w:val="cyan"/>
        </w:rPr>
        <w:t xml:space="preserve">have </w:t>
      </w:r>
      <w:r w:rsidRPr="00795A2E">
        <w:rPr>
          <w:rStyle w:val="Emphasis"/>
          <w:highlight w:val="cyan"/>
        </w:rPr>
        <w:t>overwhelming incentives</w:t>
      </w:r>
      <w:r w:rsidRPr="00795A2E">
        <w:rPr>
          <w:rStyle w:val="StyleUnderline"/>
          <w:highlight w:val="cyan"/>
        </w:rPr>
        <w:t xml:space="preserve"> to go </w:t>
      </w:r>
      <w:r w:rsidRPr="00795A2E">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 xml:space="preserve">the recipient might view the attacks on its critical </w:t>
      </w:r>
      <w:r w:rsidRPr="004B3E48">
        <w:rPr>
          <w:rStyle w:val="StyleUnderline"/>
        </w:rPr>
        <w:lastRenderedPageBreak/>
        <w:t>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30" w:anchor="endnote10" w:history="1">
        <w:r w:rsidRPr="004B3E48">
          <w:rPr>
            <w:rStyle w:val="Hyperlink"/>
            <w:sz w:val="16"/>
          </w:rPr>
          <w:t>10</w:t>
        </w:r>
      </w:hyperlink>
    </w:p>
    <w:p w14:paraId="10F6B7C7" w14:textId="77777777" w:rsidR="00E42E95" w:rsidRPr="004B3E48" w:rsidRDefault="00E42E95" w:rsidP="00E42E95">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795A2E">
        <w:rPr>
          <w:rStyle w:val="StyleUnderline"/>
          <w:highlight w:val="cyan"/>
        </w:rPr>
        <w:t xml:space="preserve">leaders might </w:t>
      </w:r>
      <w:r w:rsidRPr="00795A2E">
        <w:rPr>
          <w:rStyle w:val="Emphasis"/>
          <w:highlight w:val="cyan"/>
        </w:rPr>
        <w:t>not trust</w:t>
      </w:r>
      <w:r w:rsidRPr="004B3E48">
        <w:rPr>
          <w:rStyle w:val="StyleUnderline"/>
        </w:rPr>
        <w:t xml:space="preserve"> the </w:t>
      </w:r>
      <w:r w:rsidRPr="00795A2E">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795A2E">
        <w:rPr>
          <w:rStyle w:val="StyleUnderline"/>
          <w:highlight w:val="cyan"/>
        </w:rPr>
        <w:t xml:space="preserve">leading them to </w:t>
      </w:r>
      <w:r w:rsidRPr="00795A2E">
        <w:rPr>
          <w:rStyle w:val="Emphasis"/>
          <w:highlight w:val="cyan"/>
        </w:rPr>
        <w:t>overreact</w:t>
      </w:r>
      <w:r w:rsidRPr="00795A2E">
        <w:rPr>
          <w:rStyle w:val="StyleUnderline"/>
          <w:highlight w:val="cyan"/>
        </w:rPr>
        <w:t xml:space="preserve"> and</w:t>
      </w:r>
      <w:r w:rsidRPr="004B3E48">
        <w:rPr>
          <w:rStyle w:val="StyleUnderline"/>
        </w:rPr>
        <w:t xml:space="preserve"> possibly </w:t>
      </w:r>
      <w:r w:rsidRPr="00795A2E">
        <w:rPr>
          <w:rStyle w:val="Emphasis"/>
          <w:highlight w:val="cyan"/>
        </w:rPr>
        <w:t>launch</w:t>
      </w:r>
      <w:r w:rsidRPr="004B3E48">
        <w:rPr>
          <w:rStyle w:val="StyleUnderline"/>
        </w:rPr>
        <w:t xml:space="preserve"> their </w:t>
      </w:r>
      <w:r w:rsidRPr="00795A2E">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63F515D2" w14:textId="77777777" w:rsidR="00E42E95" w:rsidRPr="004B3E48" w:rsidRDefault="00E42E95" w:rsidP="00E42E95">
      <w:pPr>
        <w:rPr>
          <w:sz w:val="16"/>
        </w:rPr>
      </w:pPr>
      <w:r w:rsidRPr="004B3E48">
        <w:rPr>
          <w:sz w:val="16"/>
        </w:rPr>
        <w:t>“</w:t>
      </w:r>
      <w:r w:rsidRPr="004B3E48">
        <w:rPr>
          <w:rStyle w:val="StyleUnderline"/>
        </w:rPr>
        <w:t xml:space="preserve">The </w:t>
      </w:r>
      <w:r w:rsidRPr="00795A2E">
        <w:rPr>
          <w:rStyle w:val="Emphasis"/>
          <w:highlight w:val="cyan"/>
        </w:rPr>
        <w:t>uncertainty</w:t>
      </w:r>
      <w:r w:rsidRPr="004B3E48">
        <w:rPr>
          <w:rStyle w:val="StyleUnderline"/>
        </w:rPr>
        <w:t xml:space="preserve"> caused by the unique character of a cyber threat </w:t>
      </w:r>
      <w:r w:rsidRPr="00795A2E">
        <w:rPr>
          <w:rStyle w:val="StyleUnderline"/>
          <w:highlight w:val="cyan"/>
        </w:rPr>
        <w:t xml:space="preserve">could </w:t>
      </w:r>
      <w:r w:rsidRPr="00795A2E">
        <w:rPr>
          <w:rStyle w:val="Emphasis"/>
          <w:highlight w:val="cyan"/>
        </w:rPr>
        <w:t>jeopardize</w:t>
      </w:r>
      <w:r w:rsidRPr="004B3E48">
        <w:rPr>
          <w:rStyle w:val="StyleUnderline"/>
        </w:rPr>
        <w:t xml:space="preserve"> the </w:t>
      </w:r>
      <w:r w:rsidRPr="00795A2E">
        <w:rPr>
          <w:rStyle w:val="Emphasis"/>
          <w:highlight w:val="cyan"/>
        </w:rPr>
        <w:t>credibility</w:t>
      </w:r>
      <w:r w:rsidRPr="00795A2E">
        <w:rPr>
          <w:rStyle w:val="StyleUnderline"/>
          <w:highlight w:val="cyan"/>
        </w:rPr>
        <w:t xml:space="preserve"> of the </w:t>
      </w:r>
      <w:r w:rsidRPr="00795A2E">
        <w:rPr>
          <w:rStyle w:val="Emphasis"/>
          <w:highlight w:val="cyan"/>
        </w:rPr>
        <w:t>nuclear deterrent</w:t>
      </w:r>
      <w:r w:rsidRPr="00795A2E">
        <w:rPr>
          <w:rStyle w:val="StyleUnderline"/>
          <w:highlight w:val="cyan"/>
        </w:rPr>
        <w:t xml:space="preserve"> and </w:t>
      </w:r>
      <w:r w:rsidRPr="00795A2E">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31"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5624E88B" w14:textId="77777777" w:rsidR="00E42E95" w:rsidRDefault="00E42E95" w:rsidP="00E42E95">
      <w:pPr>
        <w:pStyle w:val="Heading1"/>
      </w:pPr>
      <w:r>
        <w:lastRenderedPageBreak/>
        <w:t>2AC---Round 5</w:t>
      </w:r>
    </w:p>
    <w:p w14:paraId="7AACD85F" w14:textId="77777777" w:rsidR="00E42E95" w:rsidRDefault="00E42E95" w:rsidP="00E42E95">
      <w:pPr>
        <w:pStyle w:val="Heading2"/>
      </w:pPr>
      <w:r>
        <w:lastRenderedPageBreak/>
        <w:t>T---Per Se</w:t>
      </w:r>
    </w:p>
    <w:p w14:paraId="53F5BC81" w14:textId="77777777" w:rsidR="00E42E95" w:rsidRDefault="00E42E95" w:rsidP="00E42E95">
      <w:pPr>
        <w:pStyle w:val="Heading3"/>
      </w:pPr>
      <w:r w:rsidRPr="00C21B3A">
        <w:lastRenderedPageBreak/>
        <w:t>2AC---AT: T---Prohibit = Per Se</w:t>
      </w:r>
      <w:r>
        <w:t>---TL</w:t>
      </w:r>
    </w:p>
    <w:p w14:paraId="154D94C8" w14:textId="77777777" w:rsidR="00E42E95" w:rsidRDefault="00E42E95" w:rsidP="00E42E95">
      <w:pPr>
        <w:pStyle w:val="Heading4"/>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proofErr w:type="gramStart"/>
      <w:r w:rsidRPr="00923BE2">
        <w:rPr>
          <w:u w:val="single"/>
        </w:rPr>
        <w:t>actually violates</w:t>
      </w:r>
      <w:proofErr w:type="gramEnd"/>
      <w:r>
        <w:t xml:space="preserve"> said prohibition. </w:t>
      </w:r>
    </w:p>
    <w:p w14:paraId="5C51700E" w14:textId="77777777" w:rsidR="00E42E95" w:rsidRPr="00F0682B" w:rsidRDefault="00E42E95" w:rsidP="00E42E95">
      <w:r w:rsidRPr="00F0682B">
        <w:rPr>
          <w:rStyle w:val="Style13ptBold"/>
        </w:rPr>
        <w:t>Fishman 19</w:t>
      </w:r>
      <w:r w:rsidRPr="00F0682B">
        <w:t xml:space="preserve">, *Todd Fishman, </w:t>
      </w:r>
      <w:hyperlink r:id="rId32"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3B44BA27" w14:textId="77777777" w:rsidR="00E42E95" w:rsidRPr="00C21B3A" w:rsidRDefault="00E42E95" w:rsidP="00E42E95">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887416">
        <w:rPr>
          <w:rStyle w:val="StyleUnderline"/>
          <w:highlight w:val="yellow"/>
        </w:rPr>
        <w:t>rule of reason</w:t>
      </w:r>
      <w:r w:rsidRPr="00C21B3A">
        <w:rPr>
          <w:sz w:val="16"/>
        </w:rPr>
        <w:t xml:space="preserve">, </w:t>
      </w:r>
      <w:r w:rsidRPr="00D23F75">
        <w:rPr>
          <w:rStyle w:val="StyleUnderline"/>
        </w:rPr>
        <w:t xml:space="preserve">antitrust courts </w:t>
      </w:r>
      <w:r w:rsidRPr="00887416">
        <w:rPr>
          <w:rStyle w:val="StyleUnderline"/>
          <w:highlight w:val="yellow"/>
        </w:rPr>
        <w:t xml:space="preserve">assumed a </w:t>
      </w:r>
      <w:r w:rsidRPr="00887416">
        <w:rPr>
          <w:rStyle w:val="Emphasis"/>
          <w:highlight w:val="yellow"/>
        </w:rPr>
        <w:t>prudential role</w:t>
      </w:r>
      <w:r w:rsidRPr="00887416">
        <w:rPr>
          <w:rStyle w:val="StyleUnderline"/>
          <w:highlight w:val="yellow"/>
        </w:rPr>
        <w:t xml:space="preserve"> in administering</w:t>
      </w:r>
      <w:r w:rsidRPr="00C21B3A">
        <w:rPr>
          <w:sz w:val="16"/>
        </w:rPr>
        <w:t xml:space="preserve"> the </w:t>
      </w:r>
      <w:r w:rsidRPr="00887416">
        <w:rPr>
          <w:rStyle w:val="Emphasis"/>
          <w:highlight w:val="yellow"/>
        </w:rPr>
        <w:t>scope</w:t>
      </w:r>
      <w:r w:rsidRPr="00887416">
        <w:rPr>
          <w:rStyle w:val="StyleUnderline"/>
          <w:highlight w:val="yellow"/>
        </w:rPr>
        <w:t xml:space="preserve"> of </w:t>
      </w:r>
      <w:r w:rsidRPr="00887416">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887416">
        <w:rPr>
          <w:rStyle w:val="StyleUnderline"/>
          <w:highlight w:val="yellow"/>
        </w:rPr>
        <w:t>Under</w:t>
      </w:r>
      <w:r w:rsidRPr="00D23F75">
        <w:rPr>
          <w:rStyle w:val="StyleUnderline"/>
        </w:rPr>
        <w:t xml:space="preserve"> the </w:t>
      </w:r>
      <w:r w:rsidRPr="00887416">
        <w:rPr>
          <w:rStyle w:val="Emphasis"/>
          <w:highlight w:val="yellow"/>
        </w:rPr>
        <w:t>rule of reason</w:t>
      </w:r>
      <w:r w:rsidRPr="00887416">
        <w:rPr>
          <w:sz w:val="16"/>
          <w:highlight w:val="yellow"/>
        </w:rPr>
        <w:t>, “</w:t>
      </w:r>
      <w:r w:rsidRPr="00887416">
        <w:rPr>
          <w:rStyle w:val="StyleUnderline"/>
          <w:highlight w:val="yellow"/>
        </w:rPr>
        <w:t>the factfinder weighs</w:t>
      </w:r>
      <w:r w:rsidRPr="00D23F75">
        <w:rPr>
          <w:rStyle w:val="StyleUnderline"/>
        </w:rPr>
        <w:t xml:space="preserve"> all of the </w:t>
      </w:r>
      <w:r w:rsidRPr="00887416">
        <w:rPr>
          <w:rStyle w:val="StyleUnderline"/>
          <w:highlight w:val="yellow"/>
        </w:rPr>
        <w:t>circumstances</w:t>
      </w:r>
      <w:r w:rsidRPr="00C21B3A">
        <w:rPr>
          <w:sz w:val="16"/>
        </w:rPr>
        <w:t xml:space="preserve"> of a case </w:t>
      </w:r>
      <w:r w:rsidRPr="00D23F75">
        <w:rPr>
          <w:rStyle w:val="StyleUnderline"/>
        </w:rPr>
        <w:t xml:space="preserve">in </w:t>
      </w:r>
      <w:r w:rsidRPr="00887416">
        <w:rPr>
          <w:rStyle w:val="StyleUnderline"/>
          <w:highlight w:val="yellow"/>
        </w:rPr>
        <w:t>deciding whether a</w:t>
      </w:r>
      <w:r w:rsidRPr="00D23F75">
        <w:rPr>
          <w:rStyle w:val="StyleUnderline"/>
        </w:rPr>
        <w:t xml:space="preserve"> restrictive </w:t>
      </w:r>
      <w:r w:rsidRPr="00887416">
        <w:rPr>
          <w:rStyle w:val="StyleUnderline"/>
          <w:highlight w:val="yellow"/>
        </w:rPr>
        <w:t xml:space="preserve">practice should be </w:t>
      </w:r>
      <w:r w:rsidRPr="00887416">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56A647AD" w14:textId="77777777" w:rsidR="00E42E95" w:rsidRPr="00C21B3A" w:rsidRDefault="00E42E95" w:rsidP="00E42E95"/>
    <w:p w14:paraId="4418AC10" w14:textId="77777777" w:rsidR="00E42E95" w:rsidRDefault="00E42E95" w:rsidP="00E42E95">
      <w:pPr>
        <w:pStyle w:val="Heading4"/>
      </w:pPr>
      <w:r>
        <w:t xml:space="preserve">Counter-interpretation---rule of reason </w:t>
      </w:r>
      <w:r w:rsidRPr="00C21B3A">
        <w:rPr>
          <w:u w:val="single"/>
        </w:rPr>
        <w:t>is a prohibition</w:t>
      </w:r>
      <w:r>
        <w:t xml:space="preserve">. </w:t>
      </w:r>
    </w:p>
    <w:p w14:paraId="018DB117" w14:textId="77777777" w:rsidR="00E42E95" w:rsidRDefault="00E42E95" w:rsidP="00E42E95">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33CF7993" w14:textId="77777777" w:rsidR="00E42E95" w:rsidRPr="00C21B3A" w:rsidRDefault="00E42E95" w:rsidP="00E42E95">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887416">
        <w:rPr>
          <w:rStyle w:val="StyleUnderline"/>
          <w:highlight w:val="yellow"/>
        </w:rPr>
        <w:t xml:space="preserve">the rule of reason </w:t>
      </w:r>
      <w:r w:rsidRPr="00887416">
        <w:rPr>
          <w:rStyle w:val="Emphasis"/>
          <w:highlight w:val="yellow"/>
        </w:rPr>
        <w:t>operates as</w:t>
      </w:r>
      <w:r w:rsidRPr="00972691">
        <w:rPr>
          <w:rStyle w:val="StyleUnderline"/>
        </w:rPr>
        <w:t xml:space="preserve"> both </w:t>
      </w:r>
      <w:r w:rsidRPr="00887416">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887416">
        <w:rPr>
          <w:rStyle w:val="StyleUnderline"/>
          <w:highlight w:val="yellow"/>
        </w:rPr>
        <w:t xml:space="preserve">If </w:t>
      </w:r>
      <w:r w:rsidRPr="00C21B3A">
        <w:rPr>
          <w:rStyle w:val="StyleUnderline"/>
        </w:rPr>
        <w:t xml:space="preserve">an </w:t>
      </w:r>
      <w:r w:rsidRPr="00887416">
        <w:rPr>
          <w:rStyle w:val="StyleUnderline"/>
          <w:highlight w:val="yellow"/>
        </w:rPr>
        <w:t xml:space="preserve">anticompetitive effect is found, then the action is </w:t>
      </w:r>
      <w:r w:rsidRPr="00887416">
        <w:rPr>
          <w:rStyle w:val="Emphasis"/>
          <w:highlight w:val="yellow"/>
        </w:rPr>
        <w:t>illegal</w:t>
      </w:r>
      <w:r w:rsidRPr="00887416">
        <w:rPr>
          <w:rStyle w:val="StyleUnderline"/>
          <w:highlight w:val="yellow"/>
        </w:rPr>
        <w:t xml:space="preserve"> and the rule of reason operates, </w:t>
      </w:r>
      <w:r w:rsidRPr="00887416">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3977DB6A" w14:textId="77777777" w:rsidR="00E42E95" w:rsidRDefault="00E42E95" w:rsidP="00E42E95"/>
    <w:p w14:paraId="46293CC6" w14:textId="77777777" w:rsidR="00E42E95" w:rsidRPr="00B06A76" w:rsidRDefault="00E42E95" w:rsidP="00E42E95">
      <w:pPr>
        <w:pStyle w:val="Heading4"/>
      </w:pPr>
      <w:r>
        <w:t xml:space="preserve">Prohibit can mean ‘severely hinder’---doesn’t necessitate a ban. </w:t>
      </w:r>
    </w:p>
    <w:p w14:paraId="370D5032" w14:textId="77777777" w:rsidR="00E42E95" w:rsidRDefault="00E42E95" w:rsidP="00E42E95">
      <w:r w:rsidRPr="00F438D0">
        <w:rPr>
          <w:rStyle w:val="Style13ptBold"/>
        </w:rPr>
        <w:t>Washington Court of Appeals 19</w:t>
      </w:r>
      <w:r>
        <w:t xml:space="preserve"> (KORSMO-judge. Opinion in State v. Kimball, No. 35441-5-III (Wash. Ct. App. Apr. 2, 2019). Google scholar caselaw. Date accessed 7/13/21). </w:t>
      </w:r>
    </w:p>
    <w:p w14:paraId="14CA66F5" w14:textId="77777777" w:rsidR="00E42E95" w:rsidRDefault="00E42E95" w:rsidP="00E42E95">
      <w:pPr>
        <w:rPr>
          <w:sz w:val="16"/>
        </w:rPr>
      </w:pPr>
      <w:r w:rsidRPr="00B06A76">
        <w:rPr>
          <w:sz w:val="16"/>
        </w:rPr>
        <w:lastRenderedPageBreak/>
        <w:t>His argument runs counter to the meaning of the word "</w:t>
      </w:r>
      <w:r w:rsidRPr="00887416">
        <w:rPr>
          <w:rStyle w:val="StyleUnderline"/>
          <w:highlight w:val="yellow"/>
        </w:rPr>
        <w:t>prohibit</w:t>
      </w:r>
      <w:r w:rsidRPr="00B06A76">
        <w:rPr>
          <w:sz w:val="16"/>
        </w:rPr>
        <w:t xml:space="preserve">." It </w:t>
      </w:r>
      <w:r w:rsidRPr="00887416">
        <w:rPr>
          <w:rStyle w:val="StyleUnderline"/>
          <w:highlight w:val="yellow"/>
        </w:rPr>
        <w:t>means</w:t>
      </w:r>
      <w:r w:rsidRPr="00B06A76">
        <w:rPr>
          <w:sz w:val="16"/>
        </w:rPr>
        <w:t xml:space="preserve"> "1. To forbid by law. 2. </w:t>
      </w:r>
      <w:r w:rsidRPr="00887416">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887416">
        <w:rPr>
          <w:rStyle w:val="StyleUnderline"/>
          <w:highlight w:val="yellow"/>
        </w:rPr>
        <w:t>severely hinder</w:t>
      </w:r>
      <w:r w:rsidRPr="00B06A76">
        <w:rPr>
          <w:sz w:val="16"/>
        </w:rPr>
        <w:t xml:space="preserve">." BLACK'S LAW DICTIONARY 1405 (10th ed. 2014). </w:t>
      </w:r>
      <w:r w:rsidRPr="00887416">
        <w:rPr>
          <w:rStyle w:val="StyleUnderline"/>
          <w:highlight w:val="yellow"/>
        </w:rPr>
        <w:t xml:space="preserve">As </w:t>
      </w:r>
      <w:r w:rsidRPr="00887416">
        <w:rPr>
          <w:rStyle w:val="Emphasis"/>
          <w:highlight w:val="yellow"/>
        </w:rPr>
        <w:t>"severely hinder"</w:t>
      </w:r>
      <w:r w:rsidRPr="00887416">
        <w:rPr>
          <w:sz w:val="16"/>
          <w:highlight w:val="yellow"/>
        </w:rPr>
        <w:t xml:space="preserve"> </w:t>
      </w:r>
      <w:r w:rsidRPr="00887416">
        <w:rPr>
          <w:rStyle w:val="StyleUnderline"/>
          <w:highlight w:val="yellow"/>
        </w:rPr>
        <w:t>suggests</w:t>
      </w:r>
      <w:r w:rsidRPr="00B06A76">
        <w:rPr>
          <w:sz w:val="16"/>
        </w:rPr>
        <w:t>, a "</w:t>
      </w:r>
      <w:r w:rsidRPr="00887416">
        <w:rPr>
          <w:rStyle w:val="StyleUnderline"/>
          <w:highlight w:val="yellow"/>
        </w:rPr>
        <w:t xml:space="preserve">prohibition" </w:t>
      </w:r>
      <w:r w:rsidRPr="00887416">
        <w:rPr>
          <w:rStyle w:val="Emphasis"/>
          <w:highlight w:val="yellow"/>
        </w:rPr>
        <w:t>need not be</w:t>
      </w:r>
      <w:r w:rsidRPr="00887416">
        <w:rPr>
          <w:rStyle w:val="StyleUnderline"/>
          <w:highlight w:val="yellow"/>
        </w:rPr>
        <w:t xml:space="preserve"> an all or nothing proposition</w:t>
      </w:r>
      <w:r w:rsidRPr="00B06A76">
        <w:rPr>
          <w:sz w:val="16"/>
        </w:rPr>
        <w:t>.</w:t>
      </w:r>
    </w:p>
    <w:p w14:paraId="33DC81D9" w14:textId="77777777" w:rsidR="00E42E95" w:rsidRDefault="00E42E95" w:rsidP="00E42E95">
      <w:pPr>
        <w:rPr>
          <w:sz w:val="16"/>
        </w:rPr>
      </w:pPr>
    </w:p>
    <w:p w14:paraId="2D6E2831" w14:textId="77777777" w:rsidR="00E42E95" w:rsidRPr="00244CC1" w:rsidRDefault="00E42E95" w:rsidP="00E42E95">
      <w:pPr>
        <w:pStyle w:val="Heading4"/>
      </w:pPr>
      <w:r>
        <w:t xml:space="preserve">The ‘per se’ distinction is </w:t>
      </w:r>
      <w:r w:rsidRPr="00244CC1">
        <w:rPr>
          <w:u w:val="single"/>
        </w:rPr>
        <w:t>meaningless</w:t>
      </w:r>
      <w:r>
        <w:t xml:space="preserve">---rules always devolve into standards. </w:t>
      </w:r>
    </w:p>
    <w:p w14:paraId="7608A8C7" w14:textId="77777777" w:rsidR="00E42E95" w:rsidRDefault="00E42E95" w:rsidP="00E42E95">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453FD759" w14:textId="77777777" w:rsidR="00E42E95" w:rsidRPr="00244CC1" w:rsidRDefault="00E42E95" w:rsidP="00E42E95">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887416">
        <w:rPr>
          <w:rStyle w:val="StyleUnderline"/>
          <w:highlight w:val="yellow"/>
        </w:rPr>
        <w:t xml:space="preserve">rules would be </w:t>
      </w:r>
      <w:r w:rsidRPr="00887416">
        <w:rPr>
          <w:rStyle w:val="Emphasis"/>
          <w:highlight w:val="yellow"/>
        </w:rPr>
        <w:t>illusory</w:t>
      </w:r>
      <w:r w:rsidRPr="00887416">
        <w:rPr>
          <w:rStyle w:val="StyleUnderline"/>
          <w:highlight w:val="yellow"/>
        </w:rPr>
        <w:t xml:space="preserve"> because</w:t>
      </w:r>
      <w:r w:rsidRPr="007F1A59">
        <w:rPr>
          <w:rStyle w:val="StyleUnderline"/>
        </w:rPr>
        <w:t>, in practice,</w:t>
      </w:r>
      <w:r>
        <w:rPr>
          <w:rStyle w:val="StyleUnderline"/>
        </w:rPr>
        <w:t xml:space="preserve"> </w:t>
      </w:r>
      <w:r w:rsidRPr="00887416">
        <w:rPr>
          <w:rStyle w:val="StyleUnderline"/>
          <w:highlight w:val="yellow"/>
        </w:rPr>
        <w:t xml:space="preserve">rules </w:t>
      </w:r>
      <w:r w:rsidRPr="00887416">
        <w:rPr>
          <w:rStyle w:val="Emphasis"/>
          <w:highlight w:val="yellow"/>
        </w:rPr>
        <w:t>always fade</w:t>
      </w:r>
      <w:r w:rsidRPr="00887416">
        <w:rPr>
          <w:rStyle w:val="StyleUnderline"/>
          <w:highlight w:val="yellow"/>
        </w:rPr>
        <w:t xml:space="preserve"> into </w:t>
      </w:r>
      <w:r w:rsidRPr="00887416">
        <w:rPr>
          <w:rStyle w:val="Emphasis"/>
          <w:highlight w:val="yellow"/>
        </w:rPr>
        <w:t>standards</w:t>
      </w:r>
      <w:r w:rsidRPr="00244CC1">
        <w:rPr>
          <w:sz w:val="16"/>
        </w:rPr>
        <w:t>. Take H.L.A. Hart's observation that "[n]</w:t>
      </w:r>
      <w:proofErr w:type="spellStart"/>
      <w:r w:rsidRPr="00244CC1">
        <w:rPr>
          <w:sz w:val="16"/>
        </w:rPr>
        <w:t>atural</w:t>
      </w:r>
      <w:proofErr w:type="spellEnd"/>
      <w:r w:rsidRPr="00244CC1">
        <w:rPr>
          <w:sz w:val="16"/>
        </w:rPr>
        <w:t xml:space="preserve">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w:t>
      </w:r>
      <w:proofErr w:type="spellStart"/>
      <w:r w:rsidRPr="00244CC1">
        <w:rPr>
          <w:sz w:val="16"/>
        </w:rPr>
        <w:t>antitrust's</w:t>
      </w:r>
      <w:proofErr w:type="spellEnd"/>
      <w:r w:rsidRPr="00244CC1">
        <w:rPr>
          <w:sz w:val="16"/>
        </w:rPr>
        <w:t xml:space="preserve">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t>
      </w:r>
      <w:proofErr w:type="gramStart"/>
      <w:r w:rsidRPr="00244CC1">
        <w:rPr>
          <w:sz w:val="16"/>
        </w:rPr>
        <w:t>whether or not</w:t>
      </w:r>
      <w:proofErr w:type="gramEnd"/>
      <w:r w:rsidRPr="00244CC1">
        <w:rPr>
          <w:sz w:val="16"/>
        </w:rPr>
        <w:t xml:space="preserve">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887416">
        <w:rPr>
          <w:rStyle w:val="StyleUnderline"/>
          <w:highlight w:val="yellow"/>
        </w:rPr>
        <w:t xml:space="preserve">application of the per se rule against price fixing is </w:t>
      </w:r>
      <w:r w:rsidRPr="00887416">
        <w:rPr>
          <w:rStyle w:val="Emphasis"/>
          <w:highlight w:val="yellow"/>
        </w:rPr>
        <w:t>not as "simplistic"</w:t>
      </w:r>
      <w:r w:rsidRPr="00887416">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887416">
        <w:rPr>
          <w:rStyle w:val="StyleUnderline"/>
          <w:highlight w:val="yellow"/>
        </w:rPr>
        <w:t xml:space="preserve">have </w:t>
      </w:r>
      <w:r w:rsidRPr="00887416">
        <w:rPr>
          <w:rStyle w:val="Emphasis"/>
          <w:highlight w:val="yellow"/>
        </w:rPr>
        <w:t>literally 'fixed'</w:t>
      </w:r>
      <w:r w:rsidRPr="00887416">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887416">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887416">
        <w:rPr>
          <w:rStyle w:val="StyleUnderline"/>
          <w:highlight w:val="yellow"/>
        </w:rPr>
        <w:t>invites endless</w:t>
      </w:r>
      <w:r w:rsidRPr="007E0A35">
        <w:rPr>
          <w:rStyle w:val="StyleUnderline"/>
        </w:rPr>
        <w:t xml:space="preserve"> pages of </w:t>
      </w:r>
      <w:r w:rsidRPr="00887416">
        <w:rPr>
          <w:rStyle w:val="StyleUnderline"/>
          <w:highlight w:val="yellow"/>
        </w:rPr>
        <w:t>briefing on whether</w:t>
      </w:r>
      <w:r w:rsidRPr="007E0A35">
        <w:rPr>
          <w:rStyle w:val="StyleUnderline"/>
        </w:rPr>
        <w:t xml:space="preserve"> the </w:t>
      </w:r>
      <w:r w:rsidRPr="00887416">
        <w:rPr>
          <w:rStyle w:val="StyleUnderline"/>
          <w:highlight w:val="yellow"/>
        </w:rPr>
        <w:t>conduct</w:t>
      </w:r>
      <w:r w:rsidRPr="007E0A35">
        <w:rPr>
          <w:rStyle w:val="StyleUnderline"/>
        </w:rPr>
        <w:t xml:space="preserve"> at issue </w:t>
      </w:r>
      <w:r w:rsidRPr="00887416">
        <w:rPr>
          <w:rStyle w:val="StyleUnderline"/>
          <w:highlight w:val="yellow"/>
        </w:rPr>
        <w:t>should be</w:t>
      </w:r>
      <w:r w:rsidRPr="007E0A35">
        <w:rPr>
          <w:rStyle w:val="StyleUnderline"/>
        </w:rPr>
        <w:t xml:space="preserve"> properly </w:t>
      </w:r>
      <w:r w:rsidRPr="00887416">
        <w:rPr>
          <w:rStyle w:val="StyleUnderline"/>
          <w:highlight w:val="yellow"/>
        </w:rPr>
        <w:t>characterized as "price fixing</w:t>
      </w:r>
      <w:r w:rsidRPr="00887416">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t>
      </w:r>
      <w:proofErr w:type="spellStart"/>
      <w:r w:rsidRPr="00244CC1">
        <w:rPr>
          <w:sz w:val="16"/>
        </w:rPr>
        <w:t>Wittgentsein</w:t>
      </w:r>
      <w:proofErr w:type="spellEnd"/>
      <w:r w:rsidRPr="00244CC1">
        <w:rPr>
          <w:sz w:val="16"/>
        </w:rPr>
        <w:t xml:space="preserve">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3D355151" w14:textId="77777777" w:rsidR="00E42E95" w:rsidRDefault="00E42E95" w:rsidP="00E42E95">
      <w:pPr>
        <w:rPr>
          <w:sz w:val="16"/>
        </w:rPr>
      </w:pPr>
    </w:p>
    <w:p w14:paraId="2C0DA512" w14:textId="77777777" w:rsidR="00E42E95" w:rsidRDefault="00E42E95" w:rsidP="00E42E95">
      <w:pPr>
        <w:pStyle w:val="Heading2"/>
      </w:pPr>
      <w:r>
        <w:lastRenderedPageBreak/>
        <w:t>T---Vagueness</w:t>
      </w:r>
    </w:p>
    <w:p w14:paraId="22826554" w14:textId="77777777" w:rsidR="00E42E95" w:rsidRDefault="00E42E95" w:rsidP="00E42E95">
      <w:pPr>
        <w:pStyle w:val="Heading3"/>
        <w:rPr>
          <w:rFonts w:cs="Times New Roman"/>
        </w:rPr>
      </w:pPr>
      <w:r w:rsidRPr="007C27C8">
        <w:rPr>
          <w:rFonts w:cs="Times New Roman"/>
        </w:rPr>
        <w:lastRenderedPageBreak/>
        <w:t>2AC</w:t>
      </w:r>
      <w:r>
        <w:rPr>
          <w:rFonts w:cs="Times New Roman"/>
        </w:rPr>
        <w:t>---</w:t>
      </w:r>
      <w:r w:rsidRPr="007C27C8">
        <w:rPr>
          <w:rFonts w:cs="Times New Roman"/>
        </w:rPr>
        <w:t>Specification</w:t>
      </w:r>
    </w:p>
    <w:p w14:paraId="7F760D6C" w14:textId="77777777" w:rsidR="00E42E95" w:rsidRPr="00337544" w:rsidRDefault="00E42E95" w:rsidP="00E42E95">
      <w:pPr>
        <w:pStyle w:val="Heading4"/>
      </w:pPr>
      <w:r>
        <w:t>We meet---plan is specific enough for the courts.</w:t>
      </w:r>
    </w:p>
    <w:p w14:paraId="6EEDD421" w14:textId="77777777" w:rsidR="00E42E95" w:rsidRPr="00D2433C" w:rsidRDefault="00E42E95" w:rsidP="00E42E95">
      <w:r w:rsidRPr="00D2433C">
        <w:rPr>
          <w:rStyle w:val="Style13ptBold"/>
        </w:rPr>
        <w:t>Cary et al. 08</w:t>
      </w:r>
      <w:r>
        <w:t xml:space="preserve">, </w:t>
      </w:r>
      <w:r w:rsidRPr="00D2433C">
        <w:t>*George Cary is a partner in the Washington office of Cleary Gottlieb Steen &amp; Hamilton LLP.</w:t>
      </w:r>
      <w:r>
        <w:t xml:space="preserve"> </w:t>
      </w:r>
      <w:r w:rsidRPr="00D2433C">
        <w:t>He is a former Deputy Director of the Federal Trade Commission's Bureau of Competition and 1976</w:t>
      </w:r>
      <w:r>
        <w:t xml:space="preserve"> </w:t>
      </w:r>
      <w:r w:rsidRPr="00D2433C">
        <w:t xml:space="preserve">graduate of the </w:t>
      </w:r>
      <w:proofErr w:type="spellStart"/>
      <w:r w:rsidRPr="00D2433C">
        <w:t>Boalt</w:t>
      </w:r>
      <w:proofErr w:type="spellEnd"/>
      <w:r w:rsidRPr="00D2433C">
        <w:t xml:space="preserve"> Hall School of Law at the University of California-Berkeley.</w:t>
      </w:r>
      <w:r>
        <w:t xml:space="preserve"> *</w:t>
      </w:r>
      <w:r w:rsidRPr="00D2433C">
        <w:t>Larry Work-Dembowski is an associate in the Washington office of Cleary Gottlieb Steen &amp;</w:t>
      </w:r>
      <w:r>
        <w:t xml:space="preserve"> </w:t>
      </w:r>
      <w:r w:rsidRPr="00D2433C">
        <w:t>Hamilton LLP and a 2002 graduate of the Georgetown University Law Center.</w:t>
      </w:r>
      <w:r>
        <w:t xml:space="preserve"> *</w:t>
      </w:r>
      <w:r w:rsidRPr="00D2433C">
        <w:t>Paul Hayes is an associate in the Washington office of Cleary Gottlieb Steen &amp; Hamilton LLP</w:t>
      </w:r>
      <w:r>
        <w:t xml:space="preserve"> </w:t>
      </w:r>
      <w:r w:rsidRPr="00D2433C">
        <w:t>and a 2001 graduate of the New York University School of Law</w:t>
      </w:r>
      <w:r>
        <w:t>; (</w:t>
      </w:r>
      <w:r w:rsidRPr="00D2433C">
        <w:t>“Antitrust Implications of Abuse of Standard-Setting”, 15 GEO. Mason L. REV. 1241 (2008)</w:t>
      </w:r>
      <w:r>
        <w:t>)</w:t>
      </w:r>
    </w:p>
    <w:p w14:paraId="34EFE568" w14:textId="77777777" w:rsidR="00E42E95" w:rsidRDefault="00E42E95" w:rsidP="00E42E95">
      <w:pPr>
        <w:rPr>
          <w:sz w:val="16"/>
        </w:rPr>
      </w:pPr>
      <w:r w:rsidRPr="008A727B">
        <w:rPr>
          <w:sz w:val="16"/>
        </w:rPr>
        <w:t xml:space="preserve">Although evaluation of FRAND commitments and licensing terms can be complex and fact-intensive, there should be no doubt that the </w:t>
      </w:r>
      <w:r w:rsidRPr="00887416">
        <w:rPr>
          <w:rStyle w:val="Emphasis"/>
          <w:highlight w:val="yellow"/>
        </w:rPr>
        <w:t>courts</w:t>
      </w:r>
      <w:r w:rsidRPr="008A727B">
        <w:rPr>
          <w:rStyle w:val="StyleUnderline"/>
        </w:rPr>
        <w:t xml:space="preserve"> and </w:t>
      </w:r>
      <w:r w:rsidRPr="00476D3B">
        <w:rPr>
          <w:rStyle w:val="Emphasis"/>
        </w:rPr>
        <w:t>enforcement agencies</w:t>
      </w:r>
      <w:r w:rsidRPr="008A727B">
        <w:rPr>
          <w:rStyle w:val="StyleUnderline"/>
        </w:rPr>
        <w:t xml:space="preserve"> </w:t>
      </w:r>
      <w:r w:rsidRPr="00887416">
        <w:rPr>
          <w:rStyle w:val="StyleUnderline"/>
          <w:highlight w:val="yellow"/>
        </w:rPr>
        <w:t xml:space="preserve">are </w:t>
      </w:r>
      <w:r w:rsidRPr="00887416">
        <w:rPr>
          <w:rStyle w:val="Emphasis"/>
          <w:highlight w:val="yellow"/>
        </w:rPr>
        <w:t>competent</w:t>
      </w:r>
      <w:r w:rsidRPr="00887416">
        <w:rPr>
          <w:rStyle w:val="StyleUnderline"/>
          <w:highlight w:val="yellow"/>
        </w:rPr>
        <w:t xml:space="preserve"> to </w:t>
      </w:r>
      <w:r w:rsidRPr="00887416">
        <w:rPr>
          <w:rStyle w:val="Emphasis"/>
          <w:highlight w:val="yellow"/>
        </w:rPr>
        <w:t>apply antitrust law</w:t>
      </w:r>
      <w:r w:rsidRPr="00887416">
        <w:rPr>
          <w:rStyle w:val="StyleUnderline"/>
          <w:highlight w:val="yellow"/>
        </w:rPr>
        <w:t xml:space="preserve"> to</w:t>
      </w:r>
      <w:r w:rsidRPr="008A727B">
        <w:rPr>
          <w:rStyle w:val="StyleUnderline"/>
        </w:rPr>
        <w:t xml:space="preserve"> deceptive </w:t>
      </w:r>
      <w:r w:rsidRPr="00887416">
        <w:rPr>
          <w:rStyle w:val="Emphasis"/>
          <w:highlight w:val="yellow"/>
        </w:rPr>
        <w:t>FRAND</w:t>
      </w:r>
      <w:r w:rsidRPr="00476D3B">
        <w:rPr>
          <w:rStyle w:val="Emphasis"/>
        </w:rPr>
        <w:t xml:space="preserve"> commitments</w:t>
      </w:r>
      <w:r w:rsidRPr="008A727B">
        <w:rPr>
          <w:sz w:val="16"/>
        </w:rPr>
        <w:t xml:space="preserve">. </w:t>
      </w:r>
      <w:r w:rsidRPr="008A727B">
        <w:rPr>
          <w:rStyle w:val="StyleUnderline"/>
        </w:rPr>
        <w:t>Assessing whether a licensor has complied</w:t>
      </w:r>
      <w:r w:rsidRPr="008A727B">
        <w:rPr>
          <w:sz w:val="16"/>
        </w:rPr>
        <w:t xml:space="preserve"> with its FRAND obligations </w:t>
      </w:r>
      <w:r w:rsidRPr="008A727B">
        <w:rPr>
          <w:rStyle w:val="StyleUnderline"/>
        </w:rPr>
        <w:t xml:space="preserve">does not require courts or agencies to </w:t>
      </w:r>
      <w:r w:rsidRPr="008A727B">
        <w:rPr>
          <w:rStyle w:val="Emphasis"/>
        </w:rPr>
        <w:t>make any determinations</w:t>
      </w:r>
      <w:r w:rsidRPr="008A727B">
        <w:rPr>
          <w:sz w:val="16"/>
        </w:rPr>
        <w:t xml:space="preserve"> </w:t>
      </w:r>
      <w:r w:rsidRPr="008A727B">
        <w:rPr>
          <w:rStyle w:val="StyleUnderline"/>
        </w:rPr>
        <w:t xml:space="preserve">that they do not already </w:t>
      </w:r>
      <w:r w:rsidRPr="008A727B">
        <w:rPr>
          <w:rStyle w:val="Emphasis"/>
        </w:rPr>
        <w:t>commonly make</w:t>
      </w:r>
      <w:r w:rsidRPr="008A727B">
        <w:rPr>
          <w:rStyle w:val="StyleUnderline"/>
        </w:rPr>
        <w:t xml:space="preserve"> in antitrust</w:t>
      </w:r>
      <w:r w:rsidRPr="008A727B">
        <w:rPr>
          <w:sz w:val="16"/>
        </w:rPr>
        <w:t xml:space="preserve"> and intellectual property cases. </w:t>
      </w:r>
      <w:r w:rsidRPr="00887416">
        <w:rPr>
          <w:rStyle w:val="StyleUnderline"/>
          <w:highlight w:val="yellow"/>
        </w:rPr>
        <w:t xml:space="preserve">Courts </w:t>
      </w:r>
      <w:r w:rsidRPr="00887416">
        <w:rPr>
          <w:rStyle w:val="Emphasis"/>
          <w:highlight w:val="yellow"/>
        </w:rPr>
        <w:t>routinely calculate "reasonable royalties"</w:t>
      </w:r>
      <w:r w:rsidRPr="00887416">
        <w:rPr>
          <w:rStyle w:val="StyleUnderline"/>
          <w:highlight w:val="yellow"/>
        </w:rPr>
        <w:t xml:space="preserve"> in</w:t>
      </w:r>
      <w:r w:rsidRPr="008A727B">
        <w:rPr>
          <w:rStyle w:val="StyleUnderline"/>
        </w:rPr>
        <w:t xml:space="preserve"> the </w:t>
      </w:r>
      <w:r w:rsidRPr="00887416">
        <w:rPr>
          <w:rStyle w:val="StyleUnderline"/>
          <w:highlight w:val="yellow"/>
        </w:rPr>
        <w:t>patent litigation</w:t>
      </w:r>
      <w:r w:rsidRPr="008A727B">
        <w:rPr>
          <w:rStyle w:val="StyleUnderline"/>
        </w:rPr>
        <w:t xml:space="preserve"> context</w:t>
      </w:r>
      <w:r w:rsidRPr="008A727B">
        <w:rPr>
          <w:sz w:val="16"/>
        </w:rPr>
        <w:t xml:space="preserve"> 1 ' </w:t>
      </w:r>
      <w:r w:rsidRPr="00887416">
        <w:rPr>
          <w:rStyle w:val="StyleUnderline"/>
          <w:highlight w:val="yellow"/>
        </w:rPr>
        <w:t xml:space="preserve">and </w:t>
      </w:r>
      <w:r w:rsidRPr="00887416">
        <w:rPr>
          <w:rStyle w:val="Emphasis"/>
          <w:highlight w:val="yellow"/>
        </w:rPr>
        <w:t>compare the "but for" competitive market</w:t>
      </w:r>
      <w:r w:rsidRPr="00887416">
        <w:rPr>
          <w:rStyle w:val="StyleUnderline"/>
          <w:highlight w:val="yellow"/>
        </w:rPr>
        <w:t xml:space="preserve"> to the market in which a restraint of competition exists</w:t>
      </w:r>
      <w:r w:rsidRPr="008A727B">
        <w:rPr>
          <w:sz w:val="16"/>
        </w:rPr>
        <w:t xml:space="preserve"> </w:t>
      </w:r>
      <w:proofErr w:type="gramStart"/>
      <w:r w:rsidRPr="008A727B">
        <w:rPr>
          <w:sz w:val="16"/>
        </w:rPr>
        <w:t>in order to</w:t>
      </w:r>
      <w:proofErr w:type="gramEnd"/>
      <w:r w:rsidRPr="008A727B">
        <w:rPr>
          <w:sz w:val="16"/>
        </w:rPr>
        <w:t xml:space="preserve"> determine damages in the antitrust context. 4 ' In assessing whether a licensor has met its FRAND obligations, </w:t>
      </w:r>
      <w:r w:rsidRPr="00887416">
        <w:rPr>
          <w:rStyle w:val="StyleUnderline"/>
          <w:highlight w:val="yellow"/>
        </w:rPr>
        <w:t>a court</w:t>
      </w:r>
      <w:r w:rsidRPr="008A727B">
        <w:rPr>
          <w:rStyle w:val="StyleUnderline"/>
        </w:rPr>
        <w:t xml:space="preserve"> would engage in </w:t>
      </w:r>
      <w:r w:rsidRPr="008A727B">
        <w:rPr>
          <w:rStyle w:val="Emphasis"/>
        </w:rPr>
        <w:t>similar calculations</w:t>
      </w:r>
      <w:r w:rsidRPr="008A727B">
        <w:rPr>
          <w:sz w:val="16"/>
        </w:rPr>
        <w:t xml:space="preserve">; </w:t>
      </w:r>
      <w:r w:rsidRPr="008A727B">
        <w:rPr>
          <w:rStyle w:val="StyleUnderline"/>
        </w:rPr>
        <w:t xml:space="preserve">it </w:t>
      </w:r>
      <w:r w:rsidRPr="00887416">
        <w:rPr>
          <w:rStyle w:val="StyleUnderline"/>
          <w:highlight w:val="yellow"/>
        </w:rPr>
        <w:t>would compare</w:t>
      </w:r>
      <w:r w:rsidRPr="008A727B">
        <w:rPr>
          <w:sz w:val="16"/>
        </w:rPr>
        <w:t xml:space="preserve"> the </w:t>
      </w:r>
      <w:r w:rsidRPr="00887416">
        <w:rPr>
          <w:rStyle w:val="StyleUnderline"/>
          <w:highlight w:val="yellow"/>
        </w:rPr>
        <w:t>royalties charged</w:t>
      </w:r>
      <w:r w:rsidRPr="008A727B">
        <w:rPr>
          <w:sz w:val="16"/>
        </w:rPr>
        <w:t xml:space="preserve"> in the </w:t>
      </w:r>
      <w:r w:rsidRPr="00887416">
        <w:rPr>
          <w:rStyle w:val="Emphasis"/>
          <w:highlight w:val="yellow"/>
        </w:rPr>
        <w:t>ex post</w:t>
      </w:r>
      <w:r w:rsidRPr="00476D3B">
        <w:rPr>
          <w:rStyle w:val="Emphasis"/>
        </w:rPr>
        <w:t xml:space="preserve"> market</w:t>
      </w:r>
      <w:r w:rsidRPr="008A727B">
        <w:rPr>
          <w:rStyle w:val="StyleUnderline"/>
        </w:rPr>
        <w:t xml:space="preserve"> </w:t>
      </w:r>
      <w:r w:rsidRPr="00887416">
        <w:rPr>
          <w:rStyle w:val="StyleUnderline"/>
          <w:highlight w:val="yellow"/>
        </w:rPr>
        <w:t>to</w:t>
      </w:r>
      <w:r w:rsidRPr="008A727B">
        <w:rPr>
          <w:rStyle w:val="StyleUnderline"/>
        </w:rPr>
        <w:t xml:space="preserve"> its assessment of what royalties would have prevailed in the competitive </w:t>
      </w:r>
      <w:r w:rsidRPr="00887416">
        <w:rPr>
          <w:rStyle w:val="Emphasis"/>
          <w:highlight w:val="yellow"/>
        </w:rPr>
        <w:t>ex ante</w:t>
      </w:r>
      <w:r w:rsidRPr="00476D3B">
        <w:rPr>
          <w:rStyle w:val="Emphasis"/>
        </w:rPr>
        <w:t xml:space="preserve"> market</w:t>
      </w:r>
      <w:r w:rsidRPr="008A727B">
        <w:rPr>
          <w:sz w:val="16"/>
        </w:rPr>
        <w:t>.'43 In determining what royalties would have prevailed ex ante, a court would likely consider, among other things, the available alternatives to the technology at issue, the royalties charged to licensees practicing other standards for comparable technologies, and the royalties charged to licensees for comparable technologies in industries where there are no standards or FRAND commitments. Although this may be a demanding task in some cases, it is necessary because the alternative-concluding that FRAND obligations cannot be defined or enforced by the courts-would render FRAND obligations meaningless, would allow unfettered exercise of monopoly power by essential patent holders, and would cause debilitating un- certainty in the standard-setting process.</w:t>
      </w:r>
    </w:p>
    <w:p w14:paraId="7240A484" w14:textId="77777777" w:rsidR="00E42E95" w:rsidRPr="00337544" w:rsidRDefault="00E42E95" w:rsidP="00E42E95"/>
    <w:p w14:paraId="43807F8A" w14:textId="77777777" w:rsidR="00E42E95" w:rsidRDefault="00E42E95" w:rsidP="00E42E95">
      <w:pPr>
        <w:pStyle w:val="Heading2"/>
      </w:pPr>
      <w:r>
        <w:lastRenderedPageBreak/>
        <w:t>CP---Rulemaking</w:t>
      </w:r>
    </w:p>
    <w:p w14:paraId="44A034F7" w14:textId="78234864" w:rsidR="00E42E95" w:rsidRDefault="00E42E95" w:rsidP="00E42E95">
      <w:pPr>
        <w:pStyle w:val="Heading3"/>
      </w:pPr>
      <w:r>
        <w:lastRenderedPageBreak/>
        <w:t>2AC---</w:t>
      </w:r>
      <w:proofErr w:type="spellStart"/>
      <w:r>
        <w:t>Tsilikas</w:t>
      </w:r>
      <w:proofErr w:type="spellEnd"/>
    </w:p>
    <w:p w14:paraId="511CBD86" w14:textId="77777777" w:rsidR="00E42E95" w:rsidRDefault="00E42E95" w:rsidP="00E42E95">
      <w:pPr>
        <w:pStyle w:val="Heading4"/>
      </w:pPr>
      <w:r>
        <w:t>They link---treble damages key.</w:t>
      </w:r>
    </w:p>
    <w:p w14:paraId="569F96B2" w14:textId="77777777" w:rsidR="00E42E95" w:rsidRPr="00F7796B" w:rsidRDefault="00E42E95" w:rsidP="00E42E95">
      <w:pPr>
        <w:rPr>
          <w:b/>
          <w:bCs/>
          <w:sz w:val="26"/>
        </w:rPr>
      </w:pPr>
      <w:bookmarkStart w:id="19" w:name="_Hlk80264996"/>
      <w:r>
        <w:rPr>
          <w:b/>
          <w:bCs/>
          <w:sz w:val="26"/>
        </w:rPr>
        <w:t xml:space="preserve">1NC </w:t>
      </w:r>
      <w:r w:rsidRPr="00F7796B">
        <w:rPr>
          <w:b/>
          <w:bCs/>
          <w:sz w:val="26"/>
        </w:rPr>
        <w:t xml:space="preserve">Kahn </w:t>
      </w:r>
      <w:r>
        <w:rPr>
          <w:b/>
          <w:bCs/>
          <w:sz w:val="26"/>
        </w:rPr>
        <w:t>’</w:t>
      </w:r>
      <w:r w:rsidRPr="00F7796B">
        <w:rPr>
          <w:b/>
          <w:bCs/>
          <w:sz w:val="26"/>
        </w:rPr>
        <w:t>21</w:t>
      </w:r>
      <w:r>
        <w:rPr>
          <w:b/>
          <w:bCs/>
          <w:sz w:val="26"/>
        </w:rPr>
        <w:t xml:space="preserve"> (</w:t>
      </w:r>
      <w:r w:rsidRPr="0009355D">
        <w:rPr>
          <w:b/>
          <w:bCs/>
          <w:sz w:val="26"/>
          <w:highlight w:val="cyan"/>
        </w:rPr>
        <w:t>KU</w:t>
      </w:r>
      <w:r>
        <w:rPr>
          <w:b/>
          <w:bCs/>
          <w:sz w:val="26"/>
        </w:rPr>
        <w:t>)</w:t>
      </w:r>
    </w:p>
    <w:p w14:paraId="4364FC69" w14:textId="77777777" w:rsidR="00E42E95" w:rsidRPr="00E5240E" w:rsidRDefault="00E42E95" w:rsidP="00E42E95">
      <w:pPr>
        <w:rPr>
          <w:sz w:val="18"/>
          <w:szCs w:val="18"/>
        </w:rPr>
      </w:pPr>
      <w:r w:rsidRPr="00F7796B">
        <w:rPr>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14342881" w14:textId="77777777" w:rsidR="00E42E95" w:rsidRPr="00F7796B" w:rsidRDefault="00E42E95" w:rsidP="00E42E95">
      <w:pPr>
        <w:rPr>
          <w:sz w:val="14"/>
        </w:rPr>
      </w:pPr>
      <w:r w:rsidRPr="001C6820">
        <w:rPr>
          <w:b/>
          <w:iCs/>
          <w:highlight w:val="green"/>
          <w:u w:val="single"/>
        </w:rPr>
        <w:t>Section 5</w:t>
      </w:r>
      <w:r w:rsidRPr="00F7796B">
        <w:rPr>
          <w:sz w:val="14"/>
        </w:rPr>
        <w:t xml:space="preserve"> </w:t>
      </w:r>
      <w:r w:rsidRPr="001C6820">
        <w:rPr>
          <w:highlight w:val="green"/>
          <w:u w:val="single"/>
        </w:rPr>
        <w:t xml:space="preserve">of the </w:t>
      </w:r>
      <w:r w:rsidRPr="001C6820">
        <w:rPr>
          <w:b/>
          <w:iCs/>
          <w:highlight w:val="green"/>
          <w:u w:val="single"/>
        </w:rPr>
        <w:t>F</w:t>
      </w:r>
      <w:r w:rsidRPr="00F7796B">
        <w:rPr>
          <w:sz w:val="14"/>
        </w:rPr>
        <w:t xml:space="preserve">ederal </w:t>
      </w:r>
      <w:r w:rsidRPr="001C6820">
        <w:rPr>
          <w:b/>
          <w:iCs/>
          <w:highlight w:val="green"/>
          <w:u w:val="single"/>
        </w:rPr>
        <w:t>T</w:t>
      </w:r>
      <w:r w:rsidRPr="00F7796B">
        <w:rPr>
          <w:sz w:val="14"/>
        </w:rPr>
        <w:t xml:space="preserve">rade </w:t>
      </w:r>
      <w:r w:rsidRPr="001C6820">
        <w:rPr>
          <w:b/>
          <w:iCs/>
          <w:highlight w:val="green"/>
          <w:u w:val="single"/>
        </w:rPr>
        <w:t>C</w:t>
      </w:r>
      <w:r w:rsidRPr="00F7796B">
        <w:rPr>
          <w:sz w:val="14"/>
        </w:rPr>
        <w:t xml:space="preserve">ommission </w:t>
      </w:r>
      <w:r w:rsidRPr="001C6820">
        <w:rPr>
          <w:b/>
          <w:iCs/>
          <w:highlight w:val="green"/>
          <w:u w:val="single"/>
        </w:rPr>
        <w:t>A</w:t>
      </w:r>
      <w:r w:rsidRPr="00F7796B">
        <w:rPr>
          <w:sz w:val="14"/>
        </w:rPr>
        <w:t xml:space="preserve">ct </w:t>
      </w:r>
      <w:r w:rsidRPr="001C6820">
        <w:rPr>
          <w:b/>
          <w:iCs/>
          <w:sz w:val="40"/>
          <w:szCs w:val="40"/>
          <w:highlight w:val="green"/>
          <w:u w:val="single"/>
        </w:rPr>
        <w:t>prohibits</w:t>
      </w:r>
      <w:r w:rsidRPr="00F7796B">
        <w:rPr>
          <w:b/>
          <w:iCs/>
          <w:sz w:val="40"/>
          <w:szCs w:val="40"/>
          <w:u w:val="single"/>
        </w:rPr>
        <w:t xml:space="preserve"> </w:t>
      </w:r>
      <w:r w:rsidRPr="001C6820">
        <w:rPr>
          <w:highlight w:val="green"/>
          <w:u w:val="single"/>
        </w:rPr>
        <w:t>“unfair methods of competition</w:t>
      </w:r>
      <w:r w:rsidRPr="00F7796B">
        <w:rPr>
          <w:sz w:val="14"/>
        </w:rPr>
        <w:t xml:space="preserve"> </w:t>
      </w:r>
      <w:r w:rsidRPr="00F7796B">
        <w:rPr>
          <w:u w:val="single"/>
        </w:rPr>
        <w:t>in or affecting commerce</w:t>
      </w:r>
      <w:r w:rsidRPr="001C6820">
        <w:rPr>
          <w:highlight w:val="green"/>
          <w:u w:val="single"/>
        </w:rPr>
        <w:t>.”</w:t>
      </w:r>
      <w:r w:rsidRPr="00F7796B">
        <w:rPr>
          <w:sz w:val="14"/>
        </w:rPr>
        <w:t xml:space="preserve">1 </w:t>
      </w:r>
      <w:r w:rsidRPr="00F7796B">
        <w:rPr>
          <w:u w:val="single"/>
        </w:rPr>
        <w:t>In 2015,</w:t>
      </w:r>
      <w:r w:rsidRPr="00F7796B">
        <w:rPr>
          <w:sz w:val="14"/>
        </w:rPr>
        <w:t xml:space="preserve"> </w:t>
      </w:r>
      <w:r w:rsidRPr="00F7796B">
        <w:rPr>
          <w:u w:val="single"/>
        </w:rPr>
        <w:t>the F</w:t>
      </w:r>
      <w:r w:rsidRPr="00F7796B">
        <w:rPr>
          <w:sz w:val="14"/>
        </w:rPr>
        <w:t xml:space="preserve">ederal </w:t>
      </w:r>
      <w:r w:rsidRPr="00F7796B">
        <w:rPr>
          <w:u w:val="single"/>
        </w:rPr>
        <w:t>T</w:t>
      </w:r>
      <w:r w:rsidRPr="00F7796B">
        <w:rPr>
          <w:sz w:val="14"/>
        </w:rPr>
        <w:t xml:space="preserve">rade </w:t>
      </w:r>
      <w:r w:rsidRPr="00F7796B">
        <w:rPr>
          <w:u w:val="single"/>
        </w:rPr>
        <w:t>Commission under Chair</w:t>
      </w:r>
      <w:r w:rsidRPr="00F7796B">
        <w:rPr>
          <w:sz w:val="14"/>
        </w:rPr>
        <w:t xml:space="preserve">woman Edith </w:t>
      </w:r>
      <w:r w:rsidRPr="00F7796B">
        <w:rPr>
          <w:u w:val="single"/>
        </w:rPr>
        <w:t>Ramirez published the Statement of Enforcement Principles</w:t>
      </w:r>
      <w:r w:rsidRPr="00F7796B">
        <w:rPr>
          <w:sz w:val="14"/>
        </w:rPr>
        <w:t xml:space="preserve"> </w:t>
      </w:r>
      <w:r w:rsidRPr="00F7796B">
        <w:rPr>
          <w:u w:val="single"/>
        </w:rPr>
        <w:t xml:space="preserve">Regarding </w:t>
      </w:r>
      <w:r w:rsidRPr="00F7796B">
        <w:rPr>
          <w:sz w:val="14"/>
        </w:rPr>
        <w:t xml:space="preserve">“Unfair Methods of Competition” Under </w:t>
      </w:r>
      <w:r w:rsidRPr="00F7796B">
        <w:rPr>
          <w:u w:val="single"/>
        </w:rPr>
        <w:t>Section 5 of the FTC A</w:t>
      </w:r>
      <w:r w:rsidRPr="00F7796B">
        <w:rPr>
          <w:sz w:val="14"/>
        </w:rPr>
        <w:t>ct (hereinafter “2015 Statement”), which established principles to guide the agency’s exercise of its “standalone” Section 5 authority.2 Al</w:t>
      </w:r>
      <w:r w:rsidRPr="00F7796B">
        <w:rPr>
          <w:u w:val="single"/>
        </w:rPr>
        <w:t>though</w:t>
      </w:r>
      <w:r w:rsidRPr="00F7796B">
        <w:rPr>
          <w:sz w:val="14"/>
        </w:rPr>
        <w:t xml:space="preserve"> </w:t>
      </w:r>
      <w:r w:rsidRPr="00F7796B">
        <w:rPr>
          <w:u w:val="single"/>
        </w:rPr>
        <w:t>presented as a way to reaffirm the Commission’s preexisting approach to Section 5</w:t>
      </w:r>
      <w:r w:rsidRPr="00F7796B">
        <w:rPr>
          <w:sz w:val="14"/>
        </w:rPr>
        <w:t xml:space="preserve"> and preserve doctrinal flexibility,3 </w:t>
      </w:r>
      <w:r w:rsidRPr="00F7796B">
        <w:rPr>
          <w:u w:val="single"/>
        </w:rPr>
        <w:t>the 2015 Statement contravenes the text</w:t>
      </w:r>
      <w:r w:rsidRPr="00F7796B">
        <w:rPr>
          <w:sz w:val="14"/>
        </w:rPr>
        <w:t xml:space="preserve">, structure, and history </w:t>
      </w:r>
      <w:r w:rsidRPr="00F7796B">
        <w:rPr>
          <w:u w:val="single"/>
        </w:rPr>
        <w:t>of Section 5 and largely writes the FTC’s standalone authority out of existence</w:t>
      </w:r>
      <w:r w:rsidRPr="00F7796B">
        <w:rPr>
          <w:sz w:val="14"/>
        </w:rPr>
        <w:t xml:space="preserve">. </w:t>
      </w:r>
      <w:r w:rsidRPr="00F7796B">
        <w:rPr>
          <w:u w:val="single"/>
        </w:rPr>
        <w:t>In our</w:t>
      </w:r>
      <w:r w:rsidRPr="00F7796B">
        <w:rPr>
          <w:sz w:val="14"/>
        </w:rPr>
        <w:t xml:space="preserve"> </w:t>
      </w:r>
      <w:r w:rsidRPr="00F7796B">
        <w:rPr>
          <w:strike/>
          <w:sz w:val="14"/>
        </w:rPr>
        <w:t xml:space="preserve">view </w:t>
      </w:r>
      <w:r w:rsidRPr="00F7796B">
        <w:rPr>
          <w:sz w:val="14"/>
        </w:rPr>
        <w:t>(</w:t>
      </w:r>
      <w:r w:rsidRPr="00F7796B">
        <w:rPr>
          <w:u w:val="single"/>
        </w:rPr>
        <w:t>perspective)</w:t>
      </w:r>
      <w:r w:rsidRPr="00F7796B">
        <w:rPr>
          <w:sz w:val="14"/>
        </w:rPr>
        <w:t xml:space="preserve">, </w:t>
      </w:r>
      <w:r w:rsidRPr="00F7796B">
        <w:rPr>
          <w:u w:val="single"/>
        </w:rPr>
        <w:t xml:space="preserve">the 2015 Statement abrogates the Commission’s </w:t>
      </w:r>
      <w:r w:rsidRPr="00F7796B">
        <w:rPr>
          <w:b/>
          <w:iCs/>
          <w:u w:val="single"/>
        </w:rPr>
        <w:t>congressionally mandated duty</w:t>
      </w:r>
      <w:r w:rsidRPr="00F7796B">
        <w:rPr>
          <w:sz w:val="14"/>
        </w:rPr>
        <w:t xml:space="preserve"> </w:t>
      </w:r>
      <w:r w:rsidRPr="00F7796B">
        <w:rPr>
          <w:u w:val="single"/>
        </w:rPr>
        <w:t>to use its expertise to identify and combat unfair methods of competition</w:t>
      </w:r>
      <w:r w:rsidRPr="00F7796B">
        <w:rPr>
          <w:sz w:val="14"/>
        </w:rPr>
        <w:t xml:space="preserve"> even if they do not violate a separate antitrust statute. Accordingly</w:t>
      </w:r>
      <w:r w:rsidRPr="00F7796B">
        <w:rPr>
          <w:u w:val="single"/>
        </w:rPr>
        <w:t>, because the Commission intends to restore the agency to this critical mission</w:t>
      </w:r>
      <w:r w:rsidRPr="00F7796B">
        <w:rPr>
          <w:sz w:val="14"/>
        </w:rPr>
        <w:t xml:space="preserve">, </w:t>
      </w:r>
      <w:r w:rsidRPr="00F7796B">
        <w:rPr>
          <w:u w:val="single"/>
        </w:rPr>
        <w:t>the agency withdraws the 2015 Statement</w:t>
      </w:r>
      <w:r w:rsidRPr="00F7796B">
        <w:rPr>
          <w:sz w:val="14"/>
        </w:rPr>
        <w:t xml:space="preserve">. </w:t>
      </w:r>
    </w:p>
    <w:p w14:paraId="3002A6F8" w14:textId="77777777" w:rsidR="00E42E95" w:rsidRPr="00F7796B" w:rsidRDefault="00E42E95" w:rsidP="00E42E95">
      <w:pPr>
        <w:rPr>
          <w:sz w:val="14"/>
          <w:szCs w:val="14"/>
        </w:rPr>
      </w:pPr>
      <w:r w:rsidRPr="00F7796B">
        <w:rPr>
          <w:sz w:val="14"/>
          <w:szCs w:val="14"/>
        </w:rPr>
        <w:t>I. Background</w:t>
      </w:r>
    </w:p>
    <w:p w14:paraId="70CC4438" w14:textId="77777777" w:rsidR="00E42E95" w:rsidRPr="00F7796B" w:rsidRDefault="00E42E95" w:rsidP="00E42E95">
      <w:pPr>
        <w:rPr>
          <w:sz w:val="14"/>
          <w:szCs w:val="14"/>
        </w:rPr>
      </w:pPr>
      <w:r w:rsidRPr="00F7796B">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67620729" w14:textId="77777777" w:rsidR="00E42E95" w:rsidRPr="00F7796B" w:rsidRDefault="00E42E95" w:rsidP="00E42E95">
      <w:pPr>
        <w:rPr>
          <w:sz w:val="14"/>
          <w:szCs w:val="14"/>
        </w:rPr>
      </w:pPr>
      <w:r w:rsidRPr="00F7796B">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36B9A29C" w14:textId="77777777" w:rsidR="00E42E95" w:rsidRPr="00F7796B" w:rsidRDefault="00E42E95" w:rsidP="00E42E95">
      <w:pPr>
        <w:rPr>
          <w:sz w:val="14"/>
          <w:szCs w:val="14"/>
        </w:rPr>
      </w:pPr>
      <w:proofErr w:type="gramStart"/>
      <w:r w:rsidRPr="00F7796B">
        <w:rPr>
          <w:sz w:val="14"/>
          <w:szCs w:val="14"/>
        </w:rPr>
        <w:t>With the exception of</w:t>
      </w:r>
      <w:proofErr w:type="gramEnd"/>
      <w:r w:rsidRPr="00F7796B">
        <w:rPr>
          <w:sz w:val="14"/>
          <w:szCs w:val="14"/>
        </w:rPr>
        <w:t xml:space="preserve"> certain administrative complaints involving invitations to collude, the agency has pled a standalone Section 5 violation just once in the more than five years since it published the statement. 10</w:t>
      </w:r>
    </w:p>
    <w:p w14:paraId="0AA01809" w14:textId="77777777" w:rsidR="00E42E95" w:rsidRPr="00F7796B" w:rsidRDefault="00E42E95" w:rsidP="00E42E95">
      <w:pPr>
        <w:rPr>
          <w:sz w:val="14"/>
          <w:szCs w:val="14"/>
        </w:rPr>
      </w:pPr>
      <w:r w:rsidRPr="00F7796B">
        <w:rPr>
          <w:sz w:val="14"/>
          <w:szCs w:val="14"/>
        </w:rPr>
        <w:t>II. The Text, Structure, and History of Section 5 Reflect a Clear Legislative Mandate Broader than the Sherman and Clayton Acts</w:t>
      </w:r>
    </w:p>
    <w:p w14:paraId="3AC6D12F" w14:textId="77777777" w:rsidR="00E42E95" w:rsidRPr="00F7796B" w:rsidRDefault="00E42E95" w:rsidP="00E42E95">
      <w:pPr>
        <w:rPr>
          <w:sz w:val="14"/>
          <w:szCs w:val="14"/>
        </w:rPr>
      </w:pPr>
      <w:r w:rsidRPr="00F7796B">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7853CF96" w14:textId="77777777" w:rsidR="00E42E95" w:rsidRPr="00F7796B" w:rsidRDefault="00E42E95" w:rsidP="00E42E95">
      <w:pPr>
        <w:rPr>
          <w:sz w:val="14"/>
        </w:rPr>
      </w:pPr>
      <w:r w:rsidRPr="00F7796B">
        <w:rPr>
          <w:u w:val="single"/>
        </w:rPr>
        <w:t>In 1914,</w:t>
      </w:r>
      <w:r w:rsidRPr="00F7796B">
        <w:rPr>
          <w:sz w:val="14"/>
        </w:rPr>
        <w:t xml:space="preserve"> </w:t>
      </w:r>
      <w:r w:rsidRPr="001C6820">
        <w:rPr>
          <w:highlight w:val="green"/>
          <w:u w:val="single"/>
        </w:rPr>
        <w:t xml:space="preserve">Congress enacted the </w:t>
      </w:r>
      <w:r w:rsidRPr="001C6820">
        <w:rPr>
          <w:b/>
          <w:iCs/>
          <w:highlight w:val="green"/>
          <w:u w:val="single"/>
        </w:rPr>
        <w:t>F</w:t>
      </w:r>
      <w:r w:rsidRPr="00F7796B">
        <w:rPr>
          <w:sz w:val="14"/>
        </w:rPr>
        <w:t xml:space="preserve">ederal </w:t>
      </w:r>
      <w:r w:rsidRPr="001C6820">
        <w:rPr>
          <w:b/>
          <w:iCs/>
          <w:highlight w:val="green"/>
          <w:u w:val="single"/>
        </w:rPr>
        <w:t>T</w:t>
      </w:r>
      <w:r w:rsidRPr="00F7796B">
        <w:rPr>
          <w:sz w:val="14"/>
        </w:rPr>
        <w:t xml:space="preserve">rade </w:t>
      </w:r>
      <w:r w:rsidRPr="001C6820">
        <w:rPr>
          <w:b/>
          <w:iCs/>
          <w:highlight w:val="green"/>
          <w:u w:val="single"/>
        </w:rPr>
        <w:t>C</w:t>
      </w:r>
      <w:r w:rsidRPr="00F7796B">
        <w:rPr>
          <w:sz w:val="14"/>
        </w:rPr>
        <w:t xml:space="preserve">ommission </w:t>
      </w:r>
      <w:r w:rsidRPr="001C6820">
        <w:rPr>
          <w:b/>
          <w:iCs/>
          <w:highlight w:val="green"/>
          <w:u w:val="single"/>
        </w:rPr>
        <w:t>A</w:t>
      </w:r>
      <w:r w:rsidRPr="00F7796B">
        <w:rPr>
          <w:sz w:val="14"/>
        </w:rPr>
        <w:t xml:space="preserve">ct </w:t>
      </w:r>
      <w:r w:rsidRPr="001C6820">
        <w:rPr>
          <w:highlight w:val="green"/>
          <w:u w:val="single"/>
        </w:rPr>
        <w:t>to reach beyond</w:t>
      </w:r>
      <w:r w:rsidRPr="00F7796B">
        <w:rPr>
          <w:sz w:val="14"/>
        </w:rPr>
        <w:t xml:space="preserve"> the </w:t>
      </w:r>
      <w:r w:rsidRPr="001C6820">
        <w:rPr>
          <w:highlight w:val="green"/>
          <w:u w:val="single"/>
        </w:rPr>
        <w:t>Sherman</w:t>
      </w:r>
      <w:r w:rsidRPr="00F7796B">
        <w:rPr>
          <w:sz w:val="14"/>
        </w:rPr>
        <w:t xml:space="preserve"> </w:t>
      </w:r>
      <w:r w:rsidRPr="00D96E50">
        <w:rPr>
          <w:sz w:val="14"/>
        </w:rPr>
        <w:t xml:space="preserve">Act </w:t>
      </w:r>
      <w:r w:rsidRPr="00D96E50">
        <w:rPr>
          <w:u w:val="single"/>
        </w:rPr>
        <w:t>and</w:t>
      </w:r>
      <w:r w:rsidRPr="00F7796B">
        <w:rPr>
          <w:sz w:val="14"/>
        </w:rPr>
        <w:t xml:space="preserve"> to </w:t>
      </w:r>
      <w:r w:rsidRPr="001C6820">
        <w:rPr>
          <w:highlight w:val="green"/>
          <w:u w:val="single"/>
        </w:rPr>
        <w:t>provide an alt</w:t>
      </w:r>
      <w:r w:rsidRPr="00F7796B">
        <w:rPr>
          <w:sz w:val="14"/>
        </w:rPr>
        <w:t xml:space="preserve">ernative institutional framework </w:t>
      </w:r>
      <w:r w:rsidRPr="001C6820">
        <w:rPr>
          <w:highlight w:val="green"/>
          <w:u w:val="single"/>
        </w:rPr>
        <w:t xml:space="preserve">for </w:t>
      </w:r>
      <w:r w:rsidRPr="001C6820">
        <w:rPr>
          <w:b/>
          <w:iCs/>
          <w:highlight w:val="green"/>
          <w:u w:val="single"/>
        </w:rPr>
        <w:t>enforcing</w:t>
      </w:r>
      <w:r w:rsidRPr="00F7796B">
        <w:rPr>
          <w:sz w:val="14"/>
        </w:rPr>
        <w:t xml:space="preserve"> the </w:t>
      </w:r>
      <w:r w:rsidRPr="001C6820">
        <w:rPr>
          <w:b/>
          <w:iCs/>
          <w:highlight w:val="green"/>
          <w:u w:val="single"/>
        </w:rPr>
        <w:t>antitrust</w:t>
      </w:r>
      <w:r w:rsidRPr="00F7796B">
        <w:rPr>
          <w:sz w:val="14"/>
        </w:rPr>
        <w:t xml:space="preserve"> laws. 11 </w:t>
      </w:r>
      <w:r w:rsidRPr="00F7796B">
        <w:rPr>
          <w:u w:val="single"/>
        </w:rPr>
        <w:t>After the Supreme Court announced</w:t>
      </w:r>
      <w:r w:rsidRPr="00F7796B">
        <w:rPr>
          <w:sz w:val="14"/>
        </w:rPr>
        <w:t xml:space="preserve"> in Standard Oil that </w:t>
      </w:r>
      <w:r w:rsidRPr="00F7796B">
        <w:rPr>
          <w:u w:val="single"/>
        </w:rPr>
        <w:t>it would subject restraints of trade to an open-ended “standard of reason” under</w:t>
      </w:r>
      <w:r w:rsidRPr="00F7796B">
        <w:rPr>
          <w:sz w:val="14"/>
        </w:rPr>
        <w:t xml:space="preserve"> the </w:t>
      </w:r>
      <w:r w:rsidRPr="00F7796B">
        <w:rPr>
          <w:u w:val="single"/>
        </w:rPr>
        <w:t xml:space="preserve">Sherman </w:t>
      </w:r>
      <w:r w:rsidRPr="00F7796B">
        <w:rPr>
          <w:sz w:val="14"/>
        </w:rPr>
        <w:t xml:space="preserve">Act, </w:t>
      </w:r>
      <w:r w:rsidRPr="00F7796B">
        <w:rPr>
          <w:u w:val="single"/>
        </w:rPr>
        <w:t>lawmakers were concerned</w:t>
      </w:r>
      <w:r w:rsidRPr="00F7796B">
        <w:rPr>
          <w:sz w:val="14"/>
        </w:rPr>
        <w:t xml:space="preserve"> that </w:t>
      </w:r>
      <w:r w:rsidRPr="00F7796B">
        <w:rPr>
          <w:u w:val="single"/>
        </w:rPr>
        <w:t>this approach to antitrust</w:t>
      </w:r>
      <w:r w:rsidRPr="00F7796B">
        <w:rPr>
          <w:sz w:val="14"/>
        </w:rPr>
        <w:t xml:space="preserve"> </w:t>
      </w:r>
      <w:r w:rsidRPr="00F7796B">
        <w:rPr>
          <w:u w:val="single"/>
        </w:rPr>
        <w:t>delayed resolution of cases</w:t>
      </w:r>
      <w:r w:rsidRPr="00F7796B">
        <w:rPr>
          <w:sz w:val="14"/>
        </w:rPr>
        <w:t xml:space="preserve">, </w:t>
      </w:r>
      <w:r w:rsidRPr="00F7796B">
        <w:rPr>
          <w:u w:val="single"/>
        </w:rPr>
        <w:t>delivered inconsistent and unpredictable results</w:t>
      </w:r>
      <w:r w:rsidRPr="00F7796B">
        <w:rPr>
          <w:sz w:val="14"/>
        </w:rPr>
        <w:t xml:space="preserve">, </w:t>
      </w:r>
      <w:r w:rsidRPr="00F7796B">
        <w:rPr>
          <w:u w:val="single"/>
        </w:rPr>
        <w:t>and yielded outsized</w:t>
      </w:r>
      <w:r w:rsidRPr="00F7796B">
        <w:rPr>
          <w:sz w:val="14"/>
        </w:rPr>
        <w:t xml:space="preserve"> and unchecked interpretive </w:t>
      </w:r>
      <w:r w:rsidRPr="00F7796B">
        <w:rPr>
          <w:u w:val="single"/>
        </w:rPr>
        <w:t>authority to the courts</w:t>
      </w:r>
      <w:r w:rsidRPr="00F7796B">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w:t>
      </w:r>
      <w:r w:rsidRPr="00F7796B">
        <w:rPr>
          <w:sz w:val="14"/>
        </w:rPr>
        <w:lastRenderedPageBreak/>
        <w:t xml:space="preserve">interfere with competition, and are plainly opposed to the public welfare,” and thus called for legislation “establishing a commission for the better administration of the law and to aid in its enforcement.”14 </w:t>
      </w:r>
      <w:r w:rsidRPr="00F7796B">
        <w:rPr>
          <w:b/>
          <w:iCs/>
          <w:u w:val="single"/>
        </w:rPr>
        <w:t xml:space="preserve">These concerns spurred the passage of the </w:t>
      </w:r>
      <w:r w:rsidRPr="00D96E50">
        <w:rPr>
          <w:b/>
          <w:iCs/>
          <w:u w:val="single"/>
        </w:rPr>
        <w:t>FTC A</w:t>
      </w:r>
      <w:r w:rsidRPr="00D96E50">
        <w:rPr>
          <w:sz w:val="14"/>
        </w:rPr>
        <w:t xml:space="preserve">ct, </w:t>
      </w:r>
      <w:r w:rsidRPr="00D96E50">
        <w:rPr>
          <w:u w:val="single"/>
        </w:rPr>
        <w:t xml:space="preserve">which created </w:t>
      </w:r>
      <w:r w:rsidRPr="001C6820">
        <w:rPr>
          <w:highlight w:val="green"/>
          <w:u w:val="single"/>
        </w:rPr>
        <w:t>an administrative body that could police unlawful</w:t>
      </w:r>
      <w:r w:rsidRPr="00F7796B">
        <w:rPr>
          <w:sz w:val="14"/>
        </w:rPr>
        <w:t xml:space="preserve"> business </w:t>
      </w:r>
      <w:r w:rsidRPr="001C6820">
        <w:rPr>
          <w:highlight w:val="green"/>
          <w:u w:val="single"/>
        </w:rPr>
        <w:t xml:space="preserve">practices with </w:t>
      </w:r>
      <w:r w:rsidRPr="001C6820">
        <w:rPr>
          <w:b/>
          <w:iCs/>
          <w:highlight w:val="green"/>
          <w:u w:val="single"/>
        </w:rPr>
        <w:t>greater expertise</w:t>
      </w:r>
      <w:r w:rsidRPr="00F7796B">
        <w:rPr>
          <w:sz w:val="14"/>
        </w:rPr>
        <w:t xml:space="preserve"> </w:t>
      </w:r>
      <w:r w:rsidRPr="001C6820">
        <w:rPr>
          <w:highlight w:val="green"/>
          <w:u w:val="single"/>
        </w:rPr>
        <w:t xml:space="preserve">and </w:t>
      </w:r>
      <w:r w:rsidRPr="001C6820">
        <w:rPr>
          <w:b/>
          <w:iCs/>
          <w:highlight w:val="green"/>
          <w:u w:val="single"/>
        </w:rPr>
        <w:t>democratic accountability</w:t>
      </w:r>
      <w:r w:rsidRPr="00F7796B">
        <w:rPr>
          <w:sz w:val="14"/>
        </w:rPr>
        <w:t xml:space="preserve"> </w:t>
      </w:r>
      <w:r w:rsidRPr="001C6820">
        <w:rPr>
          <w:highlight w:val="green"/>
          <w:u w:val="single"/>
        </w:rPr>
        <w:t xml:space="preserve">than courts </w:t>
      </w:r>
      <w:r w:rsidRPr="00D96E50">
        <w:rPr>
          <w:u w:val="single"/>
        </w:rPr>
        <w:t>provided.</w:t>
      </w:r>
      <w:r w:rsidRPr="00D96E50">
        <w:rPr>
          <w:sz w:val="14"/>
        </w:rPr>
        <w:t>15</w:t>
      </w:r>
    </w:p>
    <w:p w14:paraId="424FB3B0" w14:textId="77777777" w:rsidR="00E42E95" w:rsidRPr="00F7796B" w:rsidRDefault="00E42E95" w:rsidP="00E42E95">
      <w:pPr>
        <w:rPr>
          <w:sz w:val="14"/>
        </w:rPr>
      </w:pPr>
      <w:r w:rsidRPr="00F7796B">
        <w:rPr>
          <w:b/>
          <w:iCs/>
          <w:u w:val="single"/>
        </w:rPr>
        <w:t>At the heart of the statute was Section 5,</w:t>
      </w:r>
      <w:r w:rsidRPr="00F7796B">
        <w:rPr>
          <w:sz w:val="14"/>
        </w:rPr>
        <w:t xml:space="preserve"> </w:t>
      </w:r>
      <w:r w:rsidRPr="00F7796B">
        <w:rPr>
          <w:u w:val="single"/>
        </w:rPr>
        <w:t xml:space="preserve">which declares “unfair methods of competition” </w:t>
      </w:r>
      <w:r w:rsidRPr="00F7796B">
        <w:rPr>
          <w:b/>
          <w:iCs/>
          <w:u w:val="single"/>
        </w:rPr>
        <w:t>unlawful</w:t>
      </w:r>
      <w:r w:rsidRPr="00F7796B">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D96E50">
        <w:rPr>
          <w:u w:val="single"/>
        </w:rPr>
        <w:t xml:space="preserve">Notably, </w:t>
      </w:r>
      <w:r w:rsidRPr="00D96E50">
        <w:rPr>
          <w:sz w:val="14"/>
        </w:rPr>
        <w:t>the</w:t>
      </w:r>
      <w:r w:rsidRPr="00F7796B">
        <w:rPr>
          <w:sz w:val="14"/>
        </w:rPr>
        <w:t xml:space="preserve"> </w:t>
      </w:r>
      <w:r w:rsidRPr="001C6820">
        <w:rPr>
          <w:highlight w:val="green"/>
          <w:u w:val="single"/>
        </w:rPr>
        <w:t>FTC A</w:t>
      </w:r>
      <w:r w:rsidRPr="00F7796B">
        <w:rPr>
          <w:sz w:val="14"/>
        </w:rPr>
        <w:t>ct</w:t>
      </w:r>
      <w:r w:rsidRPr="001C6820">
        <w:rPr>
          <w:highlight w:val="green"/>
          <w:u w:val="single"/>
        </w:rPr>
        <w:t>’s</w:t>
      </w:r>
      <w:r w:rsidRPr="00F7796B">
        <w:rPr>
          <w:sz w:val="14"/>
        </w:rPr>
        <w:t xml:space="preserve"> </w:t>
      </w:r>
      <w:r w:rsidRPr="001C6820">
        <w:rPr>
          <w:highlight w:val="green"/>
          <w:u w:val="single"/>
        </w:rPr>
        <w:t>remedial scheme differs</w:t>
      </w:r>
      <w:r w:rsidRPr="00F7796B">
        <w:rPr>
          <w:sz w:val="14"/>
        </w:rPr>
        <w:t xml:space="preserve"> significantly </w:t>
      </w:r>
      <w:r w:rsidRPr="001C6820">
        <w:rPr>
          <w:highlight w:val="green"/>
          <w:u w:val="single"/>
        </w:rPr>
        <w:t>from</w:t>
      </w:r>
      <w:r w:rsidRPr="00F7796B">
        <w:rPr>
          <w:sz w:val="14"/>
        </w:rPr>
        <w:t xml:space="preserve"> the remedial structure of the </w:t>
      </w:r>
      <w:r w:rsidRPr="001C6820">
        <w:rPr>
          <w:highlight w:val="green"/>
          <w:u w:val="single"/>
        </w:rPr>
        <w:t>other antitrust statutes</w:t>
      </w:r>
      <w:r w:rsidRPr="00F7796B">
        <w:rPr>
          <w:sz w:val="14"/>
        </w:rPr>
        <w:t xml:space="preserve">. The Commission cannot pursue criminal penalties for violations of “unfair methods of competition,” and </w:t>
      </w:r>
      <w:r w:rsidRPr="0049759D">
        <w:rPr>
          <w:highlight w:val="cyan"/>
          <w:u w:val="single"/>
        </w:rPr>
        <w:t>Section 5 provides</w:t>
      </w:r>
      <w:r w:rsidRPr="0049759D">
        <w:rPr>
          <w:sz w:val="14"/>
          <w:highlight w:val="cyan"/>
        </w:rPr>
        <w:t xml:space="preserve"> </w:t>
      </w:r>
      <w:r w:rsidRPr="0049759D">
        <w:rPr>
          <w:b/>
          <w:iCs/>
          <w:highlight w:val="cyan"/>
          <w:u w:val="single"/>
        </w:rPr>
        <w:t>no private right of action</w:t>
      </w:r>
      <w:r w:rsidRPr="0049759D">
        <w:rPr>
          <w:sz w:val="14"/>
          <w:highlight w:val="cyan"/>
        </w:rPr>
        <w:t xml:space="preserve">, </w:t>
      </w:r>
      <w:r w:rsidRPr="0049759D">
        <w:rPr>
          <w:highlight w:val="cyan"/>
          <w:u w:val="single"/>
        </w:rPr>
        <w:t xml:space="preserve">shielding violators from </w:t>
      </w:r>
      <w:r w:rsidRPr="0049759D">
        <w:rPr>
          <w:b/>
          <w:iCs/>
          <w:highlight w:val="cyan"/>
          <w:u w:val="single"/>
        </w:rPr>
        <w:t>private lawsuits</w:t>
      </w:r>
      <w:r w:rsidRPr="0049759D">
        <w:rPr>
          <w:rStyle w:val="StyleUnderline"/>
          <w:highlight w:val="cyan"/>
        </w:rPr>
        <w:t xml:space="preserve"> and treble damages</w:t>
      </w:r>
      <w:r w:rsidRPr="00F7796B">
        <w:rPr>
          <w:sz w:val="14"/>
        </w:rPr>
        <w:t xml:space="preserve">. In this way, the institutional design laid out in the FTC Act reflects a basic tradeoff: Section 5 grants the Commission extensive authority to shape doctrine and reach conduct not otherwise prohibited by the Sherman </w:t>
      </w:r>
      <w:proofErr w:type="gramStart"/>
      <w:r w:rsidRPr="00F7796B">
        <w:rPr>
          <w:sz w:val="14"/>
        </w:rPr>
        <w:t>Act, but</w:t>
      </w:r>
      <w:proofErr w:type="gramEnd"/>
      <w:r w:rsidRPr="00F7796B">
        <w:rPr>
          <w:sz w:val="14"/>
        </w:rPr>
        <w:t xml:space="preserve"> provides a more limited set of remedies.17</w:t>
      </w:r>
    </w:p>
    <w:p w14:paraId="06AD4D12" w14:textId="77777777" w:rsidR="00E42E95" w:rsidRPr="00F7796B" w:rsidRDefault="00E42E95" w:rsidP="00E42E95">
      <w:pPr>
        <w:rPr>
          <w:sz w:val="14"/>
        </w:rPr>
      </w:pPr>
      <w:r w:rsidRPr="00F7796B">
        <w:rPr>
          <w:sz w:val="14"/>
        </w:rPr>
        <w:t xml:space="preserve">The legislative debate around </w:t>
      </w:r>
      <w:r w:rsidRPr="00D96E50">
        <w:rPr>
          <w:u w:val="single"/>
        </w:rPr>
        <w:t xml:space="preserve">the FTC Act </w:t>
      </w:r>
      <w:r w:rsidRPr="001C6820">
        <w:rPr>
          <w:highlight w:val="green"/>
          <w:u w:val="single"/>
        </w:rPr>
        <w:t>makes clear that</w:t>
      </w:r>
      <w:r w:rsidRPr="00F7796B">
        <w:rPr>
          <w:sz w:val="14"/>
        </w:rPr>
        <w:t xml:space="preserve"> the text and structure of the statute were intentional. </w:t>
      </w:r>
      <w:r w:rsidRPr="001C6820">
        <w:rPr>
          <w:highlight w:val="green"/>
          <w:u w:val="single"/>
        </w:rPr>
        <w:t>Lawmakers</w:t>
      </w:r>
      <w:r w:rsidRPr="00F7796B">
        <w:rPr>
          <w:sz w:val="14"/>
        </w:rPr>
        <w:t xml:space="preserve"> </w:t>
      </w:r>
      <w:r w:rsidRPr="001C6820">
        <w:rPr>
          <w:highlight w:val="green"/>
          <w:u w:val="single"/>
        </w:rPr>
        <w:t xml:space="preserve">chose to </w:t>
      </w:r>
      <w:r w:rsidRPr="001C6820">
        <w:rPr>
          <w:b/>
          <w:iCs/>
          <w:highlight w:val="green"/>
          <w:u w:val="single"/>
        </w:rPr>
        <w:t>leave it to the Commission</w:t>
      </w:r>
      <w:r w:rsidRPr="00F7796B">
        <w:rPr>
          <w:sz w:val="14"/>
        </w:rPr>
        <w:t xml:space="preserve"> </w:t>
      </w:r>
      <w:r w:rsidRPr="001C6820">
        <w:rPr>
          <w:highlight w:val="green"/>
          <w:u w:val="single"/>
        </w:rPr>
        <w:t xml:space="preserve">to determine which practices fell into </w:t>
      </w:r>
      <w:r w:rsidRPr="00F7796B">
        <w:rPr>
          <w:u w:val="single"/>
        </w:rPr>
        <w:t xml:space="preserve">the category of </w:t>
      </w:r>
      <w:r w:rsidRPr="001C6820">
        <w:rPr>
          <w:highlight w:val="green"/>
          <w:u w:val="single"/>
        </w:rPr>
        <w:t>“unfair methods of competition</w:t>
      </w:r>
      <w:r w:rsidRPr="00F7796B">
        <w:rPr>
          <w:sz w:val="14"/>
        </w:rPr>
        <w:t xml:space="preserve">” </w:t>
      </w:r>
      <w:r w:rsidRPr="00D96E50">
        <w:rPr>
          <w:u w:val="single"/>
        </w:rPr>
        <w:t xml:space="preserve">rather than attempt to define through statute the </w:t>
      </w:r>
      <w:r w:rsidRPr="00D96E50">
        <w:rPr>
          <w:b/>
          <w:iCs/>
          <w:u w:val="single"/>
        </w:rPr>
        <w:t>various unlawful practices</w:t>
      </w:r>
      <w:r w:rsidRPr="00F7796B">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41724EC1" w14:textId="77777777" w:rsidR="00E42E95" w:rsidRPr="0009355D" w:rsidRDefault="00E42E95" w:rsidP="00E42E95">
      <w:pPr>
        <w:rPr>
          <w:sz w:val="14"/>
        </w:rPr>
      </w:pPr>
      <w:bookmarkStart w:id="20" w:name="_Hlk81051837"/>
      <w:r w:rsidRPr="001C6820">
        <w:rPr>
          <w:highlight w:val="green"/>
          <w:u w:val="single"/>
        </w:rPr>
        <w:t>The Supreme Court has repeatedly affirmed</w:t>
      </w:r>
      <w:r w:rsidRPr="00F7796B">
        <w:rPr>
          <w:sz w:val="14"/>
        </w:rPr>
        <w:t xml:space="preserve"> this view of the </w:t>
      </w:r>
      <w:r w:rsidRPr="001C6820">
        <w:rPr>
          <w:b/>
          <w:iCs/>
          <w:highlight w:val="green"/>
          <w:u w:val="single"/>
        </w:rPr>
        <w:t>agency’s Section 5 authority</w:t>
      </w:r>
      <w:r w:rsidRPr="00F7796B">
        <w:rPr>
          <w:sz w:val="14"/>
        </w:rPr>
        <w:t xml:space="preserve">, </w:t>
      </w:r>
      <w:bookmarkEnd w:id="20"/>
      <w:r w:rsidRPr="00F7796B">
        <w:rPr>
          <w:u w:val="single"/>
        </w:rPr>
        <w:t xml:space="preserve">holding that </w:t>
      </w:r>
      <w:r w:rsidRPr="00F7796B">
        <w:rPr>
          <w:b/>
          <w:iCs/>
          <w:u w:val="single"/>
        </w:rPr>
        <w:t>the statute</w:t>
      </w:r>
      <w:r w:rsidRPr="00F7796B">
        <w:rPr>
          <w:sz w:val="14"/>
        </w:rPr>
        <w:t xml:space="preserve">, </w:t>
      </w:r>
      <w:r w:rsidRPr="00F7796B">
        <w:rPr>
          <w:b/>
          <w:iCs/>
          <w:u w:val="single"/>
        </w:rPr>
        <w:t>by its plain text</w:t>
      </w:r>
      <w:r w:rsidRPr="00F7796B">
        <w:rPr>
          <w:sz w:val="14"/>
        </w:rPr>
        <w:t xml:space="preserve">, </w:t>
      </w:r>
      <w:r w:rsidRPr="00F7796B">
        <w:rPr>
          <w:u w:val="single"/>
        </w:rPr>
        <w:t>does not limit unfair methods of competition to practices that violate other antitrust laws</w:t>
      </w:r>
      <w:r w:rsidRPr="00F7796B">
        <w:rPr>
          <w:sz w:val="14"/>
        </w:rPr>
        <w:t xml:space="preserve">. 21 </w:t>
      </w:r>
      <w:r w:rsidRPr="00D96E50">
        <w:rPr>
          <w:u w:val="single"/>
        </w:rPr>
        <w:t>The Court</w:t>
      </w:r>
      <w:r w:rsidRPr="00F7796B">
        <w:rPr>
          <w:sz w:val="14"/>
        </w:rPr>
        <w:t xml:space="preserve">, </w:t>
      </w:r>
      <w:r w:rsidRPr="001C6820">
        <w:rPr>
          <w:highlight w:val="green"/>
          <w:u w:val="single"/>
        </w:rPr>
        <w:t>recognizing</w:t>
      </w:r>
      <w:r w:rsidRPr="00F7796B">
        <w:rPr>
          <w:sz w:val="14"/>
        </w:rPr>
        <w:t xml:space="preserve"> the </w:t>
      </w:r>
      <w:r w:rsidRPr="001C6820">
        <w:rPr>
          <w:highlight w:val="green"/>
          <w:u w:val="single"/>
        </w:rPr>
        <w:t>Commission’s expertise</w:t>
      </w:r>
      <w:r w:rsidRPr="00F7796B">
        <w:rPr>
          <w:sz w:val="14"/>
        </w:rPr>
        <w:t xml:space="preserve"> </w:t>
      </w:r>
      <w:r w:rsidRPr="00F7796B">
        <w:rPr>
          <w:u w:val="single"/>
        </w:rPr>
        <w:t>in competition matters</w:t>
      </w:r>
      <w:r w:rsidRPr="00F7796B">
        <w:rPr>
          <w:sz w:val="14"/>
        </w:rPr>
        <w:t xml:space="preserve">, </w:t>
      </w:r>
      <w:r w:rsidRPr="001C6820">
        <w:rPr>
          <w:highlight w:val="green"/>
          <w:u w:val="single"/>
        </w:rPr>
        <w:t>has given “deference</w:t>
      </w:r>
      <w:r w:rsidRPr="00F7796B">
        <w:rPr>
          <w:sz w:val="14"/>
        </w:rPr>
        <w:t xml:space="preserve">”22 </w:t>
      </w:r>
      <w:r w:rsidRPr="00F7796B">
        <w:rPr>
          <w:u w:val="single"/>
        </w:rPr>
        <w:t>and “great weight”</w:t>
      </w:r>
      <w:r w:rsidRPr="00F7796B">
        <w:rPr>
          <w:sz w:val="14"/>
        </w:rPr>
        <w:t xml:space="preserve">23 </w:t>
      </w:r>
      <w:r w:rsidRPr="001C6820">
        <w:rPr>
          <w:highlight w:val="green"/>
          <w:u w:val="single"/>
        </w:rPr>
        <w:t>to the Commission’s determination that a practice is unfair</w:t>
      </w:r>
      <w:r w:rsidRPr="00F7796B">
        <w:rPr>
          <w:sz w:val="14"/>
        </w:rPr>
        <w:t xml:space="preserve"> </w:t>
      </w:r>
      <w:r w:rsidRPr="00F7796B">
        <w:rPr>
          <w:u w:val="single"/>
        </w:rPr>
        <w:t>and should be condemned</w:t>
      </w:r>
      <w:r w:rsidRPr="00F7796B">
        <w:rPr>
          <w:sz w:val="14"/>
        </w:rPr>
        <w:t xml:space="preserve">. </w:t>
      </w:r>
      <w:bookmarkEnd w:id="19"/>
    </w:p>
    <w:p w14:paraId="59442A30" w14:textId="77777777" w:rsidR="00E42E95" w:rsidRPr="00AF5BBD" w:rsidRDefault="00E42E95" w:rsidP="00E42E95">
      <w:pPr>
        <w:pStyle w:val="Heading3"/>
      </w:pPr>
      <w:r>
        <w:lastRenderedPageBreak/>
        <w:t>2AC---Struck Down</w:t>
      </w:r>
    </w:p>
    <w:p w14:paraId="271358BE" w14:textId="77777777" w:rsidR="00E42E95" w:rsidRDefault="00E42E95" w:rsidP="00E42E95">
      <w:pPr>
        <w:pStyle w:val="Heading4"/>
      </w:pPr>
      <w:r>
        <w:t>Struck down on non-delegation grounds.</w:t>
      </w:r>
    </w:p>
    <w:p w14:paraId="2C403AAE" w14:textId="77777777" w:rsidR="00E42E95" w:rsidRPr="009C29A6" w:rsidRDefault="00E42E95" w:rsidP="00E42E95">
      <w:r w:rsidRPr="009C29A6">
        <w:t xml:space="preserve">Helgi </w:t>
      </w:r>
      <w:r w:rsidRPr="009C29A6">
        <w:rPr>
          <w:rStyle w:val="Style13ptBold"/>
        </w:rPr>
        <w:t>Walker 21</w:t>
      </w:r>
      <w:r>
        <w:t xml:space="preserve">, </w:t>
      </w:r>
      <w:r w:rsidRPr="009C29A6">
        <w:t>partner in Gibson, Dunn &amp; Crutcher's Washington, D.C. office</w:t>
      </w:r>
      <w:r>
        <w:t>, JD from the University of Virginia, 7/9/2021, “</w:t>
      </w:r>
      <w:r w:rsidRPr="009C29A6">
        <w:t>President Signs Executive Order Directing Agencies to Address Wide Range of Businesses’ Competitive Practices, Including Non-Compete Agreements</w:t>
      </w:r>
      <w:r>
        <w:t>,”</w:t>
      </w:r>
      <w:r w:rsidRPr="009C29A6">
        <w:t xml:space="preserve"> https://www.gibsondunn.com/president-signs-executive-order-directing-agencies-to-address-wide-range-of-businesses-competitive-practices-including-non-compete-agreements/</w:t>
      </w:r>
    </w:p>
    <w:p w14:paraId="3717EDE4" w14:textId="77777777" w:rsidR="00E42E95" w:rsidRDefault="00E42E95" w:rsidP="00E42E95">
      <w:pPr>
        <w:rPr>
          <w:u w:val="single"/>
        </w:rPr>
      </w:pPr>
      <w:r w:rsidRPr="00516023">
        <w:rPr>
          <w:rStyle w:val="Emphasis"/>
          <w:highlight w:val="cyan"/>
        </w:rPr>
        <w:t>Expansive rulemaking</w:t>
      </w:r>
      <w:r w:rsidRPr="00516023">
        <w:rPr>
          <w:u w:val="single"/>
        </w:rPr>
        <w:t xml:space="preserve"> </w:t>
      </w:r>
      <w:r w:rsidRPr="00516023">
        <w:rPr>
          <w:highlight w:val="cyan"/>
          <w:u w:val="single"/>
        </w:rPr>
        <w:t>could</w:t>
      </w:r>
      <w:r w:rsidRPr="00516023">
        <w:rPr>
          <w:u w:val="single"/>
        </w:rPr>
        <w:t xml:space="preserve"> also </w:t>
      </w:r>
      <w:r w:rsidRPr="00AF5BBD">
        <w:rPr>
          <w:highlight w:val="cyan"/>
          <w:u w:val="single"/>
        </w:rPr>
        <w:t xml:space="preserve">expose the </w:t>
      </w:r>
      <w:r w:rsidRPr="00516023">
        <w:rPr>
          <w:highlight w:val="cyan"/>
          <w:u w:val="single"/>
        </w:rPr>
        <w:t xml:space="preserve">FTC to </w:t>
      </w:r>
      <w:r w:rsidRPr="00516023">
        <w:rPr>
          <w:rStyle w:val="Emphasis"/>
          <w:highlight w:val="cyan"/>
        </w:rPr>
        <w:t>legal challenges</w:t>
      </w:r>
      <w:r w:rsidRPr="00516023">
        <w:rPr>
          <w:highlight w:val="cyan"/>
          <w:u w:val="single"/>
        </w:rPr>
        <w:t xml:space="preserve"> under the</w:t>
      </w:r>
      <w:r w:rsidRPr="00516023">
        <w:rPr>
          <w:u w:val="single"/>
        </w:rPr>
        <w:t xml:space="preserve"> constitutional </w:t>
      </w:r>
      <w:r w:rsidRPr="00516023">
        <w:rPr>
          <w:sz w:val="16"/>
        </w:rPr>
        <w:t>“</w:t>
      </w:r>
      <w:r w:rsidRPr="00516023">
        <w:rPr>
          <w:rStyle w:val="Emphasis"/>
          <w:highlight w:val="cyan"/>
        </w:rPr>
        <w:t>nondelegation doctrine</w:t>
      </w:r>
      <w:r w:rsidRPr="00516023">
        <w:rPr>
          <w:sz w:val="16"/>
        </w:rPr>
        <w:t xml:space="preserve">,” </w:t>
      </w:r>
      <w:r w:rsidRPr="00516023">
        <w:rPr>
          <w:highlight w:val="cyan"/>
          <w:u w:val="single"/>
        </w:rPr>
        <w:t xml:space="preserve">which limits the extent to which Congress may delegate </w:t>
      </w:r>
      <w:r w:rsidRPr="00516023">
        <w:rPr>
          <w:rStyle w:val="Emphasis"/>
          <w:highlight w:val="cyan"/>
        </w:rPr>
        <w:t>lawmaking power</w:t>
      </w:r>
      <w:r w:rsidRPr="00516023">
        <w:rPr>
          <w:u w:val="single"/>
        </w:rPr>
        <w:t xml:space="preserve"> </w:t>
      </w:r>
      <w:r w:rsidRPr="00516023">
        <w:rPr>
          <w:highlight w:val="cyan"/>
          <w:u w:val="single"/>
        </w:rPr>
        <w:t>to</w:t>
      </w:r>
      <w:r w:rsidRPr="00516023">
        <w:rPr>
          <w:u w:val="single"/>
        </w:rPr>
        <w:t xml:space="preserve"> </w:t>
      </w:r>
      <w:r w:rsidRPr="00516023">
        <w:rPr>
          <w:rStyle w:val="Emphasis"/>
        </w:rPr>
        <w:t xml:space="preserve">administrative </w:t>
      </w:r>
      <w:r w:rsidRPr="00516023">
        <w:rPr>
          <w:rStyle w:val="Emphasis"/>
          <w:highlight w:val="cyan"/>
        </w:rPr>
        <w:t>agencies</w:t>
      </w:r>
      <w:r w:rsidRPr="00516023">
        <w:rPr>
          <w:sz w:val="16"/>
        </w:rPr>
        <w:t xml:space="preserve">.  </w:t>
      </w:r>
      <w:r w:rsidRPr="00516023">
        <w:rPr>
          <w:highlight w:val="cyan"/>
          <w:u w:val="single"/>
        </w:rPr>
        <w:t>Although</w:t>
      </w:r>
      <w:r w:rsidRPr="00516023">
        <w:rPr>
          <w:u w:val="single"/>
        </w:rPr>
        <w:t xml:space="preserve"> the </w:t>
      </w:r>
      <w:r w:rsidRPr="00516023">
        <w:rPr>
          <w:rStyle w:val="Emphasis"/>
          <w:highlight w:val="cyan"/>
        </w:rPr>
        <w:t>nondelegation</w:t>
      </w:r>
      <w:r w:rsidRPr="00516023">
        <w:rPr>
          <w:u w:val="single"/>
        </w:rPr>
        <w:t xml:space="preserve"> doctrine </w:t>
      </w:r>
      <w:r w:rsidRPr="00516023">
        <w:rPr>
          <w:highlight w:val="cyan"/>
          <w:u w:val="single"/>
        </w:rPr>
        <w:t>has seldom been invoked</w:t>
      </w:r>
      <w:r w:rsidRPr="00516023">
        <w:rPr>
          <w:u w:val="single"/>
        </w:rPr>
        <w:t xml:space="preserve"> by the Supreme Court</w:t>
      </w:r>
      <w:r w:rsidRPr="00516023">
        <w:rPr>
          <w:sz w:val="16"/>
        </w:rPr>
        <w:t xml:space="preserve"> since the New Deal Era, </w:t>
      </w:r>
      <w:r w:rsidRPr="00516023">
        <w:rPr>
          <w:u w:val="single"/>
        </w:rPr>
        <w:t xml:space="preserve">in 2019 </w:t>
      </w:r>
      <w:r w:rsidRPr="00516023">
        <w:rPr>
          <w:highlight w:val="cyan"/>
          <w:u w:val="single"/>
        </w:rPr>
        <w:t>five</w:t>
      </w:r>
      <w:r w:rsidRPr="00516023">
        <w:rPr>
          <w:u w:val="single"/>
        </w:rPr>
        <w:t xml:space="preserve"> </w:t>
      </w:r>
      <w:r w:rsidRPr="00516023">
        <w:rPr>
          <w:rStyle w:val="Emphasis"/>
        </w:rPr>
        <w:t>Supreme Court</w:t>
      </w:r>
      <w:r w:rsidRPr="00516023">
        <w:rPr>
          <w:u w:val="single"/>
        </w:rPr>
        <w:t xml:space="preserve"> </w:t>
      </w:r>
      <w:r w:rsidRPr="00516023">
        <w:rPr>
          <w:highlight w:val="cyan"/>
          <w:u w:val="single"/>
        </w:rPr>
        <w:t xml:space="preserve">justices expressed interest in </w:t>
      </w:r>
      <w:r w:rsidRPr="00516023">
        <w:rPr>
          <w:rStyle w:val="Emphasis"/>
          <w:highlight w:val="cyan"/>
        </w:rPr>
        <w:t>reviving</w:t>
      </w:r>
      <w:r w:rsidRPr="00516023">
        <w:rPr>
          <w:highlight w:val="cyan"/>
          <w:u w:val="single"/>
        </w:rPr>
        <w:t xml:space="preserve"> the </w:t>
      </w:r>
      <w:r w:rsidRPr="00516023">
        <w:rPr>
          <w:rStyle w:val="Emphasis"/>
          <w:highlight w:val="cyan"/>
        </w:rPr>
        <w:t>doctrine</w:t>
      </w:r>
      <w:r w:rsidRPr="00516023">
        <w:rPr>
          <w:sz w:val="16"/>
        </w:rPr>
        <w:t>.</w:t>
      </w:r>
      <w:hyperlink r:id="rId33" w:anchor="_ftn6" w:history="1">
        <w:r w:rsidRPr="00516023">
          <w:rPr>
            <w:rStyle w:val="Hyperlink"/>
            <w:sz w:val="16"/>
          </w:rPr>
          <w:t>[7]</w:t>
        </w:r>
      </w:hyperlink>
      <w:r w:rsidRPr="00516023">
        <w:rPr>
          <w:sz w:val="16"/>
        </w:rPr>
        <w:t xml:space="preserve">  </w:t>
      </w:r>
      <w:r w:rsidRPr="00516023">
        <w:rPr>
          <w:highlight w:val="cyan"/>
          <w:u w:val="single"/>
        </w:rPr>
        <w:t>Those</w:t>
      </w:r>
      <w:r w:rsidRPr="00516023">
        <w:rPr>
          <w:u w:val="single"/>
        </w:rPr>
        <w:t xml:space="preserve"> five justices </w:t>
      </w:r>
      <w:r w:rsidRPr="00516023">
        <w:rPr>
          <w:highlight w:val="cyan"/>
          <w:u w:val="single"/>
        </w:rPr>
        <w:t>constitute a majority</w:t>
      </w:r>
      <w:r w:rsidRPr="00516023">
        <w:rPr>
          <w:u w:val="single"/>
        </w:rPr>
        <w:t xml:space="preserve"> of the current </w:t>
      </w:r>
      <w:r w:rsidRPr="00516023">
        <w:rPr>
          <w:rStyle w:val="Emphasis"/>
        </w:rPr>
        <w:t>Supreme Court</w:t>
      </w:r>
      <w:r w:rsidRPr="00516023">
        <w:rPr>
          <w:sz w:val="16"/>
        </w:rPr>
        <w:t xml:space="preserve">.  </w:t>
      </w:r>
      <w:r w:rsidRPr="00516023">
        <w:rPr>
          <w:highlight w:val="cyan"/>
          <w:u w:val="single"/>
        </w:rPr>
        <w:t>The FTC Act</w:t>
      </w:r>
      <w:r w:rsidRPr="00516023">
        <w:rPr>
          <w:u w:val="single"/>
        </w:rPr>
        <w:t xml:space="preserve">, which </w:t>
      </w:r>
      <w:r w:rsidRPr="00516023">
        <w:rPr>
          <w:rStyle w:val="Emphasis"/>
          <w:highlight w:val="cyan"/>
        </w:rPr>
        <w:t>delegates</w:t>
      </w:r>
      <w:r w:rsidRPr="00516023">
        <w:rPr>
          <w:u w:val="single"/>
        </w:rPr>
        <w:t xml:space="preserve"> to the FTC the </w:t>
      </w:r>
      <w:r w:rsidRPr="00516023">
        <w:rPr>
          <w:highlight w:val="cyan"/>
          <w:u w:val="single"/>
        </w:rPr>
        <w:t>authority to regulate</w:t>
      </w:r>
      <w:r w:rsidRPr="00516023">
        <w:rPr>
          <w:sz w:val="16"/>
          <w:highlight w:val="cyan"/>
        </w:rPr>
        <w:t xml:space="preserve"> “</w:t>
      </w:r>
      <w:r w:rsidRPr="00516023">
        <w:rPr>
          <w:rStyle w:val="Emphasis"/>
          <w:highlight w:val="cyan"/>
        </w:rPr>
        <w:t>unfair</w:t>
      </w:r>
      <w:r w:rsidRPr="00516023">
        <w:rPr>
          <w:sz w:val="16"/>
          <w:highlight w:val="cyan"/>
        </w:rPr>
        <w:t xml:space="preserve">” </w:t>
      </w:r>
      <w:r w:rsidRPr="00516023">
        <w:rPr>
          <w:highlight w:val="cyan"/>
          <w:u w:val="single"/>
        </w:rPr>
        <w:t>behavior</w:t>
      </w:r>
      <w:r w:rsidRPr="00516023">
        <w:rPr>
          <w:sz w:val="16"/>
        </w:rPr>
        <w:t xml:space="preserve">, </w:t>
      </w:r>
      <w:r w:rsidRPr="00516023">
        <w:rPr>
          <w:highlight w:val="cyan"/>
          <w:u w:val="single"/>
        </w:rPr>
        <w:t xml:space="preserve">may be susceptible to a </w:t>
      </w:r>
      <w:r w:rsidRPr="00516023">
        <w:rPr>
          <w:rStyle w:val="Emphasis"/>
          <w:highlight w:val="cyan"/>
        </w:rPr>
        <w:t>challenge</w:t>
      </w:r>
      <w:r w:rsidRPr="00516023">
        <w:rPr>
          <w:highlight w:val="cyan"/>
          <w:u w:val="single"/>
        </w:rPr>
        <w:t xml:space="preserve"> on the grounds</w:t>
      </w:r>
      <w:r w:rsidRPr="00516023">
        <w:rPr>
          <w:u w:val="single"/>
        </w:rPr>
        <w:t xml:space="preserve"> that </w:t>
      </w:r>
      <w:r w:rsidRPr="00516023">
        <w:rPr>
          <w:highlight w:val="cyan"/>
          <w:u w:val="single"/>
        </w:rPr>
        <w:t>Congress must</w:t>
      </w:r>
      <w:r w:rsidRPr="00516023">
        <w:rPr>
          <w:sz w:val="16"/>
        </w:rPr>
        <w:t xml:space="preserve"> provide concrete guidance to </w:t>
      </w:r>
      <w:r w:rsidRPr="00516023">
        <w:rPr>
          <w:rStyle w:val="Emphasis"/>
          <w:highlight w:val="cyan"/>
        </w:rPr>
        <w:t>cabin</w:t>
      </w:r>
      <w:r w:rsidRPr="00516023">
        <w:rPr>
          <w:u w:val="single"/>
        </w:rPr>
        <w:t xml:space="preserve"> the </w:t>
      </w:r>
      <w:r w:rsidRPr="00516023">
        <w:rPr>
          <w:highlight w:val="cyan"/>
          <w:u w:val="single"/>
        </w:rPr>
        <w:t>FTC’s</w:t>
      </w:r>
      <w:r w:rsidRPr="00516023">
        <w:rPr>
          <w:u w:val="single"/>
        </w:rPr>
        <w:t xml:space="preserve"> </w:t>
      </w:r>
      <w:r w:rsidRPr="00516023">
        <w:rPr>
          <w:rStyle w:val="Emphasis"/>
        </w:rPr>
        <w:t>exercise</w:t>
      </w:r>
      <w:r w:rsidRPr="00516023">
        <w:rPr>
          <w:u w:val="single"/>
        </w:rPr>
        <w:t xml:space="preserve"> of its </w:t>
      </w:r>
      <w:r w:rsidRPr="00516023">
        <w:rPr>
          <w:rStyle w:val="Emphasis"/>
          <w:highlight w:val="cyan"/>
        </w:rPr>
        <w:t>delegated power</w:t>
      </w:r>
      <w:r w:rsidRPr="00516023">
        <w:rPr>
          <w:highlight w:val="cyan"/>
          <w:u w:val="single"/>
        </w:rPr>
        <w:t>.</w:t>
      </w:r>
    </w:p>
    <w:p w14:paraId="2C0E2503" w14:textId="77777777" w:rsidR="00E42E95" w:rsidRPr="00516023" w:rsidRDefault="00E42E95" w:rsidP="00E42E95">
      <w:pPr>
        <w:rPr>
          <w:u w:val="single"/>
        </w:rPr>
      </w:pPr>
    </w:p>
    <w:p w14:paraId="35AEAE1F" w14:textId="77777777" w:rsidR="00E42E95" w:rsidRDefault="00E42E95" w:rsidP="00E42E95">
      <w:pPr>
        <w:pStyle w:val="Heading4"/>
      </w:pPr>
      <w:r>
        <w:t xml:space="preserve">Rulemaking fails---notice and comment delays and corrupts decision making. </w:t>
      </w:r>
    </w:p>
    <w:p w14:paraId="095AA06D" w14:textId="77777777" w:rsidR="00E42E95" w:rsidRPr="00640069" w:rsidRDefault="00E42E95" w:rsidP="00E42E95">
      <w:r w:rsidRPr="00640069">
        <w:t xml:space="preserve">Harold </w:t>
      </w:r>
      <w:r w:rsidRPr="00640069">
        <w:rPr>
          <w:rStyle w:val="Style13ptBold"/>
        </w:rPr>
        <w:t>Feld 21</w:t>
      </w:r>
      <w:r w:rsidRPr="00640069">
        <w:t xml:space="preserve">, Senior Vice President for Public Knowledge, one of the nation’s premier consumer advocacy organizations working at the intersection of copyright, </w:t>
      </w:r>
      <w:proofErr w:type="gramStart"/>
      <w:r w:rsidRPr="00640069">
        <w:t>telecommunications</w:t>
      </w:r>
      <w:proofErr w:type="gramEnd"/>
      <w:r w:rsidRPr="00640069">
        <w:t xml:space="preserve"> and the Internet, 6/23/2021, “Fake Comments Cause Real Harm: How the Public Comment Process Was Corrupted</w:t>
      </w:r>
      <w:r>
        <w:t xml:space="preserve">,” </w:t>
      </w:r>
      <w:r w:rsidRPr="00640069">
        <w:t>https://promarket.org/2021/06/23/fake-public-comment-process-corrupted-net-neutrality/</w:t>
      </w:r>
    </w:p>
    <w:p w14:paraId="74C91BCF" w14:textId="77777777" w:rsidR="00E42E95" w:rsidRPr="00ED43D7" w:rsidRDefault="00E42E95" w:rsidP="00E42E95">
      <w:pPr>
        <w:rPr>
          <w:sz w:val="16"/>
        </w:rPr>
      </w:pPr>
      <w:r w:rsidRPr="00ED43D7">
        <w:rPr>
          <w:sz w:val="16"/>
        </w:rPr>
        <w:t>At the end of April, the </w:t>
      </w:r>
      <w:hyperlink r:id="rId34" w:tgtFrame="_blank" w:history="1">
        <w:r w:rsidRPr="00ED43D7">
          <w:rPr>
            <w:rStyle w:val="Hyperlink"/>
            <w:sz w:val="16"/>
          </w:rPr>
          <w:t>Administrative Conference of the United States</w:t>
        </w:r>
      </w:hyperlink>
      <w:r w:rsidRPr="00ED43D7">
        <w:rPr>
          <w:sz w:val="16"/>
        </w:rPr>
        <w:t xml:space="preserve"> (ACUS) started a proceeding on how </w:t>
      </w:r>
      <w:r w:rsidRPr="00ED43D7">
        <w:rPr>
          <w:u w:val="single"/>
        </w:rPr>
        <w:t xml:space="preserve">federal </w:t>
      </w:r>
      <w:r w:rsidRPr="00ED43D7">
        <w:rPr>
          <w:rStyle w:val="Emphasis"/>
          <w:highlight w:val="cyan"/>
        </w:rPr>
        <w:t>agencies</w:t>
      </w:r>
      <w:r w:rsidRPr="00ED43D7">
        <w:rPr>
          <w:sz w:val="16"/>
        </w:rPr>
        <w:t xml:space="preserve"> should </w:t>
      </w:r>
      <w:r w:rsidRPr="00ED43D7">
        <w:rPr>
          <w:highlight w:val="cyan"/>
          <w:u w:val="single"/>
        </w:rPr>
        <w:t>deal</w:t>
      </w:r>
      <w:r w:rsidRPr="00ED43D7">
        <w:rPr>
          <w:sz w:val="16"/>
          <w:highlight w:val="cyan"/>
        </w:rPr>
        <w:t xml:space="preserve"> </w:t>
      </w:r>
      <w:r w:rsidRPr="00ED43D7">
        <w:rPr>
          <w:highlight w:val="cyan"/>
          <w:u w:val="single"/>
        </w:rPr>
        <w:t>with</w:t>
      </w:r>
      <w:r w:rsidRPr="00ED43D7">
        <w:rPr>
          <w:sz w:val="16"/>
          <w:highlight w:val="cyan"/>
        </w:rPr>
        <w:t xml:space="preserve"> “</w:t>
      </w:r>
      <w:hyperlink r:id="rId35" w:tgtFrame="_blank" w:history="1">
        <w:r w:rsidRPr="00ED43D7">
          <w:rPr>
            <w:rStyle w:val="Emphasis"/>
            <w:highlight w:val="cyan"/>
          </w:rPr>
          <w:t>mass</w:t>
        </w:r>
        <w:r w:rsidRPr="00ED43D7">
          <w:rPr>
            <w:rStyle w:val="Hyperlink"/>
            <w:highlight w:val="cyan"/>
            <w:u w:val="single"/>
          </w:rPr>
          <w:t xml:space="preserve">, </w:t>
        </w:r>
        <w:r w:rsidRPr="00ED43D7">
          <w:rPr>
            <w:rStyle w:val="Emphasis"/>
            <w:highlight w:val="cyan"/>
          </w:rPr>
          <w:t>computer-generated</w:t>
        </w:r>
        <w:r w:rsidRPr="00ED43D7">
          <w:rPr>
            <w:rStyle w:val="Hyperlink"/>
            <w:u w:val="single"/>
          </w:rPr>
          <w:t xml:space="preserve">, and fraudulent </w:t>
        </w:r>
        <w:r w:rsidRPr="00ED43D7">
          <w:rPr>
            <w:rStyle w:val="Emphasis"/>
            <w:highlight w:val="cyan"/>
          </w:rPr>
          <w:t>comments</w:t>
        </w:r>
      </w:hyperlink>
      <w:r w:rsidRPr="00ED43D7">
        <w:rPr>
          <w:sz w:val="16"/>
        </w:rPr>
        <w:t>.” Shortly thereafter, the NY Attorney General’s Office (NY AG) </w:t>
      </w:r>
      <w:hyperlink r:id="rId36" w:tgtFrame="_blank" w:history="1">
        <w:r w:rsidRPr="00ED43D7">
          <w:rPr>
            <w:rStyle w:val="Hyperlink"/>
            <w:sz w:val="16"/>
          </w:rPr>
          <w:t>released the results</w:t>
        </w:r>
      </w:hyperlink>
      <w:r w:rsidRPr="00ED43D7">
        <w:rPr>
          <w:sz w:val="16"/>
        </w:rPr>
        <w:t> of its comprehensive three-year investigation into perhaps the most extensive case of fraudulent comments in US regulatory history—the filing of more than 8.5 million fraudulent comments during President Donald </w:t>
      </w:r>
      <w:hyperlink r:id="rId37" w:tgtFrame="_blank" w:history="1">
        <w:r w:rsidRPr="00ED43D7">
          <w:rPr>
            <w:rStyle w:val="Hyperlink"/>
            <w:sz w:val="16"/>
          </w:rPr>
          <w:t>Trump’s Federal Communications Commission’s (FCC) proceeding</w:t>
        </w:r>
      </w:hyperlink>
      <w:r w:rsidRPr="00ED43D7">
        <w:rPr>
          <w:sz w:val="16"/>
        </w:rPr>
        <w:t> to repeal network neutrality in 2017. But while both the ACUS </w:t>
      </w:r>
      <w:hyperlink r:id="rId38" w:tgtFrame="_blank" w:history="1">
        <w:r w:rsidRPr="00ED43D7">
          <w:rPr>
            <w:rStyle w:val="Hyperlink"/>
            <w:sz w:val="16"/>
          </w:rPr>
          <w:t>preliminary report</w:t>
        </w:r>
      </w:hyperlink>
      <w:r w:rsidRPr="00ED43D7">
        <w:rPr>
          <w:sz w:val="16"/>
        </w:rPr>
        <w:t> and the NY AG report discuss the same phenomena, the two could not be further apart in terms of perspective. Whereas the NY AG report sees special interests hiring companies to generate fraudulent comments using stolen identities as corrupting the regulatory process and an assault on democracy, the ACUS report regards this as a mere nuisance to the expert agency—no different really from when actual citizens file “mass comments.”</w:t>
      </w:r>
    </w:p>
    <w:p w14:paraId="623CC677" w14:textId="77777777" w:rsidR="00E42E95" w:rsidRPr="00ED43D7" w:rsidRDefault="00E42E95" w:rsidP="00E42E95">
      <w:pPr>
        <w:rPr>
          <w:sz w:val="16"/>
        </w:rPr>
      </w:pPr>
      <w:r w:rsidRPr="00ED43D7">
        <w:rPr>
          <w:sz w:val="16"/>
        </w:rPr>
        <w:t>ACUS is an independent federal agency that issues reports “to </w:t>
      </w:r>
      <w:hyperlink r:id="rId39" w:tgtFrame="_blank" w:history="1">
        <w:r w:rsidRPr="00ED43D7">
          <w:rPr>
            <w:rStyle w:val="Hyperlink"/>
            <w:sz w:val="16"/>
          </w:rPr>
          <w:t>recommend improvements to administrative process and procedure</w:t>
        </w:r>
      </w:hyperlink>
      <w:r w:rsidRPr="00ED43D7">
        <w:rPr>
          <w:sz w:val="16"/>
        </w:rPr>
        <w:t>.” These recommendations carry considerable weight with administrative agencies, Congress, and the courts. If the ACUS proceeding recommends treating fraudulent comments as a mere inconvenience for agencies, rather than a serious issue that requires significant penalties for violators, this will have significant impact on how Congress and the courts approach the issue. If ACUS recommends treating mass comments and computer-generated comments by human beings as imposing significant costs to agencies while providing little value, one of the most important mechanisms of public participation in the modern administrative state will be minimized and trivialized—to the great detriment of our rulemaking institutions and their perceived legitimacy.</w:t>
      </w:r>
    </w:p>
    <w:p w14:paraId="50969D38" w14:textId="77777777" w:rsidR="00E42E95" w:rsidRPr="00A777E1" w:rsidRDefault="00E42E95" w:rsidP="00E42E95">
      <w:pPr>
        <w:rPr>
          <w:sz w:val="16"/>
        </w:rPr>
      </w:pPr>
      <w:r w:rsidRPr="00A777E1">
        <w:rPr>
          <w:sz w:val="16"/>
        </w:rPr>
        <w:t>Unfortunately, reading the ACUS report and </w:t>
      </w:r>
      <w:hyperlink r:id="rId40" w:tgtFrame="_blank" w:history="1">
        <w:r w:rsidRPr="00A777E1">
          <w:rPr>
            <w:rStyle w:val="Hyperlink"/>
            <w:sz w:val="16"/>
          </w:rPr>
          <w:t>recommendations</w:t>
        </w:r>
      </w:hyperlink>
      <w:r w:rsidRPr="00A777E1">
        <w:rPr>
          <w:sz w:val="16"/>
        </w:rPr>
        <w:t> (as well as </w:t>
      </w:r>
      <w:hyperlink r:id="rId41" w:tgtFrame="_blank" w:history="1">
        <w:r w:rsidRPr="00A777E1">
          <w:rPr>
            <w:rStyle w:val="Hyperlink"/>
            <w:sz w:val="16"/>
          </w:rPr>
          <w:t>this article</w:t>
        </w:r>
      </w:hyperlink>
      <w:r w:rsidRPr="00A777E1">
        <w:rPr>
          <w:sz w:val="16"/>
        </w:rPr>
        <w:t> by one of the Committee members, cited approvingly throughout the ACUS report), the real problem has nothing to do with democracy or anything so fundamental. The </w:t>
      </w:r>
      <w:r w:rsidRPr="00A777E1">
        <w:rPr>
          <w:i/>
          <w:iCs/>
          <w:sz w:val="16"/>
        </w:rPr>
        <w:t>real</w:t>
      </w:r>
      <w:r w:rsidRPr="00A777E1">
        <w:rPr>
          <w:sz w:val="16"/>
        </w:rPr>
        <w:t> concern is what a terrible waste of agency resources it is to consider “non-technical” and “non-substantive” comments. The ACUS report (and </w:t>
      </w:r>
      <w:hyperlink r:id="rId42" w:tgtFrame="_blank" w:history="1">
        <w:r w:rsidRPr="00A777E1">
          <w:rPr>
            <w:rStyle w:val="Hyperlink"/>
            <w:sz w:val="16"/>
          </w:rPr>
          <w:t>most recent</w:t>
        </w:r>
      </w:hyperlink>
      <w:r w:rsidRPr="00A777E1">
        <w:rPr>
          <w:sz w:val="16"/>
        </w:rPr>
        <w:t> draft recommendation) goes so far as to rename fraudulent comments as “</w:t>
      </w:r>
      <w:proofErr w:type="spellStart"/>
      <w:r w:rsidRPr="00A777E1">
        <w:rPr>
          <w:sz w:val="16"/>
        </w:rPr>
        <w:t>malattributed</w:t>
      </w:r>
      <w:proofErr w:type="spellEnd"/>
      <w:r w:rsidRPr="00A777E1">
        <w:rPr>
          <w:sz w:val="16"/>
        </w:rPr>
        <w:t>,” deeming “fraud” as far too dramatic for something that (in the opinion of the authors) matters little in the grand scheme of things. According to the ACUS committee report, expert agencies are not swayed by these tiresome expressions of individual preference—whether properly attributed or not. It is the sort of report and recommendation one could imagine as a parody of technocratic elitism, were the authors not so clearly earnest in their thesis and dismissive of concerns such as legitimacy and the impact on democratic institutions.</w:t>
      </w:r>
    </w:p>
    <w:p w14:paraId="3D1A4CF4" w14:textId="77777777" w:rsidR="00E42E95" w:rsidRPr="00A777E1" w:rsidRDefault="00E42E95" w:rsidP="00E42E95">
      <w:pPr>
        <w:rPr>
          <w:sz w:val="16"/>
        </w:rPr>
      </w:pPr>
      <w:r w:rsidRPr="00A777E1">
        <w:rPr>
          <w:sz w:val="16"/>
        </w:rPr>
        <w:t>“MASS COMMENTS PROVIDE AN IMPORTANT ELEMENT OF REAL DATA ABOUT HOW PEOPLE AND SMALL BUSINESSES PERCEIVE THE LIKELY IMPACTS OF AGENCY POLICY CHOICES, AND THE OVERALL POPULARITY OF THESE CHOICES.”</w:t>
      </w:r>
    </w:p>
    <w:p w14:paraId="3506FDCA" w14:textId="77777777" w:rsidR="00E42E95" w:rsidRPr="00A777E1" w:rsidRDefault="00E42E95" w:rsidP="00E42E95">
      <w:pPr>
        <w:rPr>
          <w:sz w:val="16"/>
        </w:rPr>
      </w:pPr>
      <w:r w:rsidRPr="00A777E1">
        <w:rPr>
          <w:sz w:val="16"/>
        </w:rPr>
        <w:lastRenderedPageBreak/>
        <w:t>The NY AG report provides some empirical evidence that directly refute the ACUS assumptions and conclusions. The NY AG report also provides much more useful recommendations. I will briefly run through some of the more significant arguments by ACUS, contrasting these with the evidence from the NY AG report that comments from actual human beings (even when simply submitting a computer-generated statement of support or opposition) have genuine value whereas “</w:t>
      </w:r>
      <w:proofErr w:type="spellStart"/>
      <w:r w:rsidRPr="00A777E1">
        <w:rPr>
          <w:sz w:val="16"/>
        </w:rPr>
        <w:t>malattributed</w:t>
      </w:r>
      <w:proofErr w:type="spellEnd"/>
      <w:r w:rsidRPr="00A777E1">
        <w:rPr>
          <w:sz w:val="16"/>
        </w:rPr>
        <w:t>” comments cause real harm and undermine the institutions of self-governance.</w:t>
      </w:r>
    </w:p>
    <w:p w14:paraId="6842FD5B" w14:textId="77777777" w:rsidR="00E42E95" w:rsidRPr="00A777E1" w:rsidRDefault="00E42E95" w:rsidP="00E42E95">
      <w:pPr>
        <w:rPr>
          <w:sz w:val="16"/>
        </w:rPr>
      </w:pPr>
      <w:r w:rsidRPr="00A777E1">
        <w:rPr>
          <w:sz w:val="16"/>
        </w:rPr>
        <w:t>ACUS Asks: What’s the Harm in Fraudulent Comments?</w:t>
      </w:r>
    </w:p>
    <w:p w14:paraId="6CFE7721" w14:textId="77777777" w:rsidR="00E42E95" w:rsidRPr="00A777E1" w:rsidRDefault="00E42E95" w:rsidP="00E42E95">
      <w:pPr>
        <w:rPr>
          <w:sz w:val="16"/>
        </w:rPr>
      </w:pPr>
      <w:r w:rsidRPr="00A777E1">
        <w:rPr>
          <w:sz w:val="16"/>
        </w:rPr>
        <w:t xml:space="preserve">ACUS examines the impact of mass comments and fraudulent comments from the perspective of professional staff at expert agencies such as the FCC and the Environmental Protection Administration. </w:t>
      </w:r>
      <w:proofErr w:type="gramStart"/>
      <w:r w:rsidRPr="00A777E1">
        <w:rPr>
          <w:sz w:val="16"/>
        </w:rPr>
        <w:t>As a consequence of</w:t>
      </w:r>
      <w:proofErr w:type="gramEnd"/>
      <w:r w:rsidRPr="00A777E1">
        <w:rPr>
          <w:sz w:val="16"/>
        </w:rPr>
        <w:t xml:space="preserve"> this perspective, the ACUS report’s authors conclude that mass comments of any sort—whether submitted by actual people or by a few companies using stolen identities—don’t really influence the outcome of proceedings that much. The ACUS authors reach this conclusion primarily by surveying agency staff and relying on the “expert” qualification of the agency. While the ACUS report does cite literature discussing things such as the legitimacy conferred by popular participation, the expert committee of scholars and representatives from expert agencies express their skepticism of the concept: “If comments contain information that agencies may not or do not consider—including expressions of preference—it is not clear that the process will ultimately enhance perceptions of procedural fairness.” The authors also suggest that producing “high quality, effective government decision making” is another source of legitimacy. Excluding mass and computer-generated comments in addition to “</w:t>
      </w:r>
      <w:proofErr w:type="spellStart"/>
      <w:r w:rsidRPr="00A777E1">
        <w:rPr>
          <w:sz w:val="16"/>
        </w:rPr>
        <w:t>malattributed</w:t>
      </w:r>
      <w:proofErr w:type="spellEnd"/>
      <w:r w:rsidRPr="00A777E1">
        <w:rPr>
          <w:sz w:val="16"/>
        </w:rPr>
        <w:t>” comments might therefore </w:t>
      </w:r>
      <w:r w:rsidRPr="00A777E1">
        <w:rPr>
          <w:i/>
          <w:iCs/>
          <w:sz w:val="16"/>
        </w:rPr>
        <w:t>increase</w:t>
      </w:r>
      <w:r w:rsidRPr="00A777E1">
        <w:rPr>
          <w:sz w:val="16"/>
        </w:rPr>
        <w:t> legitimacy by improving the agency’s decision-making processes.</w:t>
      </w:r>
    </w:p>
    <w:p w14:paraId="792D1C7A" w14:textId="77777777" w:rsidR="00E42E95" w:rsidRPr="00ED43D7" w:rsidRDefault="00E42E95" w:rsidP="00E42E95">
      <w:pPr>
        <w:rPr>
          <w:sz w:val="16"/>
        </w:rPr>
      </w:pPr>
      <w:r w:rsidRPr="00ED43D7">
        <w:rPr>
          <w:sz w:val="16"/>
        </w:rPr>
        <w:t>Concluding that mass comments of any variety have virtually no real impact on the regulatory process makes it simple for ACUS to group comments written by real people that simply express a basic idea (“mass comments”), comments generated by computer when individuals visit a website and click a button (“computer-generated comments”), and comments submitted using stolen identities (“fraudulent comments” or “</w:t>
      </w:r>
      <w:proofErr w:type="spellStart"/>
      <w:r w:rsidRPr="00ED43D7">
        <w:rPr>
          <w:sz w:val="16"/>
        </w:rPr>
        <w:t>malattributed</w:t>
      </w:r>
      <w:proofErr w:type="spellEnd"/>
      <w:r w:rsidRPr="00ED43D7">
        <w:rPr>
          <w:sz w:val="16"/>
        </w:rPr>
        <w:t xml:space="preserve"> comments”) as all belonging together in the same category. The objective of reform, therefore, becomes how to prevent any comments in any of these categories from perturbing the meditations of the expert agencies or otherwise draining agency resources. Why bother to distinguish between genuine comments and fraudulent comments if neither sets of comments play any legitimate role in determining the outcome?</w:t>
      </w:r>
    </w:p>
    <w:p w14:paraId="52AA7F50" w14:textId="77777777" w:rsidR="00E42E95" w:rsidRPr="00A777E1" w:rsidRDefault="00E42E95" w:rsidP="00E42E95">
      <w:pPr>
        <w:rPr>
          <w:sz w:val="16"/>
        </w:rPr>
      </w:pPr>
      <w:r w:rsidRPr="00A777E1">
        <w:rPr>
          <w:sz w:val="16"/>
        </w:rPr>
        <w:t>Indeed, the ACUS report expresses such confidence in the conclusion that these comments have no impact that the report questions whether any of the federal statutes criminalizing fraudulent, or even simply false, statements really apply when someone forges someone else’s name and files this document in an agency proceeding. As the ACUS report explains, the false or fraudulent statements must be material to a government proceeding, and since these comments don’t really have any effect on outcomes, the ACUS report concludes they do not qualify as “material” under the relevant federal statutes.</w:t>
      </w:r>
    </w:p>
    <w:p w14:paraId="71E2F7CD" w14:textId="77777777" w:rsidR="00E42E95" w:rsidRPr="00A777E1" w:rsidRDefault="00E42E95" w:rsidP="00E42E95">
      <w:pPr>
        <w:rPr>
          <w:sz w:val="16"/>
        </w:rPr>
      </w:pPr>
      <w:r w:rsidRPr="00A777E1">
        <w:rPr>
          <w:sz w:val="16"/>
        </w:rPr>
        <w:t>Fraudulent Comments Hurt the Rulemaking Process, Harm Those Whose Identities Are Stolen, and Erode Trust in Institutions of Governance.</w:t>
      </w:r>
    </w:p>
    <w:p w14:paraId="2B496836" w14:textId="77777777" w:rsidR="00E42E95" w:rsidRPr="00A777E1" w:rsidRDefault="00E42E95" w:rsidP="00E42E95">
      <w:pPr>
        <w:rPr>
          <w:rStyle w:val="Emphasis"/>
        </w:rPr>
      </w:pPr>
      <w:r w:rsidRPr="00A777E1">
        <w:rPr>
          <w:sz w:val="16"/>
        </w:rPr>
        <w:t xml:space="preserve">The NY AG report provides </w:t>
      </w:r>
      <w:r w:rsidRPr="0072650C">
        <w:rPr>
          <w:u w:val="single"/>
        </w:rPr>
        <w:t xml:space="preserve">a much-needed </w:t>
      </w:r>
      <w:r w:rsidRPr="00A777E1">
        <w:rPr>
          <w:rStyle w:val="Emphasis"/>
        </w:rPr>
        <w:t>empirical</w:t>
      </w:r>
      <w:r w:rsidRPr="0072650C">
        <w:rPr>
          <w:u w:val="single"/>
        </w:rPr>
        <w:t xml:space="preserve"> and philosophical </w:t>
      </w:r>
      <w:r w:rsidRPr="00A777E1">
        <w:rPr>
          <w:rStyle w:val="Emphasis"/>
        </w:rPr>
        <w:t>rebuttal</w:t>
      </w:r>
      <w:r w:rsidRPr="00A777E1">
        <w:rPr>
          <w:sz w:val="16"/>
        </w:rPr>
        <w:t xml:space="preserve"> to the ACUS report. First and foremost, </w:t>
      </w:r>
      <w:r w:rsidRPr="00A777E1">
        <w:rPr>
          <w:rStyle w:val="Emphasis"/>
        </w:rPr>
        <w:t>mass comments</w:t>
      </w:r>
      <w:r w:rsidRPr="0072650C">
        <w:rPr>
          <w:u w:val="single"/>
        </w:rPr>
        <w:t xml:space="preserve"> work in a variety of ways.</w:t>
      </w:r>
      <w:r w:rsidRPr="00A777E1">
        <w:rPr>
          <w:sz w:val="16"/>
        </w:rPr>
        <w:t xml:space="preserve"> </w:t>
      </w:r>
      <w:r w:rsidRPr="0072650C">
        <w:rPr>
          <w:u w:val="single"/>
        </w:rPr>
        <w:t xml:space="preserve">Experts at agencies no doubt </w:t>
      </w:r>
      <w:r w:rsidRPr="00A777E1">
        <w:rPr>
          <w:rStyle w:val="Emphasis"/>
        </w:rPr>
        <w:t>genuinely believe</w:t>
      </w:r>
      <w:r w:rsidRPr="0072650C">
        <w:rPr>
          <w:u w:val="single"/>
        </w:rPr>
        <w:t xml:space="preserve"> mass comments make no difference, just as doctors </w:t>
      </w:r>
      <w:hyperlink r:id="rId43" w:anchor=":~:text=We%252520found%25252C%252520as%252520have%252520others,that%252520accepting%252520samples%252520is%252520ethical." w:history="1">
        <w:r w:rsidRPr="00A777E1">
          <w:rPr>
            <w:rStyle w:val="Emphasis"/>
          </w:rPr>
          <w:t>genuinely believe</w:t>
        </w:r>
      </w:hyperlink>
      <w:r w:rsidRPr="0072650C">
        <w:rPr>
          <w:u w:val="single"/>
        </w:rPr>
        <w:t xml:space="preserve"> that being </w:t>
      </w:r>
      <w:r w:rsidRPr="00A777E1">
        <w:rPr>
          <w:rStyle w:val="Emphasis"/>
        </w:rPr>
        <w:t>showered</w:t>
      </w:r>
      <w:r w:rsidRPr="0072650C">
        <w:rPr>
          <w:u w:val="single"/>
        </w:rPr>
        <w:t xml:space="preserve"> with </w:t>
      </w:r>
      <w:hyperlink r:id="rId44" w:history="1">
        <w:r w:rsidRPr="00A777E1">
          <w:rPr>
            <w:rStyle w:val="Emphasis"/>
          </w:rPr>
          <w:t>money</w:t>
        </w:r>
        <w:r w:rsidRPr="0072650C">
          <w:rPr>
            <w:rStyle w:val="Hyperlink"/>
            <w:u w:val="single"/>
          </w:rPr>
          <w:t xml:space="preserve"> and </w:t>
        </w:r>
        <w:r w:rsidRPr="00A777E1">
          <w:rPr>
            <w:rStyle w:val="Emphasis"/>
          </w:rPr>
          <w:t>gifts</w:t>
        </w:r>
      </w:hyperlink>
      <w:r w:rsidRPr="0072650C">
        <w:rPr>
          <w:u w:val="single"/>
        </w:rPr>
        <w:t> from </w:t>
      </w:r>
      <w:hyperlink r:id="rId45" w:history="1">
        <w:r w:rsidRPr="0072650C">
          <w:rPr>
            <w:rStyle w:val="Hyperlink"/>
            <w:u w:val="single"/>
          </w:rPr>
          <w:t>drug companies</w:t>
        </w:r>
      </w:hyperlink>
      <w:r w:rsidRPr="0072650C">
        <w:rPr>
          <w:u w:val="single"/>
        </w:rPr>
        <w:t xml:space="preserve"> has </w:t>
      </w:r>
      <w:r w:rsidRPr="00A777E1">
        <w:rPr>
          <w:rStyle w:val="Emphasis"/>
        </w:rPr>
        <w:t>no impact</w:t>
      </w:r>
      <w:r w:rsidRPr="0072650C">
        <w:rPr>
          <w:u w:val="single"/>
        </w:rPr>
        <w:t xml:space="preserve"> on how they </w:t>
      </w:r>
      <w:r w:rsidRPr="00A777E1">
        <w:rPr>
          <w:rStyle w:val="Emphasis"/>
        </w:rPr>
        <w:t>write prescriptions</w:t>
      </w:r>
      <w:r w:rsidRPr="00A777E1">
        <w:rPr>
          <w:sz w:val="16"/>
        </w:rPr>
        <w:t xml:space="preserve">. But even accepting this self-assessment, agency professionals that choose to ignore mass comments rather than genuinely engage with them ignore important raw data that a dedicated expert agency staff would take the time to analyze. </w:t>
      </w:r>
      <w:r w:rsidRPr="00A777E1">
        <w:rPr>
          <w:rStyle w:val="Emphasis"/>
        </w:rPr>
        <w:t>Mass comments</w:t>
      </w:r>
      <w:r w:rsidRPr="0072650C">
        <w:rPr>
          <w:u w:val="single"/>
        </w:rPr>
        <w:t xml:space="preserve"> provide an important element of </w:t>
      </w:r>
      <w:r w:rsidRPr="00A777E1">
        <w:rPr>
          <w:rStyle w:val="Emphasis"/>
        </w:rPr>
        <w:t>real data</w:t>
      </w:r>
      <w:r w:rsidRPr="0072650C">
        <w:rPr>
          <w:u w:val="single"/>
        </w:rPr>
        <w:t xml:space="preserve"> about how people and small businesses perceive the likely impacts of agency </w:t>
      </w:r>
      <w:r w:rsidRPr="00A777E1">
        <w:rPr>
          <w:rStyle w:val="Emphasis"/>
        </w:rPr>
        <w:t>policy choices</w:t>
      </w:r>
      <w:r w:rsidRPr="00A777E1">
        <w:rPr>
          <w:sz w:val="16"/>
        </w:rPr>
        <w:t xml:space="preserve">, </w:t>
      </w:r>
      <w:r w:rsidRPr="0072650C">
        <w:rPr>
          <w:u w:val="single"/>
        </w:rPr>
        <w:t xml:space="preserve">and the overall </w:t>
      </w:r>
      <w:r w:rsidRPr="00A777E1">
        <w:rPr>
          <w:rStyle w:val="Emphasis"/>
        </w:rPr>
        <w:t>popularity</w:t>
      </w:r>
      <w:r w:rsidRPr="0072650C">
        <w:rPr>
          <w:u w:val="single"/>
        </w:rPr>
        <w:t xml:space="preserve"> of these </w:t>
      </w:r>
      <w:r w:rsidRPr="00A777E1">
        <w:rPr>
          <w:rStyle w:val="Emphasis"/>
        </w:rPr>
        <w:t>choices</w:t>
      </w:r>
      <w:r w:rsidRPr="00A777E1">
        <w:rPr>
          <w:sz w:val="16"/>
        </w:rPr>
        <w:t>. While this may not be determinative, it is not something that can be casually ignored.</w:t>
      </w:r>
    </w:p>
    <w:p w14:paraId="3A2FB975" w14:textId="77777777" w:rsidR="00E42E95" w:rsidRPr="00A777E1" w:rsidRDefault="00E42E95" w:rsidP="00E42E95">
      <w:pPr>
        <w:rPr>
          <w:sz w:val="16"/>
        </w:rPr>
      </w:pPr>
      <w:r w:rsidRPr="00A777E1">
        <w:rPr>
          <w:sz w:val="16"/>
        </w:rPr>
        <w:t xml:space="preserve">Yes, </w:t>
      </w:r>
      <w:r w:rsidRPr="00A777E1">
        <w:rPr>
          <w:rStyle w:val="Emphasis"/>
          <w:highlight w:val="cyan"/>
        </w:rPr>
        <w:t>technology</w:t>
      </w:r>
      <w:r w:rsidRPr="00ED43D7">
        <w:rPr>
          <w:u w:val="single"/>
        </w:rPr>
        <w:t xml:space="preserve"> </w:t>
      </w:r>
      <w:r w:rsidRPr="00A777E1">
        <w:rPr>
          <w:highlight w:val="cyan"/>
          <w:u w:val="single"/>
        </w:rPr>
        <w:t xml:space="preserve">has made it </w:t>
      </w:r>
      <w:r w:rsidRPr="00A777E1">
        <w:rPr>
          <w:rStyle w:val="Emphasis"/>
          <w:highlight w:val="cyan"/>
        </w:rPr>
        <w:t>much easier</w:t>
      </w:r>
      <w:r w:rsidRPr="00A777E1">
        <w:rPr>
          <w:highlight w:val="cyan"/>
          <w:u w:val="single"/>
        </w:rPr>
        <w:t xml:space="preserve"> for individuals to generate such </w:t>
      </w:r>
      <w:r w:rsidRPr="00A777E1">
        <w:rPr>
          <w:rStyle w:val="Emphasis"/>
          <w:highlight w:val="cyan"/>
        </w:rPr>
        <w:t>comments</w:t>
      </w:r>
      <w:r w:rsidRPr="00A777E1">
        <w:rPr>
          <w:sz w:val="16"/>
        </w:rPr>
        <w:t xml:space="preserve">, but individuals are also bombarded with many more distractions and invitations to comment than they can plausibly address. </w:t>
      </w:r>
      <w:r w:rsidRPr="00A777E1">
        <w:rPr>
          <w:u w:val="single"/>
        </w:rPr>
        <w:t xml:space="preserve">If </w:t>
      </w:r>
      <w:r w:rsidRPr="00A777E1">
        <w:rPr>
          <w:rStyle w:val="Emphasis"/>
          <w:highlight w:val="cyan"/>
        </w:rPr>
        <w:t>millions</w:t>
      </w:r>
      <w:r w:rsidRPr="00ED43D7">
        <w:rPr>
          <w:u w:val="single"/>
        </w:rPr>
        <w:t xml:space="preserve"> of individuals decide that </w:t>
      </w:r>
      <w:r w:rsidRPr="00ED43D7">
        <w:rPr>
          <w:i/>
          <w:iCs/>
          <w:u w:val="single"/>
        </w:rPr>
        <w:t>this specific</w:t>
      </w:r>
      <w:r w:rsidRPr="00ED43D7">
        <w:rPr>
          <w:u w:val="single"/>
        </w:rPr>
        <w:t xml:space="preserve"> policy is worthy of their </w:t>
      </w:r>
      <w:r w:rsidRPr="00A777E1">
        <w:rPr>
          <w:rStyle w:val="Emphasis"/>
        </w:rPr>
        <w:t>attention</w:t>
      </w:r>
      <w:r w:rsidRPr="00A777E1">
        <w:rPr>
          <w:sz w:val="16"/>
        </w:rPr>
        <w:t xml:space="preserve">, </w:t>
      </w:r>
      <w:r w:rsidRPr="00ED43D7">
        <w:rPr>
          <w:u w:val="single"/>
        </w:rPr>
        <w:t xml:space="preserve">that is </w:t>
      </w:r>
      <w:r w:rsidRPr="00A777E1">
        <w:rPr>
          <w:rStyle w:val="Emphasis"/>
        </w:rPr>
        <w:t>real information</w:t>
      </w:r>
      <w:r w:rsidRPr="00A777E1">
        <w:rPr>
          <w:sz w:val="16"/>
        </w:rPr>
        <w:t xml:space="preserve">. </w:t>
      </w:r>
      <w:r w:rsidRPr="00A777E1">
        <w:rPr>
          <w:rStyle w:val="Emphasis"/>
        </w:rPr>
        <w:t xml:space="preserve">Bad </w:t>
      </w:r>
      <w:r w:rsidRPr="00A777E1">
        <w:rPr>
          <w:rStyle w:val="Emphasis"/>
          <w:highlight w:val="cyan"/>
        </w:rPr>
        <w:t>actors</w:t>
      </w:r>
      <w:r w:rsidRPr="00ED43D7">
        <w:rPr>
          <w:u w:val="single"/>
        </w:rPr>
        <w:t xml:space="preserve"> </w:t>
      </w:r>
      <w:r w:rsidRPr="00A777E1">
        <w:rPr>
          <w:highlight w:val="cyan"/>
          <w:u w:val="single"/>
        </w:rPr>
        <w:t xml:space="preserve">deliberately </w:t>
      </w:r>
      <w:r w:rsidRPr="00A777E1">
        <w:rPr>
          <w:rStyle w:val="Emphasis"/>
          <w:highlight w:val="cyan"/>
        </w:rPr>
        <w:t>polluting this</w:t>
      </w:r>
      <w:r w:rsidRPr="00A777E1">
        <w:rPr>
          <w:highlight w:val="cyan"/>
          <w:u w:val="single"/>
        </w:rPr>
        <w:t xml:space="preserve"> process</w:t>
      </w:r>
      <w:r w:rsidRPr="00ED43D7">
        <w:rPr>
          <w:u w:val="single"/>
        </w:rPr>
        <w:t xml:space="preserve"> are no more harmless than </w:t>
      </w:r>
      <w:r w:rsidRPr="00A777E1">
        <w:rPr>
          <w:rStyle w:val="Emphasis"/>
        </w:rPr>
        <w:t>studies</w:t>
      </w:r>
      <w:r w:rsidRPr="00ED43D7">
        <w:rPr>
          <w:u w:val="single"/>
        </w:rPr>
        <w:t xml:space="preserve"> relying on </w:t>
      </w:r>
      <w:r w:rsidRPr="00A777E1">
        <w:rPr>
          <w:rStyle w:val="Emphasis"/>
        </w:rPr>
        <w:t>falsified data</w:t>
      </w:r>
      <w:r w:rsidRPr="00A777E1">
        <w:rPr>
          <w:sz w:val="16"/>
        </w:rPr>
        <w:t>. But either way, the statement of agency expert staff that they simply ignore mass comments is more a confession of dereliction of duty prompted by arrogance than a meritorious commitment to meritocracy.</w:t>
      </w:r>
    </w:p>
    <w:p w14:paraId="53EA8F2D" w14:textId="77777777" w:rsidR="00E42E95" w:rsidRPr="00A777E1" w:rsidRDefault="00E42E95" w:rsidP="00E42E95">
      <w:pPr>
        <w:rPr>
          <w:sz w:val="16"/>
        </w:rPr>
      </w:pPr>
      <w:r w:rsidRPr="00A777E1">
        <w:rPr>
          <w:sz w:val="16"/>
        </w:rPr>
        <w:t>“FRAUDULENT COMMENTS MAKE AN ACCURATE ASSESSMENT OF THE REACTION TO NEW POLICIES MUCH HARDER, THUS DISTORTING PUBLIC DEBATE AND COMPROMISING POLITICAL ACCOUNTABILITY AND OVERSIGHT BY ELECTED OFFICIALS.”</w:t>
      </w:r>
    </w:p>
    <w:p w14:paraId="68838ABC" w14:textId="77777777" w:rsidR="00E42E95" w:rsidRPr="00A777E1" w:rsidRDefault="00E42E95" w:rsidP="00E42E95">
      <w:pPr>
        <w:rPr>
          <w:sz w:val="16"/>
        </w:rPr>
      </w:pPr>
      <w:r w:rsidRPr="00A777E1">
        <w:rPr>
          <w:sz w:val="16"/>
        </w:rPr>
        <w:t xml:space="preserve">More importantly, expert analysis is simply one element of rulemaking. Our system of representative democracy requires democratic accountability at some level—even in rulemaking. This occurs via appointment of political appointees and through Congress, which can disapprove an agency rulemaking through the Congressional Review Act or through legislation. Unlike agency experts, political appointees and members of Congress generally do care about the popularity of specific proposals. Experts and academics may consider this a feature that undermines reasoned, evidence-based decision-making, but it is crucial to the structure of our representative form of government. Mass </w:t>
      </w:r>
      <w:r w:rsidRPr="00A777E1">
        <w:rPr>
          <w:sz w:val="16"/>
        </w:rPr>
        <w:lastRenderedPageBreak/>
        <w:t>comments can also bring an issue to the attention of the press, and if genuine comments overwhelmingly support one position over another this will frame the debate.</w:t>
      </w:r>
    </w:p>
    <w:p w14:paraId="196E42E3" w14:textId="77777777" w:rsidR="00E42E95" w:rsidRPr="00ED43D7" w:rsidRDefault="00E42E95" w:rsidP="00E42E95">
      <w:pPr>
        <w:rPr>
          <w:sz w:val="16"/>
        </w:rPr>
      </w:pPr>
      <w:proofErr w:type="gramStart"/>
      <w:r w:rsidRPr="00ED43D7">
        <w:rPr>
          <w:sz w:val="16"/>
        </w:rPr>
        <w:t>This is why</w:t>
      </w:r>
      <w:proofErr w:type="gramEnd"/>
      <w:r w:rsidRPr="00ED43D7">
        <w:rPr>
          <w:sz w:val="16"/>
        </w:rPr>
        <w:t>, according to the NY AG investigation, several of the largest internet service providers (ISPs) were willing to spend over $8 million to flood the record with comments supporting repeal of net neutrality to provide “cover” for the FCC, and why the companies hired to produce these comments went to such pains to make them appear real by stealing the identities of real people. This real passion is also why states such as California have passed their own net neutrality legislation. Even if regulators don’t make decisions by counting comments, they should at least understand the likely consequences of their actions. Fraudulent comments make an accurate assessment of the reaction to new policies much harder, thus distorting public debate and compromising political accountability and oversight by elected officials.</w:t>
      </w:r>
    </w:p>
    <w:p w14:paraId="3608CA38" w14:textId="77777777" w:rsidR="00E42E95" w:rsidRPr="00ED43D7" w:rsidRDefault="00E42E95" w:rsidP="00E42E95">
      <w:pPr>
        <w:rPr>
          <w:sz w:val="16"/>
        </w:rPr>
      </w:pPr>
      <w:r w:rsidRPr="00ED43D7">
        <w:rPr>
          <w:sz w:val="16"/>
        </w:rPr>
        <w:t xml:space="preserve">Conversely, </w:t>
      </w:r>
      <w:r w:rsidRPr="00ED43D7">
        <w:rPr>
          <w:u w:val="single"/>
        </w:rPr>
        <w:t xml:space="preserve">turning a </w:t>
      </w:r>
      <w:r w:rsidRPr="00ED43D7">
        <w:rPr>
          <w:rStyle w:val="Emphasis"/>
        </w:rPr>
        <w:t>blind eye</w:t>
      </w:r>
      <w:r w:rsidRPr="00ED43D7">
        <w:rPr>
          <w:u w:val="single"/>
        </w:rPr>
        <w:t xml:space="preserve"> to the </w:t>
      </w:r>
      <w:r w:rsidRPr="00ED43D7">
        <w:rPr>
          <w:rStyle w:val="Emphasis"/>
        </w:rPr>
        <w:t>corruption</w:t>
      </w:r>
      <w:r w:rsidRPr="00ED43D7">
        <w:rPr>
          <w:u w:val="single"/>
        </w:rPr>
        <w:t xml:space="preserve"> of the public </w:t>
      </w:r>
      <w:r w:rsidRPr="00ED43D7">
        <w:rPr>
          <w:rStyle w:val="Emphasis"/>
        </w:rPr>
        <w:t>comment process</w:t>
      </w:r>
      <w:r w:rsidRPr="00ED43D7">
        <w:rPr>
          <w:sz w:val="16"/>
        </w:rPr>
        <w:t>—or worse, lumping together genuine mass comments with fraudulent comments—</w:t>
      </w:r>
      <w:r w:rsidRPr="00ED43D7">
        <w:rPr>
          <w:rStyle w:val="Emphasis"/>
          <w:highlight w:val="cyan"/>
        </w:rPr>
        <w:t>corrupts</w:t>
      </w:r>
      <w:r w:rsidRPr="00ED43D7">
        <w:rPr>
          <w:highlight w:val="cyan"/>
          <w:u w:val="single"/>
        </w:rPr>
        <w:t xml:space="preserve"> the </w:t>
      </w:r>
      <w:r w:rsidRPr="00ED43D7">
        <w:rPr>
          <w:rStyle w:val="Emphasis"/>
          <w:highlight w:val="cyan"/>
        </w:rPr>
        <w:t>rulemaking process</w:t>
      </w:r>
      <w:r w:rsidRPr="00ED43D7">
        <w:rPr>
          <w:sz w:val="16"/>
        </w:rPr>
        <w:t>. This, in turn, undermines faith in the legitimacy of the rulemaking process, which in turn undermines the legitimacy of the rule of law. Few things can make citizens feel more disconnected from their own government than having the rulemaking institutions of that government treat citizen participation as no better than a fraud. In a time when we are seeing the violent fruits of cultivating alienation, cynicism, and helplessness on the part of the public, the ACUS report is at best tone deaf and at worst a confirmation that “government bureaucrats” are wholly captured by the special interests they are supposed to regulate. As the NY AG report noted: “When the regulatory process is corrupted, citizens may view the system as rigged or broken, which undermines their faith in the proper working of government.”</w:t>
      </w:r>
    </w:p>
    <w:p w14:paraId="0A429253" w14:textId="77777777" w:rsidR="00E42E95" w:rsidRPr="00ED43D7" w:rsidRDefault="00E42E95" w:rsidP="00E42E95">
      <w:pPr>
        <w:rPr>
          <w:sz w:val="16"/>
        </w:rPr>
      </w:pPr>
      <w:r w:rsidRPr="00ED43D7">
        <w:rPr>
          <w:sz w:val="16"/>
        </w:rPr>
        <w:t>Finally, the NY AG report documents the feelings of anger and violation from real people when they discover that special interests have stolen their identities to further their corporate agenda. The NY AG report contains a sample of responses from people who found out their names were used for fake comments supporting net neutrality repeal. “I’m sick to my stomach knowing that somebody stole my identity and used it to push a viewpoint that I do not hold.” “I find it extremely sick and disrespectful to be using my deceased dad to try to make an unpopular decision look the opposite.” “This is terrifying. Who knows what else has been said falsely under my name?” “We feel robbed of our rights.” The impact on real people requires lawmakers to take the problem of fraudulent comments seriously rather than simply treat them as a nuisance.</w:t>
      </w:r>
    </w:p>
    <w:p w14:paraId="36F434AC" w14:textId="77777777" w:rsidR="00E42E95" w:rsidRPr="00ED43D7" w:rsidRDefault="00E42E95" w:rsidP="00E42E95">
      <w:pPr>
        <w:rPr>
          <w:sz w:val="16"/>
        </w:rPr>
      </w:pPr>
      <w:r w:rsidRPr="00ED43D7">
        <w:rPr>
          <w:sz w:val="16"/>
        </w:rPr>
        <w:t xml:space="preserve">No one can doubt that </w:t>
      </w:r>
      <w:r w:rsidRPr="00ED43D7">
        <w:rPr>
          <w:u w:val="single"/>
        </w:rPr>
        <w:t>our complicated world requires complex and nuanced policies.</w:t>
      </w:r>
      <w:r w:rsidRPr="00ED43D7">
        <w:rPr>
          <w:sz w:val="16"/>
        </w:rPr>
        <w:t xml:space="preserve"> </w:t>
      </w:r>
      <w:r w:rsidRPr="00ED43D7">
        <w:rPr>
          <w:highlight w:val="cyan"/>
          <w:u w:val="single"/>
        </w:rPr>
        <w:t>Agencies</w:t>
      </w:r>
      <w:r w:rsidRPr="00ED43D7">
        <w:rPr>
          <w:u w:val="single"/>
        </w:rPr>
        <w:t xml:space="preserve"> </w:t>
      </w:r>
      <w:r w:rsidRPr="00ED43D7">
        <w:rPr>
          <w:highlight w:val="cyan"/>
          <w:u w:val="single"/>
        </w:rPr>
        <w:t>must</w:t>
      </w:r>
      <w:r w:rsidRPr="00ED43D7">
        <w:rPr>
          <w:u w:val="single"/>
        </w:rPr>
        <w:t xml:space="preserve"> routinely </w:t>
      </w:r>
      <w:r w:rsidRPr="00ED43D7">
        <w:rPr>
          <w:highlight w:val="cyan"/>
          <w:u w:val="single"/>
        </w:rPr>
        <w:t>balance</w:t>
      </w:r>
      <w:r w:rsidRPr="00ED43D7">
        <w:rPr>
          <w:u w:val="single"/>
        </w:rPr>
        <w:t xml:space="preserve"> </w:t>
      </w:r>
      <w:r w:rsidRPr="00ED43D7">
        <w:rPr>
          <w:rStyle w:val="Emphasis"/>
        </w:rPr>
        <w:t xml:space="preserve">potential </w:t>
      </w:r>
      <w:r w:rsidRPr="00ED43D7">
        <w:rPr>
          <w:rStyle w:val="Emphasis"/>
          <w:highlight w:val="cyan"/>
        </w:rPr>
        <w:t>harms</w:t>
      </w:r>
      <w:r w:rsidRPr="00ED43D7">
        <w:rPr>
          <w:highlight w:val="cyan"/>
          <w:u w:val="single"/>
        </w:rPr>
        <w:t xml:space="preserve"> against</w:t>
      </w:r>
      <w:r w:rsidRPr="00ED43D7">
        <w:rPr>
          <w:u w:val="single"/>
        </w:rPr>
        <w:t xml:space="preserve"> potential </w:t>
      </w:r>
      <w:r w:rsidRPr="00ED43D7">
        <w:rPr>
          <w:highlight w:val="cyan"/>
          <w:u w:val="single"/>
        </w:rPr>
        <w:t>benefits</w:t>
      </w:r>
      <w:r w:rsidRPr="00ED43D7">
        <w:rPr>
          <w:sz w:val="16"/>
        </w:rPr>
        <w:t xml:space="preserve">. </w:t>
      </w:r>
      <w:r w:rsidRPr="00ED43D7">
        <w:rPr>
          <w:u w:val="single"/>
        </w:rPr>
        <w:t xml:space="preserve">Doing so </w:t>
      </w:r>
      <w:r w:rsidRPr="00ED43D7">
        <w:rPr>
          <w:highlight w:val="cyan"/>
          <w:u w:val="single"/>
        </w:rPr>
        <w:t xml:space="preserve">requires </w:t>
      </w:r>
      <w:r w:rsidRPr="00ED43D7">
        <w:rPr>
          <w:rStyle w:val="Emphasis"/>
          <w:highlight w:val="cyan"/>
        </w:rPr>
        <w:t>expertise</w:t>
      </w:r>
      <w:r w:rsidRPr="00ED43D7">
        <w:rPr>
          <w:highlight w:val="cyan"/>
          <w:u w:val="single"/>
        </w:rPr>
        <w:t xml:space="preserve"> in a </w:t>
      </w:r>
      <w:r w:rsidRPr="00ED43D7">
        <w:rPr>
          <w:rStyle w:val="Emphasis"/>
          <w:highlight w:val="cyan"/>
        </w:rPr>
        <w:t>wide range</w:t>
      </w:r>
      <w:r w:rsidRPr="00ED43D7">
        <w:rPr>
          <w:u w:val="single"/>
        </w:rPr>
        <w:t xml:space="preserve"> </w:t>
      </w:r>
      <w:r w:rsidRPr="00ED43D7">
        <w:rPr>
          <w:highlight w:val="cyan"/>
          <w:u w:val="single"/>
        </w:rPr>
        <w:t>of</w:t>
      </w:r>
      <w:r w:rsidRPr="00ED43D7">
        <w:rPr>
          <w:u w:val="single"/>
        </w:rPr>
        <w:t xml:space="preserve"> </w:t>
      </w:r>
      <w:r w:rsidRPr="00ED43D7">
        <w:rPr>
          <w:rStyle w:val="Emphasis"/>
        </w:rPr>
        <w:t>subjects</w:t>
      </w:r>
      <w:r w:rsidRPr="00ED43D7">
        <w:rPr>
          <w:sz w:val="16"/>
        </w:rPr>
        <w:t xml:space="preserve"> ranging from biological sciences, </w:t>
      </w:r>
      <w:r w:rsidRPr="00ED43D7">
        <w:rPr>
          <w:u w:val="single"/>
        </w:rPr>
        <w:t xml:space="preserve">complex system </w:t>
      </w:r>
      <w:r w:rsidRPr="00ED43D7">
        <w:rPr>
          <w:highlight w:val="cyan"/>
          <w:u w:val="single"/>
        </w:rPr>
        <w:t>analysis</w:t>
      </w:r>
      <w:r w:rsidRPr="00ED43D7">
        <w:rPr>
          <w:u w:val="single"/>
        </w:rPr>
        <w:t xml:space="preserve"> </w:t>
      </w:r>
      <w:r w:rsidRPr="00ED43D7">
        <w:rPr>
          <w:highlight w:val="cyan"/>
          <w:u w:val="single"/>
        </w:rPr>
        <w:t>and</w:t>
      </w:r>
      <w:r w:rsidRPr="00ED43D7">
        <w:rPr>
          <w:u w:val="single"/>
        </w:rPr>
        <w:t xml:space="preserve"> </w:t>
      </w:r>
      <w:r w:rsidRPr="00ED43D7">
        <w:rPr>
          <w:rStyle w:val="Emphasis"/>
          <w:highlight w:val="cyan"/>
        </w:rPr>
        <w:t>economics</w:t>
      </w:r>
      <w:r w:rsidRPr="00ED43D7">
        <w:rPr>
          <w:sz w:val="16"/>
        </w:rPr>
        <w:t xml:space="preserve">. But the need for expertise does not make mass comments irrelevant. To the contrary, mass comments provide real data on important and highly relevant matters such as public perception. They can shine a spotlight on potential impacts on specific communities—especially those communities that lack regular representation in the regulatory process. </w:t>
      </w:r>
      <w:r w:rsidRPr="00ED43D7">
        <w:rPr>
          <w:highlight w:val="cyan"/>
          <w:u w:val="single"/>
        </w:rPr>
        <w:t xml:space="preserve">When </w:t>
      </w:r>
      <w:r w:rsidRPr="00ED43D7">
        <w:rPr>
          <w:rStyle w:val="Emphasis"/>
          <w:highlight w:val="cyan"/>
        </w:rPr>
        <w:t>special interests</w:t>
      </w:r>
      <w:r w:rsidRPr="00ED43D7">
        <w:rPr>
          <w:highlight w:val="cyan"/>
          <w:u w:val="single"/>
        </w:rPr>
        <w:t xml:space="preserve"> </w:t>
      </w:r>
      <w:r w:rsidRPr="00ED43D7">
        <w:rPr>
          <w:rStyle w:val="Emphasis"/>
          <w:highlight w:val="cyan"/>
        </w:rPr>
        <w:t>flood</w:t>
      </w:r>
      <w:r w:rsidRPr="00ED43D7">
        <w:rPr>
          <w:highlight w:val="cyan"/>
          <w:u w:val="single"/>
        </w:rPr>
        <w:t xml:space="preserve"> regulatory proceedings</w:t>
      </w:r>
      <w:r w:rsidRPr="00ED43D7">
        <w:rPr>
          <w:sz w:val="16"/>
          <w:highlight w:val="cyan"/>
        </w:rPr>
        <w:t xml:space="preserve"> </w:t>
      </w:r>
      <w:r w:rsidRPr="00ED43D7">
        <w:rPr>
          <w:highlight w:val="cyan"/>
          <w:u w:val="single"/>
        </w:rPr>
        <w:t>with</w:t>
      </w:r>
      <w:r w:rsidRPr="00ED43D7">
        <w:rPr>
          <w:u w:val="single"/>
        </w:rPr>
        <w:t xml:space="preserve"> </w:t>
      </w:r>
      <w:r w:rsidRPr="00ED43D7">
        <w:rPr>
          <w:rStyle w:val="Emphasis"/>
        </w:rPr>
        <w:t xml:space="preserve">fraudulent </w:t>
      </w:r>
      <w:r w:rsidRPr="00ED43D7">
        <w:rPr>
          <w:rStyle w:val="Emphasis"/>
          <w:highlight w:val="cyan"/>
        </w:rPr>
        <w:t>comments</w:t>
      </w:r>
      <w:r w:rsidRPr="00ED43D7">
        <w:rPr>
          <w:sz w:val="16"/>
        </w:rPr>
        <w:t xml:space="preserve">, </w:t>
      </w:r>
      <w:r w:rsidRPr="00ED43D7">
        <w:rPr>
          <w:highlight w:val="cyan"/>
          <w:u w:val="single"/>
        </w:rPr>
        <w:t xml:space="preserve">it </w:t>
      </w:r>
      <w:r w:rsidRPr="00ED43D7">
        <w:rPr>
          <w:u w:val="single"/>
        </w:rPr>
        <w:t xml:space="preserve">is more than a mere inconvenience and </w:t>
      </w:r>
      <w:r w:rsidRPr="00ED43D7">
        <w:rPr>
          <w:rStyle w:val="Emphasis"/>
          <w:highlight w:val="cyan"/>
        </w:rPr>
        <w:t>drain</w:t>
      </w:r>
      <w:r w:rsidRPr="00ED43D7">
        <w:rPr>
          <w:u w:val="single"/>
        </w:rPr>
        <w:t xml:space="preserve"> on </w:t>
      </w:r>
      <w:r w:rsidRPr="00ED43D7">
        <w:rPr>
          <w:rStyle w:val="Emphasis"/>
          <w:highlight w:val="cyan"/>
        </w:rPr>
        <w:t>agency resources</w:t>
      </w:r>
      <w:r w:rsidRPr="00ED43D7">
        <w:rPr>
          <w:sz w:val="16"/>
        </w:rPr>
        <w:t xml:space="preserve">. Not only does </w:t>
      </w:r>
      <w:r w:rsidRPr="00ED43D7">
        <w:rPr>
          <w:u w:val="single"/>
        </w:rPr>
        <w:t>it corrupt the broader policy process</w:t>
      </w:r>
      <w:r w:rsidRPr="00ED43D7">
        <w:rPr>
          <w:sz w:val="16"/>
        </w:rPr>
        <w:t xml:space="preserve">, </w:t>
      </w:r>
      <w:proofErr w:type="gramStart"/>
      <w:r w:rsidRPr="00ED43D7">
        <w:rPr>
          <w:sz w:val="16"/>
        </w:rPr>
        <w:t>it</w:t>
      </w:r>
      <w:proofErr w:type="gramEnd"/>
      <w:r w:rsidRPr="00ED43D7">
        <w:rPr>
          <w:sz w:val="16"/>
        </w:rPr>
        <w:t xml:space="preserve"> undermines faith in the institutions of government. As the NY AG report shows, </w:t>
      </w:r>
      <w:r w:rsidRPr="00ED43D7">
        <w:rPr>
          <w:u w:val="single"/>
        </w:rPr>
        <w:t xml:space="preserve">fraudulent comments create </w:t>
      </w:r>
      <w:r w:rsidRPr="00ED43D7">
        <w:rPr>
          <w:rStyle w:val="Emphasis"/>
        </w:rPr>
        <w:t>real harms</w:t>
      </w:r>
      <w:r w:rsidRPr="00ED43D7">
        <w:rPr>
          <w:sz w:val="16"/>
        </w:rPr>
        <w:t>. ACUS needs to recognize this.</w:t>
      </w:r>
    </w:p>
    <w:p w14:paraId="51957F01" w14:textId="77777777" w:rsidR="00E42E95" w:rsidRDefault="00E42E95" w:rsidP="00E42E95">
      <w:pPr>
        <w:rPr>
          <w:sz w:val="16"/>
        </w:rPr>
      </w:pPr>
    </w:p>
    <w:p w14:paraId="6F361F01" w14:textId="77777777" w:rsidR="00E42E95" w:rsidRDefault="00E42E95" w:rsidP="00E42E95"/>
    <w:p w14:paraId="0A505ACF" w14:textId="77777777" w:rsidR="00E42E95" w:rsidRPr="002F308D" w:rsidRDefault="00E42E95" w:rsidP="00E42E95">
      <w:pPr>
        <w:pStyle w:val="Heading4"/>
      </w:pPr>
      <w:r>
        <w:t>Counterplan collapses innovation.</w:t>
      </w:r>
    </w:p>
    <w:p w14:paraId="47B86AF9" w14:textId="77777777" w:rsidR="00E42E95" w:rsidRPr="002F308D" w:rsidRDefault="00E42E95" w:rsidP="00E42E95">
      <w:r w:rsidRPr="002F308D">
        <w:t xml:space="preserve">Maureen K. </w:t>
      </w:r>
      <w:r w:rsidRPr="002F308D">
        <w:rPr>
          <w:rStyle w:val="Style13ptBold"/>
        </w:rPr>
        <w:t>Ohlhausen 21</w:t>
      </w:r>
      <w:r>
        <w:t xml:space="preserve">, </w:t>
      </w:r>
      <w:r w:rsidRPr="002F308D">
        <w:t>American lawyer who is a former Commissioner of the Federal Trade Commission</w:t>
      </w:r>
      <w:r>
        <w:t>, JD from George Mason University, 8/12/2021, “</w:t>
      </w:r>
      <w:r w:rsidRPr="002F308D">
        <w:t>Pushing the Limits? A Primer on FTC Competition Rulemaking</w:t>
      </w:r>
      <w:r>
        <w:t xml:space="preserve">,” </w:t>
      </w:r>
      <w:r w:rsidRPr="002F308D">
        <w:t>https://www.uschamber.com/sites/default/files/ftc_rulemaking_white_paper_aug12.pdf</w:t>
      </w:r>
    </w:p>
    <w:p w14:paraId="08ECC002" w14:textId="77777777" w:rsidR="00E42E95" w:rsidRPr="002F308D" w:rsidRDefault="00E42E95" w:rsidP="00E42E95">
      <w:pPr>
        <w:rPr>
          <w:sz w:val="16"/>
        </w:rPr>
      </w:pPr>
      <w:r w:rsidRPr="002F308D">
        <w:rPr>
          <w:sz w:val="16"/>
        </w:rPr>
        <w:t>A. Legislative Rulemaking on Competition Issues Runs Contrary to the Purpose of Antitrust Law</w:t>
      </w:r>
    </w:p>
    <w:p w14:paraId="7D8EAF44" w14:textId="77777777" w:rsidR="00E42E95" w:rsidRPr="002F308D" w:rsidRDefault="00E42E95" w:rsidP="00E42E95">
      <w:pPr>
        <w:rPr>
          <w:sz w:val="16"/>
        </w:rPr>
      </w:pPr>
      <w:r w:rsidRPr="002F308D">
        <w:rPr>
          <w:u w:val="single"/>
        </w:rPr>
        <w:t xml:space="preserve">The </w:t>
      </w:r>
      <w:r w:rsidRPr="00F22356">
        <w:rPr>
          <w:u w:val="single"/>
        </w:rPr>
        <w:t>core</w:t>
      </w:r>
      <w:r w:rsidRPr="002F308D">
        <w:rPr>
          <w:u w:val="single"/>
        </w:rPr>
        <w:t xml:space="preserve"> of U.S. </w:t>
      </w:r>
      <w:r w:rsidRPr="002F308D">
        <w:rPr>
          <w:highlight w:val="cyan"/>
          <w:u w:val="single"/>
        </w:rPr>
        <w:t xml:space="preserve">antitrust law </w:t>
      </w:r>
      <w:r w:rsidRPr="002F308D">
        <w:rPr>
          <w:u w:val="single"/>
        </w:rPr>
        <w:t>is based on broadly drafted statutes that</w:t>
      </w:r>
      <w:r w:rsidRPr="002F308D">
        <w:rPr>
          <w:sz w:val="16"/>
        </w:rPr>
        <w:t xml:space="preserve">, at least for violations outside the criminal conspiracy context, </w:t>
      </w:r>
      <w:r w:rsidRPr="002F308D">
        <w:rPr>
          <w:highlight w:val="cyan"/>
          <w:u w:val="single"/>
        </w:rPr>
        <w:t>leave</w:t>
      </w:r>
      <w:r w:rsidRPr="002F308D">
        <w:rPr>
          <w:u w:val="single"/>
        </w:rPr>
        <w:t xml:space="preserve"> </w:t>
      </w:r>
      <w:r w:rsidRPr="002F308D">
        <w:rPr>
          <w:highlight w:val="cyan"/>
          <w:u w:val="single"/>
        </w:rPr>
        <w:t xml:space="preserve">determinations of </w:t>
      </w:r>
      <w:r w:rsidRPr="00F22356">
        <w:rPr>
          <w:u w:val="single"/>
        </w:rPr>
        <w:t xml:space="preserve">likely </w:t>
      </w:r>
      <w:r w:rsidRPr="002F308D">
        <w:rPr>
          <w:highlight w:val="cyan"/>
          <w:u w:val="single"/>
        </w:rPr>
        <w:t xml:space="preserve">anticompetitive effects, </w:t>
      </w:r>
      <w:r w:rsidRPr="00F22356">
        <w:rPr>
          <w:u w:val="single"/>
        </w:rPr>
        <w:t xml:space="preserve">procompetitive justifications, and ultimate liability </w:t>
      </w:r>
      <w:r w:rsidRPr="002F308D">
        <w:rPr>
          <w:highlight w:val="cyan"/>
          <w:u w:val="single"/>
        </w:rPr>
        <w:t xml:space="preserve">up to </w:t>
      </w:r>
      <w:proofErr w:type="gramStart"/>
      <w:r w:rsidRPr="002F308D">
        <w:rPr>
          <w:highlight w:val="cyan"/>
          <w:u w:val="single"/>
        </w:rPr>
        <w:t>fact-finders</w:t>
      </w:r>
      <w:proofErr w:type="gramEnd"/>
      <w:r w:rsidRPr="002F308D">
        <w:rPr>
          <w:highlight w:val="cyan"/>
          <w:u w:val="single"/>
        </w:rPr>
        <w:t xml:space="preserve"> charged with highly detailed, case-specific determinations.</w:t>
      </w:r>
      <w:r w:rsidRPr="002F308D">
        <w:rPr>
          <w:u w:val="single"/>
        </w:rPr>
        <w:t xml:space="preserve"> Indeed, it is </w:t>
      </w:r>
      <w:r w:rsidRPr="002F308D">
        <w:rPr>
          <w:highlight w:val="cyan"/>
          <w:u w:val="single"/>
        </w:rPr>
        <w:t>inherent in the “rule of reason</w:t>
      </w:r>
      <w:r w:rsidRPr="002F308D">
        <w:rPr>
          <w:sz w:val="16"/>
          <w:highlight w:val="cyan"/>
        </w:rPr>
        <w:t>”</w:t>
      </w:r>
      <w:r w:rsidRPr="002F308D">
        <w:rPr>
          <w:sz w:val="16"/>
        </w:rPr>
        <w:t xml:space="preserve"> – </w:t>
      </w:r>
      <w:r w:rsidRPr="002F308D">
        <w:rPr>
          <w:u w:val="single"/>
        </w:rPr>
        <w:t xml:space="preserve">the </w:t>
      </w:r>
      <w:r w:rsidRPr="00F22356">
        <w:rPr>
          <w:u w:val="single"/>
        </w:rPr>
        <w:t>default legal framework for any antitrust claim</w:t>
      </w:r>
      <w:r w:rsidRPr="002F308D">
        <w:rPr>
          <w:sz w:val="16"/>
        </w:rPr>
        <w:t xml:space="preserve"> not falling within the “red zone” of per se prohibited conduct – that the inquiry is deeply rooted in the history, effects, and context of each </w:t>
      </w:r>
      <w:proofErr w:type="gramStart"/>
      <w:r w:rsidRPr="002F308D">
        <w:rPr>
          <w:sz w:val="16"/>
        </w:rPr>
        <w:t>particular industry</w:t>
      </w:r>
      <w:proofErr w:type="gramEnd"/>
      <w:r w:rsidRPr="002F308D">
        <w:rPr>
          <w:sz w:val="16"/>
        </w:rPr>
        <w:t xml:space="preserve"> and practice being challenged. Although no </w:t>
      </w:r>
      <w:proofErr w:type="gramStart"/>
      <w:r w:rsidRPr="002F308D">
        <w:rPr>
          <w:sz w:val="16"/>
        </w:rPr>
        <w:t>fact-finder</w:t>
      </w:r>
      <w:proofErr w:type="gramEnd"/>
      <w:r w:rsidRPr="002F308D">
        <w:rPr>
          <w:sz w:val="16"/>
        </w:rPr>
        <w:t xml:space="preserve"> is infallible, </w:t>
      </w:r>
      <w:r w:rsidRPr="002F308D">
        <w:rPr>
          <w:highlight w:val="cyan"/>
          <w:u w:val="single"/>
        </w:rPr>
        <w:t xml:space="preserve">this </w:t>
      </w:r>
      <w:r w:rsidRPr="002F308D">
        <w:rPr>
          <w:u w:val="single"/>
        </w:rPr>
        <w:t xml:space="preserve">requirement for </w:t>
      </w:r>
      <w:r w:rsidRPr="00F22356">
        <w:rPr>
          <w:u w:val="single"/>
        </w:rPr>
        <w:t xml:space="preserve">highly </w:t>
      </w:r>
      <w:r w:rsidRPr="002F308D">
        <w:rPr>
          <w:highlight w:val="cyan"/>
          <w:u w:val="single"/>
        </w:rPr>
        <w:t>fact- bound analysis helps</w:t>
      </w:r>
      <w:r w:rsidRPr="002F308D">
        <w:rPr>
          <w:u w:val="single"/>
        </w:rPr>
        <w:t xml:space="preserve"> to </w:t>
      </w:r>
      <w:r w:rsidRPr="002F308D">
        <w:rPr>
          <w:highlight w:val="cyan"/>
          <w:u w:val="single"/>
        </w:rPr>
        <w:t>ensure</w:t>
      </w:r>
      <w:r w:rsidRPr="002F308D">
        <w:rPr>
          <w:u w:val="single"/>
        </w:rPr>
        <w:t xml:space="preserve"> </w:t>
      </w:r>
      <w:r w:rsidRPr="002F308D">
        <w:rPr>
          <w:u w:val="single"/>
        </w:rPr>
        <w:lastRenderedPageBreak/>
        <w:t xml:space="preserve">that </w:t>
      </w:r>
      <w:r w:rsidRPr="002F308D">
        <w:rPr>
          <w:highlight w:val="cyan"/>
          <w:u w:val="single"/>
        </w:rPr>
        <w:t>each case’s outcome has a high likelihood of</w:t>
      </w:r>
      <w:r w:rsidRPr="002F308D">
        <w:rPr>
          <w:u w:val="single"/>
        </w:rPr>
        <w:t xml:space="preserve"> preserving or </w:t>
      </w:r>
      <w:r w:rsidRPr="002F308D">
        <w:rPr>
          <w:highlight w:val="cyan"/>
          <w:u w:val="single"/>
        </w:rPr>
        <w:t>increasing</w:t>
      </w:r>
      <w:r w:rsidRPr="002F308D">
        <w:rPr>
          <w:u w:val="single"/>
        </w:rPr>
        <w:t xml:space="preserve"> consumer </w:t>
      </w:r>
      <w:r w:rsidRPr="002F308D">
        <w:rPr>
          <w:highlight w:val="cyan"/>
          <w:u w:val="single"/>
        </w:rPr>
        <w:t>welfare</w:t>
      </w:r>
      <w:r w:rsidRPr="002F308D">
        <w:rPr>
          <w:u w:val="single"/>
        </w:rPr>
        <w:t>.</w:t>
      </w:r>
      <w:r w:rsidRPr="002F308D">
        <w:rPr>
          <w:sz w:val="16"/>
        </w:rPr>
        <w:t xml:space="preserve"> As detailed above, </w:t>
      </w:r>
      <w:r w:rsidRPr="002F308D">
        <w:rPr>
          <w:u w:val="single"/>
        </w:rPr>
        <w:t xml:space="preserve">the FTC’s </w:t>
      </w:r>
      <w:r w:rsidRPr="002F308D">
        <w:rPr>
          <w:rStyle w:val="Emphasis"/>
        </w:rPr>
        <w:t>administrative process</w:t>
      </w:r>
      <w:r w:rsidRPr="002F308D">
        <w:rPr>
          <w:u w:val="single"/>
        </w:rPr>
        <w:t xml:space="preserve"> is in some ways the </w:t>
      </w:r>
      <w:r w:rsidRPr="002F308D">
        <w:rPr>
          <w:rStyle w:val="Emphasis"/>
        </w:rPr>
        <w:t>pinnacle</w:t>
      </w:r>
      <w:r w:rsidRPr="002F308D">
        <w:rPr>
          <w:u w:val="single"/>
        </w:rPr>
        <w:t xml:space="preserve"> of this model</w:t>
      </w:r>
      <w:r w:rsidRPr="002F308D">
        <w:rPr>
          <w:sz w:val="16"/>
        </w:rPr>
        <w:t xml:space="preserve">, </w:t>
      </w:r>
      <w:r w:rsidRPr="002F308D">
        <w:rPr>
          <w:u w:val="single"/>
        </w:rPr>
        <w:t>combining the concept of detailed case-specific factual inquiry with administrative law judges focused entirely on competition and consumer protection issues</w:t>
      </w:r>
      <w:r w:rsidRPr="002F308D">
        <w:rPr>
          <w:sz w:val="16"/>
        </w:rPr>
        <w:t>. On appeal, an ALJ’s determinations are evaluated first by another panel of typically seasoned, well- advised antitrust experts – the Commission itself – and the final determinations of the Commission are entitled to significant deference should they be challenged in the Courts of Appeal.</w:t>
      </w:r>
    </w:p>
    <w:p w14:paraId="65E6B9CA" w14:textId="77777777" w:rsidR="00E42E95" w:rsidRDefault="00E42E95" w:rsidP="00E42E95">
      <w:r w:rsidRPr="002F308D">
        <w:rPr>
          <w:u w:val="single"/>
        </w:rPr>
        <w:t xml:space="preserve">Legislative </w:t>
      </w:r>
      <w:r w:rsidRPr="002F308D">
        <w:rPr>
          <w:highlight w:val="cyan"/>
          <w:u w:val="single"/>
        </w:rPr>
        <w:t>rulemaking</w:t>
      </w:r>
      <w:r w:rsidRPr="002F308D">
        <w:rPr>
          <w:u w:val="single"/>
        </w:rPr>
        <w:t xml:space="preserve"> </w:t>
      </w:r>
      <w:r w:rsidRPr="002F308D">
        <w:rPr>
          <w:highlight w:val="cyan"/>
          <w:u w:val="single"/>
        </w:rPr>
        <w:t>would replace this</w:t>
      </w:r>
      <w:r w:rsidRPr="002F308D">
        <w:rPr>
          <w:u w:val="single"/>
        </w:rPr>
        <w:t xml:space="preserve"> </w:t>
      </w:r>
      <w:r w:rsidRPr="002F308D">
        <w:rPr>
          <w:highlight w:val="cyan"/>
          <w:u w:val="single"/>
        </w:rPr>
        <w:t>quintessential fact-based process with one-size- fits-all bright-line rules</w:t>
      </w:r>
      <w:r w:rsidRPr="002F308D">
        <w:rPr>
          <w:sz w:val="16"/>
        </w:rPr>
        <w:t xml:space="preserve">. </w:t>
      </w:r>
      <w:r w:rsidRPr="00F22356">
        <w:rPr>
          <w:rStyle w:val="StyleUnderline"/>
        </w:rPr>
        <w:t xml:space="preserve">Competition rules </w:t>
      </w:r>
      <w:r w:rsidRPr="002F308D">
        <w:rPr>
          <w:rStyle w:val="StyleUnderline"/>
          <w:highlight w:val="cyan"/>
        </w:rPr>
        <w:t xml:space="preserve">would function as per se-like </w:t>
      </w:r>
      <w:proofErr w:type="gramStart"/>
      <w:r w:rsidRPr="002F308D">
        <w:rPr>
          <w:rStyle w:val="StyleUnderline"/>
          <w:highlight w:val="cyan"/>
        </w:rPr>
        <w:t>prohibitions</w:t>
      </w:r>
      <w:r w:rsidRPr="002F308D">
        <w:rPr>
          <w:sz w:val="16"/>
        </w:rPr>
        <w:t>, but</w:t>
      </w:r>
      <w:proofErr w:type="gramEnd"/>
      <w:r w:rsidRPr="002F308D">
        <w:rPr>
          <w:sz w:val="16"/>
        </w:rPr>
        <w:t xml:space="preserve"> based on notice-and-comment procedures rather than the broad </w:t>
      </w:r>
      <w:r w:rsidRPr="00F22356">
        <w:rPr>
          <w:sz w:val="16"/>
        </w:rPr>
        <w:t>and longstanding legal and economic consensus usually required for per se condemnation</w:t>
      </w:r>
      <w:r w:rsidRPr="002F308D">
        <w:rPr>
          <w:sz w:val="16"/>
        </w:rPr>
        <w:t xml:space="preserve"> under the Sherman Act. </w:t>
      </w:r>
      <w:r w:rsidRPr="002F308D">
        <w:rPr>
          <w:u w:val="single"/>
        </w:rPr>
        <w:t xml:space="preserve">Past </w:t>
      </w:r>
      <w:r w:rsidRPr="002F308D">
        <w:rPr>
          <w:highlight w:val="cyan"/>
          <w:u w:val="single"/>
        </w:rPr>
        <w:t xml:space="preserve">experience with similar regulatory regimes </w:t>
      </w:r>
      <w:r w:rsidRPr="00F22356">
        <w:rPr>
          <w:u w:val="single"/>
        </w:rPr>
        <w:t xml:space="preserve">should </w:t>
      </w:r>
      <w:r w:rsidRPr="002F308D">
        <w:rPr>
          <w:highlight w:val="cyan"/>
          <w:u w:val="single"/>
        </w:rPr>
        <w:t>give reason for pause</w:t>
      </w:r>
      <w:r w:rsidRPr="002F308D">
        <w:rPr>
          <w:u w:val="single"/>
        </w:rPr>
        <w:t xml:space="preserve"> here</w:t>
      </w:r>
      <w:r w:rsidRPr="002F308D">
        <w:rPr>
          <w:sz w:val="16"/>
        </w:rPr>
        <w:t xml:space="preserve">: </w:t>
      </w:r>
      <w:r w:rsidRPr="002F308D">
        <w:rPr>
          <w:highlight w:val="cyan"/>
          <w:u w:val="single"/>
        </w:rPr>
        <w:t>the</w:t>
      </w:r>
      <w:r w:rsidRPr="002F308D">
        <w:rPr>
          <w:sz w:val="16"/>
        </w:rPr>
        <w:t xml:space="preserve"> </w:t>
      </w:r>
      <w:r w:rsidRPr="002F308D">
        <w:rPr>
          <w:rStyle w:val="Emphasis"/>
          <w:highlight w:val="cyan"/>
        </w:rPr>
        <w:t>I</w:t>
      </w:r>
      <w:r w:rsidRPr="002F308D">
        <w:rPr>
          <w:sz w:val="16"/>
        </w:rPr>
        <w:t xml:space="preserve">nterstate </w:t>
      </w:r>
      <w:r w:rsidRPr="002F308D">
        <w:rPr>
          <w:rStyle w:val="Emphasis"/>
          <w:highlight w:val="cyan"/>
        </w:rPr>
        <w:t>C</w:t>
      </w:r>
      <w:r w:rsidRPr="002F308D">
        <w:rPr>
          <w:sz w:val="16"/>
        </w:rPr>
        <w:t xml:space="preserve">ommerce </w:t>
      </w:r>
      <w:r w:rsidRPr="002F308D">
        <w:rPr>
          <w:rStyle w:val="Emphasis"/>
          <w:highlight w:val="cyan"/>
        </w:rPr>
        <w:t>C</w:t>
      </w:r>
      <w:r w:rsidRPr="002F308D">
        <w:rPr>
          <w:sz w:val="16"/>
        </w:rPr>
        <w:t xml:space="preserve">ommission, </w:t>
      </w:r>
      <w:r w:rsidRPr="002F308D">
        <w:rPr>
          <w:u w:val="single"/>
        </w:rPr>
        <w:t>for example,</w:t>
      </w:r>
      <w:r w:rsidRPr="002F308D">
        <w:rPr>
          <w:sz w:val="16"/>
        </w:rPr>
        <w:t xml:space="preserve"> </w:t>
      </w:r>
      <w:r w:rsidRPr="002F308D">
        <w:rPr>
          <w:highlight w:val="cyan"/>
          <w:u w:val="single"/>
        </w:rPr>
        <w:t xml:space="preserve">failed to efficiently regulate the railroad industry </w:t>
      </w:r>
      <w:r w:rsidRPr="00F22356">
        <w:rPr>
          <w:u w:val="single"/>
        </w:rPr>
        <w:t>before being abolished with bipartisan consensus in 1996</w:t>
      </w:r>
      <w:r w:rsidRPr="00F22356">
        <w:rPr>
          <w:sz w:val="16"/>
        </w:rPr>
        <w:t>, by some estim</w:t>
      </w:r>
      <w:r w:rsidRPr="002F308D">
        <w:rPr>
          <w:sz w:val="16"/>
        </w:rPr>
        <w:t xml:space="preserve">ates </w:t>
      </w:r>
      <w:r w:rsidRPr="002F308D">
        <w:rPr>
          <w:highlight w:val="cyan"/>
          <w:u w:val="single"/>
        </w:rPr>
        <w:t>costing</w:t>
      </w:r>
      <w:r w:rsidRPr="002F308D">
        <w:rPr>
          <w:u w:val="single"/>
        </w:rPr>
        <w:t xml:space="preserve"> consumers as much as </w:t>
      </w:r>
      <w:r w:rsidRPr="00F22356">
        <w:rPr>
          <w:u w:val="single"/>
        </w:rPr>
        <w:t xml:space="preserve">several </w:t>
      </w:r>
      <w:r w:rsidRPr="002F308D">
        <w:rPr>
          <w:highlight w:val="cyan"/>
          <w:u w:val="single"/>
        </w:rPr>
        <w:t>billion</w:t>
      </w:r>
      <w:r w:rsidRPr="002F308D">
        <w:rPr>
          <w:sz w:val="16"/>
        </w:rPr>
        <w:t xml:space="preserve"> 17 (in today’s dollars) per year in lost competitive benefits.74 As FTC Commissioner Christine Wilson observes, </w:t>
      </w:r>
      <w:r w:rsidRPr="00F22356">
        <w:rPr>
          <w:u w:val="single"/>
        </w:rPr>
        <w:t xml:space="preserve">regulatory </w:t>
      </w:r>
      <w:r w:rsidRPr="002F308D">
        <w:rPr>
          <w:highlight w:val="cyan"/>
          <w:u w:val="single"/>
        </w:rPr>
        <w:t>rules</w:t>
      </w:r>
      <w:r w:rsidRPr="002F308D">
        <w:rPr>
          <w:sz w:val="16"/>
        </w:rPr>
        <w:t xml:space="preserve"> “</w:t>
      </w:r>
      <w:r w:rsidRPr="00F22356">
        <w:rPr>
          <w:rStyle w:val="StyleUnderline"/>
        </w:rPr>
        <w:t xml:space="preserve">frequently </w:t>
      </w:r>
      <w:r w:rsidRPr="002F308D">
        <w:rPr>
          <w:rStyle w:val="StyleUnderline"/>
          <w:highlight w:val="cyan"/>
        </w:rPr>
        <w:t>stifle innovation, raise prices, and lower output and quality without producing</w:t>
      </w:r>
      <w:r w:rsidRPr="002F308D">
        <w:rPr>
          <w:rStyle w:val="StyleUnderline"/>
        </w:rPr>
        <w:t xml:space="preserve"> </w:t>
      </w:r>
      <w:r w:rsidRPr="002F308D">
        <w:rPr>
          <w:sz w:val="16"/>
        </w:rPr>
        <w:t xml:space="preserve">concomitant health, safety, and other </w:t>
      </w:r>
      <w:r w:rsidRPr="002F308D">
        <w:rPr>
          <w:highlight w:val="cyan"/>
          <w:u w:val="single"/>
        </w:rPr>
        <w:t>benefits</w:t>
      </w:r>
      <w:r w:rsidRPr="002F308D">
        <w:rPr>
          <w:u w:val="single"/>
        </w:rPr>
        <w:t xml:space="preserve"> for consumers</w:t>
      </w:r>
      <w:r w:rsidRPr="002F308D">
        <w:rPr>
          <w:sz w:val="16"/>
        </w:rPr>
        <w:t xml:space="preserve">.”75 </w:t>
      </w:r>
      <w:r w:rsidRPr="002F308D">
        <w:rPr>
          <w:highlight w:val="cyan"/>
          <w:u w:val="single"/>
        </w:rPr>
        <w:t>By sacrificing the precision of case-by-case adjudication, rulemaking advocates are also losing one of the best tools we have to account for “market dynamics, new sources of competition, and consumer preferences.</w:t>
      </w:r>
      <w:r w:rsidRPr="002F308D">
        <w:rPr>
          <w:u w:val="single"/>
        </w:rPr>
        <w:t>”</w:t>
      </w:r>
      <w:r w:rsidRPr="002F308D">
        <w:t>76</w:t>
      </w:r>
    </w:p>
    <w:p w14:paraId="5F725E69" w14:textId="77777777" w:rsidR="00E42E95" w:rsidRDefault="00E42E95" w:rsidP="00E42E95">
      <w:pPr>
        <w:pStyle w:val="Heading2"/>
      </w:pPr>
      <w:r>
        <w:lastRenderedPageBreak/>
        <w:t>CP---States</w:t>
      </w:r>
    </w:p>
    <w:p w14:paraId="14228AA0" w14:textId="77777777" w:rsidR="00E42E95" w:rsidRDefault="00E42E95" w:rsidP="00E42E95">
      <w:pPr>
        <w:pStyle w:val="Heading3"/>
      </w:pPr>
      <w:r>
        <w:lastRenderedPageBreak/>
        <w:t xml:space="preserve">2AC---Preemption </w:t>
      </w:r>
    </w:p>
    <w:p w14:paraId="0C2CE8C8" w14:textId="77777777" w:rsidR="00E42E95" w:rsidRPr="007E6A2F" w:rsidRDefault="00E42E95" w:rsidP="00E42E95">
      <w:pPr>
        <w:pStyle w:val="Heading4"/>
      </w:pPr>
      <w:r>
        <w:t xml:space="preserve">The Ninth Circuit imposed court-order limitations on antitrust law to </w:t>
      </w:r>
      <w:r w:rsidRPr="002A1A1E">
        <w:rPr>
          <w:u w:val="single"/>
        </w:rPr>
        <w:t>preserve its balance</w:t>
      </w:r>
      <w:r>
        <w:t xml:space="preserve"> with patent law.  </w:t>
      </w:r>
    </w:p>
    <w:p w14:paraId="31EAED2A" w14:textId="77777777" w:rsidR="00E42E95" w:rsidRPr="007E6A2F" w:rsidRDefault="00E42E95" w:rsidP="00E42E95">
      <w:r w:rsidRPr="007E6A2F">
        <w:rPr>
          <w:rStyle w:val="Style13ptBold"/>
        </w:rPr>
        <w:t>Martino et al. 20</w:t>
      </w:r>
      <w:r w:rsidRPr="007E6A2F">
        <w:t>, *</w:t>
      </w:r>
      <w:hyperlink r:id="rId46" w:history="1">
        <w:r w:rsidRPr="007E6A2F">
          <w:rPr>
            <w:rStyle w:val="Hyperlink"/>
          </w:rPr>
          <w:t>Matthew M. Martino</w:t>
        </w:r>
      </w:hyperlink>
      <w:r w:rsidRPr="007E6A2F">
        <w:t> </w:t>
      </w:r>
      <w:hyperlink r:id="rId47" w:history="1">
        <w:r w:rsidRPr="007E6A2F">
          <w:rPr>
            <w:rStyle w:val="Hyperlink"/>
          </w:rPr>
          <w:t>Tara L. Reinhart</w:t>
        </w:r>
      </w:hyperlink>
      <w:r w:rsidRPr="007E6A2F">
        <w:t> </w:t>
      </w:r>
      <w:hyperlink r:id="rId48" w:history="1">
        <w:r w:rsidRPr="007E6A2F">
          <w:rPr>
            <w:rStyle w:val="Hyperlink"/>
          </w:rPr>
          <w:t>Steven C. Sunshine</w:t>
        </w:r>
      </w:hyperlink>
      <w:r w:rsidRPr="007E6A2F">
        <w:t> </w:t>
      </w:r>
      <w:hyperlink r:id="rId49" w:history="1">
        <w:r w:rsidRPr="007E6A2F">
          <w:rPr>
            <w:rStyle w:val="Hyperlink"/>
          </w:rPr>
          <w:t>Julia K. York</w:t>
        </w:r>
      </w:hyperlink>
      <w:r w:rsidRPr="007E6A2F">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1C993A0E" w14:textId="77777777" w:rsidR="00E42E95" w:rsidRDefault="00E42E95" w:rsidP="00E42E95">
      <w:pPr>
        <w:rPr>
          <w:sz w:val="16"/>
        </w:rPr>
      </w:pPr>
      <w:r w:rsidRPr="004D4168">
        <w:rPr>
          <w:sz w:val="16"/>
        </w:rPr>
        <w:t xml:space="preserve">In its highly anticipated decision, </w:t>
      </w:r>
      <w:r w:rsidRPr="00887416">
        <w:rPr>
          <w:rStyle w:val="StyleUnderline"/>
          <w:highlight w:val="yellow"/>
        </w:rPr>
        <w:t>the Ninth Circuit</w:t>
      </w:r>
      <w:r w:rsidRPr="007E6A2F">
        <w:rPr>
          <w:rStyle w:val="StyleUnderline"/>
        </w:rPr>
        <w:t xml:space="preserve"> panel</w:t>
      </w:r>
      <w:r w:rsidRPr="004D4168">
        <w:rPr>
          <w:sz w:val="16"/>
        </w:rPr>
        <w:t xml:space="preserve"> unanimously </w:t>
      </w:r>
      <w:r w:rsidRPr="00887416">
        <w:rPr>
          <w:rStyle w:val="StyleUnderline"/>
          <w:highlight w:val="yellow"/>
        </w:rPr>
        <w:t>rejected the</w:t>
      </w:r>
      <w:r w:rsidRPr="007E6A2F">
        <w:rPr>
          <w:rStyle w:val="StyleUnderline"/>
        </w:rPr>
        <w:t xml:space="preserve"> lower </w:t>
      </w:r>
      <w:r w:rsidRPr="00887416">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887416">
        <w:rPr>
          <w:rStyle w:val="StyleUnderline"/>
          <w:highlight w:val="yellow"/>
        </w:rPr>
        <w:t>concluded</w:t>
      </w:r>
      <w:r w:rsidRPr="004D4168">
        <w:rPr>
          <w:sz w:val="16"/>
        </w:rPr>
        <w:t xml:space="preserve"> that </w:t>
      </w:r>
      <w:r w:rsidRPr="00887416">
        <w:rPr>
          <w:rStyle w:val="StyleUnderline"/>
          <w:highlight w:val="yellow"/>
        </w:rPr>
        <w:t>the</w:t>
      </w:r>
      <w:r w:rsidRPr="007E6A2F">
        <w:rPr>
          <w:rStyle w:val="StyleUnderline"/>
        </w:rPr>
        <w:t xml:space="preserve"> </w:t>
      </w:r>
      <w:r w:rsidRPr="00887416">
        <w:rPr>
          <w:rStyle w:val="StyleUnderline"/>
          <w:highlight w:val="yellow"/>
        </w:rPr>
        <w:t>district court</w:t>
      </w:r>
      <w:r w:rsidRPr="004D4168">
        <w:rPr>
          <w:sz w:val="16"/>
        </w:rPr>
        <w:t xml:space="preserve"> had </w:t>
      </w:r>
      <w:r w:rsidRPr="00887416">
        <w:rPr>
          <w:rStyle w:val="Emphasis"/>
          <w:highlight w:val="yellow"/>
        </w:rPr>
        <w:t>erroneously imposed</w:t>
      </w:r>
      <w:r w:rsidRPr="00887416">
        <w:rPr>
          <w:rStyle w:val="StyleUnderline"/>
          <w:highlight w:val="yellow"/>
        </w:rPr>
        <w:t xml:space="preserve"> the </w:t>
      </w:r>
      <w:r w:rsidRPr="00887416">
        <w:rPr>
          <w:rStyle w:val="Emphasis"/>
          <w:highlight w:val="yellow"/>
        </w:rPr>
        <w:t>antitrust duty to deal</w:t>
      </w:r>
      <w:r w:rsidRPr="00887416">
        <w:rPr>
          <w:rStyle w:val="StyleUnderline"/>
          <w:highlight w:val="yellow"/>
        </w:rPr>
        <w:t xml:space="preserve"> on Qualcomm</w:t>
      </w:r>
      <w:r w:rsidRPr="004D4168">
        <w:rPr>
          <w:sz w:val="16"/>
        </w:rPr>
        <w:t xml:space="preserve">, had impermissibly looked outside the relevant antitrust market </w:t>
      </w:r>
      <w:proofErr w:type="gramStart"/>
      <w:r w:rsidRPr="004D4168">
        <w:rPr>
          <w:sz w:val="16"/>
        </w:rPr>
        <w:t>in order to</w:t>
      </w:r>
      <w:proofErr w:type="gramEnd"/>
      <w:r w:rsidRPr="004D4168">
        <w:rPr>
          <w:sz w:val="16"/>
        </w:rPr>
        <w:t xml:space="preserve"> infer an anticompetitive act and had relied on outdated evidence of agreements that were terminated before the suit was filed to justify a broad, forward-looking global injunction. </w:t>
      </w:r>
      <w:r w:rsidRPr="00887416">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887416">
        <w:rPr>
          <w:rStyle w:val="StyleUnderline"/>
          <w:highlight w:val="yellow"/>
        </w:rPr>
        <w:t>point</w:t>
      </w:r>
      <w:r w:rsidRPr="007E6A2F">
        <w:rPr>
          <w:rStyle w:val="StyleUnderline"/>
        </w:rPr>
        <w:t xml:space="preserve">ing </w:t>
      </w:r>
      <w:r w:rsidRPr="00887416">
        <w:rPr>
          <w:rStyle w:val="StyleUnderline"/>
          <w:highlight w:val="yellow"/>
        </w:rPr>
        <w:t xml:space="preserve">to </w:t>
      </w:r>
      <w:r w:rsidRPr="00887416">
        <w:rPr>
          <w:rStyle w:val="Emphasis"/>
          <w:highlight w:val="yellow"/>
        </w:rPr>
        <w:t>patent</w:t>
      </w:r>
      <w:r w:rsidRPr="00887416">
        <w:rPr>
          <w:rStyle w:val="StyleUnderline"/>
          <w:highlight w:val="yellow"/>
        </w:rPr>
        <w:t xml:space="preserve"> and </w:t>
      </w:r>
      <w:r w:rsidRPr="00887416">
        <w:rPr>
          <w:rStyle w:val="Emphasis"/>
          <w:highlight w:val="yellow"/>
        </w:rPr>
        <w:t>contract law</w:t>
      </w:r>
      <w:r w:rsidRPr="00887416">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887416">
        <w:rPr>
          <w:rStyle w:val="Emphasis"/>
          <w:highlight w:val="yellow"/>
        </w:rPr>
        <w:t>remedies</w:t>
      </w:r>
      <w:r w:rsidRPr="004D4168">
        <w:rPr>
          <w:sz w:val="16"/>
        </w:rPr>
        <w:t>. The decision reflects a considered effort to rei</w:t>
      </w:r>
    </w:p>
    <w:p w14:paraId="3D54DDBD" w14:textId="77777777" w:rsidR="00E42E95" w:rsidRPr="004D4168" w:rsidRDefault="00E42E95" w:rsidP="00E42E95">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rPr>
          <w:sz w:val="16"/>
        </w:rPr>
        <w:t>nticompetitive</w:t>
      </w:r>
      <w:proofErr w:type="spellEnd"/>
      <w:r w:rsidRPr="004D4168">
        <w:rPr>
          <w:sz w:val="16"/>
        </w:rPr>
        <w:t xml:space="preserve"> behavior is illegal under federal antitrust law[,]” the panel was adamant that “[h]</w:t>
      </w:r>
      <w:proofErr w:type="spellStart"/>
      <w:r w:rsidRPr="004D4168">
        <w:rPr>
          <w:sz w:val="16"/>
        </w:rPr>
        <w:t>ypercompetitive</w:t>
      </w:r>
      <w:proofErr w:type="spellEnd"/>
      <w:r w:rsidRPr="004D4168">
        <w:rPr>
          <w:sz w:val="16"/>
        </w:rPr>
        <w:t xml:space="preserve"> behavior is not.”</w:t>
      </w:r>
      <w:bookmarkStart w:id="21"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21"/>
    </w:p>
    <w:p w14:paraId="7BCB6D67" w14:textId="77777777" w:rsidR="00E42E95" w:rsidRPr="004D4168" w:rsidRDefault="00E42E95" w:rsidP="00E42E95">
      <w:pPr>
        <w:rPr>
          <w:sz w:val="16"/>
          <w:szCs w:val="16"/>
        </w:rPr>
      </w:pPr>
      <w:r w:rsidRPr="004D4168">
        <w:rPr>
          <w:sz w:val="16"/>
          <w:szCs w:val="16"/>
        </w:rPr>
        <w:t>Rejection of District Court’s Expansive Interpretation of Antitrust Laws</w:t>
      </w:r>
    </w:p>
    <w:p w14:paraId="46310F24" w14:textId="77777777" w:rsidR="00E42E95" w:rsidRDefault="00E42E95" w:rsidP="00E42E95">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631EA255" w14:textId="77777777" w:rsidR="00E42E95" w:rsidRDefault="00E42E95" w:rsidP="00E42E95">
      <w:pPr>
        <w:rPr>
          <w:sz w:val="16"/>
        </w:rPr>
      </w:pPr>
    </w:p>
    <w:p w14:paraId="294670F2" w14:textId="77777777" w:rsidR="00E42E95" w:rsidRPr="00C76F2D" w:rsidRDefault="00E42E95" w:rsidP="00E42E95">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0E67B422" w14:textId="77777777" w:rsidR="00E42E95" w:rsidRPr="008D1E25" w:rsidRDefault="00E42E95" w:rsidP="00E42E95">
      <w:r w:rsidRPr="008D1E25">
        <w:rPr>
          <w:rStyle w:val="Style13ptBold"/>
        </w:rPr>
        <w:t>Samp 14</w:t>
      </w:r>
      <w:r w:rsidRPr="008D1E25">
        <w:t>, *Richard A. Samp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3B762304" w14:textId="77777777" w:rsidR="00E42E95" w:rsidRPr="00173BE3" w:rsidRDefault="00E42E95" w:rsidP="00E42E95">
      <w:pPr>
        <w:rPr>
          <w:sz w:val="16"/>
          <w:szCs w:val="16"/>
        </w:rPr>
      </w:pPr>
      <w:r w:rsidRPr="00173BE3">
        <w:rPr>
          <w:sz w:val="16"/>
          <w:szCs w:val="16"/>
        </w:rPr>
        <w:t xml:space="preserve">V. ACTAVIS’S PREEMPTIVE EFFECT </w:t>
      </w:r>
    </w:p>
    <w:p w14:paraId="3E2A1FCD" w14:textId="77777777" w:rsidR="00E42E95" w:rsidRPr="00173BE3" w:rsidRDefault="00E42E95" w:rsidP="00E42E95">
      <w:pPr>
        <w:rPr>
          <w:sz w:val="16"/>
        </w:rPr>
      </w:pPr>
      <w:r w:rsidRPr="00173BE3">
        <w:rPr>
          <w:rStyle w:val="StyleUnderline"/>
        </w:rPr>
        <w:t xml:space="preserve">Application of state antitrust law </w:t>
      </w:r>
      <w:r w:rsidRPr="00173BE3">
        <w:rPr>
          <w:sz w:val="16"/>
        </w:rPr>
        <w:t xml:space="preserve">to reverse payment settlements </w:t>
      </w:r>
      <w:r w:rsidRPr="00173BE3">
        <w:rPr>
          <w:rStyle w:val="StyleUnderline"/>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7112E305" w14:textId="77777777" w:rsidR="00E42E95" w:rsidRPr="00173BE3" w:rsidRDefault="00E42E95" w:rsidP="00E42E95">
      <w:pPr>
        <w:rPr>
          <w:sz w:val="16"/>
        </w:rPr>
      </w:pPr>
      <w:r w:rsidRPr="00173BE3">
        <w:rPr>
          <w:sz w:val="16"/>
        </w:rPr>
        <w:t xml:space="preserve">As noted above, </w:t>
      </w:r>
      <w:r w:rsidRPr="00887416">
        <w:rPr>
          <w:rStyle w:val="StyleUnderline"/>
          <w:highlight w:val="yellow"/>
        </w:rPr>
        <w:t xml:space="preserve">there is </w:t>
      </w:r>
      <w:r w:rsidRPr="00887416">
        <w:rPr>
          <w:rStyle w:val="Emphasis"/>
          <w:highlight w:val="yellow"/>
        </w:rPr>
        <w:t>precedent</w:t>
      </w:r>
      <w:r w:rsidRPr="00887416">
        <w:rPr>
          <w:rStyle w:val="StyleUnderline"/>
          <w:highlight w:val="yellow"/>
        </w:rPr>
        <w:t xml:space="preserve"> for</w:t>
      </w:r>
      <w:r w:rsidRPr="00173BE3">
        <w:rPr>
          <w:rStyle w:val="StyleUnderline"/>
        </w:rPr>
        <w:t xml:space="preserve"> a </w:t>
      </w:r>
      <w:r w:rsidRPr="00887416">
        <w:rPr>
          <w:rStyle w:val="StyleUnderline"/>
          <w:highlight w:val="yellow"/>
        </w:rPr>
        <w:t>finding</w:t>
      </w:r>
      <w:r w:rsidRPr="00173BE3">
        <w:rPr>
          <w:sz w:val="16"/>
        </w:rPr>
        <w:t xml:space="preserve"> that </w:t>
      </w:r>
      <w:r w:rsidRPr="00887416">
        <w:rPr>
          <w:rStyle w:val="StyleUnderline"/>
          <w:highlight w:val="yellow"/>
        </w:rPr>
        <w:t xml:space="preserve">state antitrust law is </w:t>
      </w:r>
      <w:r w:rsidRPr="00887416">
        <w:rPr>
          <w:rStyle w:val="Emphasis"/>
          <w:highlight w:val="yellow"/>
        </w:rPr>
        <w:t>preempted</w:t>
      </w:r>
      <w:r w:rsidRPr="00887416">
        <w:rPr>
          <w:rStyle w:val="StyleUnderline"/>
          <w:highlight w:val="yellow"/>
        </w:rPr>
        <w:t xml:space="preserve"> to the extent</w:t>
      </w:r>
      <w:r w:rsidRPr="00173BE3">
        <w:rPr>
          <w:sz w:val="16"/>
        </w:rPr>
        <w:t xml:space="preserve"> that </w:t>
      </w:r>
      <w:r w:rsidRPr="00887416">
        <w:rPr>
          <w:rStyle w:val="StyleUnderline"/>
          <w:highlight w:val="yellow"/>
        </w:rPr>
        <w:t xml:space="preserve">it </w:t>
      </w:r>
      <w:r w:rsidRPr="00887416">
        <w:rPr>
          <w:rStyle w:val="Emphasis"/>
          <w:highlight w:val="yellow"/>
        </w:rPr>
        <w:t>conflicts</w:t>
      </w:r>
      <w:r w:rsidRPr="00887416">
        <w:rPr>
          <w:rStyle w:val="StyleUnderline"/>
          <w:highlight w:val="yellow"/>
        </w:rPr>
        <w:t xml:space="preserve"> with</w:t>
      </w:r>
      <w:r w:rsidRPr="00173BE3">
        <w:rPr>
          <w:rStyle w:val="StyleUnderline"/>
        </w:rPr>
        <w:t xml:space="preserve"> the policy underlying </w:t>
      </w:r>
      <w:r w:rsidRPr="00887416">
        <w:rPr>
          <w:rStyle w:val="StyleUnderline"/>
          <w:highlight w:val="yellow"/>
        </w:rPr>
        <w:t xml:space="preserve">a </w:t>
      </w:r>
      <w:r w:rsidRPr="00887416">
        <w:rPr>
          <w:rStyle w:val="Emphasis"/>
          <w:highlight w:val="yellow"/>
        </w:rPr>
        <w:t>federal statute</w:t>
      </w:r>
      <w:r w:rsidRPr="00173BE3">
        <w:rPr>
          <w:sz w:val="16"/>
        </w:rPr>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rPr>
          <w:sz w:val="16"/>
        </w:rPr>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Underline"/>
        </w:rPr>
        <w:t>To the extent</w:t>
      </w:r>
      <w:r w:rsidRPr="00173BE3">
        <w:rPr>
          <w:sz w:val="16"/>
        </w:rPr>
        <w:t xml:space="preserve"> that </w:t>
      </w:r>
      <w:r w:rsidRPr="00173BE3">
        <w:rPr>
          <w:rStyle w:val="StyleUnderline"/>
        </w:rPr>
        <w:t>any portions of Actavis’s holding can be deemed to reflect the Court’s perception of Congress’s</w:t>
      </w:r>
      <w:r w:rsidRPr="00173BE3">
        <w:rPr>
          <w:sz w:val="16"/>
        </w:rPr>
        <w:t xml:space="preserve"> new-</w:t>
      </w:r>
      <w:r w:rsidRPr="00173BE3">
        <w:rPr>
          <w:rStyle w:val="StyleUnderline"/>
        </w:rPr>
        <w:t>product-development objectives</w:t>
      </w:r>
      <w:r w:rsidRPr="00173BE3">
        <w:rPr>
          <w:sz w:val="16"/>
        </w:rPr>
        <w:t xml:space="preserve">, a </w:t>
      </w:r>
      <w:r w:rsidRPr="00887416">
        <w:rPr>
          <w:rStyle w:val="StyleUnderline"/>
          <w:highlight w:val="yellow"/>
        </w:rPr>
        <w:t xml:space="preserve">state law is </w:t>
      </w:r>
      <w:r w:rsidRPr="00887416">
        <w:rPr>
          <w:rStyle w:val="Emphasis"/>
          <w:highlight w:val="yellow"/>
        </w:rPr>
        <w:t>preempted</w:t>
      </w:r>
      <w:r w:rsidRPr="00887416">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887416">
        <w:rPr>
          <w:rStyle w:val="StyleUnderline"/>
          <w:highlight w:val="yellow"/>
        </w:rPr>
        <w:t xml:space="preserve">seeks to </w:t>
      </w:r>
      <w:r w:rsidRPr="00887416">
        <w:rPr>
          <w:rStyle w:val="Emphasis"/>
          <w:highlight w:val="yellow"/>
        </w:rPr>
        <w:t>impose</w:t>
      </w:r>
      <w:r w:rsidRPr="00887416">
        <w:rPr>
          <w:rStyle w:val="StyleUnderline"/>
          <w:highlight w:val="yellow"/>
        </w:rPr>
        <w:t xml:space="preserve"> a </w:t>
      </w:r>
      <w:r w:rsidRPr="00887416">
        <w:rPr>
          <w:rStyle w:val="Emphasis"/>
          <w:highlight w:val="yellow"/>
        </w:rPr>
        <w:t>greater degree</w:t>
      </w:r>
      <w:r w:rsidRPr="00887416">
        <w:rPr>
          <w:rStyle w:val="StyleUnderline"/>
          <w:highlight w:val="yellow"/>
        </w:rPr>
        <w:t xml:space="preserve"> of </w:t>
      </w:r>
      <w:r w:rsidRPr="00887416">
        <w:rPr>
          <w:rStyle w:val="Emphasis"/>
          <w:highlight w:val="yellow"/>
        </w:rPr>
        <w:t>antitrust liability</w:t>
      </w:r>
      <w:r w:rsidRPr="00887416">
        <w:rPr>
          <w:rStyle w:val="StyleUnderline"/>
          <w:highlight w:val="yellow"/>
        </w:rPr>
        <w:t xml:space="preserve"> on</w:t>
      </w:r>
      <w:r w:rsidRPr="00173BE3">
        <w:rPr>
          <w:sz w:val="16"/>
        </w:rPr>
        <w:t xml:space="preserve"> the </w:t>
      </w:r>
      <w:r w:rsidRPr="00887416">
        <w:rPr>
          <w:rStyle w:val="StyleUnderline"/>
          <w:highlight w:val="yellow"/>
        </w:rPr>
        <w:t>parties</w:t>
      </w:r>
      <w:r w:rsidRPr="00173BE3">
        <w:rPr>
          <w:sz w:val="16"/>
        </w:rPr>
        <w:t xml:space="preserve"> to a reverse payment settlement. </w:t>
      </w:r>
    </w:p>
    <w:p w14:paraId="7C9C3810" w14:textId="77777777" w:rsidR="00E42E95" w:rsidRPr="00173BE3" w:rsidRDefault="00E42E95" w:rsidP="00E42E95">
      <w:pPr>
        <w:rPr>
          <w:sz w:val="16"/>
        </w:rPr>
      </w:pPr>
      <w:r w:rsidRPr="00173BE3">
        <w:rPr>
          <w:sz w:val="16"/>
        </w:rPr>
        <w:lastRenderedPageBreak/>
        <w:t xml:space="preserve">Actavis’s treatment of settlements involving a compromise entry date appears to meet that description. </w:t>
      </w:r>
      <w:r w:rsidRPr="00173BE3">
        <w:rPr>
          <w:rStyle w:val="StyleUnderline"/>
        </w:rPr>
        <w:t>Actavis held</w:t>
      </w:r>
      <w:r w:rsidRPr="00173BE3">
        <w:rPr>
          <w:sz w:val="16"/>
        </w:rPr>
        <w:t xml:space="preserve"> that </w:t>
      </w:r>
      <w:r w:rsidRPr="00173BE3">
        <w:rPr>
          <w:rStyle w:val="StyleUnderline"/>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887416">
        <w:rPr>
          <w:rStyle w:val="StyleUnderline"/>
          <w:highlight w:val="yellow"/>
        </w:rPr>
        <w:t xml:space="preserve">states are </w:t>
      </w:r>
      <w:r w:rsidRPr="00887416">
        <w:rPr>
          <w:rStyle w:val="Emphasis"/>
          <w:highlight w:val="yellow"/>
        </w:rPr>
        <w:t>not permitted</w:t>
      </w:r>
      <w:r w:rsidRPr="00887416">
        <w:rPr>
          <w:rStyle w:val="StyleUnderline"/>
          <w:highlight w:val="yellow"/>
        </w:rPr>
        <w:t xml:space="preserve"> to impose</w:t>
      </w:r>
      <w:r w:rsidRPr="00173BE3">
        <w:rPr>
          <w:rStyle w:val="StyleUnderline"/>
        </w:rPr>
        <w:t xml:space="preserve"> antitrust </w:t>
      </w:r>
      <w:r w:rsidRPr="00887416">
        <w:rPr>
          <w:rStyle w:val="StyleUnderline"/>
          <w:highlight w:val="yellow"/>
        </w:rPr>
        <w:t xml:space="preserve">liability under </w:t>
      </w:r>
      <w:r w:rsidRPr="00887416">
        <w:rPr>
          <w:rStyle w:val="Emphasis"/>
          <w:highlight w:val="yellow"/>
        </w:rPr>
        <w:t>similar circumstances</w:t>
      </w:r>
      <w:r w:rsidRPr="00887416">
        <w:rPr>
          <w:rStyle w:val="StyleUnderline"/>
          <w:highlight w:val="yellow"/>
        </w:rPr>
        <w:t xml:space="preserve"> because doing so would </w:t>
      </w:r>
      <w:r w:rsidRPr="00887416">
        <w:rPr>
          <w:rStyle w:val="Emphasis"/>
          <w:highlight w:val="yellow"/>
        </w:rPr>
        <w:t>upset</w:t>
      </w:r>
      <w:r w:rsidRPr="00887416">
        <w:rPr>
          <w:rStyle w:val="StyleUnderline"/>
          <w:highlight w:val="yellow"/>
        </w:rPr>
        <w:t xml:space="preserve"> the </w:t>
      </w:r>
      <w:r w:rsidRPr="00887416">
        <w:rPr>
          <w:rStyle w:val="Emphasis"/>
          <w:highlight w:val="yellow"/>
        </w:rPr>
        <w:t>balance</w:t>
      </w:r>
      <w:r w:rsidRPr="00173BE3">
        <w:rPr>
          <w:rStyle w:val="StyleUnderline"/>
        </w:rPr>
        <w:t xml:space="preserve"> that</w:t>
      </w:r>
      <w:r w:rsidRPr="00173BE3">
        <w:rPr>
          <w:sz w:val="16"/>
        </w:rPr>
        <w:t xml:space="preserve">, according to Actavis, </w:t>
      </w:r>
      <w:r w:rsidRPr="00887416">
        <w:rPr>
          <w:rStyle w:val="StyleUnderline"/>
          <w:highlight w:val="yellow"/>
        </w:rPr>
        <w:t xml:space="preserve">Congress sought to achieve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887416">
        <w:rPr>
          <w:sz w:val="16"/>
          <w:highlight w:val="yellow"/>
        </w:rPr>
        <w:t>.</w:t>
      </w:r>
    </w:p>
    <w:p w14:paraId="101FCAC2" w14:textId="77777777" w:rsidR="00E42E95" w:rsidRPr="00173BE3" w:rsidRDefault="00E42E95" w:rsidP="00E42E95">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2EB21B37" w14:textId="77777777" w:rsidR="00E42E95" w:rsidRPr="00173BE3" w:rsidRDefault="00E42E95" w:rsidP="00E42E95">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01CAE34D" w14:textId="77777777" w:rsidR="00E42E95" w:rsidRPr="00173BE3" w:rsidRDefault="00E42E95" w:rsidP="00E42E95">
      <w:pPr>
        <w:rPr>
          <w:rStyle w:val="StyleUnderline"/>
        </w:rPr>
      </w:pPr>
      <w:r w:rsidRPr="00173BE3">
        <w:rPr>
          <w:sz w:val="16"/>
        </w:rPr>
        <w:t xml:space="preserve">It seems reasonably clear, however, that </w:t>
      </w:r>
      <w:r w:rsidRPr="00887416">
        <w:rPr>
          <w:rStyle w:val="StyleUnderline"/>
          <w:highlight w:val="yellow"/>
        </w:rPr>
        <w:t xml:space="preserve">Actavis </w:t>
      </w:r>
      <w:r w:rsidRPr="00887416">
        <w:rPr>
          <w:rStyle w:val="Emphasis"/>
          <w:highlight w:val="yellow"/>
        </w:rPr>
        <w:t>prohibits states</w:t>
      </w:r>
      <w:r w:rsidRPr="00887416">
        <w:rPr>
          <w:rStyle w:val="StyleUnderline"/>
          <w:highlight w:val="yellow"/>
        </w:rPr>
        <w:t xml:space="preserve"> from adopting</w:t>
      </w:r>
      <w:r w:rsidRPr="00173BE3">
        <w:rPr>
          <w:sz w:val="16"/>
        </w:rPr>
        <w:t xml:space="preserve"> the </w:t>
      </w:r>
      <w:r w:rsidRPr="00887416">
        <w:rPr>
          <w:rStyle w:val="Emphasis"/>
          <w:highlight w:val="yellow"/>
        </w:rPr>
        <w:t>procedural devices</w:t>
      </w:r>
      <w:r w:rsidRPr="00887416">
        <w:rPr>
          <w:rStyle w:val="StyleUnderline"/>
          <w:highlight w:val="yellow"/>
        </w:rPr>
        <w:t xml:space="preserve"> rejected by the</w:t>
      </w:r>
      <w:r w:rsidRPr="00173BE3">
        <w:rPr>
          <w:rStyle w:val="StyleUnderline"/>
        </w:rPr>
        <w:t xml:space="preserve"> U.S. Supreme </w:t>
      </w:r>
      <w:r w:rsidRPr="00887416">
        <w:rPr>
          <w:rStyle w:val="StyleUnderline"/>
          <w:highlight w:val="yellow"/>
        </w:rPr>
        <w:t>Court</w:t>
      </w:r>
      <w:r w:rsidRPr="00173BE3">
        <w:rPr>
          <w:sz w:val="16"/>
        </w:rPr>
        <w:t>—</w:t>
      </w:r>
      <w:r w:rsidRPr="00173BE3">
        <w:rPr>
          <w:rStyle w:val="StyleUnderline"/>
        </w:rPr>
        <w:t>either a per se condemnation of reverse payment settlements or a presumption of illegality</w:t>
      </w:r>
      <w:r w:rsidRPr="00173BE3">
        <w:rPr>
          <w:sz w:val="16"/>
        </w:rPr>
        <w:t xml:space="preserve"> accompanied by “quick look” review. </w:t>
      </w:r>
      <w:r w:rsidRPr="00173BE3">
        <w:rPr>
          <w:rStyle w:val="StyleUnderline"/>
        </w:rPr>
        <w:t>The Supreme Court rejected those</w:t>
      </w:r>
      <w:r w:rsidRPr="00173BE3">
        <w:rPr>
          <w:sz w:val="16"/>
        </w:rPr>
        <w:t xml:space="preserve"> approaches </w:t>
      </w:r>
      <w:r w:rsidRPr="00173BE3">
        <w:rPr>
          <w:rStyle w:val="StyleUnderline"/>
        </w:rPr>
        <w:t>because it determined</w:t>
      </w:r>
      <w:r w:rsidRPr="00173BE3">
        <w:rPr>
          <w:sz w:val="16"/>
        </w:rPr>
        <w:t xml:space="preserve"> that in many cases </w:t>
      </w:r>
      <w:r w:rsidRPr="00173BE3">
        <w:rPr>
          <w:rStyle w:val="StyleUnderline"/>
        </w:rPr>
        <w:t>there might</w:t>
      </w:r>
      <w:r w:rsidRPr="00173BE3">
        <w:rPr>
          <w:sz w:val="16"/>
        </w:rPr>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rPr>
          <w:sz w:val="16"/>
        </w:rPr>
        <w:t xml:space="preserve"> and that presuming their illegality could result in the suppression of economically useful conduct.82 </w:t>
      </w:r>
      <w:r w:rsidRPr="00887416">
        <w:rPr>
          <w:rStyle w:val="StyleUnderline"/>
          <w:highlight w:val="yellow"/>
        </w:rPr>
        <w:t>State antitrust laws</w:t>
      </w:r>
      <w:r w:rsidRPr="00173BE3">
        <w:rPr>
          <w:rStyle w:val="StyleUnderline"/>
        </w:rPr>
        <w:t xml:space="preserve"> that adopted the FTC’s proposed presumption of illegality </w:t>
      </w:r>
      <w:r w:rsidRPr="00887416">
        <w:rPr>
          <w:rStyle w:val="StyleUnderline"/>
          <w:highlight w:val="yellow"/>
        </w:rPr>
        <w:t xml:space="preserve">would be subject to </w:t>
      </w:r>
      <w:r w:rsidRPr="00887416">
        <w:rPr>
          <w:rStyle w:val="Emphasis"/>
          <w:highlight w:val="yellow"/>
        </w:rPr>
        <w:t>similar criticism</w:t>
      </w:r>
      <w:r w:rsidRPr="00887416">
        <w:rPr>
          <w:sz w:val="16"/>
          <w:highlight w:val="yellow"/>
        </w:rPr>
        <w:t xml:space="preserve">, </w:t>
      </w:r>
      <w:r w:rsidRPr="00887416">
        <w:rPr>
          <w:rStyle w:val="StyleUnderline"/>
          <w:highlight w:val="yellow"/>
        </w:rPr>
        <w:t>and</w:t>
      </w:r>
      <w:r w:rsidRPr="00173BE3">
        <w:rPr>
          <w:rStyle w:val="StyleUnderline"/>
        </w:rPr>
        <w:t xml:space="preserve"> thus </w:t>
      </w:r>
      <w:r w:rsidRPr="00887416">
        <w:rPr>
          <w:rStyle w:val="StyleUnderline"/>
          <w:highlight w:val="yellow"/>
        </w:rPr>
        <w:t xml:space="preserve">would likely be </w:t>
      </w:r>
      <w:r w:rsidRPr="00887416">
        <w:rPr>
          <w:rStyle w:val="Emphasis"/>
          <w:highlight w:val="yellow"/>
        </w:rPr>
        <w:t>impliedly preempted</w:t>
      </w:r>
      <w:r w:rsidRPr="00887416">
        <w:rPr>
          <w:rStyle w:val="StyleUnderline"/>
          <w:highlight w:val="yellow"/>
        </w:rPr>
        <w:t xml:space="preserve"> as </w:t>
      </w:r>
      <w:r w:rsidRPr="00887416">
        <w:rPr>
          <w:rStyle w:val="Emphasis"/>
          <w:highlight w:val="yellow"/>
        </w:rPr>
        <w:t>inconsistent</w:t>
      </w:r>
      <w:r w:rsidRPr="00887416">
        <w:rPr>
          <w:rStyle w:val="StyleUnderline"/>
          <w:highlight w:val="yellow"/>
        </w:rPr>
        <w:t xml:space="preserve"> with the</w:t>
      </w:r>
      <w:r w:rsidRPr="00173BE3">
        <w:rPr>
          <w:rStyle w:val="StyleUnderline"/>
        </w:rPr>
        <w:t xml:space="preserve"> </w:t>
      </w:r>
      <w:r w:rsidRPr="00173BE3">
        <w:rPr>
          <w:rStyle w:val="Emphasis"/>
        </w:rPr>
        <w:t xml:space="preserve">careful </w:t>
      </w:r>
      <w:r w:rsidRPr="00887416">
        <w:rPr>
          <w:rStyle w:val="Emphasis"/>
          <w:highlight w:val="yellow"/>
        </w:rPr>
        <w:t>balance</w:t>
      </w:r>
      <w:r w:rsidRPr="00887416">
        <w:rPr>
          <w:rStyle w:val="StyleUnderline"/>
          <w:highlight w:val="yellow"/>
        </w:rPr>
        <w:t xml:space="preser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173BE3">
        <w:rPr>
          <w:rStyle w:val="StyleUnderline"/>
        </w:rPr>
        <w:t xml:space="preserve"> established by Actavis.</w:t>
      </w:r>
    </w:p>
    <w:p w14:paraId="5F7EBE0A" w14:textId="77777777" w:rsidR="00E42E95" w:rsidRPr="003A0B32" w:rsidRDefault="00E42E95" w:rsidP="00E42E95">
      <w:pPr>
        <w:rPr>
          <w:sz w:val="16"/>
          <w:szCs w:val="16"/>
        </w:rPr>
      </w:pPr>
      <w:r w:rsidRPr="003A0B32">
        <w:rPr>
          <w:sz w:val="16"/>
          <w:szCs w:val="16"/>
        </w:rPr>
        <w:t xml:space="preserve">CONCLUSION </w:t>
      </w:r>
    </w:p>
    <w:p w14:paraId="1C4D60E6" w14:textId="77777777" w:rsidR="00E42E95" w:rsidRDefault="00E42E95" w:rsidP="00E42E95">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rPr>
          <w:sz w:val="16"/>
        </w:rPr>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5F8B2B2C" w14:textId="77777777" w:rsidR="00E42E95" w:rsidRDefault="00E42E95" w:rsidP="00E42E95">
      <w:pPr>
        <w:pStyle w:val="Heading2"/>
      </w:pPr>
      <w:bookmarkStart w:id="22" w:name="_Hlk84051942"/>
      <w:r>
        <w:lastRenderedPageBreak/>
        <w:t>DA---FTC Independence</w:t>
      </w:r>
    </w:p>
    <w:p w14:paraId="79042C18" w14:textId="77777777" w:rsidR="00E42E95" w:rsidRPr="001A030D" w:rsidRDefault="00E42E95" w:rsidP="00E42E95">
      <w:pPr>
        <w:pStyle w:val="Heading3"/>
      </w:pPr>
      <w:r>
        <w:lastRenderedPageBreak/>
        <w:t>2AC---Antitrust Thumper---Apple</w:t>
      </w:r>
    </w:p>
    <w:p w14:paraId="301C9140" w14:textId="77777777" w:rsidR="00E42E95" w:rsidRPr="00247B1A" w:rsidRDefault="00E42E95" w:rsidP="00E42E95">
      <w:pPr>
        <w:pStyle w:val="Heading4"/>
      </w:pPr>
      <w:r>
        <w:t xml:space="preserve">Apple case thumps---it’s </w:t>
      </w:r>
      <w:proofErr w:type="gramStart"/>
      <w:r>
        <w:t>politicized, and</w:t>
      </w:r>
      <w:proofErr w:type="gramEnd"/>
      <w:r>
        <w:t xml:space="preserve"> has ripple effects across antitrust. </w:t>
      </w:r>
    </w:p>
    <w:p w14:paraId="52FD19E4" w14:textId="77777777" w:rsidR="00E42E95" w:rsidRPr="008A0490" w:rsidRDefault="00E42E95" w:rsidP="00E42E95">
      <w:proofErr w:type="spellStart"/>
      <w:r w:rsidRPr="008A0490">
        <w:rPr>
          <w:rStyle w:val="Style13ptBold"/>
        </w:rPr>
        <w:t>Albertgotti</w:t>
      </w:r>
      <w:proofErr w:type="spellEnd"/>
      <w:r w:rsidRPr="008A0490">
        <w:t xml:space="preserve"> 9/10/</w:t>
      </w:r>
      <w:r w:rsidRPr="008A0490">
        <w:rPr>
          <w:rStyle w:val="Style13ptBold"/>
        </w:rPr>
        <w:t>21</w:t>
      </w:r>
      <w:r w:rsidRPr="008A0490">
        <w:t>, *</w:t>
      </w:r>
      <w:hyperlink r:id="rId50"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52D73145" w14:textId="77777777" w:rsidR="00E42E95" w:rsidRPr="001213C2" w:rsidRDefault="00E42E95" w:rsidP="00E42E95">
      <w:pPr>
        <w:rPr>
          <w:sz w:val="16"/>
        </w:rPr>
      </w:pPr>
      <w:r w:rsidRPr="00763918">
        <w:rPr>
          <w:rStyle w:val="StyleUnderline"/>
          <w:highlight w:val="yellow"/>
        </w:rPr>
        <w:t>A federal judge</w:t>
      </w:r>
      <w:r w:rsidRPr="008A0490">
        <w:rPr>
          <w:rStyle w:val="StyleUnderline"/>
        </w:rPr>
        <w:t xml:space="preserve"> </w:t>
      </w:r>
      <w:r w:rsidRPr="008A0490">
        <w:rPr>
          <w:rStyle w:val="Emphasis"/>
        </w:rPr>
        <w:t xml:space="preserve">fundamentally </w:t>
      </w:r>
      <w:r w:rsidRPr="00763918">
        <w:rPr>
          <w:rStyle w:val="Emphasis"/>
          <w:highlight w:val="yellow"/>
        </w:rPr>
        <w:t>altered</w:t>
      </w:r>
      <w:r w:rsidRPr="00763918">
        <w:rPr>
          <w:sz w:val="16"/>
          <w:highlight w:val="yellow"/>
        </w:rPr>
        <w:t xml:space="preserve"> </w:t>
      </w:r>
      <w:r w:rsidRPr="00763918">
        <w:rPr>
          <w:rStyle w:val="StyleUnderline"/>
          <w:highlight w:val="yellow"/>
        </w:rPr>
        <w:t>Apple’s</w:t>
      </w:r>
      <w:r w:rsidRPr="001213C2">
        <w:rPr>
          <w:sz w:val="16"/>
        </w:rPr>
        <w:t xml:space="preserve"> App Store </w:t>
      </w:r>
      <w:r w:rsidRPr="00763918">
        <w:rPr>
          <w:rStyle w:val="StyleUnderline"/>
          <w:highlight w:val="yellow"/>
        </w:rPr>
        <w:t>business model</w:t>
      </w:r>
      <w:r w:rsidRPr="001213C2">
        <w:rPr>
          <w:sz w:val="16"/>
        </w:rPr>
        <w:t xml:space="preserve"> on Friday </w:t>
      </w:r>
      <w:r w:rsidRPr="00763918">
        <w:rPr>
          <w:rStyle w:val="StyleUnderline"/>
          <w:highlight w:val="yellow"/>
        </w:rPr>
        <w:t xml:space="preserve">in a </w:t>
      </w:r>
      <w:r w:rsidRPr="00763918">
        <w:rPr>
          <w:rStyle w:val="Emphasis"/>
          <w:highlight w:val="yellow"/>
        </w:rPr>
        <w:t>landmark ruling</w:t>
      </w:r>
      <w:r w:rsidRPr="001213C2">
        <w:rPr>
          <w:sz w:val="16"/>
        </w:rPr>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763918">
        <w:rPr>
          <w:rStyle w:val="StyleUnderline"/>
          <w:highlight w:val="yellow"/>
        </w:rPr>
        <w:t xml:space="preserve">and is likely to have </w:t>
      </w:r>
      <w:r w:rsidRPr="00763918">
        <w:rPr>
          <w:rStyle w:val="Emphasis"/>
          <w:highlight w:val="yellow"/>
        </w:rPr>
        <w:t>ripple effects</w:t>
      </w:r>
      <w:r w:rsidRPr="00763918">
        <w:rPr>
          <w:rStyle w:val="StyleUnderline"/>
          <w:highlight w:val="yellow"/>
        </w:rPr>
        <w:t xml:space="preserve"> across</w:t>
      </w:r>
      <w:r w:rsidRPr="008A0490">
        <w:rPr>
          <w:rStyle w:val="StyleUnderline"/>
        </w:rPr>
        <w:t xml:space="preserve"> the U.S. </w:t>
      </w:r>
      <w:r w:rsidRPr="00763918">
        <w:rPr>
          <w:rStyle w:val="Emphasis"/>
          <w:highlight w:val="yellow"/>
        </w:rPr>
        <w:t>antitrust</w:t>
      </w:r>
      <w:r w:rsidRPr="008A0490">
        <w:rPr>
          <w:rStyle w:val="Emphasis"/>
        </w:rPr>
        <w:t xml:space="preserve"> landscape</w:t>
      </w:r>
      <w:r w:rsidRPr="001213C2">
        <w:rPr>
          <w:sz w:val="16"/>
        </w:rPr>
        <w:t>.</w:t>
      </w:r>
    </w:p>
    <w:p w14:paraId="2489FE0F" w14:textId="77777777" w:rsidR="00E42E95" w:rsidRPr="001213C2" w:rsidRDefault="00E42E95" w:rsidP="00E42E95">
      <w:pPr>
        <w:rPr>
          <w:sz w:val="16"/>
        </w:rPr>
      </w:pPr>
      <w:r w:rsidRPr="001213C2">
        <w:rPr>
          <w:sz w:val="16"/>
        </w:rPr>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rPr>
          <w:sz w:val="16"/>
        </w:rPr>
        <w:t xml:space="preserve"> payment </w:t>
      </w:r>
      <w:r w:rsidRPr="008A0490">
        <w:rPr>
          <w:rStyle w:val="StyleUnderline"/>
        </w:rPr>
        <w:t>processing service</w:t>
      </w:r>
      <w:r w:rsidRPr="001213C2">
        <w:rPr>
          <w:sz w:val="16"/>
        </w:rPr>
        <w:t xml:space="preserve">, which collects a 30 percent fee on most digital transactions. That was previously not allowed by the </w:t>
      </w:r>
      <w:proofErr w:type="gramStart"/>
      <w:r w:rsidRPr="001213C2">
        <w:rPr>
          <w:sz w:val="16"/>
        </w:rPr>
        <w:t>company, and</w:t>
      </w:r>
      <w:proofErr w:type="gramEnd"/>
      <w:r w:rsidRPr="001213C2">
        <w:rPr>
          <w:sz w:val="16"/>
        </w:rPr>
        <w:t xml:space="preserve"> marks a major victory for developers which have long complained of the tight grip the tech giant holds over its App Store on the roughly one billion iPhones currently in use.</w:t>
      </w:r>
    </w:p>
    <w:p w14:paraId="5CE43EB1" w14:textId="77777777" w:rsidR="00E42E95" w:rsidRPr="001213C2" w:rsidRDefault="00E42E95" w:rsidP="00E42E95">
      <w:pPr>
        <w:rPr>
          <w:sz w:val="16"/>
          <w:szCs w:val="16"/>
        </w:rPr>
      </w:pPr>
      <w:hyperlink r:id="rId51" w:history="1">
        <w:r w:rsidRPr="001213C2">
          <w:rPr>
            <w:rStyle w:val="Hyperlink"/>
            <w:sz w:val="16"/>
            <w:szCs w:val="16"/>
          </w:rPr>
          <w:t>The blockbuster trial between Apple and the maker of ‘Fortnite’ goes out with a ‘hot tub’ session</w:t>
        </w:r>
      </w:hyperlink>
    </w:p>
    <w:p w14:paraId="3B4603D0" w14:textId="77777777" w:rsidR="00E42E95" w:rsidRPr="001213C2" w:rsidRDefault="00E42E95" w:rsidP="00E42E95">
      <w:pPr>
        <w:rPr>
          <w:sz w:val="16"/>
          <w:szCs w:val="16"/>
        </w:rPr>
      </w:pPr>
      <w:r w:rsidRPr="001213C2">
        <w:rPr>
          <w:sz w:val="16"/>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080D118A" w14:textId="77777777" w:rsidR="00E42E95" w:rsidRPr="001213C2" w:rsidRDefault="00E42E95" w:rsidP="00E42E95">
      <w:pPr>
        <w:rPr>
          <w:sz w:val="16"/>
          <w:szCs w:val="16"/>
        </w:rPr>
      </w:pPr>
      <w:r w:rsidRPr="001213C2">
        <w:rPr>
          <w:sz w:val="16"/>
          <w:szCs w:val="16"/>
        </w:rPr>
        <w:t xml:space="preserve">She stopped short of ruling in favor of </w:t>
      </w:r>
      <w:proofErr w:type="gramStart"/>
      <w:r w:rsidRPr="001213C2">
        <w:rPr>
          <w:sz w:val="16"/>
          <w:szCs w:val="16"/>
        </w:rPr>
        <w:t>Epic‘</w:t>
      </w:r>
      <w:proofErr w:type="gramEnd"/>
      <w:r w:rsidRPr="001213C2">
        <w:rPr>
          <w:sz w:val="16"/>
          <w:szCs w:val="16"/>
        </w:rPr>
        <w:t>s claims that Apple is a monopolist, although she left the door open by suggesting more evidence could have changed her decision.</w:t>
      </w:r>
    </w:p>
    <w:p w14:paraId="78669FD7" w14:textId="77777777" w:rsidR="00E42E95" w:rsidRPr="001213C2" w:rsidRDefault="00E42E95" w:rsidP="00E42E95">
      <w:pPr>
        <w:rPr>
          <w:sz w:val="16"/>
          <w:szCs w:val="16"/>
        </w:rPr>
      </w:pPr>
      <w:r w:rsidRPr="001213C2">
        <w:rPr>
          <w:sz w:val="16"/>
          <w:szCs w:val="16"/>
        </w:rPr>
        <w:t>“The court does not find that it is impossible; only that Epic Games failed in its burden to demonstrate Apple is an illegal monopolist,” she wrote.</w:t>
      </w:r>
    </w:p>
    <w:p w14:paraId="140EEA9A" w14:textId="77777777" w:rsidR="00E42E95" w:rsidRPr="001213C2" w:rsidRDefault="00E42E95" w:rsidP="00E42E95">
      <w:pPr>
        <w:rPr>
          <w:sz w:val="16"/>
          <w:szCs w:val="16"/>
        </w:rPr>
      </w:pPr>
      <w:r w:rsidRPr="001213C2">
        <w:rPr>
          <w:sz w:val="16"/>
          <w:szCs w:val="16"/>
        </w:rPr>
        <w:t>Epic spokeswoman Elka Looks said the company plans to appeal the ruling. Tim Sweeney, chief executive of Epic, said in a tweet that, “Today’s ruling isn’t a win for developers or for consumers.”</w:t>
      </w:r>
    </w:p>
    <w:p w14:paraId="1B4AD437" w14:textId="77777777" w:rsidR="00E42E95" w:rsidRPr="001213C2" w:rsidRDefault="00E42E95" w:rsidP="00E42E95">
      <w:pPr>
        <w:rPr>
          <w:sz w:val="16"/>
          <w:szCs w:val="16"/>
        </w:rPr>
      </w:pPr>
      <w:r w:rsidRPr="001213C2">
        <w:rPr>
          <w:sz w:val="16"/>
          <w:szCs w:val="16"/>
        </w:rPr>
        <w:t>Apple did not respond to requests for comment.</w:t>
      </w:r>
    </w:p>
    <w:p w14:paraId="20BBF349" w14:textId="77777777" w:rsidR="00E42E95" w:rsidRPr="001213C2" w:rsidRDefault="00E42E95" w:rsidP="00E42E95">
      <w:pPr>
        <w:rPr>
          <w:sz w:val="16"/>
        </w:rPr>
      </w:pPr>
      <w:r w:rsidRPr="00763918">
        <w:rPr>
          <w:rStyle w:val="StyleUnderline"/>
          <w:highlight w:val="yellow"/>
        </w:rPr>
        <w:t>The ruling</w:t>
      </w:r>
      <w:r w:rsidRPr="00763918">
        <w:rPr>
          <w:sz w:val="16"/>
          <w:highlight w:val="yellow"/>
        </w:rPr>
        <w:t xml:space="preserve">, </w:t>
      </w:r>
      <w:r w:rsidRPr="00763918">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rPr>
          <w:sz w:val="16"/>
        </w:rPr>
        <w:t xml:space="preserve"> </w:t>
      </w:r>
      <w:r w:rsidRPr="00DA0641">
        <w:rPr>
          <w:rStyle w:val="StyleUnderline"/>
        </w:rPr>
        <w:t xml:space="preserve">taken against a tech giant </w:t>
      </w:r>
      <w:r w:rsidRPr="00763918">
        <w:rPr>
          <w:rStyle w:val="StyleUnderline"/>
          <w:highlight w:val="yellow"/>
        </w:rPr>
        <w:t xml:space="preserve">in a </w:t>
      </w:r>
      <w:r w:rsidRPr="00763918">
        <w:rPr>
          <w:rStyle w:val="Emphasis"/>
          <w:highlight w:val="yellow"/>
        </w:rPr>
        <w:t>new era</w:t>
      </w:r>
      <w:r w:rsidRPr="00763918">
        <w:rPr>
          <w:rStyle w:val="StyleUnderline"/>
          <w:highlight w:val="yellow"/>
        </w:rPr>
        <w:t xml:space="preserve"> of</w:t>
      </w:r>
      <w:r w:rsidRPr="008A0490">
        <w:rPr>
          <w:rStyle w:val="StyleUnderline"/>
        </w:rPr>
        <w:t xml:space="preserve"> </w:t>
      </w:r>
      <w:r w:rsidRPr="008A0490">
        <w:rPr>
          <w:rStyle w:val="Emphasis"/>
        </w:rPr>
        <w:t xml:space="preserve">antitrust </w:t>
      </w:r>
      <w:r w:rsidRPr="00763918">
        <w:rPr>
          <w:rStyle w:val="Emphasis"/>
          <w:highlight w:val="yellow"/>
        </w:rPr>
        <w:t>scrutiny</w:t>
      </w:r>
      <w:r w:rsidRPr="00763918">
        <w:rPr>
          <w:sz w:val="16"/>
          <w:highlight w:val="yellow"/>
        </w:rPr>
        <w:t xml:space="preserve">, </w:t>
      </w:r>
      <w:r w:rsidRPr="00763918">
        <w:rPr>
          <w:rStyle w:val="StyleUnderline"/>
          <w:highlight w:val="yellow"/>
        </w:rPr>
        <w:t xml:space="preserve">is sure to </w:t>
      </w:r>
      <w:r w:rsidRPr="00763918">
        <w:rPr>
          <w:rStyle w:val="Emphasis"/>
          <w:highlight w:val="yellow"/>
        </w:rPr>
        <w:t>echo loudly</w:t>
      </w:r>
      <w:r w:rsidRPr="008A0490">
        <w:rPr>
          <w:rStyle w:val="StyleUnderline"/>
        </w:rPr>
        <w:t xml:space="preserve"> both </w:t>
      </w:r>
      <w:r w:rsidRPr="00763918">
        <w:rPr>
          <w:rStyle w:val="StyleUnderline"/>
          <w:highlight w:val="yellow"/>
        </w:rPr>
        <w:t>in Washington</w:t>
      </w:r>
      <w:r w:rsidRPr="00763918">
        <w:rPr>
          <w:sz w:val="16"/>
          <w:highlight w:val="yellow"/>
        </w:rPr>
        <w:t xml:space="preserve">, </w:t>
      </w:r>
      <w:r w:rsidRPr="00DA0641">
        <w:rPr>
          <w:rStyle w:val="StyleUnderline"/>
        </w:rPr>
        <w:t>where</w:t>
      </w:r>
      <w:r w:rsidRPr="008A0490">
        <w:rPr>
          <w:rStyle w:val="StyleUnderline"/>
        </w:rPr>
        <w:t xml:space="preserve"> a </w:t>
      </w:r>
      <w:r w:rsidRPr="008A0490">
        <w:rPr>
          <w:rStyle w:val="Emphasis"/>
        </w:rPr>
        <w:t xml:space="preserve">legislative </w:t>
      </w:r>
      <w:r w:rsidRPr="00763918">
        <w:rPr>
          <w:rStyle w:val="Emphasis"/>
          <w:highlight w:val="yellow"/>
        </w:rPr>
        <w:t>effort</w:t>
      </w:r>
      <w:r w:rsidRPr="00763918">
        <w:rPr>
          <w:sz w:val="16"/>
          <w:highlight w:val="yellow"/>
        </w:rPr>
        <w:t xml:space="preserve"> </w:t>
      </w:r>
      <w:r w:rsidRPr="00763918">
        <w:rPr>
          <w:rStyle w:val="StyleUnderline"/>
          <w:highlight w:val="yellow"/>
        </w:rPr>
        <w:t>to rein in</w:t>
      </w:r>
      <w:r w:rsidRPr="008A0490">
        <w:rPr>
          <w:rStyle w:val="StyleUnderline"/>
        </w:rPr>
        <w:t xml:space="preserve"> the power of </w:t>
      </w:r>
      <w:r w:rsidRPr="00763918">
        <w:rPr>
          <w:rStyle w:val="StyleUnderline"/>
          <w:highlight w:val="yellow"/>
        </w:rPr>
        <w:t>Big Tech is underway</w:t>
      </w:r>
      <w:r w:rsidRPr="00763918">
        <w:rPr>
          <w:sz w:val="16"/>
          <w:highlight w:val="yellow"/>
        </w:rPr>
        <w:t xml:space="preserve">, </w:t>
      </w:r>
      <w:r w:rsidRPr="00763918">
        <w:rPr>
          <w:rStyle w:val="StyleUnderline"/>
          <w:highlight w:val="yellow"/>
        </w:rPr>
        <w:t xml:space="preserve">and in the </w:t>
      </w:r>
      <w:r w:rsidRPr="00763918">
        <w:rPr>
          <w:rStyle w:val="Emphasis"/>
          <w:highlight w:val="yellow"/>
        </w:rPr>
        <w:t>courts</w:t>
      </w:r>
      <w:r w:rsidRPr="00763918">
        <w:rPr>
          <w:sz w:val="16"/>
          <w:highlight w:val="yellow"/>
        </w:rPr>
        <w:t xml:space="preserve">, </w:t>
      </w:r>
      <w:r w:rsidRPr="00763918">
        <w:rPr>
          <w:rStyle w:val="StyleUnderline"/>
          <w:highlight w:val="yellow"/>
        </w:rPr>
        <w:t xml:space="preserve">which are facing the </w:t>
      </w:r>
      <w:r w:rsidRPr="00763918">
        <w:rPr>
          <w:rStyle w:val="Emphasis"/>
          <w:highlight w:val="yellow"/>
        </w:rPr>
        <w:t>biggest test</w:t>
      </w:r>
      <w:r w:rsidRPr="00763918">
        <w:rPr>
          <w:rStyle w:val="StyleUnderline"/>
          <w:highlight w:val="yellow"/>
        </w:rPr>
        <w:t xml:space="preserve"> of</w:t>
      </w:r>
      <w:r w:rsidRPr="008A0490">
        <w:rPr>
          <w:rStyle w:val="StyleUnderline"/>
        </w:rPr>
        <w:t xml:space="preserve"> existing antitrust </w:t>
      </w:r>
      <w:r w:rsidRPr="00763918">
        <w:rPr>
          <w:rStyle w:val="StyleUnderline"/>
          <w:highlight w:val="yellow"/>
        </w:rPr>
        <w:t xml:space="preserve">laws in </w:t>
      </w:r>
      <w:r w:rsidRPr="00763918">
        <w:rPr>
          <w:rStyle w:val="Emphasis"/>
          <w:highlight w:val="yellow"/>
        </w:rPr>
        <w:t>decades</w:t>
      </w:r>
      <w:r w:rsidRPr="001213C2">
        <w:rPr>
          <w:sz w:val="16"/>
        </w:rPr>
        <w:t xml:space="preserve">. </w:t>
      </w:r>
      <w:r w:rsidRPr="008A0490">
        <w:rPr>
          <w:rStyle w:val="StyleUnderline"/>
        </w:rPr>
        <w:t>Tech giants have come under the microscope</w:t>
      </w:r>
      <w:r w:rsidRPr="001213C2">
        <w:rPr>
          <w:sz w:val="16"/>
        </w:rPr>
        <w:t xml:space="preserve"> in recent years </w:t>
      </w:r>
      <w:r w:rsidRPr="008A0490">
        <w:rPr>
          <w:rStyle w:val="StyleUnderline"/>
        </w:rPr>
        <w:t>as it became clear</w:t>
      </w:r>
      <w:r w:rsidRPr="001213C2">
        <w:rPr>
          <w:sz w:val="16"/>
        </w:rPr>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rPr>
          <w:sz w:val="16"/>
        </w:rPr>
        <w:t>, and regulators and lawmakers have been pushing to change that.</w:t>
      </w:r>
    </w:p>
    <w:p w14:paraId="6570FEED" w14:textId="77777777" w:rsidR="00E42E95" w:rsidRDefault="00E42E95" w:rsidP="00E42E95">
      <w:pPr>
        <w:pStyle w:val="Heading3"/>
      </w:pPr>
      <w:r>
        <w:lastRenderedPageBreak/>
        <w:t>2AC---Antitrust Thumper---Biden</w:t>
      </w:r>
    </w:p>
    <w:p w14:paraId="3AF0A7E9" w14:textId="77777777" w:rsidR="00E42E95" w:rsidRPr="00F865A9" w:rsidRDefault="00E42E95" w:rsidP="00E42E95">
      <w:pPr>
        <w:pStyle w:val="Heading4"/>
      </w:pPr>
      <w:r>
        <w:t xml:space="preserve">Biden executive order </w:t>
      </w:r>
      <w:r>
        <w:rPr>
          <w:u w:val="single"/>
        </w:rPr>
        <w:t>outweighs</w:t>
      </w:r>
      <w:r>
        <w:t xml:space="preserve">. </w:t>
      </w:r>
    </w:p>
    <w:p w14:paraId="3D665901" w14:textId="77777777" w:rsidR="00E42E95" w:rsidRDefault="00E42E95" w:rsidP="00E42E95">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52" w:history="1">
        <w:r w:rsidRPr="0058199D">
          <w:rPr>
            <w:rStyle w:val="Hyperlink"/>
          </w:rPr>
          <w:t>https://www.project-syndicate.org/commentary/biden-antitrust-executive-order-what-it-does-by-eric-posner-2021-07</w:t>
        </w:r>
      </w:hyperlink>
      <w:r>
        <w:t>)</w:t>
      </w:r>
    </w:p>
    <w:p w14:paraId="1A716085" w14:textId="77777777" w:rsidR="00E42E95" w:rsidRPr="00F865A9" w:rsidRDefault="00E42E95" w:rsidP="00E42E95">
      <w:pPr>
        <w:rPr>
          <w:sz w:val="16"/>
        </w:rPr>
      </w:pPr>
      <w:r w:rsidRPr="00F865A9">
        <w:rPr>
          <w:sz w:val="16"/>
        </w:rPr>
        <w:t xml:space="preserve">CHICAGO – US President Joe </w:t>
      </w:r>
      <w:r w:rsidRPr="00763918">
        <w:rPr>
          <w:rStyle w:val="StyleUnderline"/>
          <w:highlight w:val="yellow"/>
        </w:rPr>
        <w:t>Biden’s</w:t>
      </w:r>
      <w:r w:rsidRPr="00F865A9">
        <w:rPr>
          <w:rStyle w:val="StyleUnderline"/>
        </w:rPr>
        <w:t xml:space="preserve"> new </w:t>
      </w:r>
      <w:r w:rsidRPr="00763918">
        <w:rPr>
          <w:rStyle w:val="StyleUnderline"/>
          <w:highlight w:val="yellow"/>
        </w:rPr>
        <w:t>executive order</w:t>
      </w:r>
      <w:r w:rsidRPr="00F865A9">
        <w:rPr>
          <w:sz w:val="16"/>
        </w:rPr>
        <w:t xml:space="preserve"> on “Promoting Competition in the American Economy” </w:t>
      </w:r>
      <w:r w:rsidRPr="00763918">
        <w:rPr>
          <w:rStyle w:val="StyleUnderline"/>
          <w:highlight w:val="yellow"/>
        </w:rPr>
        <w:t xml:space="preserve">is </w:t>
      </w:r>
      <w:r w:rsidRPr="00F865A9">
        <w:rPr>
          <w:rStyle w:val="StyleUnderline"/>
        </w:rPr>
        <w:t xml:space="preserve">more </w:t>
      </w:r>
      <w:r w:rsidRPr="00763918">
        <w:rPr>
          <w:rStyle w:val="Emphasis"/>
          <w:highlight w:val="yellow"/>
        </w:rPr>
        <w:t>significant</w:t>
      </w:r>
      <w:r w:rsidRPr="00F865A9">
        <w:rPr>
          <w:rStyle w:val="StyleUnderline"/>
        </w:rPr>
        <w:t xml:space="preserve"> for what it </w:t>
      </w:r>
      <w:r w:rsidRPr="00F865A9">
        <w:rPr>
          <w:rStyle w:val="Emphasis"/>
        </w:rPr>
        <w:t>says</w:t>
      </w:r>
      <w:r w:rsidRPr="00F865A9">
        <w:rPr>
          <w:sz w:val="16"/>
        </w:rPr>
        <w:t xml:space="preserve"> than for what it does. In fact, the order doesn’t </w:t>
      </w:r>
      <w:proofErr w:type="gramStart"/>
      <w:r w:rsidRPr="00F865A9">
        <w:rPr>
          <w:sz w:val="16"/>
        </w:rPr>
        <w:t>actually order</w:t>
      </w:r>
      <w:proofErr w:type="gramEnd"/>
      <w:r w:rsidRPr="00F865A9">
        <w:rPr>
          <w:sz w:val="16"/>
        </w:rPr>
        <w:t xml:space="preserve"> anything. Rather, it “encourages” federal agencies with authority over market competition to use their existing legal powers to do something about the growing problem of monopoly and cartelization in the United States. In some cases, the relevant agencies are asked merely to “consider” ramping up enforcement; in others, they are directed to issue regulations, but the content of those regulations remains largely up to them.</w:t>
      </w:r>
    </w:p>
    <w:p w14:paraId="0A908A0A" w14:textId="77777777" w:rsidR="00E42E95" w:rsidRPr="00F865A9" w:rsidRDefault="00E42E95" w:rsidP="00E42E95">
      <w:pPr>
        <w:rPr>
          <w:rStyle w:val="StyleUnderline"/>
        </w:rPr>
      </w:pPr>
      <w:r w:rsidRPr="00F865A9">
        <w:rPr>
          <w:sz w:val="16"/>
        </w:rPr>
        <w:t xml:space="preserve">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w:t>
      </w:r>
      <w:r w:rsidRPr="00763918">
        <w:rPr>
          <w:rStyle w:val="StyleUnderline"/>
          <w:highlight w:val="yellow"/>
        </w:rPr>
        <w:t>Biden is the first president since</w:t>
      </w:r>
      <w:r w:rsidRPr="00F865A9">
        <w:rPr>
          <w:rStyle w:val="StyleUnderline"/>
        </w:rPr>
        <w:t xml:space="preserve"> </w:t>
      </w:r>
      <w:r w:rsidRPr="00F865A9">
        <w:rPr>
          <w:sz w:val="16"/>
        </w:rPr>
        <w:t xml:space="preserve">Harry </w:t>
      </w:r>
      <w:r w:rsidRPr="00763918">
        <w:rPr>
          <w:rStyle w:val="StyleUnderline"/>
          <w:highlight w:val="yellow"/>
        </w:rPr>
        <w:t xml:space="preserve">Truman to take a </w:t>
      </w:r>
      <w:r w:rsidRPr="00763918">
        <w:rPr>
          <w:rStyle w:val="Emphasis"/>
          <w:highlight w:val="yellow"/>
        </w:rPr>
        <w:t>strong public </w:t>
      </w:r>
      <w:hyperlink r:id="rId53" w:history="1">
        <w:r w:rsidRPr="00763918">
          <w:rPr>
            <w:rStyle w:val="Emphasis"/>
            <w:highlight w:val="yellow"/>
          </w:rPr>
          <w:t>anti-monopoly stand</w:t>
        </w:r>
      </w:hyperlink>
      <w:r w:rsidRPr="00F865A9">
        <w:rPr>
          <w:sz w:val="16"/>
        </w:rPr>
        <w:t xml:space="preserve">, </w:t>
      </w:r>
      <w:r w:rsidRPr="00F865A9">
        <w:rPr>
          <w:rStyle w:val="StyleUnderline"/>
        </w:rPr>
        <w:t>and he has backed it up by </w:t>
      </w:r>
      <w:hyperlink r:id="rId54" w:tgtFrame="_blank" w:history="1">
        <w:r w:rsidRPr="00F865A9">
          <w:rPr>
            <w:rStyle w:val="StyleUnderline"/>
          </w:rPr>
          <w:t>appointing</w:t>
        </w:r>
      </w:hyperlink>
      <w:r w:rsidRPr="00F865A9">
        <w:rPr>
          <w:rStyle w:val="StyleUnderline"/>
        </w:rPr>
        <w:t> </w:t>
      </w:r>
      <w:r w:rsidRPr="00F865A9">
        <w:rPr>
          <w:rStyle w:val="Emphasis"/>
        </w:rPr>
        <w:t>ardent</w:t>
      </w:r>
      <w:r w:rsidRPr="00F865A9">
        <w:rPr>
          <w:rStyle w:val="StyleUnderline"/>
        </w:rPr>
        <w:t xml:space="preserve"> anti-monopoly </w:t>
      </w:r>
      <w:r w:rsidRPr="00F865A9">
        <w:rPr>
          <w:rStyle w:val="Emphasis"/>
        </w:rPr>
        <w:t>advocates</w:t>
      </w:r>
      <w:r w:rsidRPr="00F865A9">
        <w:rPr>
          <w:rStyle w:val="StyleUnderline"/>
        </w:rPr>
        <w:t xml:space="preserve"> to his government.</w:t>
      </w:r>
    </w:p>
    <w:p w14:paraId="660C4C31" w14:textId="77777777" w:rsidR="00E42E95" w:rsidRPr="00F865A9" w:rsidRDefault="00E42E95" w:rsidP="00E42E95">
      <w:pPr>
        <w:rPr>
          <w:sz w:val="16"/>
        </w:rPr>
      </w:pPr>
      <w:r w:rsidRPr="00763918">
        <w:rPr>
          <w:rStyle w:val="StyleUnderline"/>
          <w:highlight w:val="yellow"/>
        </w:rPr>
        <w:t>The executive order</w:t>
      </w:r>
      <w:r w:rsidRPr="00F865A9">
        <w:rPr>
          <w:rStyle w:val="StyleUnderline"/>
        </w:rPr>
        <w:t xml:space="preserve"> is </w:t>
      </w:r>
      <w:r w:rsidRPr="00F865A9">
        <w:rPr>
          <w:rStyle w:val="Emphasis"/>
        </w:rPr>
        <w:t>ambitious</w:t>
      </w:r>
      <w:r w:rsidRPr="00F865A9">
        <w:rPr>
          <w:rStyle w:val="StyleUnderline"/>
        </w:rPr>
        <w:t xml:space="preserve"> in its </w:t>
      </w:r>
      <w:r w:rsidRPr="00F865A9">
        <w:rPr>
          <w:rStyle w:val="Emphasis"/>
        </w:rPr>
        <w:t>scope</w:t>
      </w:r>
      <w:r w:rsidRPr="00F865A9">
        <w:rPr>
          <w:rStyle w:val="StyleUnderline"/>
        </w:rPr>
        <w:t xml:space="preserve"> and </w:t>
      </w:r>
      <w:r w:rsidRPr="00F865A9">
        <w:rPr>
          <w:rStyle w:val="Emphasis"/>
        </w:rPr>
        <w:t>style</w:t>
      </w:r>
      <w:r w:rsidRPr="00F865A9">
        <w:rPr>
          <w:sz w:val="16"/>
        </w:rPr>
        <w:t xml:space="preserve">. In strongly worded passages, </w:t>
      </w:r>
      <w:r w:rsidRPr="00F865A9">
        <w:rPr>
          <w:rStyle w:val="StyleUnderline"/>
        </w:rPr>
        <w:t xml:space="preserve">it </w:t>
      </w:r>
      <w:r w:rsidRPr="00763918">
        <w:rPr>
          <w:rStyle w:val="StyleUnderline"/>
          <w:highlight w:val="yellow"/>
        </w:rPr>
        <w:t>accuses businesses of</w:t>
      </w:r>
      <w:r w:rsidRPr="00F865A9">
        <w:rPr>
          <w:rStyle w:val="StyleUnderline"/>
        </w:rPr>
        <w:t xml:space="preserve"> monopolistic and </w:t>
      </w:r>
      <w:r w:rsidRPr="00763918">
        <w:rPr>
          <w:rStyle w:val="Emphasis"/>
          <w:highlight w:val="yellow"/>
        </w:rPr>
        <w:t>unfair practices</w:t>
      </w:r>
      <w:r w:rsidRPr="00763918">
        <w:rPr>
          <w:rStyle w:val="StyleUnderline"/>
          <w:highlight w:val="yellow"/>
        </w:rPr>
        <w:t xml:space="preserve"> in</w:t>
      </w:r>
      <w:r w:rsidRPr="00F865A9">
        <w:rPr>
          <w:rStyle w:val="StyleUnderline"/>
        </w:rPr>
        <w:t xml:space="preserve"> major industries</w:t>
      </w:r>
      <w:r w:rsidRPr="00F865A9">
        <w:rPr>
          <w:sz w:val="16"/>
        </w:rPr>
        <w:t xml:space="preserve">, including </w:t>
      </w:r>
      <w:r w:rsidRPr="00DA0641">
        <w:rPr>
          <w:rStyle w:val="StyleUnderline"/>
          <w:highlight w:val="yellow"/>
        </w:rPr>
        <w:t>tech</w:t>
      </w:r>
      <w:r w:rsidRPr="00DA0641">
        <w:rPr>
          <w:rStyle w:val="StyleUnderline"/>
        </w:rPr>
        <w:t xml:space="preserve">nology, </w:t>
      </w:r>
      <w:r w:rsidRPr="00DA0641">
        <w:rPr>
          <w:rStyle w:val="StyleUnderline"/>
          <w:highlight w:val="yellow"/>
        </w:rPr>
        <w:t>ag</w:t>
      </w:r>
      <w:r w:rsidRPr="00DA0641">
        <w:rPr>
          <w:rStyle w:val="StyleUnderline"/>
        </w:rPr>
        <w:t xml:space="preserve">riculture, </w:t>
      </w:r>
      <w:r w:rsidRPr="00DA0641">
        <w:rPr>
          <w:rStyle w:val="StyleUnderline"/>
          <w:highlight w:val="yellow"/>
        </w:rPr>
        <w:t>health</w:t>
      </w:r>
      <w:r w:rsidRPr="00DA0641">
        <w:rPr>
          <w:rStyle w:val="StyleUnderline"/>
        </w:rPr>
        <w:t xml:space="preserve"> care, </w:t>
      </w:r>
      <w:r w:rsidRPr="00DA0641">
        <w:rPr>
          <w:rStyle w:val="StyleUnderline"/>
          <w:highlight w:val="yellow"/>
        </w:rPr>
        <w:t>and telecom</w:t>
      </w:r>
      <w:r w:rsidRPr="00DA0641">
        <w:rPr>
          <w:rStyle w:val="StyleUnderline"/>
        </w:rPr>
        <w:t>munication</w:t>
      </w:r>
      <w:r w:rsidRPr="00DA0641">
        <w:rPr>
          <w:rStyle w:val="StyleUnderline"/>
          <w:highlight w:val="yellow"/>
        </w:rPr>
        <w:t>s</w:t>
      </w:r>
      <w:r w:rsidRPr="00F865A9">
        <w:rPr>
          <w:sz w:val="16"/>
        </w:rPr>
        <w:t xml:space="preserve">. It laments the decline of government antitrust </w:t>
      </w:r>
      <w:proofErr w:type="gramStart"/>
      <w:r w:rsidRPr="00F865A9">
        <w:rPr>
          <w:sz w:val="16"/>
        </w:rPr>
        <w:t>enforcement, and</w:t>
      </w:r>
      <w:proofErr w:type="gramEnd"/>
      <w:r w:rsidRPr="00F865A9">
        <w:rPr>
          <w:sz w:val="16"/>
        </w:rPr>
        <w:t xml:space="preserve"> identifies numerous harms that have resulted – including economic stagnation and rising inequality.</w:t>
      </w:r>
    </w:p>
    <w:p w14:paraId="00D3D43D" w14:textId="77777777" w:rsidR="00E42E95" w:rsidRPr="008408A5" w:rsidRDefault="00E42E95" w:rsidP="00E42E95">
      <w:pPr>
        <w:rPr>
          <w:sz w:val="16"/>
        </w:rPr>
      </w:pPr>
      <w:r w:rsidRPr="009726CC">
        <w:rPr>
          <w:rStyle w:val="StyleUnderline"/>
        </w:rPr>
        <w:t xml:space="preserve">The order also establishes a </w:t>
      </w:r>
      <w:r w:rsidRPr="009726CC">
        <w:rPr>
          <w:rStyle w:val="Emphasis"/>
        </w:rPr>
        <w:t>new bureaucratic organization</w:t>
      </w:r>
      <w:r w:rsidRPr="009726CC">
        <w:rPr>
          <w:rStyle w:val="StyleUnderline"/>
        </w:rPr>
        <w:t xml:space="preserve"> in the White House to lead the </w:t>
      </w:r>
      <w:r w:rsidRPr="009726CC">
        <w:rPr>
          <w:rStyle w:val="Emphasis"/>
        </w:rPr>
        <w:t>anti-monopoly effort</w:t>
      </w:r>
      <w:r w:rsidRPr="009726CC">
        <w:rPr>
          <w:sz w:val="16"/>
        </w:rPr>
        <w:t>. Demanding</w:t>
      </w:r>
      <w:r w:rsidRPr="00F865A9">
        <w:rPr>
          <w:sz w:val="16"/>
        </w:rPr>
        <w:t xml:space="preserve"> a “whole-of-government” approach, it calls on the vast resources of numerous agencies, and not just the two that traditionally oversee antitrust (the Department of Justice and the Federal Trade Commission).</w:t>
      </w:r>
    </w:p>
    <w:p w14:paraId="5981D2DE" w14:textId="77777777" w:rsidR="00E42E95" w:rsidRDefault="00E42E95" w:rsidP="00E42E95">
      <w:pPr>
        <w:pStyle w:val="Heading3"/>
      </w:pPr>
      <w:r>
        <w:lastRenderedPageBreak/>
        <w:t>2AC---UQ</w:t>
      </w:r>
    </w:p>
    <w:p w14:paraId="64837D04" w14:textId="77777777" w:rsidR="00E42E95" w:rsidRDefault="00E42E95" w:rsidP="00E42E95">
      <w:pPr>
        <w:pStyle w:val="Heading4"/>
      </w:pPr>
      <w:r>
        <w:t xml:space="preserve">FTC independence is an </w:t>
      </w:r>
      <w:r>
        <w:rPr>
          <w:u w:val="single"/>
        </w:rPr>
        <w:t>impossibility</w:t>
      </w:r>
      <w:r>
        <w:t>.</w:t>
      </w:r>
    </w:p>
    <w:p w14:paraId="235FFD1D" w14:textId="77777777" w:rsidR="00E42E95" w:rsidRPr="0047736D" w:rsidRDefault="00E42E95" w:rsidP="00E42E95">
      <w:r w:rsidRPr="0047736D">
        <w:rPr>
          <w:rStyle w:val="Style13ptBold"/>
        </w:rPr>
        <w:t xml:space="preserve">Kovacic and </w:t>
      </w:r>
      <w:proofErr w:type="spellStart"/>
      <w:r w:rsidRPr="0047736D">
        <w:rPr>
          <w:rStyle w:val="Style13ptBold"/>
        </w:rPr>
        <w:t>Winerman</w:t>
      </w:r>
      <w:proofErr w:type="spellEnd"/>
      <w:r w:rsidRPr="0047736D">
        <w:rPr>
          <w:rStyle w:val="Style13ptBold"/>
        </w:rPr>
        <w:t xml:space="preserve"> 15</w:t>
      </w:r>
      <w:r>
        <w:t xml:space="preserve"> (William, Global Competition Professor of Law and Policy, George Washington University Law School, and Marc, Formerly of the Federal Trade Commission, where he served for over 31 years as an attorney advisor to Kovacic and to FTC Commissioner Maureen Ohlhausen, “The Federal Trade Commission as an Independent Agency: Autonomy, Legitimacy, and Effectiveness,” 100 Iowa L. Rev. 2085 (2015), </w:t>
      </w:r>
      <w:hyperlink r:id="rId55" w:history="1">
        <w:r w:rsidRPr="00D5446A">
          <w:rPr>
            <w:rStyle w:val="Hyperlink"/>
          </w:rPr>
          <w:t>https://ilr.law.uiowa.edu/print/volume-100-issue-5/the-federal-trade-commission-as-an-independent-agency-autonomy-legitimacy-and-effectiveness/</w:t>
        </w:r>
      </w:hyperlink>
      <w:r>
        <w:t>, DOA: 10-2-2021) //Snowball</w:t>
      </w:r>
    </w:p>
    <w:p w14:paraId="347E0246" w14:textId="77777777" w:rsidR="00E42E95" w:rsidRPr="0047736D" w:rsidRDefault="00E42E95" w:rsidP="00E42E95">
      <w:pPr>
        <w:rPr>
          <w:sz w:val="16"/>
        </w:rPr>
      </w:pPr>
      <w:r w:rsidRPr="0047736D">
        <w:rPr>
          <w:sz w:val="16"/>
        </w:rPr>
        <w:t xml:space="preserve">One or more of the following </w:t>
      </w:r>
      <w:r w:rsidRPr="0047736D">
        <w:rPr>
          <w:rStyle w:val="StyleUnderline"/>
          <w:highlight w:val="yellow"/>
        </w:rPr>
        <w:t>pressure points inevitably limit a competition agency’s freedom from</w:t>
      </w:r>
      <w:r w:rsidRPr="0047736D">
        <w:rPr>
          <w:rStyle w:val="StyleUnderline"/>
        </w:rPr>
        <w:t xml:space="preserve"> political </w:t>
      </w:r>
      <w:r w:rsidRPr="0047736D">
        <w:rPr>
          <w:rStyle w:val="StyleUnderline"/>
          <w:highlight w:val="yellow"/>
        </w:rPr>
        <w:t>influence</w:t>
      </w:r>
      <w:r w:rsidRPr="0047736D">
        <w:rPr>
          <w:sz w:val="16"/>
        </w:rPr>
        <w:t>: the need for appointment of board members, the need to obtain funding, the possibility that the legislature will amend the law to curb the agency’s powers, the ability of the legislature to impose significant costs upon the agency through demands for information and hearings, and the dedication to third parties of power to set the agency’s agenda and shape its allocation of resources. These measures can be used individually or in combination to increase the agency’s responsiveness to the preferences of political actors outside the institution.</w:t>
      </w:r>
    </w:p>
    <w:p w14:paraId="612A0EDF" w14:textId="77777777" w:rsidR="00E42E95" w:rsidRPr="00612374" w:rsidRDefault="00E42E95" w:rsidP="00E42E95">
      <w:pPr>
        <w:rPr>
          <w:rStyle w:val="StyleUnderline"/>
        </w:rPr>
      </w:pPr>
      <w:r w:rsidRPr="0047736D">
        <w:rPr>
          <w:rStyle w:val="StyleUnderline"/>
          <w:highlight w:val="yellow"/>
        </w:rPr>
        <w:t>A.     The Appointments Process</w:t>
      </w:r>
    </w:p>
    <w:p w14:paraId="258959E1" w14:textId="77777777" w:rsidR="00E42E95" w:rsidRPr="0047736D" w:rsidRDefault="00E42E95" w:rsidP="00E42E95">
      <w:pPr>
        <w:rPr>
          <w:sz w:val="16"/>
          <w:szCs w:val="14"/>
        </w:rPr>
      </w:pPr>
      <w:r w:rsidRPr="0047736D">
        <w:rPr>
          <w:sz w:val="16"/>
          <w:szCs w:val="14"/>
        </w:rPr>
        <w:t>The selection of agency leaders is an opportunity to choose individuals who are likely to be sympathetic to the wishes of the Head of State, executive ministries, or the legislature. Alternatively, in an agency that must have multi-party representation, custom or legislative leverage may enable the minority party (that party that does not control the executive) essentially to select some of the Commissioners. The nominating entity (often the executive branch) and the approving entity (often the legislature) can use their power as gatekeepers to filter out candidates who seem certain to ignore external political preferences and, by reason of background and experience, are more likely to share the views of one or more political organs of government or party interests.</w:t>
      </w:r>
    </w:p>
    <w:p w14:paraId="2149D08D" w14:textId="77777777" w:rsidR="00E42E95" w:rsidRPr="0047736D" w:rsidRDefault="00E42E95" w:rsidP="00E42E95">
      <w:pPr>
        <w:rPr>
          <w:sz w:val="16"/>
        </w:rPr>
      </w:pPr>
      <w:r w:rsidRPr="0047736D">
        <w:rPr>
          <w:sz w:val="16"/>
        </w:rPr>
        <w:t xml:space="preserve">The desire to appoint individuals with shared values is evident in the frequency with which </w:t>
      </w:r>
      <w:r w:rsidRPr="0047736D">
        <w:rPr>
          <w:rStyle w:val="StyleUnderline"/>
        </w:rPr>
        <w:t>appointees to the FTC have been</w:t>
      </w:r>
      <w:r w:rsidRPr="0047736D">
        <w:rPr>
          <w:sz w:val="16"/>
        </w:rPr>
        <w:t xml:space="preserve"> former members of Congress, </w:t>
      </w:r>
      <w:r w:rsidRPr="0047736D">
        <w:rPr>
          <w:rStyle w:val="StyleUnderline"/>
        </w:rPr>
        <w:t>members of the White House</w:t>
      </w:r>
      <w:r w:rsidRPr="0047736D">
        <w:rPr>
          <w:sz w:val="16"/>
        </w:rPr>
        <w:t xml:space="preserve"> staff, </w:t>
      </w:r>
      <w:r w:rsidRPr="0047736D">
        <w:rPr>
          <w:rStyle w:val="StyleUnderline"/>
        </w:rPr>
        <w:t>or</w:t>
      </w:r>
      <w:r w:rsidRPr="0047736D">
        <w:rPr>
          <w:sz w:val="16"/>
        </w:rPr>
        <w:t xml:space="preserve"> members of </w:t>
      </w:r>
      <w:r w:rsidRPr="0047736D">
        <w:rPr>
          <w:rStyle w:val="StyleUnderline"/>
        </w:rPr>
        <w:t>congressional staffs</w:t>
      </w:r>
      <w:r w:rsidRPr="0047736D">
        <w:rPr>
          <w:sz w:val="16"/>
        </w:rPr>
        <w:t xml:space="preserve">. Screening </w:t>
      </w:r>
      <w:proofErr w:type="gramStart"/>
      <w:r w:rsidRPr="0047736D">
        <w:rPr>
          <w:sz w:val="16"/>
        </w:rPr>
        <w:t>on the basis of</w:t>
      </w:r>
      <w:proofErr w:type="gramEnd"/>
      <w:r w:rsidRPr="0047736D">
        <w:rPr>
          <w:sz w:val="16"/>
        </w:rPr>
        <w:t xml:space="preserve"> these attributes does not ensure fidelity to executive branch or legislative preferences, but it can create a common understanding by which the appointee anticipates or responds favorably to those with whom the appointee shares a professional background. The proceedings that lead to approval by the body entrusted with the confirmation of the candidate also provide opportunities for the confirming body to extract commitments (subject, of course, to reneging by an individual after a tenured appointment is approved) for future action. In a system that allows reappointment for multiple terms, the desire to please the entity that holds the keys to reappointment and the entity that approves can induce a board member to alter behavior.</w:t>
      </w:r>
    </w:p>
    <w:p w14:paraId="27D27376" w14:textId="77777777" w:rsidR="00E42E95" w:rsidRPr="0047736D" w:rsidRDefault="00E42E95" w:rsidP="00E42E95">
      <w:pPr>
        <w:rPr>
          <w:sz w:val="16"/>
        </w:rPr>
      </w:pPr>
      <w:r w:rsidRPr="0047736D">
        <w:rPr>
          <w:sz w:val="16"/>
        </w:rPr>
        <w:t xml:space="preserve">One additional factor can affect the behavior of an appointee once Senate approval is obtained and the fixed term (with removal only for cause) begins. The autonomy of an FTC commissioner (or member of any other independent regulatory commission) depends heavily upon how much the appointee desires to be independent from Congress or the White House. </w:t>
      </w:r>
      <w:r w:rsidRPr="0047736D">
        <w:rPr>
          <w:rStyle w:val="StyleUnderline"/>
          <w:highlight w:val="yellow"/>
        </w:rPr>
        <w:t>Individuals</w:t>
      </w:r>
      <w:r w:rsidRPr="0047736D">
        <w:rPr>
          <w:rStyle w:val="StyleUnderline"/>
        </w:rPr>
        <w:t xml:space="preserve"> nominated to serve </w:t>
      </w:r>
      <w:r w:rsidRPr="0047736D">
        <w:rPr>
          <w:rStyle w:val="StyleUnderline"/>
          <w:highlight w:val="yellow"/>
        </w:rPr>
        <w:t>on the FTC</w:t>
      </w:r>
      <w:r w:rsidRPr="0047736D">
        <w:rPr>
          <w:rStyle w:val="StyleUnderline"/>
        </w:rPr>
        <w:t xml:space="preserve"> ordinarily have generally </w:t>
      </w:r>
      <w:r w:rsidRPr="0047736D">
        <w:rPr>
          <w:rStyle w:val="StyleUnderline"/>
          <w:highlight w:val="yellow"/>
        </w:rPr>
        <w:t>demonstrated their fidelity to the party of the officials</w:t>
      </w:r>
      <w:r w:rsidRPr="0047736D">
        <w:rPr>
          <w:rStyle w:val="StyleUnderline"/>
        </w:rPr>
        <w:t xml:space="preserve"> who are the gatekeepers for the appointment</w:t>
      </w:r>
      <w:r w:rsidRPr="0047736D">
        <w:rPr>
          <w:sz w:val="16"/>
        </w:rPr>
        <w:t>. Upon beginning their terms, an occasional appointee may feel little or no need to remain in good standing with the elected officials who selected them or, more generally, to be viewed within the party as loyal to the party’s preferences. Because they do not desire or intend to seek future political favors (e.g., appointments to other positions that require political approval), they may be relatively unconcerned about whether their decisions on the Commission please various political overseers or observers.</w:t>
      </w:r>
    </w:p>
    <w:p w14:paraId="4FA43F39" w14:textId="77777777" w:rsidR="00E42E95" w:rsidRPr="0047736D" w:rsidRDefault="00E42E95" w:rsidP="00E42E95">
      <w:pPr>
        <w:rPr>
          <w:sz w:val="16"/>
          <w:szCs w:val="14"/>
        </w:rPr>
      </w:pPr>
      <w:r w:rsidRPr="0047736D">
        <w:rPr>
          <w:sz w:val="16"/>
          <w:szCs w:val="14"/>
        </w:rPr>
        <w:t xml:space="preserve">By contrast, most appointees may hope for future benefits from their party and therefore may be more reluctant to dismiss requests (or demands) for action from same-party leaders, either in Congress or in the executive branch. Such appointees may be particularly attentive and responsive to the expressed preferences of elected officials from their own party. Even with the protection of a fixed term, failure to heed these preferences could damage an individual’s post-Commission career (by eliminating the prospect of appointment to a new government </w:t>
      </w:r>
      <w:proofErr w:type="gramStart"/>
      <w:r w:rsidRPr="0047736D">
        <w:rPr>
          <w:sz w:val="16"/>
          <w:szCs w:val="14"/>
        </w:rPr>
        <w:t>post, or</w:t>
      </w:r>
      <w:proofErr w:type="gramEnd"/>
      <w:r w:rsidRPr="0047736D">
        <w:rPr>
          <w:sz w:val="16"/>
          <w:szCs w:val="14"/>
        </w:rPr>
        <w:t xml:space="preserve"> causing political loyalists to withhold support for positions outside the government), or cause an unwelcome personal isolation that comes about when one’s political cohort imposes ostracism for disloyalty. In short, members of nominally independent agencies may be no more independent than they want to be.</w:t>
      </w:r>
    </w:p>
    <w:p w14:paraId="6B1A40E0" w14:textId="77777777" w:rsidR="00E42E95" w:rsidRPr="0047736D" w:rsidRDefault="00E42E95" w:rsidP="00E42E95">
      <w:pPr>
        <w:rPr>
          <w:rStyle w:val="StyleUnderline"/>
        </w:rPr>
      </w:pPr>
      <w:r w:rsidRPr="0047736D">
        <w:rPr>
          <w:rStyle w:val="StyleUnderline"/>
          <w:highlight w:val="yellow"/>
        </w:rPr>
        <w:t>B.     Funding</w:t>
      </w:r>
    </w:p>
    <w:p w14:paraId="6937C30A" w14:textId="77777777" w:rsidR="00E42E95" w:rsidRPr="0047736D" w:rsidRDefault="00E42E95" w:rsidP="00E42E95">
      <w:pPr>
        <w:rPr>
          <w:sz w:val="16"/>
        </w:rPr>
      </w:pPr>
      <w:r w:rsidRPr="0047736D">
        <w:rPr>
          <w:rStyle w:val="StyleUnderline"/>
        </w:rPr>
        <w:t>Every competition agency requires funding to operate</w:t>
      </w:r>
      <w:r w:rsidRPr="0047736D">
        <w:rPr>
          <w:sz w:val="16"/>
        </w:rPr>
        <w:t xml:space="preserve">. A major factor of whether an agency </w:t>
      </w:r>
      <w:proofErr w:type="gramStart"/>
      <w:r w:rsidRPr="0047736D">
        <w:rPr>
          <w:sz w:val="16"/>
        </w:rPr>
        <w:t>prospers</w:t>
      </w:r>
      <w:proofErr w:type="gramEnd"/>
      <w:r w:rsidRPr="0047736D">
        <w:rPr>
          <w:sz w:val="16"/>
        </w:rPr>
        <w:t xml:space="preserve"> or flounders is the adequacy of its resources. One can imagine a system in which the agency’s source of funds is, to some degree, insulated from the political </w:t>
      </w:r>
      <w:r w:rsidRPr="0047736D">
        <w:rPr>
          <w:sz w:val="16"/>
        </w:rPr>
        <w:lastRenderedPageBreak/>
        <w:t>process. For example, an agency might be permitted to collect and retain user fees associated with merger filings. It also might be allowed to retain all or part of the fines it collects from firms that violate competition laws.</w:t>
      </w:r>
    </w:p>
    <w:p w14:paraId="1B42459B" w14:textId="77777777" w:rsidR="00E42E95" w:rsidRPr="0047736D" w:rsidRDefault="00E42E95" w:rsidP="00E42E95">
      <w:pPr>
        <w:rPr>
          <w:sz w:val="16"/>
        </w:rPr>
      </w:pPr>
      <w:r w:rsidRPr="0047736D">
        <w:rPr>
          <w:sz w:val="16"/>
        </w:rPr>
        <w:t xml:space="preserve">In one sense, </w:t>
      </w:r>
      <w:r w:rsidRPr="0047736D">
        <w:rPr>
          <w:rStyle w:val="StyleUnderline"/>
          <w:highlight w:val="yellow"/>
        </w:rPr>
        <w:t>none of these</w:t>
      </w:r>
      <w:r w:rsidRPr="0047736D">
        <w:rPr>
          <w:rStyle w:val="StyleUnderline"/>
        </w:rPr>
        <w:t xml:space="preserve"> funding mechanisms </w:t>
      </w:r>
      <w:r w:rsidRPr="0047736D">
        <w:rPr>
          <w:rStyle w:val="StyleUnderline"/>
          <w:highlight w:val="yellow"/>
        </w:rPr>
        <w:t>is</w:t>
      </w:r>
      <w:r w:rsidRPr="0047736D">
        <w:rPr>
          <w:rStyle w:val="StyleUnderline"/>
        </w:rPr>
        <w:t xml:space="preserve"> entirely </w:t>
      </w:r>
      <w:r w:rsidRPr="0047736D">
        <w:rPr>
          <w:rStyle w:val="StyleUnderline"/>
          <w:highlight w:val="yellow"/>
        </w:rPr>
        <w:t>sheltered from the political process</w:t>
      </w:r>
      <w:r w:rsidRPr="0047736D">
        <w:rPr>
          <w:sz w:val="16"/>
        </w:rPr>
        <w:t xml:space="preserve">. A legislature always can decide to alter the means of financial support if it is truly unhappy with the agency’s performance. Moreover, each of these autonomous funding techniques has serious difficulties. User fees tied to specific forms of activity depend upon the level of relevant activity, and a substantial drop in chargeable events (e.g., merger filings) can confront the agency with a large revenue shortfall. For example, user fees for merger filings can provide robust funding for an agency when stock markets are </w:t>
      </w:r>
      <w:proofErr w:type="gramStart"/>
      <w:r w:rsidRPr="0047736D">
        <w:rPr>
          <w:sz w:val="16"/>
        </w:rPr>
        <w:t>booming</w:t>
      </w:r>
      <w:proofErr w:type="gramEnd"/>
      <w:r w:rsidRPr="0047736D">
        <w:rPr>
          <w:sz w:val="16"/>
        </w:rPr>
        <w:t xml:space="preserve"> and parties can use appreciating share prices to purchase other companies. Amid a recession, the filings and the funding diminish dramatically. Allowing an agency to fund itself from the fines it collects can create perverse incentives that undermine sound public administration. Agencies might be tempted to strain to “discover” infringements of the law and accept settlements that fund operations but have questionable substantive merit.</w:t>
      </w:r>
    </w:p>
    <w:p w14:paraId="5874FF28" w14:textId="77777777" w:rsidR="00E42E95" w:rsidRPr="0047736D" w:rsidRDefault="00E42E95" w:rsidP="00E42E95">
      <w:pPr>
        <w:rPr>
          <w:sz w:val="16"/>
          <w:szCs w:val="14"/>
        </w:rPr>
      </w:pPr>
      <w:r w:rsidRPr="0047736D">
        <w:rPr>
          <w:sz w:val="16"/>
          <w:szCs w:val="14"/>
        </w:rPr>
        <w:t xml:space="preserve">The most common method of funding for competition agencies consists of regular legislative appropriations that are set annually or for a period of years. The need for the agency to obtain regular appropriations creates two possible pressure points. If the agency must submit its budget estimates through an executive branch ministry, the process gives that ministry the ability to reward or punish the competition agency for past behavior. If the legislature is the final gatekeeper for budget approval, the agency must consider how legislators might take the agency’s behavior into account in deciding how to vote on the budget. The legislature can remind the agency regularly </w:t>
      </w:r>
      <w:proofErr w:type="gramStart"/>
      <w:r w:rsidRPr="0047736D">
        <w:rPr>
          <w:sz w:val="16"/>
          <w:szCs w:val="14"/>
        </w:rPr>
        <w:t>during the course of</w:t>
      </w:r>
      <w:proofErr w:type="gramEnd"/>
      <w:r w:rsidRPr="0047736D">
        <w:rPr>
          <w:sz w:val="16"/>
          <w:szCs w:val="14"/>
        </w:rPr>
        <w:t xml:space="preserve"> the fiscal year that the agency’s fidelity to its preferences will influence the next year’s budget. Not only can the legislature augment or reduce the overall budget, in some jurisdictions it can specify the purposes for which funds must be used or shall not be used.</w:t>
      </w:r>
    </w:p>
    <w:p w14:paraId="1B6D960C" w14:textId="77777777" w:rsidR="00E42E95" w:rsidRPr="0047736D" w:rsidRDefault="00E42E95" w:rsidP="00E42E95">
      <w:pPr>
        <w:rPr>
          <w:sz w:val="16"/>
          <w:szCs w:val="14"/>
        </w:rPr>
      </w:pPr>
      <w:r w:rsidRPr="0047736D">
        <w:rPr>
          <w:sz w:val="16"/>
          <w:szCs w:val="14"/>
        </w:rPr>
        <w:t>The threat to slash a budget can have powerful effects. In January 2002, the FTC and the DOJ announced that a new plan for allocating matters that came within the jurisdiction of the two agencies. The reforms to the agencies’ “clearance” procedure involved some redistribution of industries based on earlier customs that the FTC and DOJ had followed. The Chairman of the Senate Commerce Committee, Ernest Hollings, scorned the proposal. In words that would have made a gangster proud, Hollings said he wanted to “eliminate” Timothy Muris, the FTC’s Chairman. At the time, Hollings also served as the chairman of the Senate Appropriations Subcommittee responsible for the budgets of the Justice Department and the FTC. Hollings threatened to reduce the appropriations for the DOJ and the FTC if the two agencies implemented the clearance process reforms. The DOJ withdrew from the agreement, and the proposed reforms foundered.</w:t>
      </w:r>
    </w:p>
    <w:p w14:paraId="56220F24" w14:textId="77777777" w:rsidR="00E42E95" w:rsidRPr="0047736D" w:rsidRDefault="00E42E95" w:rsidP="00E42E95">
      <w:pPr>
        <w:rPr>
          <w:rStyle w:val="StyleUnderline"/>
        </w:rPr>
      </w:pPr>
      <w:r w:rsidRPr="0047736D">
        <w:rPr>
          <w:rStyle w:val="StyleUnderline"/>
          <w:highlight w:val="yellow"/>
        </w:rPr>
        <w:t>C.     Legislative Changes</w:t>
      </w:r>
    </w:p>
    <w:p w14:paraId="73ABCE89" w14:textId="77777777" w:rsidR="00E42E95" w:rsidRPr="0047736D" w:rsidRDefault="00E42E95" w:rsidP="00E42E95">
      <w:pPr>
        <w:rPr>
          <w:sz w:val="16"/>
        </w:rPr>
      </w:pPr>
      <w:r w:rsidRPr="0047736D">
        <w:rPr>
          <w:rStyle w:val="StyleUnderline"/>
          <w:highlight w:val="yellow"/>
        </w:rPr>
        <w:t>Political institutions</w:t>
      </w:r>
      <w:r w:rsidRPr="0047736D">
        <w:rPr>
          <w:rStyle w:val="StyleUnderline"/>
        </w:rPr>
        <w:t xml:space="preserve"> that are displeased with a competition agency’s work </w:t>
      </w:r>
      <w:r w:rsidRPr="0047736D">
        <w:rPr>
          <w:rStyle w:val="StyleUnderline"/>
          <w:highlight w:val="yellow"/>
        </w:rPr>
        <w:t>can threaten</w:t>
      </w:r>
      <w:r w:rsidRPr="0047736D">
        <w:rPr>
          <w:rStyle w:val="StyleUnderline"/>
        </w:rPr>
        <w:t xml:space="preserve"> to advance </w:t>
      </w:r>
      <w:r w:rsidRPr="0047736D">
        <w:rPr>
          <w:rStyle w:val="StyleUnderline"/>
          <w:highlight w:val="yellow"/>
        </w:rPr>
        <w:t>legislation that will withdraw authority</w:t>
      </w:r>
      <w:r w:rsidRPr="0047736D">
        <w:rPr>
          <w:sz w:val="16"/>
        </w:rPr>
        <w:t>. The credibility of this threat depends on how difficult, as a matter of law and custom, it is within the jurisdiction to amend existing legislation. At a minimum, a promise to consider a reduction in authority will force the agency to expend considerable resources to make the case against a retrenchment of its powers. It may be possible to create a competing enforcement agent by establishing a new institution or making a grant of overlapping authority to an existing government body—as the FTC was itself created in 1914 to supplement existing enforcement by the DOJ. In general, it may be necessary for the legislature to amend existing statutes occasionally to get the agency’s attention and to consider more carefully whether future initiatives will elicit this form of backlash.</w:t>
      </w:r>
    </w:p>
    <w:p w14:paraId="211F64A5" w14:textId="77777777" w:rsidR="00E42E95" w:rsidRPr="0047736D" w:rsidRDefault="00E42E95" w:rsidP="00E42E95">
      <w:pPr>
        <w:rPr>
          <w:rStyle w:val="StyleUnderline"/>
        </w:rPr>
      </w:pPr>
      <w:r w:rsidRPr="0047736D">
        <w:rPr>
          <w:rStyle w:val="StyleUnderline"/>
          <w:highlight w:val="yellow"/>
        </w:rPr>
        <w:t>D.     Routine Oversight</w:t>
      </w:r>
    </w:p>
    <w:p w14:paraId="4C64BF9E" w14:textId="77777777" w:rsidR="00E42E95" w:rsidRPr="0047736D" w:rsidRDefault="00E42E95" w:rsidP="00E42E95">
      <w:pPr>
        <w:rPr>
          <w:sz w:val="16"/>
        </w:rPr>
      </w:pPr>
      <w:r w:rsidRPr="0047736D">
        <w:rPr>
          <w:sz w:val="16"/>
        </w:rPr>
        <w:t xml:space="preserve">A legislature can impose substantial costs upon an agency through methods that fall well short of amending legislation or threatening to do so. Legislators can demand that agency officials appear before them in hearings. Such events tend to require extensive preparation within the agency and compel top leadership to devote substantial effort to preparation. A legislature also can submit demands that the agency assemble and present information about its operations. Here, also, the collection and assimilation of records can consume a great deal of staff time. </w:t>
      </w:r>
      <w:r w:rsidRPr="0047736D">
        <w:rPr>
          <w:rStyle w:val="StyleUnderline"/>
        </w:rPr>
        <w:t>The political branches of government also may have the ability to direct government authorities (such as the U.S. Government Accountability Office) to audit the competition agency and prepare reports on the agency’s work</w:t>
      </w:r>
      <w:r w:rsidRPr="0047736D">
        <w:rPr>
          <w:sz w:val="16"/>
        </w:rPr>
        <w:t>.</w:t>
      </w:r>
    </w:p>
    <w:p w14:paraId="5017FAA5" w14:textId="77777777" w:rsidR="00E42E95" w:rsidRPr="0047736D" w:rsidRDefault="00E42E95" w:rsidP="00E42E95">
      <w:pPr>
        <w:rPr>
          <w:sz w:val="16"/>
          <w:szCs w:val="14"/>
        </w:rPr>
      </w:pPr>
      <w:r w:rsidRPr="0047736D">
        <w:rPr>
          <w:sz w:val="16"/>
          <w:szCs w:val="14"/>
        </w:rPr>
        <w:t>Oversight may extend to efforts to obtain information about the status of pending law enforcement matters. The FTC’s rules provide that the Commission can authorize its staff to provide confidential briefings to members of Congress. The Commission has used this rule to provide confidential briefings to committee chairs and subcommittee chairs on pending law enforcement investigations. By this mechanism, the FTC’s staff provided briefings on the agency’s investigation of alleged anticompetitive practices by Google, Inc. to, among others, Senator Herbert Kohl, the Chairman of the Senate Judiciary Subcommittee on Antitrust, Competition Policy and Consumer Rights.</w:t>
      </w:r>
    </w:p>
    <w:p w14:paraId="42F77B83" w14:textId="77777777" w:rsidR="00E42E95" w:rsidRPr="0047736D" w:rsidRDefault="00E42E95" w:rsidP="00E42E95">
      <w:pPr>
        <w:rPr>
          <w:rStyle w:val="StyleUnderline"/>
        </w:rPr>
      </w:pPr>
      <w:r w:rsidRPr="0047736D">
        <w:rPr>
          <w:rStyle w:val="StyleUnderline"/>
          <w:highlight w:val="yellow"/>
        </w:rPr>
        <w:t>E.     Setting the Form of Judicial Review</w:t>
      </w:r>
    </w:p>
    <w:p w14:paraId="2B4A15D3" w14:textId="77777777" w:rsidR="00E42E95" w:rsidRPr="0047736D" w:rsidRDefault="00E42E95" w:rsidP="00E42E95">
      <w:pPr>
        <w:rPr>
          <w:sz w:val="16"/>
        </w:rPr>
      </w:pPr>
      <w:r w:rsidRPr="0047736D">
        <w:rPr>
          <w:rStyle w:val="StyleUnderline"/>
        </w:rPr>
        <w:t>The political branches of government can constrain a competition agency’s discretion by providing for or increasing judicial oversight of the agency</w:t>
      </w:r>
      <w:r w:rsidRPr="0047736D">
        <w:rPr>
          <w:sz w:val="16"/>
        </w:rPr>
        <w:t xml:space="preserve">. Legislatures can impose political constraints in the form of legislation that directs courts to engage in careful, painstaking review of agency decision making. For example, if the legislature is dissatisfied with the agency’s choice </w:t>
      </w:r>
      <w:r w:rsidRPr="0047736D">
        <w:rPr>
          <w:sz w:val="16"/>
        </w:rPr>
        <w:lastRenderedPageBreak/>
        <w:t>of cases, it can alter the agency’s statutory mandate to set a more demanding standard of judicial review. Such a signal can be particularly confining if the agency already does not generally receive deference from the courts.</w:t>
      </w:r>
    </w:p>
    <w:p w14:paraId="54341332" w14:textId="77777777" w:rsidR="00E42E95" w:rsidRPr="0047736D" w:rsidRDefault="00E42E95" w:rsidP="00E42E95">
      <w:pPr>
        <w:rPr>
          <w:rStyle w:val="StyleUnderline"/>
        </w:rPr>
      </w:pPr>
      <w:r w:rsidRPr="0047736D">
        <w:rPr>
          <w:rStyle w:val="StyleUnderline"/>
          <w:highlight w:val="yellow"/>
        </w:rPr>
        <w:t>F.     Increased Monitoring by External Parties</w:t>
      </w:r>
    </w:p>
    <w:p w14:paraId="6CD1534E" w14:textId="77777777" w:rsidR="00E42E95" w:rsidRPr="0047736D" w:rsidRDefault="00E42E95" w:rsidP="00E42E95">
      <w:pPr>
        <w:rPr>
          <w:sz w:val="16"/>
        </w:rPr>
      </w:pPr>
      <w:r w:rsidRPr="0047736D">
        <w:rPr>
          <w:sz w:val="16"/>
        </w:rPr>
        <w:t xml:space="preserve">A competition agency’s freedom of action is determined partly by the extent to which </w:t>
      </w:r>
      <w:r w:rsidRPr="0047736D">
        <w:rPr>
          <w:rStyle w:val="StyleUnderline"/>
        </w:rPr>
        <w:t>external parties—individual citizens, nongovernment organizations, private companies, or academics—can obtain information about the agency’s operations or force the agency to take certain forms of action</w:t>
      </w:r>
      <w:r w:rsidRPr="0047736D">
        <w:rPr>
          <w:sz w:val="16"/>
        </w:rPr>
        <w:t>. If the legislature imposes expansive disclosure requirements, freedom of information laws can give third parties broad access to agency records and supply an important tool for monitoring agency performance. A competition law or an administrative procedure statute can shape the agency’s agenda by forcing it to open a file in response to all complaints from external parties, explain all decisions to prosecute or not to prosecute, and by subjecting the agency to lawsuits by external parties who believe the agency’s justifications for action or inaction are inadequate. Legislators can also enact statutes, such as the U.S. Government in the Sunshine Act, which require many types of administrative agency deliberations to take place in public. A further mechanism is to establish procedural requirements that force the agency to permit the participation by outsiders in deliberations that could lead to the adoption of secondary legislation or in proceedings that resolve litigated disputes by settlement.</w:t>
      </w:r>
    </w:p>
    <w:p w14:paraId="3575D7FD" w14:textId="77777777" w:rsidR="00E42E95" w:rsidRPr="0047736D" w:rsidRDefault="00E42E95" w:rsidP="00E42E95">
      <w:pPr>
        <w:rPr>
          <w:rStyle w:val="StyleUnderline"/>
        </w:rPr>
      </w:pPr>
      <w:r w:rsidRPr="0047736D">
        <w:rPr>
          <w:rStyle w:val="StyleUnderline"/>
          <w:highlight w:val="yellow"/>
        </w:rPr>
        <w:t>G.     The Tradeoff Between Accountability and the Breadth of Delegated Authority</w:t>
      </w:r>
    </w:p>
    <w:p w14:paraId="04EBDA1C" w14:textId="77777777" w:rsidR="00E42E95" w:rsidRPr="0047736D" w:rsidRDefault="00E42E95" w:rsidP="00E42E95">
      <w:pPr>
        <w:rPr>
          <w:sz w:val="16"/>
        </w:rPr>
      </w:pPr>
      <w:r w:rsidRPr="0047736D">
        <w:rPr>
          <w:sz w:val="16"/>
        </w:rPr>
        <w:t xml:space="preserve">A legislature’s judgment about how much power to delegate to a competition agency is likely to depend, in part, on the legislature’s views about the adequacy of devices to ensure that the agency is accountable to legislators and the public for its policy choices. The more insulated the competition agency is from the political process, the narrower the powers that a legislature is likely to entrust to the agency. </w:t>
      </w:r>
      <w:r w:rsidRPr="0047736D">
        <w:rPr>
          <w:rStyle w:val="StyleUnderline"/>
        </w:rPr>
        <w:t>It is difficult to imagine that a jurisdiction would give broad powers to a competition agency</w:t>
      </w:r>
      <w:r w:rsidRPr="0047736D">
        <w:rPr>
          <w:sz w:val="16"/>
        </w:rPr>
        <w:t>—for example, to gather business records, to review a wide range of business behavior, and to impose strong sanctions—</w:t>
      </w:r>
      <w:r w:rsidRPr="0047736D">
        <w:rPr>
          <w:rStyle w:val="StyleUnderline"/>
        </w:rPr>
        <w:t>without also creating some mechanisms that press the agency to exercise its powers in ways that serve society’s interests</w:t>
      </w:r>
      <w:r w:rsidRPr="0047736D">
        <w:rPr>
          <w:sz w:val="16"/>
        </w:rPr>
        <w:t>.</w:t>
      </w:r>
    </w:p>
    <w:p w14:paraId="671B0570" w14:textId="77777777" w:rsidR="00E42E95" w:rsidRPr="0047736D" w:rsidRDefault="00E42E95" w:rsidP="00E42E95">
      <w:pPr>
        <w:rPr>
          <w:sz w:val="16"/>
          <w:szCs w:val="14"/>
        </w:rPr>
      </w:pPr>
      <w:r w:rsidRPr="0047736D">
        <w:rPr>
          <w:sz w:val="16"/>
          <w:szCs w:val="14"/>
        </w:rPr>
        <w:t>H.     Summary: Significance of the Pressure Points</w:t>
      </w:r>
    </w:p>
    <w:p w14:paraId="12AC8C68" w14:textId="77777777" w:rsidR="00E42E95" w:rsidRDefault="00E42E95" w:rsidP="00E42E95">
      <w:pPr>
        <w:rPr>
          <w:sz w:val="16"/>
        </w:rPr>
      </w:pPr>
      <w:r w:rsidRPr="0047736D">
        <w:rPr>
          <w:rStyle w:val="StyleUnderline"/>
        </w:rPr>
        <w:t>The political branches of government have a variety of measures to influence competition agencies</w:t>
      </w:r>
      <w:r w:rsidRPr="0047736D">
        <w:rPr>
          <w:sz w:val="16"/>
        </w:rPr>
        <w:t xml:space="preserve"> to consider and respond to their preferences, even when the competition agency is established as an administration body that stands outside any government ministry and is headed by a board whose members have fixed terms and can be removed only for good cause. In many jurisdictions, executive bodies and legislatures have shown their willingness to use these techniques.</w:t>
      </w:r>
    </w:p>
    <w:p w14:paraId="009328C8" w14:textId="69069E04" w:rsidR="00E42E95" w:rsidRPr="001F2986" w:rsidRDefault="00E42E95" w:rsidP="00E42E95">
      <w:pPr>
        <w:pStyle w:val="Heading3"/>
        <w:rPr>
          <w:rFonts w:asciiTheme="minorHAnsi" w:hAnsiTheme="minorHAnsi" w:cstheme="minorHAnsi"/>
        </w:rPr>
      </w:pPr>
      <w:bookmarkStart w:id="23" w:name="BlockBM3306"/>
      <w:r>
        <w:rPr>
          <w:rFonts w:asciiTheme="minorHAnsi" w:hAnsiTheme="minorHAnsi" w:cstheme="minorHAnsi"/>
        </w:rPr>
        <w:lastRenderedPageBreak/>
        <w:t>2AC</w:t>
      </w:r>
      <w:proofErr w:type="gramStart"/>
      <w:r w:rsidRPr="001F2986">
        <w:rPr>
          <w:rFonts w:asciiTheme="minorHAnsi" w:hAnsiTheme="minorHAnsi" w:cstheme="minorHAnsi"/>
        </w:rPr>
        <w:t>---!D</w:t>
      </w:r>
      <w:proofErr w:type="gramEnd"/>
      <w:r w:rsidRPr="001F2986">
        <w:rPr>
          <w:rFonts w:asciiTheme="minorHAnsi" w:hAnsiTheme="minorHAnsi" w:cstheme="minorHAnsi"/>
        </w:rPr>
        <w:t>---Trade</w:t>
      </w:r>
    </w:p>
    <w:p w14:paraId="28904092" w14:textId="77777777" w:rsidR="00E42E95" w:rsidRPr="001F2986" w:rsidRDefault="00E42E95" w:rsidP="00E42E95">
      <w:pPr>
        <w:pStyle w:val="Heading4"/>
        <w:rPr>
          <w:rFonts w:asciiTheme="minorHAnsi" w:hAnsiTheme="minorHAnsi" w:cstheme="minorHAnsi"/>
        </w:rPr>
      </w:pPr>
      <w:r w:rsidRPr="001F2986">
        <w:rPr>
          <w:rFonts w:asciiTheme="minorHAnsi" w:hAnsiTheme="minorHAnsi" w:cstheme="minorHAnsi"/>
        </w:rPr>
        <w:t xml:space="preserve">Trade doesn’t solve war. </w:t>
      </w:r>
    </w:p>
    <w:p w14:paraId="4109F88F" w14:textId="77777777" w:rsidR="00E42E95" w:rsidRPr="001F2986" w:rsidRDefault="00E42E95" w:rsidP="00E42E95">
      <w:pPr>
        <w:rPr>
          <w:rFonts w:asciiTheme="minorHAnsi" w:hAnsiTheme="minorHAnsi" w:cstheme="minorHAnsi"/>
        </w:rPr>
      </w:pPr>
      <w:r w:rsidRPr="001F2986">
        <w:rPr>
          <w:rStyle w:val="Heading4Char"/>
          <w:rFonts w:asciiTheme="minorHAnsi" w:hAnsiTheme="minorHAnsi" w:cstheme="minorHAnsi"/>
        </w:rPr>
        <w:t>White 13</w:t>
      </w:r>
      <w:r w:rsidRPr="001F2986">
        <w:rPr>
          <w:rFonts w:asciiTheme="minorHAnsi" w:hAnsiTheme="minorHAnsi" w:cstheme="minorHAnsi"/>
        </w:rPr>
        <w:t xml:space="preserve">, Emeritus Professor of Strategic Studies at the Strategic and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Studies Centre of the Australian National University. (Hugh, “China: Power and Ambition,” </w:t>
      </w:r>
      <w:r w:rsidRPr="001F2986">
        <w:rPr>
          <w:rFonts w:asciiTheme="minorHAnsi" w:hAnsiTheme="minorHAnsi" w:cstheme="minorHAnsi"/>
          <w:i/>
          <w:iCs/>
        </w:rPr>
        <w:t>The China Choice: Why We Should Share Power</w:t>
      </w:r>
      <w:r w:rsidRPr="001F2986">
        <w:rPr>
          <w:rFonts w:asciiTheme="minorHAnsi" w:hAnsiTheme="minorHAnsi" w:cstheme="minorHAnsi"/>
        </w:rPr>
        <w:t>, pg. 51-53, Oxford University Press)</w:t>
      </w:r>
    </w:p>
    <w:p w14:paraId="36914AEC" w14:textId="77777777" w:rsidR="00E42E95" w:rsidRPr="001F2986" w:rsidRDefault="00E42E95" w:rsidP="00E42E95">
      <w:pPr>
        <w:rPr>
          <w:rFonts w:asciiTheme="minorHAnsi" w:hAnsiTheme="minorHAnsi" w:cstheme="minorHAnsi"/>
        </w:rPr>
      </w:pPr>
      <w:r w:rsidRPr="001F2986">
        <w:rPr>
          <w:rFonts w:asciiTheme="minorHAnsi" w:hAnsiTheme="minorHAnsi" w:cstheme="minorHAnsi"/>
        </w:rPr>
        <w:t xml:space="preserve">Certainly, the more countries trade and invest with one another, the greater the economic cost of conflict and the stronger the incentive to keep the peace. </w:t>
      </w:r>
      <w:r w:rsidRPr="001F2986">
        <w:rPr>
          <w:rStyle w:val="StyleUnderline"/>
          <w:rFonts w:asciiTheme="minorHAnsi" w:hAnsiTheme="minorHAnsi" w:cstheme="minorHAnsi"/>
        </w:rPr>
        <w:t>America and China today are</w:t>
      </w:r>
      <w:r w:rsidRPr="001F2986">
        <w:rPr>
          <w:rFonts w:asciiTheme="minorHAnsi" w:hAnsiTheme="minorHAnsi" w:cstheme="minorHAnsi"/>
        </w:rPr>
        <w:t xml:space="preserve"> more </w:t>
      </w:r>
      <w:r w:rsidRPr="001F2986">
        <w:rPr>
          <w:rStyle w:val="Emphasis"/>
          <w:rFonts w:asciiTheme="minorHAnsi" w:hAnsiTheme="minorHAnsi" w:cstheme="minorHAnsi"/>
        </w:rPr>
        <w:t>interdependent</w:t>
      </w:r>
      <w:r w:rsidRPr="001F2986">
        <w:rPr>
          <w:rFonts w:asciiTheme="minorHAnsi" w:hAnsiTheme="minorHAnsi" w:cstheme="minorHAnsi"/>
        </w:rPr>
        <w:t xml:space="preserve"> economically than any two comparably powerful states have ever been before, </w:t>
      </w:r>
      <w:r w:rsidRPr="001F2986">
        <w:rPr>
          <w:rStyle w:val="StyleUnderline"/>
          <w:rFonts w:asciiTheme="minorHAnsi" w:hAnsiTheme="minorHAnsi" w:cstheme="minorHAnsi"/>
        </w:rPr>
        <w:t xml:space="preserve">and this will certainly restrain ambition and rivalry on both sides. The question is whether the restraints will prove </w:t>
      </w:r>
      <w:r w:rsidRPr="001F2986">
        <w:rPr>
          <w:rStyle w:val="Emphasis"/>
          <w:rFonts w:asciiTheme="minorHAnsi" w:hAnsiTheme="minorHAnsi" w:cstheme="minorHAnsi"/>
        </w:rPr>
        <w:t>stronger than the pressures going the other way</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If interdependence </w:t>
      </w:r>
      <w:r w:rsidRPr="001F2986">
        <w:rPr>
          <w:rStyle w:val="Emphasis"/>
          <w:rFonts w:asciiTheme="minorHAnsi" w:hAnsiTheme="minorHAnsi" w:cstheme="minorHAnsi"/>
        </w:rPr>
        <w:t>does</w:t>
      </w:r>
      <w:r w:rsidRPr="001F2986">
        <w:rPr>
          <w:rStyle w:val="StyleUnderline"/>
          <w:rFonts w:asciiTheme="minorHAnsi" w:hAnsiTheme="minorHAnsi" w:cstheme="minorHAnsi"/>
        </w:rPr>
        <w:t xml:space="preserve"> trump strategic and political ambition, we should </w:t>
      </w:r>
      <w:r w:rsidRPr="001F2986">
        <w:rPr>
          <w:rStyle w:val="Emphasis"/>
          <w:rFonts w:asciiTheme="minorHAnsi" w:hAnsiTheme="minorHAnsi" w:cstheme="minorHAnsi"/>
        </w:rPr>
        <w:t>be seeing it happening</w:t>
      </w:r>
      <w:r w:rsidRPr="001F2986">
        <w:rPr>
          <w:rFonts w:asciiTheme="minorHAnsi" w:hAnsiTheme="minorHAnsi" w:cstheme="minorHAnsi"/>
        </w:rPr>
        <w:t xml:space="preserve"> </w:t>
      </w:r>
      <w:r w:rsidRPr="001F2986">
        <w:rPr>
          <w:rStyle w:val="StyleUnderline"/>
          <w:rFonts w:asciiTheme="minorHAnsi" w:hAnsiTheme="minorHAnsi" w:cstheme="minorHAnsi"/>
        </w:rPr>
        <w:t>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China </w:t>
      </w:r>
      <w:r w:rsidRPr="001F2986">
        <w:rPr>
          <w:rStyle w:val="Emphasis"/>
          <w:rFonts w:asciiTheme="minorHAnsi" w:hAnsiTheme="minorHAnsi" w:cstheme="minorHAnsi"/>
        </w:rPr>
        <w:t>now</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but we have </w:t>
      </w:r>
      <w:r w:rsidRPr="001F2986">
        <w:rPr>
          <w:rStyle w:val="Emphasis"/>
          <w:rFonts w:asciiTheme="minorHAnsi" w:hAnsiTheme="minorHAnsi" w:cstheme="minorHAnsi"/>
        </w:rPr>
        <w:t>not seen much evidence of that</w:t>
      </w:r>
      <w:r w:rsidRPr="001F2986">
        <w:rPr>
          <w:rStyle w:val="StyleUnderline"/>
          <w:rFonts w:asciiTheme="minorHAnsi" w:hAnsiTheme="minorHAnsi" w:cstheme="minorHAnsi"/>
        </w:rPr>
        <w:t xml:space="preserve"> yet</w:t>
      </w:r>
      <w:r w:rsidRPr="001F2986">
        <w:rPr>
          <w:rFonts w:asciiTheme="minorHAnsi" w:hAnsiTheme="minorHAnsi" w:cstheme="minorHAnsi"/>
        </w:rPr>
        <w:t xml:space="preserve">. So </w:t>
      </w:r>
      <w:proofErr w:type="gramStart"/>
      <w:r w:rsidRPr="001F2986">
        <w:rPr>
          <w:rFonts w:asciiTheme="minorHAnsi" w:hAnsiTheme="minorHAnsi" w:cstheme="minorHAnsi"/>
        </w:rPr>
        <w:t>far</w:t>
      </w:r>
      <w:proofErr w:type="gramEnd"/>
      <w:r w:rsidRPr="001F2986">
        <w:rPr>
          <w:rFonts w:asciiTheme="minorHAnsi" w:hAnsiTheme="minorHAnsi" w:cstheme="minorHAnsi"/>
        </w:rPr>
        <w:t xml:space="preserve"> the two countries seem to be acting very much as strong states in the past have acted as relative power shifts from one to the other. Pessimists like John Mearsheimer and Niall Ferguson remind us that </w:t>
      </w:r>
      <w:r w:rsidRPr="000B6C97">
        <w:rPr>
          <w:rStyle w:val="StyleUnderline"/>
          <w:rFonts w:asciiTheme="minorHAnsi" w:hAnsiTheme="minorHAnsi" w:cstheme="minorHAnsi"/>
          <w:highlight w:val="cyan"/>
        </w:rPr>
        <w:t>before</w:t>
      </w:r>
      <w:r w:rsidRPr="001F2986">
        <w:rPr>
          <w:rStyle w:val="StyleUnderline"/>
          <w:rFonts w:asciiTheme="minorHAnsi" w:hAnsiTheme="minorHAnsi" w:cstheme="minorHAnsi"/>
        </w:rPr>
        <w:t xml:space="preserve"> war broke out in </w:t>
      </w:r>
      <w:r w:rsidRPr="000B6C97">
        <w:rPr>
          <w:rStyle w:val="Emphasis"/>
          <w:rFonts w:asciiTheme="minorHAnsi" w:hAnsiTheme="minorHAnsi" w:cstheme="minorHAnsi"/>
          <w:highlight w:val="cyan"/>
        </w:rPr>
        <w:t>1914</w:t>
      </w:r>
      <w:r w:rsidRPr="001F2986">
        <w:rPr>
          <w:rStyle w:val="StyleUnderline"/>
          <w:rFonts w:asciiTheme="minorHAnsi" w:hAnsiTheme="minorHAnsi" w:cstheme="minorHAnsi"/>
        </w:rPr>
        <w:t xml:space="preserve">, the great powers of </w:t>
      </w:r>
      <w:r w:rsidRPr="000B6C97">
        <w:rPr>
          <w:rStyle w:val="StyleUnderline"/>
          <w:rFonts w:asciiTheme="minorHAnsi" w:hAnsiTheme="minorHAnsi" w:cstheme="minorHAnsi"/>
          <w:highlight w:val="cyan"/>
        </w:rPr>
        <w:t xml:space="preserve">Europe had grown </w:t>
      </w:r>
      <w:r w:rsidRPr="000B6C97">
        <w:rPr>
          <w:rStyle w:val="Emphasis"/>
          <w:rFonts w:asciiTheme="minorHAnsi" w:hAnsiTheme="minorHAnsi" w:cstheme="minorHAnsi"/>
          <w:highlight w:val="cyan"/>
        </w:rPr>
        <w:t>more</w:t>
      </w:r>
      <w:r w:rsidRPr="001F2986">
        <w:rPr>
          <w:rStyle w:val="Emphasis"/>
          <w:rFonts w:asciiTheme="minorHAnsi" w:hAnsiTheme="minorHAnsi" w:cstheme="minorHAnsi"/>
        </w:rPr>
        <w:t xml:space="preserve"> economically </w:t>
      </w:r>
      <w:r w:rsidRPr="000B6C97">
        <w:rPr>
          <w:rStyle w:val="Emphasis"/>
          <w:rFonts w:asciiTheme="minorHAnsi" w:hAnsiTheme="minorHAnsi" w:cstheme="minorHAnsi"/>
          <w:highlight w:val="cyan"/>
        </w:rPr>
        <w:t>interdependent</w:t>
      </w:r>
      <w:r w:rsidRPr="001F2986">
        <w:rPr>
          <w:rStyle w:val="StyleUnderline"/>
          <w:rFonts w:asciiTheme="minorHAnsi" w:hAnsiTheme="minorHAnsi" w:cstheme="minorHAnsi"/>
        </w:rPr>
        <w:t xml:space="preserve"> than they had </w:t>
      </w:r>
      <w:r w:rsidRPr="001F2986">
        <w:rPr>
          <w:rStyle w:val="Emphasis"/>
          <w:rFonts w:asciiTheme="minorHAnsi" w:hAnsiTheme="minorHAnsi" w:cstheme="minorHAnsi"/>
        </w:rPr>
        <w:t>ever been</w:t>
      </w:r>
      <w:r w:rsidRPr="001F2986">
        <w:rPr>
          <w:rStyle w:val="StyleUnderline"/>
          <w:rFonts w:asciiTheme="minorHAnsi" w:hAnsiTheme="minorHAnsi" w:cstheme="minorHAnsi"/>
        </w:rPr>
        <w:t xml:space="preserve"> before</w:t>
      </w:r>
      <w:r w:rsidRPr="001F2986">
        <w:rPr>
          <w:rFonts w:asciiTheme="minorHAnsi" w:hAnsiTheme="minorHAnsi" w:cstheme="minorHAnsi"/>
        </w:rPr>
        <w:t xml:space="preserve">, </w:t>
      </w:r>
      <w:proofErr w:type="spellStart"/>
      <w:r w:rsidRPr="001F2986">
        <w:rPr>
          <w:rFonts w:asciiTheme="minorHAnsi" w:hAnsiTheme="minorHAnsi" w:cstheme="minorHAnsi"/>
        </w:rPr>
        <w:t>and than</w:t>
      </w:r>
      <w:proofErr w:type="spellEnd"/>
      <w:r w:rsidRPr="001F2986">
        <w:rPr>
          <w:rFonts w:asciiTheme="minorHAnsi" w:hAnsiTheme="minorHAnsi" w:cstheme="minorHAnsi"/>
        </w:rPr>
        <w:t xml:space="preserve"> they would be again for almost a century.12</w:t>
      </w:r>
    </w:p>
    <w:p w14:paraId="7EF40E1B" w14:textId="77777777" w:rsidR="00E42E95" w:rsidRPr="001F2986" w:rsidRDefault="00E42E95" w:rsidP="00E42E95">
      <w:pPr>
        <w:rPr>
          <w:rStyle w:val="StyleUnderline"/>
          <w:rFonts w:asciiTheme="minorHAnsi" w:hAnsiTheme="minorHAnsi" w:cstheme="minorHAnsi"/>
        </w:rPr>
      </w:pPr>
      <w:r w:rsidRPr="001F2986">
        <w:rPr>
          <w:rFonts w:asciiTheme="minorHAnsi" w:hAnsiTheme="minorHAnsi" w:cstheme="minorHAnsi"/>
        </w:rPr>
        <w:t xml:space="preserve">The lesson to draw is that </w:t>
      </w:r>
      <w:r w:rsidRPr="001F2986">
        <w:rPr>
          <w:rStyle w:val="StyleUnderline"/>
          <w:rFonts w:asciiTheme="minorHAnsi" w:hAnsiTheme="minorHAnsi" w:cstheme="minorHAnsi"/>
        </w:rPr>
        <w:t xml:space="preserve">interdependence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the incentive for leaders to </w:t>
      </w:r>
      <w:r w:rsidRPr="001F2986">
        <w:rPr>
          <w:rStyle w:val="Emphasis"/>
          <w:rFonts w:asciiTheme="minorHAnsi" w:hAnsiTheme="minorHAnsi" w:cstheme="minorHAnsi"/>
        </w:rPr>
        <w:t>subordinate political ambitions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ignore nationalist sentiments</w:t>
      </w:r>
      <w:r w:rsidRPr="001F2986">
        <w:rPr>
          <w:rStyle w:val="StyleUnderline"/>
          <w:rFonts w:asciiTheme="minorHAnsi" w:hAnsiTheme="minorHAnsi" w:cstheme="minorHAnsi"/>
        </w:rPr>
        <w:t xml:space="preserve">, but it </w:t>
      </w:r>
      <w:r w:rsidRPr="001F2986">
        <w:rPr>
          <w:rStyle w:val="Emphasis"/>
          <w:rFonts w:asciiTheme="minorHAnsi" w:hAnsiTheme="minorHAnsi" w:cstheme="minorHAnsi"/>
        </w:rPr>
        <w:t>does not remove</w:t>
      </w:r>
      <w:r w:rsidRPr="001F2986">
        <w:rPr>
          <w:rStyle w:val="StyleUnderline"/>
          <w:rFonts w:asciiTheme="minorHAnsi" w:hAnsiTheme="minorHAnsi" w:cstheme="minorHAnsi"/>
        </w:rPr>
        <w:t xml:space="preserve"> the need for them to take these </w:t>
      </w:r>
      <w:r w:rsidRPr="001F2986">
        <w:rPr>
          <w:rStyle w:val="Emphasis"/>
          <w:rFonts w:asciiTheme="minorHAnsi" w:hAnsiTheme="minorHAnsi" w:cstheme="minorHAnsi"/>
        </w:rPr>
        <w:t>bold</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[politically] </w:t>
      </w:r>
      <w:proofErr w:type="spellStart"/>
      <w:r w:rsidRPr="001F2986">
        <w:rPr>
          <w:rFonts w:asciiTheme="minorHAnsi" w:hAnsiTheme="minorHAnsi" w:cstheme="minorHAnsi"/>
        </w:rPr>
        <w:t>politicaly</w:t>
      </w:r>
      <w:proofErr w:type="spellEnd"/>
      <w:r w:rsidRPr="001F2986">
        <w:rPr>
          <w:rFonts w:asciiTheme="minorHAnsi" w:hAnsiTheme="minorHAnsi" w:cstheme="minorHAnsi"/>
        </w:rPr>
        <w:t xml:space="preserve"> </w:t>
      </w:r>
      <w:r w:rsidRPr="001F2986">
        <w:rPr>
          <w:rStyle w:val="Emphasis"/>
          <w:rFonts w:asciiTheme="minorHAnsi" w:hAnsiTheme="minorHAnsi" w:cstheme="minorHAnsi"/>
        </w:rPr>
        <w:t>risky steps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hard choices still </w:t>
      </w:r>
      <w:proofErr w:type="gramStart"/>
      <w:r w:rsidRPr="001F2986">
        <w:rPr>
          <w:rStyle w:val="StyleUnderline"/>
          <w:rFonts w:asciiTheme="minorHAnsi" w:hAnsiTheme="minorHAnsi" w:cstheme="minorHAnsi"/>
        </w:rPr>
        <w:t>have to</w:t>
      </w:r>
      <w:proofErr w:type="gramEnd"/>
      <w:r w:rsidRPr="001F2986">
        <w:rPr>
          <w:rStyle w:val="StyleUnderline"/>
          <w:rFonts w:asciiTheme="minorHAnsi" w:hAnsiTheme="minorHAnsi" w:cstheme="minorHAnsi"/>
        </w:rPr>
        <w:t xml:space="preserve"> be made. </w:t>
      </w:r>
      <w:r w:rsidRPr="000B6C97">
        <w:rPr>
          <w:rStyle w:val="StyleUnderline"/>
          <w:rFonts w:asciiTheme="minorHAnsi" w:hAnsiTheme="minorHAnsi" w:cstheme="minorHAnsi"/>
          <w:highlight w:val="cyan"/>
        </w:rPr>
        <w:t xml:space="preserve">It is easy for </w:t>
      </w:r>
      <w:r w:rsidRPr="000B6C97">
        <w:rPr>
          <w:rStyle w:val="Emphasis"/>
          <w:rFonts w:asciiTheme="minorHAnsi" w:hAnsiTheme="minorHAnsi" w:cstheme="minorHAnsi"/>
          <w:highlight w:val="cyan"/>
        </w:rPr>
        <w:t>leaders</w:t>
      </w:r>
      <w:r w:rsidRPr="000B6C97">
        <w:rPr>
          <w:rStyle w:val="StyleUnderline"/>
          <w:rFonts w:asciiTheme="minorHAnsi" w:hAnsiTheme="minorHAnsi" w:cstheme="minorHAnsi"/>
          <w:highlight w:val="cyan"/>
        </w:rPr>
        <w:t xml:space="preserve"> to see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economic interests require them to compromise</w:t>
      </w:r>
      <w:r w:rsidRPr="001F2986">
        <w:rPr>
          <w:rStyle w:val="StyleUnderline"/>
          <w:rFonts w:asciiTheme="minorHAnsi" w:hAnsiTheme="minorHAnsi" w:cstheme="minorHAnsi"/>
        </w:rPr>
        <w:t xml:space="preserve"> their countries’ aspirations</w:t>
      </w:r>
      <w:r w:rsidRPr="001F2986">
        <w:rPr>
          <w:rFonts w:asciiTheme="minorHAnsi" w:hAnsiTheme="minorHAnsi" w:cstheme="minorHAnsi"/>
        </w:rPr>
        <w:t xml:space="preserve"> for international status and power, </w:t>
      </w:r>
      <w:r w:rsidRPr="000B6C97">
        <w:rPr>
          <w:rStyle w:val="StyleUnderline"/>
          <w:rFonts w:asciiTheme="minorHAnsi" w:hAnsiTheme="minorHAnsi" w:cstheme="minorHAnsi"/>
          <w:highlight w:val="cyan"/>
        </w:rPr>
        <w:t>but</w:t>
      </w:r>
      <w:r w:rsidRPr="001F2986">
        <w:rPr>
          <w:rStyle w:val="StyleUnderline"/>
          <w:rFonts w:asciiTheme="minorHAnsi" w:hAnsiTheme="minorHAnsi" w:cstheme="minorHAnsi"/>
        </w:rPr>
        <w:t xml:space="preserve"> it is </w:t>
      </w:r>
      <w:r w:rsidRPr="000B6C97">
        <w:rPr>
          <w:rStyle w:val="StyleUnderline"/>
          <w:rFonts w:asciiTheme="minorHAnsi" w:hAnsiTheme="minorHAnsi" w:cstheme="minorHAnsi"/>
          <w:highlight w:val="cyan"/>
        </w:rPr>
        <w:t>harder</w:t>
      </w:r>
      <w:r w:rsidRPr="001F2986">
        <w:rPr>
          <w:rStyle w:val="StyleUnderline"/>
          <w:rFonts w:asciiTheme="minorHAnsi" w:hAnsiTheme="minorHAnsi" w:cstheme="minorHAnsi"/>
        </w:rPr>
        <w:t xml:space="preserve"> for them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acknowledge that to their people</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harder still</w:t>
      </w:r>
      <w:r w:rsidRPr="000B6C97">
        <w:rPr>
          <w:rStyle w:val="StyleUnderline"/>
          <w:rFonts w:asciiTheme="minorHAnsi" w:hAnsiTheme="minorHAnsi" w:cstheme="minorHAnsi"/>
          <w:highlight w:val="cyan"/>
        </w:rPr>
        <w:t xml:space="preserve"> to put</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economic interests ahead of</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strategic</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ones</w:t>
      </w:r>
      <w:r w:rsidRPr="001F2986">
        <w:rPr>
          <w:rFonts w:asciiTheme="minorHAnsi" w:hAnsiTheme="minorHAnsi" w:cstheme="minorHAnsi"/>
        </w:rPr>
        <w:t xml:space="preserve"> when a choice </w:t>
      </w:r>
      <w:proofErr w:type="gramStart"/>
      <w:r w:rsidRPr="001F2986">
        <w:rPr>
          <w:rFonts w:asciiTheme="minorHAnsi" w:hAnsiTheme="minorHAnsi" w:cstheme="minorHAnsi"/>
        </w:rPr>
        <w:t>has to</w:t>
      </w:r>
      <w:proofErr w:type="gramEnd"/>
      <w:r w:rsidRPr="001F2986">
        <w:rPr>
          <w:rFonts w:asciiTheme="minorHAnsi" w:hAnsiTheme="minorHAnsi" w:cstheme="minorHAnsi"/>
        </w:rPr>
        <w:t xml:space="preserve"> be made. In fact, </w:t>
      </w:r>
      <w:r w:rsidRPr="001F2986">
        <w:rPr>
          <w:rStyle w:val="StyleUnderline"/>
          <w:rFonts w:asciiTheme="minorHAnsi" w:hAnsiTheme="minorHAnsi" w:cstheme="minorHAnsi"/>
        </w:rPr>
        <w:t xml:space="preserve">most often </w:t>
      </w:r>
      <w:r w:rsidRPr="000B6C97">
        <w:rPr>
          <w:rStyle w:val="StyleUnderline"/>
          <w:rFonts w:asciiTheme="minorHAnsi" w:hAnsiTheme="minorHAnsi" w:cstheme="minorHAnsi"/>
          <w:highlight w:val="cyan"/>
        </w:rPr>
        <w:t xml:space="preserve">people see it as </w:t>
      </w:r>
      <w:r w:rsidRPr="000B6C97">
        <w:rPr>
          <w:rStyle w:val="Emphasis"/>
          <w:rFonts w:asciiTheme="minorHAnsi" w:hAnsiTheme="minorHAnsi" w:cstheme="minorHAnsi"/>
          <w:highlight w:val="cyan"/>
        </w:rPr>
        <w:t>shameful</w:t>
      </w:r>
      <w:r w:rsidRPr="000B6C97">
        <w:rPr>
          <w:rStyle w:val="StyleUnderline"/>
          <w:rFonts w:asciiTheme="minorHAnsi" w:hAnsiTheme="minorHAnsi" w:cstheme="minorHAnsi"/>
          <w:highlight w:val="cyan"/>
        </w:rPr>
        <w:t xml:space="preserve"> to put </w:t>
      </w:r>
      <w:r w:rsidRPr="000B6C97">
        <w:rPr>
          <w:rStyle w:val="Emphasis"/>
          <w:rFonts w:asciiTheme="minorHAnsi" w:hAnsiTheme="minorHAnsi" w:cstheme="minorHAnsi"/>
          <w:highlight w:val="cyan"/>
        </w:rPr>
        <w:t>economic</w:t>
      </w:r>
      <w:r w:rsidRPr="001F2986">
        <w:rPr>
          <w:rStyle w:val="Emphasis"/>
          <w:rFonts w:asciiTheme="minorHAnsi" w:hAnsiTheme="minorHAnsi" w:cstheme="minorHAnsi"/>
        </w:rPr>
        <w:t xml:space="preserve"> concern</w:t>
      </w:r>
      <w:r w:rsidRPr="000B6C97">
        <w:rPr>
          <w:rStyle w:val="Emphasis"/>
          <w:rFonts w:asciiTheme="minorHAnsi" w:hAnsiTheme="minorHAnsi" w:cstheme="minorHAnsi"/>
          <w:highlight w:val="cyan"/>
        </w:rPr>
        <w:t>s first</w:t>
      </w:r>
      <w:r w:rsidRPr="001F2986">
        <w:rPr>
          <w:rStyle w:val="StyleUnderline"/>
          <w:rFonts w:asciiTheme="minorHAnsi" w:hAnsiTheme="minorHAnsi" w:cstheme="minorHAnsi"/>
        </w:rPr>
        <w:t xml:space="preserve"> when issues of power and status are engaged. What president would tell the American people that their country will compromise its position on</w:t>
      </w:r>
      <w:r w:rsidRPr="001F2986">
        <w:rPr>
          <w:rFonts w:asciiTheme="minorHAnsi" w:hAnsiTheme="minorHAnsi" w:cstheme="minorHAnsi"/>
        </w:rPr>
        <w:t xml:space="preserve"> an issue like </w:t>
      </w:r>
      <w:r w:rsidRPr="001F2986">
        <w:rPr>
          <w:rStyle w:val="Emphasis"/>
          <w:rFonts w:asciiTheme="minorHAnsi" w:hAnsiTheme="minorHAnsi" w:cstheme="minorHAnsi"/>
        </w:rPr>
        <w:t>Taiwan</w:t>
      </w:r>
      <w:r w:rsidRPr="001F2986">
        <w:rPr>
          <w:rFonts w:asciiTheme="minorHAnsi" w:hAnsiTheme="minorHAnsi" w:cstheme="minorHAnsi"/>
        </w:rPr>
        <w:t xml:space="preserve"> </w:t>
      </w:r>
      <w:proofErr w:type="gramStart"/>
      <w:r w:rsidRPr="001F2986">
        <w:rPr>
          <w:rFonts w:asciiTheme="minorHAnsi" w:hAnsiTheme="minorHAnsi" w:cstheme="minorHAnsi"/>
        </w:rPr>
        <w:t xml:space="preserve">in order </w:t>
      </w:r>
      <w:r w:rsidRPr="001F2986">
        <w:rPr>
          <w:rStyle w:val="StyleUnderline"/>
          <w:rFonts w:asciiTheme="minorHAnsi" w:hAnsiTheme="minorHAnsi" w:cstheme="minorHAnsi"/>
        </w:rPr>
        <w:t>to</w:t>
      </w:r>
      <w:proofErr w:type="gramEnd"/>
      <w:r w:rsidRPr="001F2986">
        <w:rPr>
          <w:rStyle w:val="StyleUnderline"/>
          <w:rFonts w:asciiTheme="minorHAnsi" w:hAnsiTheme="minorHAnsi" w:cstheme="minorHAnsi"/>
        </w:rPr>
        <w:t xml:space="preserve"> protect America’s economic interests? What Chinese leader could make the </w:t>
      </w:r>
      <w:r w:rsidRPr="001F2986">
        <w:rPr>
          <w:rStyle w:val="Emphasis"/>
          <w:rFonts w:asciiTheme="minorHAnsi" w:hAnsiTheme="minorHAnsi" w:cstheme="minorHAnsi"/>
        </w:rPr>
        <w:t>same argument</w:t>
      </w:r>
      <w:r w:rsidRPr="001F2986">
        <w:rPr>
          <w:rStyle w:val="StyleUnderline"/>
          <w:rFonts w:asciiTheme="minorHAnsi" w:hAnsiTheme="minorHAnsi" w:cstheme="minorHAnsi"/>
        </w:rPr>
        <w:t xml:space="preserve"> to the Chinese people? When a </w:t>
      </w:r>
      <w:r w:rsidRPr="001F2986">
        <w:rPr>
          <w:rStyle w:val="Emphasis"/>
          <w:rFonts w:asciiTheme="minorHAnsi" w:hAnsiTheme="minorHAnsi" w:cstheme="minorHAnsi"/>
        </w:rPr>
        <w:t xml:space="preserve">choice </w:t>
      </w:r>
      <w:proofErr w:type="gramStart"/>
      <w:r w:rsidRPr="001F2986">
        <w:rPr>
          <w:rStyle w:val="Emphasis"/>
          <w:rFonts w:asciiTheme="minorHAnsi" w:hAnsiTheme="minorHAnsi" w:cstheme="minorHAnsi"/>
        </w:rPr>
        <w:t>has to</w:t>
      </w:r>
      <w:proofErr w:type="gramEnd"/>
      <w:r w:rsidRPr="001F2986">
        <w:rPr>
          <w:rStyle w:val="Emphasis"/>
          <w:rFonts w:asciiTheme="minorHAnsi" w:hAnsiTheme="minorHAnsi" w:cstheme="minorHAnsi"/>
        </w:rPr>
        <w:t xml:space="preserve"> be made</w:t>
      </w:r>
      <w:r w:rsidRPr="001F2986">
        <w:rPr>
          <w:rFonts w:asciiTheme="minorHAnsi" w:hAnsiTheme="minorHAnsi" w:cstheme="minorHAnsi"/>
        </w:rPr>
        <w:t xml:space="preserve">, especially when it has to be made in the glare of an international crisis,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very hard to put economics first</w:t>
      </w:r>
      <w:r w:rsidRPr="001F2986">
        <w:rPr>
          <w:rStyle w:val="StyleUnderline"/>
          <w:rFonts w:asciiTheme="minorHAnsi" w:hAnsiTheme="minorHAnsi" w:cstheme="minorHAnsi"/>
        </w:rPr>
        <w:t>.</w:t>
      </w:r>
    </w:p>
    <w:p w14:paraId="73CE21DC" w14:textId="77777777" w:rsidR="00E42E95" w:rsidRPr="001F2986" w:rsidRDefault="00E42E95" w:rsidP="00E42E95">
      <w:pPr>
        <w:rPr>
          <w:rFonts w:asciiTheme="minorHAnsi" w:hAnsiTheme="minorHAnsi" w:cstheme="minorHAnsi"/>
        </w:rPr>
      </w:pPr>
      <w:r w:rsidRPr="001F2986">
        <w:rPr>
          <w:rFonts w:asciiTheme="minorHAnsi" w:hAnsiTheme="minorHAnsi" w:cstheme="minorHAnsi"/>
        </w:rPr>
        <w:t xml:space="preserve">In some ways the obvious importance of economic </w:t>
      </w:r>
      <w:r w:rsidRPr="001F2986">
        <w:rPr>
          <w:rStyle w:val="StyleUnderline"/>
          <w:rFonts w:asciiTheme="minorHAnsi" w:hAnsiTheme="minorHAnsi" w:cstheme="minorHAnsi"/>
        </w:rPr>
        <w:t>interdependence</w:t>
      </w:r>
      <w:r w:rsidRPr="001F2986">
        <w:rPr>
          <w:rFonts w:asciiTheme="minorHAnsi" w:hAnsiTheme="minorHAnsi" w:cstheme="minorHAnsi"/>
        </w:rPr>
        <w:t xml:space="preserve"> </w:t>
      </w:r>
      <w:r w:rsidRPr="001F2986">
        <w:rPr>
          <w:rStyle w:val="Emphasis"/>
          <w:rFonts w:asciiTheme="minorHAnsi" w:hAnsiTheme="minorHAnsi" w:cstheme="minorHAnsi"/>
        </w:rPr>
        <w:t>increases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rather than </w:t>
      </w:r>
      <w:r w:rsidRPr="001F2986">
        <w:rPr>
          <w:rStyle w:val="Emphasis"/>
          <w:rFonts w:asciiTheme="minorHAnsi" w:hAnsiTheme="minorHAnsi" w:cstheme="minorHAnsi"/>
        </w:rPr>
        <w:t>limits</w:t>
      </w:r>
      <w:r w:rsidRPr="001F2986">
        <w:rPr>
          <w:rStyle w:val="StyleUnderline"/>
          <w:rFonts w:asciiTheme="minorHAnsi" w:hAnsiTheme="minorHAnsi" w:cstheme="minorHAnsi"/>
        </w:rPr>
        <w:t xml:space="preserve"> the risk that rivalry will escalate, because of the way it can affect one country’s view of the other’s </w:t>
      </w:r>
      <w:r w:rsidRPr="001F2986">
        <w:rPr>
          <w:rStyle w:val="Emphasis"/>
          <w:rFonts w:asciiTheme="minorHAnsi" w:hAnsiTheme="minorHAnsi" w:cstheme="minorHAnsi"/>
        </w:rPr>
        <w:t>priorities</w:t>
      </w:r>
      <w:r w:rsidRPr="001F2986">
        <w:rPr>
          <w:rFonts w:asciiTheme="minorHAnsi" w:hAnsiTheme="minorHAnsi" w:cstheme="minorHAnsi"/>
        </w:rPr>
        <w:t xml:space="preserve">. There seems to be a pattern here: </w:t>
      </w:r>
      <w:r w:rsidRPr="000B6C97">
        <w:rPr>
          <w:rStyle w:val="StyleUnderline"/>
          <w:rFonts w:asciiTheme="minorHAnsi" w:hAnsiTheme="minorHAnsi" w:cstheme="minorHAnsi"/>
          <w:highlight w:val="cyan"/>
        </w:rPr>
        <w:t xml:space="preserve">each side </w:t>
      </w:r>
      <w:r w:rsidRPr="000B6C97">
        <w:rPr>
          <w:rStyle w:val="Emphasis"/>
          <w:rFonts w:asciiTheme="minorHAnsi" w:hAnsiTheme="minorHAnsi" w:cstheme="minorHAnsi"/>
          <w:highlight w:val="cyan"/>
        </w:rPr>
        <w:t>believes</w:t>
      </w:r>
      <w:r w:rsidRPr="001F2986">
        <w:rPr>
          <w:rStyle w:val="StyleUnderline"/>
          <w:rFonts w:asciiTheme="minorHAnsi" w:hAnsiTheme="minorHAnsi" w:cstheme="minorHAnsi"/>
        </w:rPr>
        <w:t xml:space="preserve"> that the </w:t>
      </w:r>
      <w:r w:rsidRPr="001F2986">
        <w:rPr>
          <w:rStyle w:val="Emphasis"/>
          <w:rFonts w:asciiTheme="minorHAnsi" w:hAnsiTheme="minorHAnsi" w:cstheme="minorHAnsi"/>
        </w:rPr>
        <w:t xml:space="preserve">imperatives of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press more heavily on the other</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 inclines both</w:t>
      </w:r>
      <w:r w:rsidRPr="001F2986">
        <w:rPr>
          <w:rStyle w:val="StyleUnderline"/>
          <w:rFonts w:asciiTheme="minorHAnsi" w:hAnsiTheme="minorHAnsi" w:cstheme="minorHAnsi"/>
        </w:rPr>
        <w:t xml:space="preserve"> governments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assume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the other will compromise</w:t>
      </w:r>
      <w:r w:rsidRPr="001F2986">
        <w:rPr>
          <w:rStyle w:val="StyleUnderline"/>
          <w:rFonts w:asciiTheme="minorHAnsi" w:hAnsiTheme="minorHAnsi" w:cstheme="minorHAnsi"/>
        </w:rPr>
        <w:t xml:space="preserve"> to protect the economic relationship, </w:t>
      </w:r>
      <w:r w:rsidRPr="000B6C97">
        <w:rPr>
          <w:rStyle w:val="StyleUnderline"/>
          <w:rFonts w:asciiTheme="minorHAnsi" w:hAnsiTheme="minorHAnsi" w:cstheme="minorHAnsi"/>
          <w:highlight w:val="cyan"/>
        </w:rPr>
        <w:t xml:space="preserve">so they </w:t>
      </w:r>
      <w:r w:rsidRPr="000B6C97">
        <w:rPr>
          <w:rStyle w:val="Emphasis"/>
          <w:rFonts w:asciiTheme="minorHAnsi" w:hAnsiTheme="minorHAnsi" w:cstheme="minorHAnsi"/>
          <w:highlight w:val="cyan"/>
        </w:rPr>
        <w:t>do not have to</w:t>
      </w:r>
      <w:r w:rsidRPr="001F2986">
        <w:rPr>
          <w:rStyle w:val="Emphasis"/>
          <w:rFonts w:asciiTheme="minorHAnsi" w:hAnsiTheme="minorHAnsi" w:cstheme="minorHAnsi"/>
        </w:rPr>
        <w:t xml:space="preserve"> do so</w:t>
      </w:r>
      <w:r w:rsidRPr="001F2986">
        <w:rPr>
          <w:rStyle w:val="StyleUnderline"/>
          <w:rFonts w:asciiTheme="minorHAnsi" w:hAnsiTheme="minorHAnsi" w:cstheme="minorHAnsi"/>
        </w:rPr>
        <w:t>. In Washington they expect China to back down</w:t>
      </w:r>
      <w:r w:rsidRPr="001F2986">
        <w:rPr>
          <w:rFonts w:asciiTheme="minorHAnsi" w:hAnsiTheme="minorHAnsi" w:cstheme="minorHAnsi"/>
        </w:rPr>
        <w:t xml:space="preserve"> from its challenge to America once Beijing understands the economic risks of rivalry. </w:t>
      </w:r>
      <w:r w:rsidRPr="001F2986">
        <w:rPr>
          <w:rStyle w:val="StyleUnderline"/>
          <w:rFonts w:asciiTheme="minorHAnsi" w:hAnsiTheme="minorHAnsi" w:cstheme="minorHAnsi"/>
        </w:rPr>
        <w:t xml:space="preserve">In Beijing they think America will blink. That makes </w:t>
      </w:r>
      <w:proofErr w:type="gramStart"/>
      <w:r w:rsidRPr="001F2986">
        <w:rPr>
          <w:rStyle w:val="Emphasis"/>
          <w:rFonts w:asciiTheme="minorHAnsi" w:hAnsiTheme="minorHAnsi" w:cstheme="minorHAnsi"/>
        </w:rPr>
        <w:t>both</w:t>
      </w:r>
      <w:r w:rsidRPr="001F2986">
        <w:rPr>
          <w:rStyle w:val="StyleUnderline"/>
          <w:rFonts w:asciiTheme="minorHAnsi" w:hAnsiTheme="minorHAnsi" w:cstheme="minorHAnsi"/>
        </w:rPr>
        <w:t xml:space="preserve"> of them</w:t>
      </w:r>
      <w:proofErr w:type="gramEnd"/>
      <w:r w:rsidRPr="001F2986">
        <w:rPr>
          <w:rStyle w:val="StyleUnderline"/>
          <w:rFonts w:asciiTheme="minorHAnsi" w:hAnsiTheme="minorHAnsi" w:cstheme="minorHAnsi"/>
        </w:rPr>
        <w:t xml:space="preserve"> </w:t>
      </w:r>
      <w:r w:rsidRPr="001F2986">
        <w:rPr>
          <w:rStyle w:val="Emphasis"/>
          <w:rFonts w:asciiTheme="minorHAnsi" w:hAnsiTheme="minorHAnsi" w:cstheme="minorHAnsi"/>
        </w:rPr>
        <w:t>less inclined to compromise</w:t>
      </w:r>
      <w:r w:rsidRPr="001F2986">
        <w:rPr>
          <w:rFonts w:asciiTheme="minorHAnsi" w:hAnsiTheme="minorHAnsi" w:cstheme="minorHAnsi"/>
        </w:rPr>
        <w:t xml:space="preserve"> their own position – </w:t>
      </w:r>
      <w:r w:rsidRPr="000B6C97">
        <w:rPr>
          <w:rStyle w:val="StyleUnderline"/>
          <w:rFonts w:asciiTheme="minorHAnsi" w:hAnsiTheme="minorHAnsi" w:cstheme="minorHAnsi"/>
          <w:highlight w:val="cyan"/>
        </w:rPr>
        <w:t xml:space="preserve">which makes escalation </w:t>
      </w:r>
      <w:r w:rsidRPr="000B6C97">
        <w:rPr>
          <w:rStyle w:val="Emphasis"/>
          <w:rFonts w:asciiTheme="minorHAnsi" w:hAnsiTheme="minorHAnsi" w:cstheme="minorHAnsi"/>
          <w:highlight w:val="cyan"/>
        </w:rPr>
        <w:t>more likely</w:t>
      </w:r>
      <w:r w:rsidRPr="001F2986">
        <w:rPr>
          <w:rFonts w:asciiTheme="minorHAnsi" w:hAnsiTheme="minorHAnsi" w:cstheme="minorHAnsi"/>
        </w:rPr>
        <w:t>.</w:t>
      </w:r>
    </w:p>
    <w:p w14:paraId="45F5DF18" w14:textId="77777777" w:rsidR="00E42E95" w:rsidRPr="001F2986" w:rsidRDefault="00E42E95" w:rsidP="00E42E95">
      <w:pPr>
        <w:rPr>
          <w:rFonts w:asciiTheme="minorHAnsi" w:hAnsiTheme="minorHAnsi" w:cstheme="minorHAnsi"/>
        </w:rPr>
      </w:pPr>
      <w:r w:rsidRPr="001F2986">
        <w:rPr>
          <w:rFonts w:asciiTheme="minorHAnsi" w:hAnsiTheme="minorHAnsi" w:cstheme="minorHAnsi"/>
        </w:rPr>
        <w:t xml:space="preserve">Ultimately, </w:t>
      </w:r>
      <w:r w:rsidRPr="001F2986">
        <w:rPr>
          <w:rStyle w:val="StyleUnderline"/>
          <w:rFonts w:asciiTheme="minorHAnsi" w:hAnsiTheme="minorHAnsi" w:cstheme="minorHAnsi"/>
        </w:rPr>
        <w:t xml:space="preserve">faith in the power of interdependence boils down to </w:t>
      </w:r>
      <w:r w:rsidRPr="000B6C97">
        <w:rPr>
          <w:rStyle w:val="StyleUnderline"/>
          <w:rFonts w:asciiTheme="minorHAnsi" w:hAnsiTheme="minorHAnsi" w:cstheme="minorHAnsi"/>
          <w:highlight w:val="cyan"/>
        </w:rPr>
        <w:t>faith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the power of </w:t>
      </w:r>
      <w:r w:rsidRPr="000B6C97">
        <w:rPr>
          <w:rStyle w:val="Emphasis"/>
          <w:rFonts w:asciiTheme="minorHAnsi" w:hAnsiTheme="minorHAnsi" w:cstheme="minorHAnsi"/>
          <w:highlight w:val="cyan"/>
        </w:rPr>
        <w:t>money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trump other emotions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motivations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risky</w:t>
      </w:r>
      <w:r w:rsidRPr="001F2986">
        <w:rPr>
          <w:rStyle w:val="Emphasis"/>
          <w:rFonts w:asciiTheme="minorHAnsi" w:hAnsiTheme="minorHAnsi" w:cstheme="minorHAnsi"/>
        </w:rPr>
        <w:t xml:space="preserve"> proposition</w:t>
      </w:r>
      <w:r w:rsidRPr="001F2986">
        <w:rPr>
          <w:rFonts w:asciiTheme="minorHAnsi" w:hAnsiTheme="minorHAnsi" w:cstheme="minorHAnsi"/>
        </w:rPr>
        <w:t xml:space="preserve">. We cannot assume that </w:t>
      </w:r>
      <w:r w:rsidRPr="001F2986">
        <w:rPr>
          <w:rStyle w:val="StyleUnderline"/>
          <w:rFonts w:asciiTheme="minorHAnsi" w:hAnsiTheme="minorHAnsi" w:cstheme="minorHAnsi"/>
        </w:rPr>
        <w:t>Chinese leaders</w:t>
      </w:r>
      <w:r w:rsidRPr="001F2986">
        <w:rPr>
          <w:rFonts w:asciiTheme="minorHAnsi" w:hAnsiTheme="minorHAnsi" w:cstheme="minorHAnsi"/>
        </w:rPr>
        <w:t xml:space="preserve"> will always choose rationally to </w:t>
      </w:r>
      <w:proofErr w:type="spellStart"/>
      <w:r w:rsidRPr="001F2986">
        <w:rPr>
          <w:rFonts w:asciiTheme="minorHAnsi" w:hAnsiTheme="minorHAnsi" w:cstheme="minorHAnsi"/>
        </w:rPr>
        <w:t>maximise</w:t>
      </w:r>
      <w:proofErr w:type="spellEnd"/>
      <w:r w:rsidRPr="001F2986">
        <w:rPr>
          <w:rFonts w:asciiTheme="minorHAnsi" w:hAnsiTheme="minorHAnsi" w:cstheme="minorHAnsi"/>
        </w:rPr>
        <w:t xml:space="preserve"> China’s objective benefits. They </w:t>
      </w:r>
      <w:r w:rsidRPr="001F2986">
        <w:rPr>
          <w:rStyle w:val="StyleUnderline"/>
          <w:rFonts w:asciiTheme="minorHAnsi" w:hAnsiTheme="minorHAnsi" w:cstheme="minorHAnsi"/>
        </w:rPr>
        <w:t xml:space="preserve">are no less liable than the leaders of any other country to allow what may be, or may seem to us to be, </w:t>
      </w:r>
      <w:r w:rsidRPr="001F2986">
        <w:rPr>
          <w:rStyle w:val="Emphasis"/>
          <w:rFonts w:asciiTheme="minorHAnsi" w:hAnsiTheme="minorHAnsi" w:cstheme="minorHAnsi"/>
        </w:rPr>
        <w:t>irrational desires</w:t>
      </w:r>
      <w:r w:rsidRPr="001F2986">
        <w:rPr>
          <w:rStyle w:val="StyleUnderline"/>
          <w:rFonts w:asciiTheme="minorHAnsi" w:hAnsiTheme="minorHAnsi" w:cstheme="minorHAnsi"/>
        </w:rPr>
        <w:t xml:space="preserve"> for status and influence to </w:t>
      </w:r>
      <w:r w:rsidRPr="001F2986">
        <w:rPr>
          <w:rStyle w:val="Emphasis"/>
          <w:rFonts w:asciiTheme="minorHAnsi" w:hAnsiTheme="minorHAnsi" w:cstheme="minorHAnsi"/>
        </w:rPr>
        <w:t>trump</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rational calculations</w:t>
      </w:r>
      <w:r w:rsidRPr="001F2986">
        <w:rPr>
          <w:rStyle w:val="StyleUnderline"/>
          <w:rFonts w:asciiTheme="minorHAnsi" w:hAnsiTheme="minorHAnsi" w:cstheme="minorHAnsi"/>
        </w:rPr>
        <w:t xml:space="preserve"> of national interest</w:t>
      </w:r>
      <w:r w:rsidRPr="001F2986">
        <w:rPr>
          <w:rFonts w:asciiTheme="minorHAnsi" w:hAnsiTheme="minorHAnsi" w:cstheme="minorHAnsi"/>
        </w:rPr>
        <w:t>.</w:t>
      </w:r>
    </w:p>
    <w:p w14:paraId="047C8466" w14:textId="77777777" w:rsidR="00E42E95" w:rsidRPr="001F2986" w:rsidRDefault="00E42E95" w:rsidP="00E42E95">
      <w:pPr>
        <w:rPr>
          <w:rStyle w:val="StyleUnderline"/>
          <w:rFonts w:asciiTheme="minorHAnsi" w:hAnsiTheme="minorHAnsi" w:cstheme="minorHAnsi"/>
        </w:rPr>
      </w:pPr>
      <w:r w:rsidRPr="001F2986">
        <w:rPr>
          <w:rFonts w:asciiTheme="minorHAnsi" w:hAnsiTheme="minorHAnsi" w:cstheme="minorHAnsi"/>
        </w:rPr>
        <w:lastRenderedPageBreak/>
        <w:t xml:space="preserve">Economics is important, but </w:t>
      </w:r>
      <w:r w:rsidRPr="001F2986">
        <w:rPr>
          <w:rStyle w:val="Emphasis"/>
          <w:rFonts w:asciiTheme="minorHAnsi" w:hAnsiTheme="minorHAnsi" w:cstheme="minorHAnsi"/>
        </w:rPr>
        <w:t>money isn’t everything</w:t>
      </w:r>
      <w:r w:rsidRPr="001F2986">
        <w:rPr>
          <w:rFonts w:asciiTheme="minorHAnsi" w:hAnsiTheme="minorHAnsi" w:cstheme="minorHAnsi"/>
        </w:rPr>
        <w:t xml:space="preserve">. </w:t>
      </w:r>
      <w:r w:rsidRPr="001F2986">
        <w:rPr>
          <w:rStyle w:val="StyleUnderline"/>
          <w:rFonts w:asciiTheme="minorHAnsi" w:hAnsiTheme="minorHAnsi" w:cstheme="minorHAnsi"/>
        </w:rPr>
        <w:t>Countries</w:t>
      </w:r>
      <w:r w:rsidRPr="001F2986">
        <w:rPr>
          <w:rFonts w:asciiTheme="minorHAnsi" w:hAnsiTheme="minorHAnsi" w:cstheme="minorHAnsi"/>
        </w:rPr>
        <w:t xml:space="preserve">, like people, </w:t>
      </w:r>
      <w:r w:rsidRPr="001F2986">
        <w:rPr>
          <w:rStyle w:val="StyleUnderline"/>
          <w:rFonts w:asciiTheme="minorHAnsi" w:hAnsiTheme="minorHAnsi" w:cstheme="minorHAnsi"/>
        </w:rPr>
        <w:t>want to be rich, but they also want to be safe and to feel good about themselves</w:t>
      </w:r>
      <w:r w:rsidRPr="001F2986">
        <w:rPr>
          <w:rFonts w:asciiTheme="minorHAnsi" w:hAnsiTheme="minorHAnsi" w:cstheme="minorHAnsi"/>
        </w:rPr>
        <w:t xml:space="preserve">. For countries, as for individuals, aspirations for security and identity often compete with material interests, and often win. </w:t>
      </w:r>
      <w:r w:rsidRPr="001F2986">
        <w:rPr>
          <w:rStyle w:val="StyleUnderline"/>
          <w:rFonts w:asciiTheme="minorHAnsi" w:hAnsiTheme="minorHAnsi" w:cstheme="minorHAnsi"/>
        </w:rPr>
        <w:t xml:space="preserve">America’s and China’s divergent visions touch on very </w:t>
      </w:r>
      <w:r w:rsidRPr="000B6C97">
        <w:rPr>
          <w:rStyle w:val="Emphasis"/>
          <w:rFonts w:asciiTheme="minorHAnsi" w:hAnsiTheme="minorHAnsi" w:cstheme="minorHAnsi"/>
          <w:highlight w:val="cyan"/>
        </w:rPr>
        <w:t>deep issues</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national identity</w:t>
      </w:r>
      <w:r w:rsidRPr="001F2986">
        <w:rPr>
          <w:rStyle w:val="StyleUnderline"/>
          <w:rFonts w:asciiTheme="minorHAnsi" w:hAnsiTheme="minorHAnsi" w:cstheme="minorHAnsi"/>
        </w:rPr>
        <w:t xml:space="preserve"> in both countries, which can </w:t>
      </w:r>
      <w:r w:rsidRPr="000B6C97">
        <w:rPr>
          <w:rStyle w:val="Emphasis"/>
          <w:rFonts w:asciiTheme="minorHAnsi" w:hAnsiTheme="minorHAnsi" w:cstheme="minorHAnsi"/>
          <w:highlight w:val="cyan"/>
        </w:rPr>
        <w:t>easily</w:t>
      </w:r>
      <w:r w:rsidRPr="001F2986">
        <w:rPr>
          <w:rStyle w:val="StyleUnderline"/>
          <w:rFonts w:asciiTheme="minorHAnsi" w:hAnsiTheme="minorHAnsi" w:cstheme="minorHAnsi"/>
        </w:rPr>
        <w:t xml:space="preserve"> seem to </w:t>
      </w:r>
      <w:r w:rsidRPr="000B6C97">
        <w:rPr>
          <w:rStyle w:val="Emphasis"/>
          <w:rFonts w:asciiTheme="minorHAnsi" w:hAnsiTheme="minorHAnsi" w:cstheme="minorHAnsi"/>
          <w:highlight w:val="cyan"/>
        </w:rPr>
        <w:t>outweigh economic imperatives</w:t>
      </w:r>
      <w:r w:rsidRPr="001F2986">
        <w:rPr>
          <w:rStyle w:val="StyleUnderline"/>
          <w:rFonts w:asciiTheme="minorHAnsi" w:hAnsiTheme="minorHAnsi" w:cstheme="minorHAnsi"/>
        </w:rPr>
        <w:t xml:space="preserve"> when the </w:t>
      </w:r>
      <w:r w:rsidRPr="001F2986">
        <w:rPr>
          <w:rStyle w:val="Emphasis"/>
          <w:rFonts w:asciiTheme="minorHAnsi" w:hAnsiTheme="minorHAnsi" w:cstheme="minorHAnsi"/>
        </w:rPr>
        <w:t>crunch comes</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there is always something a little strange about the assumption, implicit in the interdependence argument, that our </w:t>
      </w:r>
      <w:r w:rsidRPr="001F2986">
        <w:rPr>
          <w:rStyle w:val="Emphasis"/>
          <w:rFonts w:asciiTheme="minorHAnsi" w:hAnsiTheme="minorHAnsi" w:cstheme="minorHAnsi"/>
        </w:rPr>
        <w:t>economic desires</w:t>
      </w:r>
      <w:r w:rsidRPr="001F2986">
        <w:rPr>
          <w:rStyle w:val="StyleUnderline"/>
          <w:rFonts w:asciiTheme="minorHAnsi" w:hAnsiTheme="minorHAnsi" w:cstheme="minorHAnsi"/>
        </w:rPr>
        <w:t xml:space="preserve"> will suppress the urge to strategic and political competition when our desire to </w:t>
      </w:r>
      <w:r w:rsidRPr="001F2986">
        <w:rPr>
          <w:rStyle w:val="Emphasis"/>
          <w:rFonts w:asciiTheme="minorHAnsi" w:hAnsiTheme="minorHAnsi" w:cstheme="minorHAnsi"/>
        </w:rPr>
        <w:t>avoid the horrors of war will not</w:t>
      </w:r>
      <w:r w:rsidRPr="001F2986">
        <w:rPr>
          <w:rStyle w:val="StyleUnderline"/>
          <w:rFonts w:asciiTheme="minorHAnsi" w:hAnsiTheme="minorHAnsi" w:cstheme="minorHAnsi"/>
        </w:rPr>
        <w:t>.</w:t>
      </w:r>
    </w:p>
    <w:bookmarkEnd w:id="23"/>
    <w:p w14:paraId="37EFE704" w14:textId="77777777" w:rsidR="00E42E95" w:rsidRPr="0047736D" w:rsidRDefault="00E42E95" w:rsidP="00E42E95">
      <w:pPr>
        <w:rPr>
          <w:sz w:val="16"/>
        </w:rPr>
      </w:pPr>
    </w:p>
    <w:bookmarkEnd w:id="22"/>
    <w:p w14:paraId="097E5382" w14:textId="77777777" w:rsidR="00E42E95" w:rsidRDefault="00E42E95" w:rsidP="00E42E95">
      <w:pPr>
        <w:pStyle w:val="Heading2"/>
      </w:pPr>
      <w:r>
        <w:lastRenderedPageBreak/>
        <w:t>DA---Court</w:t>
      </w:r>
    </w:p>
    <w:p w14:paraId="20338DDE" w14:textId="7C9D19E3" w:rsidR="00E42E95" w:rsidRDefault="00E42E95" w:rsidP="00E42E95">
      <w:pPr>
        <w:pStyle w:val="Heading3"/>
      </w:pPr>
      <w:r>
        <w:lastRenderedPageBreak/>
        <w:t>2AC---General</w:t>
      </w:r>
    </w:p>
    <w:p w14:paraId="74D651CA" w14:textId="77777777" w:rsidR="00E42E95" w:rsidRDefault="00E42E95" w:rsidP="00E42E95">
      <w:pPr>
        <w:pStyle w:val="Heading4"/>
      </w:pPr>
      <w:r>
        <w:t xml:space="preserve">Boonstra lists tons of diseases which aren’t existential </w:t>
      </w:r>
    </w:p>
    <w:p w14:paraId="5D0CB1E9" w14:textId="77777777" w:rsidR="00E42E95" w:rsidRPr="00E403DA" w:rsidRDefault="00E42E95" w:rsidP="00E42E95">
      <w:r w:rsidRPr="00E403DA">
        <w:rPr>
          <w:highlight w:val="cyan"/>
        </w:rPr>
        <w:t>KU= blue</w:t>
      </w:r>
    </w:p>
    <w:p w14:paraId="4B12177A" w14:textId="77777777" w:rsidR="00E42E95" w:rsidRPr="00434331" w:rsidRDefault="00E42E95" w:rsidP="00E42E95">
      <w:pPr>
        <w:rPr>
          <w:rStyle w:val="Style13ptBold"/>
        </w:rPr>
      </w:pPr>
      <w:r>
        <w:rPr>
          <w:rStyle w:val="Style13ptBold"/>
        </w:rPr>
        <w:t xml:space="preserve">1NC Boonstra 16 </w:t>
      </w:r>
      <w:r w:rsidRPr="00434331">
        <w:t>– [</w:t>
      </w:r>
      <w:r>
        <w:t>Heather D. Boonstra - Vice President for Public Policy at the Guttmacher Institute, February 9</w:t>
      </w:r>
      <w:r w:rsidRPr="00434331">
        <w:rPr>
          <w:vertAlign w:val="superscript"/>
        </w:rPr>
        <w:t>th</w:t>
      </w:r>
      <w:r>
        <w:t xml:space="preserve"> 2016, “Fetal Tissue Research: A Weapon and a Casualty in the War Against Abortion”, </w:t>
      </w:r>
      <w:hyperlink r:id="rId56" w:history="1">
        <w:r w:rsidRPr="00482B47">
          <w:rPr>
            <w:rStyle w:val="Hyperlink"/>
          </w:rPr>
          <w:t>https://www.guttmacher.org/gpr/2016/fetal-tissue-research-weapon-and-casualty-war-against-abortion#</w:t>
        </w:r>
      </w:hyperlink>
      <w:r>
        <w:t xml:space="preserve">, </w:t>
      </w:r>
      <w:proofErr w:type="spellStart"/>
      <w:r>
        <w:t>eph</w:t>
      </w:r>
      <w:proofErr w:type="spellEnd"/>
      <w:r w:rsidRPr="00434331">
        <w:t>]</w:t>
      </w:r>
    </w:p>
    <w:p w14:paraId="101B8960" w14:textId="77777777" w:rsidR="00E42E95" w:rsidRPr="008408A5" w:rsidRDefault="00E42E95" w:rsidP="00E42E95">
      <w:pPr>
        <w:rPr>
          <w:sz w:val="16"/>
        </w:rPr>
      </w:pPr>
      <w:r w:rsidRPr="00BB1DA2">
        <w:rPr>
          <w:sz w:val="16"/>
        </w:rPr>
        <w:t xml:space="preserve">Fetal Tissue Research: A Weapon and a Casualty in the War Against Abortion The debate over using human fetal tissue in medical research came roaring back on the national policy agenda last summer when a group of antiabortion activists began releasing deceptively edited videos about Planned Parenthood’s handling of fetal tissue donations for this purpose. </w:t>
      </w:r>
      <w:r w:rsidRPr="001C6820">
        <w:rPr>
          <w:rStyle w:val="StyleUnderline"/>
          <w:highlight w:val="green"/>
        </w:rPr>
        <w:t>Fetal</w:t>
      </w:r>
      <w:r w:rsidRPr="00206509">
        <w:rPr>
          <w:rStyle w:val="StyleUnderline"/>
        </w:rPr>
        <w:t xml:space="preserve"> tissue </w:t>
      </w:r>
      <w:r w:rsidRPr="001C6820">
        <w:rPr>
          <w:rStyle w:val="StyleUnderline"/>
          <w:highlight w:val="green"/>
        </w:rPr>
        <w:t>research</w:t>
      </w:r>
      <w:r w:rsidRPr="00206509">
        <w:rPr>
          <w:rStyle w:val="StyleUnderline"/>
        </w:rPr>
        <w:t xml:space="preserve"> </w:t>
      </w:r>
      <w:proofErr w:type="gramStart"/>
      <w:r w:rsidRPr="00206509">
        <w:rPr>
          <w:rStyle w:val="StyleUnderline"/>
        </w:rPr>
        <w:t>dates back to</w:t>
      </w:r>
      <w:proofErr w:type="gramEnd"/>
      <w:r w:rsidRPr="00206509">
        <w:rPr>
          <w:rStyle w:val="StyleUnderline"/>
        </w:rPr>
        <w:t xml:space="preserve"> the 1930s, and has </w:t>
      </w:r>
      <w:r w:rsidRPr="001C6820">
        <w:rPr>
          <w:rStyle w:val="StyleUnderline"/>
          <w:highlight w:val="green"/>
        </w:rPr>
        <w:t>led to major advances in human health</w:t>
      </w:r>
      <w:r w:rsidRPr="00206509">
        <w:rPr>
          <w:rStyle w:val="StyleUnderline"/>
        </w:rPr>
        <w:t xml:space="preserve">, including </w:t>
      </w:r>
      <w:r w:rsidRPr="001C6820">
        <w:rPr>
          <w:rStyle w:val="StyleUnderline"/>
          <w:highlight w:val="green"/>
        </w:rPr>
        <w:t>the virtual elimination of</w:t>
      </w:r>
      <w:r w:rsidRPr="00206509">
        <w:rPr>
          <w:rStyle w:val="StyleUnderline"/>
        </w:rPr>
        <w:t xml:space="preserve"> such childhood scourges as </w:t>
      </w:r>
      <w:r w:rsidRPr="001C6820">
        <w:rPr>
          <w:rStyle w:val="StyleUnderline"/>
          <w:highlight w:val="green"/>
        </w:rPr>
        <w:t>polio, measles and rubella</w:t>
      </w:r>
      <w:r w:rsidRPr="00206509">
        <w:rPr>
          <w:rStyle w:val="StyleUnderline"/>
        </w:rPr>
        <w:t xml:space="preserve"> in the United States</w:t>
      </w:r>
      <w:r w:rsidRPr="00BB1DA2">
        <w:rPr>
          <w:sz w:val="16"/>
        </w:rPr>
        <w:t xml:space="preserve">. 1,2 </w:t>
      </w:r>
      <w:r w:rsidRPr="00206509">
        <w:rPr>
          <w:rStyle w:val="StyleUnderline"/>
        </w:rPr>
        <w:t xml:space="preserve">Today, fetal tissue is </w:t>
      </w:r>
      <w:r w:rsidRPr="001C6820">
        <w:rPr>
          <w:rStyle w:val="StyleUnderline"/>
          <w:highlight w:val="green"/>
        </w:rPr>
        <w:t>being used in the development of vaccines</w:t>
      </w:r>
      <w:r w:rsidRPr="00206509">
        <w:rPr>
          <w:rStyle w:val="StyleUnderline"/>
        </w:rPr>
        <w:t xml:space="preserve"> against Ebola and HIV</w:t>
      </w:r>
      <w:r w:rsidRPr="00BB1DA2">
        <w:rPr>
          <w:sz w:val="16"/>
        </w:rPr>
        <w:t xml:space="preserve">, the study of human development, and efforts to treat and cure conditions and diseases that afflict millions of Americans. </w:t>
      </w:r>
      <w:r w:rsidRPr="00206509">
        <w:rPr>
          <w:rStyle w:val="StyleUnderline"/>
        </w:rPr>
        <w:t>To ensure it meets the</w:t>
      </w:r>
      <w:r w:rsidRPr="00BB1DA2">
        <w:rPr>
          <w:sz w:val="16"/>
        </w:rPr>
        <w:t xml:space="preserve"> highest </w:t>
      </w:r>
      <w:r w:rsidRPr="00206509">
        <w:rPr>
          <w:rStyle w:val="StyleUnderline"/>
        </w:rPr>
        <w:t>ethical standards, fetal tissue research has been subject to stringent laws and regulations for decades</w:t>
      </w:r>
      <w:r w:rsidRPr="00BB1DA2">
        <w:rPr>
          <w:sz w:val="16"/>
        </w:rPr>
        <w:t xml:space="preserve">. </w:t>
      </w:r>
      <w:r w:rsidRPr="001C6820">
        <w:rPr>
          <w:rStyle w:val="StyleUnderline"/>
          <w:highlight w:val="green"/>
        </w:rPr>
        <w:t>Abortion</w:t>
      </w:r>
      <w:r w:rsidRPr="00BB1DA2">
        <w:rPr>
          <w:sz w:val="16"/>
        </w:rPr>
        <w:t xml:space="preserve"> foes are now accusing health care providers and researchers of violating these laws and ethical standards, in hopes of undermining the right to abortion and ending fetal tissue research. These </w:t>
      </w:r>
      <w:r w:rsidRPr="001C6820">
        <w:rPr>
          <w:rStyle w:val="StyleUnderline"/>
          <w:highlight w:val="green"/>
        </w:rPr>
        <w:t>attacks</w:t>
      </w:r>
      <w:r w:rsidRPr="00206509">
        <w:rPr>
          <w:rStyle w:val="StyleUnderline"/>
        </w:rPr>
        <w:t xml:space="preserve"> not only threaten sexual and reproductive health and rights, but also </w:t>
      </w:r>
      <w:r w:rsidRPr="001C6820">
        <w:rPr>
          <w:rStyle w:val="StyleUnderline"/>
          <w:highlight w:val="green"/>
        </w:rPr>
        <w:t xml:space="preserve">pose a threat to </w:t>
      </w:r>
      <w:r w:rsidRPr="00434331">
        <w:rPr>
          <w:rStyle w:val="StyleUnderline"/>
        </w:rPr>
        <w:t>the large numbers of people who could benefit from</w:t>
      </w:r>
      <w:r w:rsidRPr="001C6820">
        <w:rPr>
          <w:rStyle w:val="StyleUnderline"/>
          <w:highlight w:val="green"/>
        </w:rPr>
        <w:t xml:space="preserve"> fetal </w:t>
      </w:r>
      <w:r w:rsidRPr="00434331">
        <w:rPr>
          <w:rStyle w:val="StyleUnderline"/>
        </w:rPr>
        <w:t xml:space="preserve">tissue </w:t>
      </w:r>
      <w:r w:rsidRPr="001C6820">
        <w:rPr>
          <w:rStyle w:val="StyleUnderline"/>
          <w:highlight w:val="green"/>
        </w:rPr>
        <w:t>research</w:t>
      </w:r>
      <w:r w:rsidRPr="00BB1DA2">
        <w:rPr>
          <w:sz w:val="16"/>
        </w:rPr>
        <w:t xml:space="preserve">, given the wide range of conditions that such research might ameliorate. </w:t>
      </w:r>
      <w:r w:rsidRPr="001C6820">
        <w:rPr>
          <w:rStyle w:val="Emphasis"/>
          <w:highlight w:val="green"/>
        </w:rPr>
        <w:t>Any impediment</w:t>
      </w:r>
      <w:r w:rsidRPr="00206509">
        <w:rPr>
          <w:rStyle w:val="StyleUnderline"/>
        </w:rPr>
        <w:t xml:space="preserve"> to ongoing scientific inquiry in the field caused by the current controversy </w:t>
      </w:r>
      <w:r w:rsidRPr="001C6820">
        <w:rPr>
          <w:rStyle w:val="Emphasis"/>
          <w:highlight w:val="green"/>
        </w:rPr>
        <w:t>would have substantial consequences</w:t>
      </w:r>
      <w:r w:rsidRPr="00BB1DA2">
        <w:rPr>
          <w:sz w:val="16"/>
          <w:highlight w:val="green"/>
        </w:rPr>
        <w:t>.</w:t>
      </w:r>
      <w:r w:rsidRPr="00BB1DA2">
        <w:rPr>
          <w:sz w:val="16"/>
        </w:rPr>
        <w:t xml:space="preserve"> </w:t>
      </w:r>
      <w:r w:rsidRPr="00BB1DA2">
        <w:rPr>
          <w:sz w:val="16"/>
          <w:szCs w:val="16"/>
        </w:rPr>
        <w:t xml:space="preserve">IMPORTANCE OF FETAL TISSUE RESEARCH </w:t>
      </w:r>
      <w:r w:rsidRPr="00206509">
        <w:rPr>
          <w:rStyle w:val="StyleUnderline"/>
        </w:rPr>
        <w:t>Unlike embryonic stem cell research</w:t>
      </w:r>
      <w:r w:rsidRPr="00BB1DA2">
        <w:rPr>
          <w:sz w:val="16"/>
        </w:rPr>
        <w:t xml:space="preserve">, which uses cells from days-old embryos created through in vitro fertilization, </w:t>
      </w:r>
      <w:r w:rsidRPr="00206509">
        <w:rPr>
          <w:rStyle w:val="StyleUnderline"/>
        </w:rPr>
        <w:t>fetal tissue research uses tissue derived from induced abortion of pregnancies at or after the ninth week</w:t>
      </w:r>
      <w:r w:rsidRPr="00BB1DA2">
        <w:rPr>
          <w:sz w:val="16"/>
        </w:rPr>
        <w:t xml:space="preserve">. 1,3 (Fetal tissue obtained from a miscarriage is often not suitable for research purposes because of concerns about potential chromosomal abnormalities that led to the miscarriage. 3) Researchers most often acquire fetal tissue from a tissue bank or, sometimes, directly from a hospital or abortion clinic. 4 </w:t>
      </w:r>
      <w:r w:rsidRPr="001C6820">
        <w:rPr>
          <w:rStyle w:val="StyleUnderline"/>
          <w:highlight w:val="green"/>
        </w:rPr>
        <w:t>Because it is not as developed</w:t>
      </w:r>
      <w:r w:rsidRPr="00206509">
        <w:rPr>
          <w:rStyle w:val="StyleUnderline"/>
        </w:rPr>
        <w:t xml:space="preserve"> as adult tissue</w:t>
      </w:r>
      <w:r w:rsidRPr="00BB1DA2">
        <w:rPr>
          <w:sz w:val="16"/>
        </w:rPr>
        <w:t xml:space="preserve"> and is able to adapt to new environments, </w:t>
      </w:r>
      <w:r w:rsidRPr="001C6820">
        <w:rPr>
          <w:rStyle w:val="StyleUnderline"/>
          <w:highlight w:val="green"/>
        </w:rPr>
        <w:t>fetal tissue is critical to the study of</w:t>
      </w:r>
      <w:r w:rsidRPr="00206509">
        <w:rPr>
          <w:rStyle w:val="StyleUnderline"/>
        </w:rPr>
        <w:t xml:space="preserve"> a wide variety of </w:t>
      </w:r>
      <w:r w:rsidRPr="001C6820">
        <w:rPr>
          <w:rStyle w:val="StyleUnderline"/>
          <w:highlight w:val="green"/>
        </w:rPr>
        <w:t>diseases</w:t>
      </w:r>
      <w:r w:rsidRPr="00206509">
        <w:rPr>
          <w:rStyle w:val="StyleUnderline"/>
        </w:rPr>
        <w:t xml:space="preserve"> and medical conditions</w:t>
      </w:r>
      <w:r w:rsidRPr="00BB1DA2">
        <w:rPr>
          <w:sz w:val="16"/>
        </w:rPr>
        <w:t xml:space="preserve">, according to the American Society for Cell Biology. 1 </w:t>
      </w:r>
      <w:r w:rsidRPr="00206509">
        <w:rPr>
          <w:rStyle w:val="StyleUnderline"/>
        </w:rPr>
        <w:t>Researchers use fetal tissue</w:t>
      </w:r>
      <w:r w:rsidRPr="00BB1DA2">
        <w:rPr>
          <w:sz w:val="16"/>
        </w:rPr>
        <w:t>—and cell cultures derived from such tissue, which can be maintained in a laboratory environment for decades—</w:t>
      </w:r>
      <w:r w:rsidRPr="00206509">
        <w:rPr>
          <w:rStyle w:val="StyleUnderline"/>
        </w:rPr>
        <w:t>to study fundamental biological processes and fetal development</w:t>
      </w:r>
      <w:r w:rsidRPr="00BB1DA2">
        <w:rPr>
          <w:sz w:val="16"/>
        </w:rPr>
        <w:t xml:space="preserve">. According to the U.S. Department of Health and Human Services, </w:t>
      </w:r>
      <w:r w:rsidRPr="00206509">
        <w:rPr>
          <w:rStyle w:val="StyleUnderline"/>
        </w:rPr>
        <w:t>fetal tissue continues to be an important resource for researchers studying degenerative eye disease</w:t>
      </w:r>
      <w:r w:rsidRPr="00BB1DA2">
        <w:rPr>
          <w:sz w:val="16"/>
        </w:rPr>
        <w:t xml:space="preserve">, </w:t>
      </w:r>
      <w:r w:rsidRPr="00206509">
        <w:rPr>
          <w:rStyle w:val="StyleUnderline"/>
        </w:rPr>
        <w:t>human development disorders such as Down syndrome</w:t>
      </w:r>
      <w:r w:rsidRPr="00BB1DA2">
        <w:rPr>
          <w:sz w:val="16"/>
        </w:rPr>
        <w:t xml:space="preserve">, </w:t>
      </w:r>
      <w:r w:rsidRPr="00206509">
        <w:rPr>
          <w:rStyle w:val="StyleUnderline"/>
        </w:rPr>
        <w:t>and early brain development</w:t>
      </w:r>
      <w:r w:rsidRPr="00BB1DA2">
        <w:rPr>
          <w:sz w:val="16"/>
        </w:rPr>
        <w:t xml:space="preserve"> (relevant to understanding the causes of autism and schizophrenia). 2 </w:t>
      </w:r>
      <w:r w:rsidRPr="00434331">
        <w:rPr>
          <w:rStyle w:val="Emphasis"/>
        </w:rPr>
        <w:t xml:space="preserve">Fetal </w:t>
      </w:r>
      <w:proofErr w:type="gramStart"/>
      <w:r w:rsidRPr="00434331">
        <w:rPr>
          <w:rStyle w:val="Emphasis"/>
        </w:rPr>
        <w:t>tissue</w:t>
      </w:r>
      <w:proofErr w:type="gramEnd"/>
      <w:r w:rsidRPr="00434331">
        <w:rPr>
          <w:rStyle w:val="Emphasis"/>
        </w:rPr>
        <w:t xml:space="preserve"> has also been used to develop vaccines</w:t>
      </w:r>
      <w:r w:rsidRPr="00BB1DA2">
        <w:rPr>
          <w:sz w:val="16"/>
        </w:rPr>
        <w:t xml:space="preserve"> that have saved and improved the lives of billions of people worldwide. 1,2,5 </w:t>
      </w:r>
      <w:r w:rsidRPr="00206509">
        <w:rPr>
          <w:rStyle w:val="StyleUnderline"/>
        </w:rPr>
        <w:t>The 1954 Nobel Prize in Medicine was awarded for work using cell cultures originating from fetal tissue</w:t>
      </w:r>
      <w:r w:rsidRPr="00BB1DA2">
        <w:rPr>
          <w:sz w:val="16"/>
        </w:rPr>
        <w:t xml:space="preserve"> that led to the development of the polio vaccine. </w:t>
      </w:r>
      <w:r w:rsidRPr="00206509">
        <w:rPr>
          <w:rStyle w:val="StyleUnderline"/>
        </w:rPr>
        <w:t>Vaccines for diseases such as measles, mumps, rubella, chickenpox, whooping cough, tetanus, hepatitis A and rabies were also created using fetal cell cultures</w:t>
      </w:r>
      <w:r w:rsidRPr="00BB1DA2">
        <w:rPr>
          <w:sz w:val="16"/>
        </w:rPr>
        <w:t xml:space="preserve">, and researchers are now using fetal cells to develop vaccines against other diseases, including Ebola, </w:t>
      </w:r>
      <w:proofErr w:type="gramStart"/>
      <w:r w:rsidRPr="00BB1DA2">
        <w:rPr>
          <w:sz w:val="16"/>
        </w:rPr>
        <w:t>HIV</w:t>
      </w:r>
      <w:proofErr w:type="gramEnd"/>
      <w:r w:rsidRPr="00BB1DA2">
        <w:rPr>
          <w:sz w:val="16"/>
        </w:rPr>
        <w:t xml:space="preserve"> and dengue fever. In addition, researchers use fetal tissue in transplantation research. Fetal tissue has several unique properties that make it particularly suitable for transplantation. Not only do fetal cells grow at a much faster rate than adult cells, </w:t>
      </w:r>
      <w:proofErr w:type="gramStart"/>
      <w:r w:rsidRPr="00BB1DA2">
        <w:rPr>
          <w:sz w:val="16"/>
        </w:rPr>
        <w:t>they</w:t>
      </w:r>
      <w:proofErr w:type="gramEnd"/>
      <w:r w:rsidRPr="00BB1DA2">
        <w:rPr>
          <w:sz w:val="16"/>
        </w:rPr>
        <w:t xml:space="preserve"> also elicit less of an immune response, which lowers the risk of tissue rejection. 6 </w:t>
      </w:r>
      <w:r w:rsidRPr="00BB1DA2">
        <w:rPr>
          <w:rStyle w:val="StyleUnderline"/>
          <w:highlight w:val="cyan"/>
        </w:rPr>
        <w:t xml:space="preserve">Clinical trials transplanting fetal cells are currently underway for people with spinal cord injury, </w:t>
      </w:r>
      <w:proofErr w:type="gramStart"/>
      <w:r w:rsidRPr="00BB1DA2">
        <w:rPr>
          <w:rStyle w:val="StyleUnderline"/>
          <w:highlight w:val="cyan"/>
        </w:rPr>
        <w:t>stroke</w:t>
      </w:r>
      <w:proofErr w:type="gramEnd"/>
      <w:r w:rsidRPr="00BB1DA2">
        <w:rPr>
          <w:rStyle w:val="StyleUnderline"/>
          <w:highlight w:val="cyan"/>
        </w:rPr>
        <w:t xml:space="preserve"> and ALS</w:t>
      </w:r>
      <w:r w:rsidRPr="00BB1DA2">
        <w:rPr>
          <w:sz w:val="16"/>
        </w:rPr>
        <w:t xml:space="preserve"> (Lou Gehrig’s disease), and may soon begin for those with Alzheimer’s disease, Parkinson’s disease and multiple sclerosis. 1 </w:t>
      </w:r>
      <w:r w:rsidRPr="00BB1DA2">
        <w:rPr>
          <w:sz w:val="16"/>
          <w:szCs w:val="16"/>
        </w:rPr>
        <w:t xml:space="preserve">The National Institutes of Health (NIH) has been supporting research using fetal tissue since the 1950s, and in FY 2014, NIH provided roughly $76 million for this work. 3 According to an analysis of NIH research grants published in Nature, NIH funded 164 projects using fetal tissue in 2014, most often for research on infectious diseases, eye function and disease, and developmental biology (see chart). 7,8 </w:t>
      </w:r>
      <w:r w:rsidRPr="001C6820">
        <w:rPr>
          <w:rStyle w:val="StyleUnderline"/>
          <w:highlight w:val="green"/>
        </w:rPr>
        <w:t xml:space="preserve">Many of the </w:t>
      </w:r>
      <w:r w:rsidRPr="00BB1DA2">
        <w:rPr>
          <w:rStyle w:val="StyleUnderline"/>
          <w:highlight w:val="cyan"/>
        </w:rPr>
        <w:t xml:space="preserve">nation’s leading </w:t>
      </w:r>
      <w:r w:rsidRPr="001C6820">
        <w:rPr>
          <w:rStyle w:val="StyleUnderline"/>
          <w:highlight w:val="green"/>
        </w:rPr>
        <w:t xml:space="preserve">academic medical </w:t>
      </w:r>
      <w:r w:rsidRPr="00BB1DA2">
        <w:rPr>
          <w:rStyle w:val="StyleUnderline"/>
          <w:highlight w:val="cyan"/>
        </w:rPr>
        <w:t xml:space="preserve">centers </w:t>
      </w:r>
      <w:r w:rsidRPr="001C6820">
        <w:rPr>
          <w:rStyle w:val="StyleUnderline"/>
          <w:highlight w:val="green"/>
        </w:rPr>
        <w:t>are involved in fetal tissue research</w:t>
      </w:r>
      <w:r w:rsidRPr="00BB1DA2">
        <w:rPr>
          <w:sz w:val="16"/>
        </w:rPr>
        <w:t xml:space="preserve">. 7,9,10 </w:t>
      </w:r>
      <w:r w:rsidRPr="00206509">
        <w:rPr>
          <w:rStyle w:val="StyleUnderline"/>
        </w:rPr>
        <w:t xml:space="preserve">Researchers at the University of North Carolina at Chapel Hill are using cell cultures derived from fetal tissue for their work </w:t>
      </w:r>
      <w:r w:rsidRPr="00BB1DA2">
        <w:rPr>
          <w:rStyle w:val="StyleUnderline"/>
          <w:highlight w:val="cyan"/>
        </w:rPr>
        <w:t>on hepatitis B and C</w:t>
      </w:r>
      <w:r w:rsidRPr="00206509">
        <w:rPr>
          <w:rStyle w:val="StyleUnderline"/>
        </w:rPr>
        <w:t>—</w:t>
      </w:r>
      <w:r w:rsidRPr="00BB1DA2">
        <w:rPr>
          <w:sz w:val="16"/>
        </w:rPr>
        <w:t xml:space="preserve">specifically, </w:t>
      </w:r>
      <w:r w:rsidRPr="00BB1DA2">
        <w:rPr>
          <w:sz w:val="16"/>
        </w:rPr>
        <w:lastRenderedPageBreak/>
        <w:t xml:space="preserve">on how the viruses evade the human immune system and cause chronic liver diseases. At the University of Wisconsin-Madison, </w:t>
      </w:r>
      <w:r w:rsidRPr="00BB1DA2">
        <w:rPr>
          <w:rStyle w:val="StyleUnderline"/>
          <w:highlight w:val="cyan"/>
        </w:rPr>
        <w:t>fetal cell cultures are used to study heart disease</w:t>
      </w:r>
      <w:r w:rsidRPr="00BB1DA2">
        <w:rPr>
          <w:sz w:val="16"/>
        </w:rPr>
        <w:t xml:space="preserve">, including sudden cardiac arrest. At Stanford University, </w:t>
      </w:r>
      <w:r w:rsidRPr="00206509">
        <w:rPr>
          <w:rStyle w:val="StyleUnderline"/>
        </w:rPr>
        <w:t xml:space="preserve">fetal tissue has been used to study </w:t>
      </w:r>
      <w:r w:rsidRPr="00BB1DA2">
        <w:rPr>
          <w:rStyle w:val="StyleUnderline"/>
          <w:highlight w:val="cyan"/>
        </w:rPr>
        <w:t>Huntington’s</w:t>
      </w:r>
      <w:r w:rsidRPr="00206509">
        <w:rPr>
          <w:rStyle w:val="StyleUnderline"/>
        </w:rPr>
        <w:t xml:space="preserve"> disease, juvenile </w:t>
      </w:r>
      <w:r w:rsidRPr="00BB1DA2">
        <w:rPr>
          <w:rStyle w:val="StyleUnderline"/>
          <w:highlight w:val="cyan"/>
        </w:rPr>
        <w:t>diabetes</w:t>
      </w:r>
      <w:r w:rsidRPr="00206509">
        <w:rPr>
          <w:rStyle w:val="StyleUnderline"/>
        </w:rPr>
        <w:t xml:space="preserve">, </w:t>
      </w:r>
      <w:proofErr w:type="gramStart"/>
      <w:r w:rsidRPr="00BB1DA2">
        <w:rPr>
          <w:rStyle w:val="StyleUnderline"/>
          <w:highlight w:val="cyan"/>
        </w:rPr>
        <w:t>autism</w:t>
      </w:r>
      <w:proofErr w:type="gramEnd"/>
      <w:r w:rsidRPr="00206509">
        <w:rPr>
          <w:rStyle w:val="StyleUnderline"/>
        </w:rPr>
        <w:t xml:space="preserve"> and </w:t>
      </w:r>
      <w:r w:rsidRPr="00BB1DA2">
        <w:rPr>
          <w:rStyle w:val="StyleUnderline"/>
          <w:highlight w:val="cyan"/>
        </w:rPr>
        <w:t>schizophrenia</w:t>
      </w:r>
      <w:r w:rsidRPr="00BB1DA2">
        <w:rPr>
          <w:sz w:val="16"/>
        </w:rPr>
        <w:t xml:space="preserve">. And </w:t>
      </w:r>
      <w:r w:rsidRPr="00206509">
        <w:rPr>
          <w:rStyle w:val="StyleUnderline"/>
        </w:rPr>
        <w:t>scientists at</w:t>
      </w:r>
      <w:r w:rsidRPr="00BB1DA2">
        <w:rPr>
          <w:sz w:val="16"/>
        </w:rPr>
        <w:t xml:space="preserve"> </w:t>
      </w:r>
      <w:r w:rsidRPr="00206509">
        <w:rPr>
          <w:rStyle w:val="StyleUnderline"/>
        </w:rPr>
        <w:t xml:space="preserve">Colorado State University are conducting </w:t>
      </w:r>
      <w:r w:rsidRPr="00BB1DA2">
        <w:rPr>
          <w:rStyle w:val="StyleUnderline"/>
          <w:highlight w:val="cyan"/>
        </w:rPr>
        <w:t>HIV</w:t>
      </w:r>
      <w:r w:rsidRPr="00BB1DA2">
        <w:rPr>
          <w:sz w:val="16"/>
        </w:rPr>
        <w:t xml:space="preserve"> research using fetal tissue. </w:t>
      </w:r>
      <w:r w:rsidRPr="00BB1DA2">
        <w:rPr>
          <w:sz w:val="16"/>
          <w:szCs w:val="16"/>
        </w:rPr>
        <w:t xml:space="preserve">FEDERAL LAW AND REGULATION </w:t>
      </w:r>
      <w:r w:rsidRPr="00206509">
        <w:rPr>
          <w:rStyle w:val="StyleUnderline"/>
        </w:rPr>
        <w:t xml:space="preserve">Soon </w:t>
      </w:r>
      <w:r w:rsidRPr="001C6820">
        <w:rPr>
          <w:rStyle w:val="StyleUnderline"/>
          <w:highlight w:val="green"/>
        </w:rPr>
        <w:t>after</w:t>
      </w:r>
      <w:r w:rsidRPr="00BB1DA2">
        <w:rPr>
          <w:sz w:val="16"/>
        </w:rPr>
        <w:t xml:space="preserve"> the U.S. Supreme Court’s </w:t>
      </w:r>
      <w:r w:rsidRPr="001C6820">
        <w:rPr>
          <w:rStyle w:val="StyleUnderline"/>
          <w:highlight w:val="green"/>
        </w:rPr>
        <w:t>Roe v. Wade</w:t>
      </w:r>
      <w:r w:rsidRPr="00BB1DA2">
        <w:rPr>
          <w:sz w:val="16"/>
        </w:rPr>
        <w:t xml:space="preserve"> decision in 1973 legalizing abortion </w:t>
      </w:r>
      <w:r w:rsidRPr="00BB1DA2">
        <w:rPr>
          <w:rStyle w:val="Style13ptBold"/>
          <w:sz w:val="16"/>
        </w:rPr>
        <w:t>nationwide</w:t>
      </w:r>
      <w:r w:rsidRPr="00BB1DA2">
        <w:rPr>
          <w:sz w:val="16"/>
        </w:rPr>
        <w:t xml:space="preserve">, </w:t>
      </w:r>
      <w:r w:rsidRPr="001C6820">
        <w:rPr>
          <w:rStyle w:val="StyleUnderline"/>
          <w:highlight w:val="green"/>
        </w:rPr>
        <w:t>antiabortion leaders</w:t>
      </w:r>
      <w:r w:rsidRPr="00206509">
        <w:rPr>
          <w:rStyle w:val="StyleUnderline"/>
        </w:rPr>
        <w:t xml:space="preserve"> in Congress </w:t>
      </w:r>
      <w:r w:rsidRPr="001C6820">
        <w:rPr>
          <w:rStyle w:val="StyleUnderline"/>
          <w:highlight w:val="green"/>
        </w:rPr>
        <w:t>seized on fetal tissue research</w:t>
      </w:r>
      <w:r w:rsidRPr="00206509">
        <w:rPr>
          <w:rStyle w:val="StyleUnderline"/>
        </w:rPr>
        <w:t xml:space="preserve"> as a weapon</w:t>
      </w:r>
      <w:r w:rsidRPr="00BB1DA2">
        <w:rPr>
          <w:sz w:val="16"/>
        </w:rPr>
        <w:t xml:space="preserve"> in the war against abortion. Fetal tissue research was perhaps an inevitable target: It provided an aura of legitimacy to abortion itself and, at the same time, could be easily exploited to show how abortion “dehumanizes” the fetus. 11 Accordingly, </w:t>
      </w:r>
      <w:r w:rsidRPr="00206509">
        <w:rPr>
          <w:rStyle w:val="StyleUnderline"/>
        </w:rPr>
        <w:t>antiabortion activists employed graphic visuals to shock members of Congress</w:t>
      </w:r>
      <w:r w:rsidRPr="00BB1DA2">
        <w:rPr>
          <w:sz w:val="16"/>
        </w:rPr>
        <w:t xml:space="preserve">, try to personify the fetus, and demonize abortion providers and the procedure itself. </w:t>
      </w:r>
      <w:r w:rsidRPr="00BB1DA2">
        <w:rPr>
          <w:sz w:val="16"/>
          <w:szCs w:val="12"/>
        </w:rPr>
        <w:t>This first incarnation of the controversy coincided with public revelations about the infamous Tuskegee syphilis study—a study that enrolled black men living in Alabama to investigate the long-term effects of syphilis. In 1973, an ad hoc advisory panel convened by the Department of Health, Education and Welfare (now the Department of Health and Human Services) concluded that, in retrospect, the study was “scientifically unsound” and “</w:t>
      </w:r>
      <w:r w:rsidRPr="00BB1DA2">
        <w:rPr>
          <w:sz w:val="16"/>
          <w:szCs w:val="10"/>
        </w:rPr>
        <w:t xml:space="preserve">ethically unjustified.”12 In response to the Tuskegee revelations, Congress felt pressure to create protections for human research subjects, and by 1974, Congress passed the National Research Act. The law created the National Commission for the Protection of Human Subjects of Biomedical and Behavioral Research to develop guidelines on the ethical principles that apply to research on all human subjects, as well as on </w:t>
      </w:r>
      <w:proofErr w:type="gramStart"/>
      <w:r w:rsidRPr="00BB1DA2">
        <w:rPr>
          <w:sz w:val="16"/>
          <w:szCs w:val="10"/>
        </w:rPr>
        <w:t>particular principles</w:t>
      </w:r>
      <w:proofErr w:type="gramEnd"/>
      <w:r w:rsidRPr="00BB1DA2">
        <w:rPr>
          <w:sz w:val="16"/>
          <w:szCs w:val="10"/>
        </w:rPr>
        <w:t xml:space="preserve"> that apply to research involving fetuses and using fetal tissue. The commission’s report on research on the fetus, issued in 1975, led to the creation of regulations during the Ford administration that set out the rules of the road for federally funded fetal tissue research. The regulations—which are still in effect—specify that “no inducements, monetary or otherwise, will be offered to terminate a pregnancy.” They also provide that “individuals engaged in the research will have no part in any decisions as to the timing, method, or procedures used to terminate a pregnancy.” Fetal tissue research receded as a political issue until the late 1980s, when a group of NIH scientists sought approval from the Reagan administration for a proposed project involving the transplantation of fetal tissue. After deliberating on the request, the administration appointed an advisory panel—which included a chair and several members who were well-known opponents of abortion rights—to examine the ethical, </w:t>
      </w:r>
      <w:proofErr w:type="gramStart"/>
      <w:r w:rsidRPr="00BB1DA2">
        <w:rPr>
          <w:sz w:val="16"/>
          <w:szCs w:val="10"/>
        </w:rPr>
        <w:t>legal</w:t>
      </w:r>
      <w:proofErr w:type="gramEnd"/>
      <w:r w:rsidRPr="00BB1DA2">
        <w:rPr>
          <w:sz w:val="16"/>
          <w:szCs w:val="10"/>
        </w:rPr>
        <w:t xml:space="preserve"> and scientific questions raised by this type of research. In 1988, the panel issued its </w:t>
      </w:r>
      <w:proofErr w:type="gramStart"/>
      <w:r w:rsidRPr="00BB1DA2">
        <w:rPr>
          <w:sz w:val="16"/>
          <w:szCs w:val="10"/>
        </w:rPr>
        <w:t>report</w:t>
      </w:r>
      <w:proofErr w:type="gramEnd"/>
      <w:r w:rsidRPr="00BB1DA2">
        <w:rPr>
          <w:sz w:val="16"/>
          <w:szCs w:val="10"/>
        </w:rPr>
        <w:t xml:space="preserve"> and, despite its mixed composition, it concluded that “in light of the fact that abortion is legal and that the research in question is intended to achieve significant medical goals…the use of such tissue [for research] is acceptable public policy.”13 Key recommendations of the panel were later codified into law with the passage of the NIH Revitalization Act of 1993. The legislation won broad bipartisan support in Congress, including from several prominent senators with solid antiabortion records. Among them were Sens. Robert Dole (R-KS), a longtime advocate for people with disabilities, and Strom Thurmond (R-SC), who had a daughter with juvenile diabetes. 14,15 The NIH Revitalization Act of 1993 added several provisions to the existing regulations governing fetal tissue research. One such provision prohibits anyone from accepting payment for human fetal tissue other than “reasonable payments associated with the transportation, implantation, processing, preservation, quality control, or storage of human fetal tissue.” Thus, although individuals may be compensated for any costs they incur in the acquisition, </w:t>
      </w:r>
      <w:proofErr w:type="gramStart"/>
      <w:r w:rsidRPr="00BB1DA2">
        <w:rPr>
          <w:sz w:val="16"/>
          <w:szCs w:val="10"/>
        </w:rPr>
        <w:t>receipt</w:t>
      </w:r>
      <w:proofErr w:type="gramEnd"/>
      <w:r w:rsidRPr="00BB1DA2">
        <w:rPr>
          <w:sz w:val="16"/>
          <w:szCs w:val="10"/>
        </w:rPr>
        <w:t xml:space="preserve"> or transfer of fetal tissue, they are prohibited from making a profit from these activities, regardless of whether the project is federally funded or not. The law also imposes additional requirements when the donated tissue is used in federally funded research involving the transplantation of fetal tissue for therapeutic purposes. Among these are provisions for informed consent and prohibiting physicians and researchers from altering the timing or method used to terminate the pregnancy solely for the purposes of obtaining the tissue. Although </w:t>
      </w:r>
      <w:proofErr w:type="gramStart"/>
      <w:r w:rsidRPr="00BB1DA2">
        <w:rPr>
          <w:sz w:val="16"/>
          <w:szCs w:val="10"/>
        </w:rPr>
        <w:t>all of</w:t>
      </w:r>
      <w:proofErr w:type="gramEnd"/>
      <w:r w:rsidRPr="00BB1DA2">
        <w:rPr>
          <w:sz w:val="16"/>
          <w:szCs w:val="10"/>
        </w:rPr>
        <w:t xml:space="preserve"> these requirements technically apply only to federally funded transplantation research, as a practical matter, they set the standard for all research using fetal tissue. For example, the policies and procedures for fetal tissue donation issued by Planned Parenthood Federation of America and by the National Abortion Federation incorporate the substance of these federal requirements. 16,17 STATE POLICIES At the state level, fetal tissue donation is regulated by the Uniform Anatomical Gift Act (UAGA), versions of which are in effect in every state. 13,18 According to an analysis by the Guttmacher Institute, 38 states and the District of Columbia have UAGA laws that explicitly treat fetal tissue the same way as other human tissue, permitting it to be donated by the woman for research, </w:t>
      </w:r>
      <w:proofErr w:type="gramStart"/>
      <w:r w:rsidRPr="00BB1DA2">
        <w:rPr>
          <w:sz w:val="16"/>
          <w:szCs w:val="10"/>
        </w:rPr>
        <w:t>therapy</w:t>
      </w:r>
      <w:proofErr w:type="gramEnd"/>
      <w:r w:rsidRPr="00BB1DA2">
        <w:rPr>
          <w:sz w:val="16"/>
          <w:szCs w:val="10"/>
        </w:rPr>
        <w:t xml:space="preserve"> or education. The remaining 12 states have laws that are silent, neither allowing nor disallowing the donation of fetal tissue (see map). UAGA also prohibits profiting from the sale or purchase of anatomical gifts for transplantation or therapy. Fetal tissue donation and research are also regulated in some states by specific statutes. Often, these statutes incorporate many of the same standards set by federal law and regulations. For example, 12 states prohibit making a profit from the donation or transfer of fetal tissue for research purposes, and eight states require the woman’s consent for research.</w:t>
      </w:r>
      <w:r w:rsidRPr="00BB1DA2">
        <w:rPr>
          <w:sz w:val="16"/>
          <w:szCs w:val="16"/>
        </w:rPr>
        <w:t xml:space="preserve"> </w:t>
      </w:r>
      <w:r w:rsidRPr="008650C0">
        <w:rPr>
          <w:rStyle w:val="StyleUnderline"/>
        </w:rPr>
        <w:t>Five states have laws that ban research using fetal tissue obtained from abortions throughout pregnancy</w:t>
      </w:r>
      <w:r w:rsidRPr="00BB1DA2">
        <w:rPr>
          <w:sz w:val="16"/>
        </w:rPr>
        <w:t>. (Four other states also ban research using postabortion fetal tissue</w:t>
      </w:r>
      <w:r w:rsidRPr="008650C0">
        <w:rPr>
          <w:rStyle w:val="StyleUnderline"/>
        </w:rPr>
        <w:t>, but these laws have been struck down by the courts</w:t>
      </w:r>
      <w:r w:rsidRPr="00BB1DA2">
        <w:rPr>
          <w:sz w:val="16"/>
        </w:rPr>
        <w:t xml:space="preserve">.) One of these states with a ban in effect, Indiana, also has a law that requires the disposal of postabortion fetal tissue in an established cemetery or by cremation, presumably precluding any possibility of donation for research. </w:t>
      </w:r>
      <w:r w:rsidRPr="00BB1DA2">
        <w:rPr>
          <w:sz w:val="16"/>
          <w:szCs w:val="16"/>
        </w:rPr>
        <w:t xml:space="preserve">POLITICAL FIRESTORM </w:t>
      </w:r>
      <w:r w:rsidRPr="008650C0">
        <w:rPr>
          <w:rStyle w:val="StyleUnderline"/>
        </w:rPr>
        <w:t>The current furor over the use of fetal tissue in research ignited last summer</w:t>
      </w:r>
      <w:r w:rsidRPr="00BB1DA2">
        <w:rPr>
          <w:sz w:val="16"/>
        </w:rPr>
        <w:t xml:space="preserve">, </w:t>
      </w:r>
      <w:r w:rsidRPr="008650C0">
        <w:rPr>
          <w:rStyle w:val="StyleUnderline"/>
        </w:rPr>
        <w:t xml:space="preserve">after </w:t>
      </w:r>
      <w:r w:rsidRPr="00BB1DA2">
        <w:rPr>
          <w:sz w:val="16"/>
        </w:rPr>
        <w:t xml:space="preserve">the release of heavily edited videos purporting to capture undercover sting operations targeted at Planned Parenthood. The series of </w:t>
      </w:r>
      <w:r w:rsidRPr="008650C0">
        <w:rPr>
          <w:rStyle w:val="StyleUnderline"/>
        </w:rPr>
        <w:t>videos—released in close cooperation with members of Congress who want to ban abortion19</w:t>
      </w:r>
      <w:r w:rsidRPr="00BB1DA2">
        <w:rPr>
          <w:sz w:val="16"/>
        </w:rPr>
        <w:t>—</w:t>
      </w:r>
      <w:r w:rsidRPr="008650C0">
        <w:rPr>
          <w:rStyle w:val="StyleUnderline"/>
        </w:rPr>
        <w:t>show an antiabortion activist posing as a representative of what turned out to be a sham biomedical research company</w:t>
      </w:r>
      <w:r w:rsidRPr="00BB1DA2">
        <w:rPr>
          <w:sz w:val="16"/>
        </w:rPr>
        <w:t xml:space="preserve">, in frank discussions with various Planned Parenthood officials about tissue donation policies and reimbursement. </w:t>
      </w:r>
      <w:r w:rsidRPr="008650C0">
        <w:rPr>
          <w:rStyle w:val="StyleUnderline"/>
        </w:rPr>
        <w:t xml:space="preserve">The fallout from the videos has been swift, </w:t>
      </w:r>
      <w:proofErr w:type="gramStart"/>
      <w:r w:rsidRPr="008650C0">
        <w:rPr>
          <w:rStyle w:val="StyleUnderline"/>
        </w:rPr>
        <w:t>severe</w:t>
      </w:r>
      <w:proofErr w:type="gramEnd"/>
      <w:r w:rsidRPr="008650C0">
        <w:rPr>
          <w:rStyle w:val="StyleUnderline"/>
        </w:rPr>
        <w:t xml:space="preserve"> and wide-ranging</w:t>
      </w:r>
      <w:r w:rsidRPr="00BB1DA2">
        <w:rPr>
          <w:sz w:val="16"/>
        </w:rPr>
        <w:t xml:space="preserve">. The stated targets are Planned Parenthood, abortion providers and the legitimacy of abortion. The videos also threaten to undermine fetal tissue research itself, however, by sowing confusion, and by using </w:t>
      </w:r>
      <w:r w:rsidRPr="00BB1DA2">
        <w:rPr>
          <w:sz w:val="16"/>
        </w:rPr>
        <w:lastRenderedPageBreak/>
        <w:t xml:space="preserve">graphic descriptions and images to turn the public against this research. </w:t>
      </w:r>
      <w:r w:rsidRPr="00BB1DA2">
        <w:rPr>
          <w:sz w:val="16"/>
          <w:szCs w:val="16"/>
        </w:rPr>
        <w:t xml:space="preserve">The primary goal of this current campaign has been to portray Planned Parenthood as callous and its providers as possibly criminal. Antiabortion policymakers have accused Planned Parenthood of violating several provisions of the NIH Revitalization Act of 1993, such as profiting from the sale of fetal tissue and altering the abortion procedure solely for the purpose of obtaining tissue. Opponents of abortion have also accused providers of using a procedure that violates the so-called “partial birth” abortion ban. As an instigator of the videos, David Daleiden explained in an interview with Politico, “For me, the goal was to document and illustrate for the public really, really clearly how Planned Parenthood harvests and sells the body parts of the babies that they abort.”20 </w:t>
      </w:r>
      <w:r w:rsidRPr="008650C0">
        <w:rPr>
          <w:rStyle w:val="StyleUnderline"/>
        </w:rPr>
        <w:t>Antiabortion elected officials ran with this narrative and immediately called for investigations of the organization</w:t>
      </w:r>
      <w:r w:rsidRPr="00BB1DA2">
        <w:rPr>
          <w:sz w:val="16"/>
        </w:rPr>
        <w:t xml:space="preserve">. In October 2015, congressional leaders formed a special committee to carry out an official inquiry into Planned Parenthood—bringing the total number of investigations into Planned Parenthood in the House and Senate to five since the first video was released. In January 2016, the House’s first substantive piece of business was yet another attempt to cut off funding for Planned Parenthood, one of several such efforts recently to scale back abortion rights and women’s health care. Also, officials in 11 states have concluded investigations into claims that Planned Parenthood profited from fetal tissue donation, and each one of these investigations has cleared the organization of wrongdoing. 21 </w:t>
      </w:r>
      <w:r w:rsidRPr="008650C0">
        <w:rPr>
          <w:rStyle w:val="StyleUnderline"/>
        </w:rPr>
        <w:t>Nonetheless, the grandstanding has continued unabated</w:t>
      </w:r>
      <w:r w:rsidRPr="00BB1DA2">
        <w:rPr>
          <w:sz w:val="16"/>
        </w:rPr>
        <w:t xml:space="preserve">. Antiabortion leaders, lawmakers and all the Republican presidential candidates have used the opportunity to demonize abortion and paint a ghoulish picture of organ harvesting, all </w:t>
      </w:r>
      <w:proofErr w:type="gramStart"/>
      <w:r w:rsidRPr="00BB1DA2">
        <w:rPr>
          <w:sz w:val="16"/>
        </w:rPr>
        <w:t>in an effort to</w:t>
      </w:r>
      <w:proofErr w:type="gramEnd"/>
      <w:r w:rsidRPr="00BB1DA2">
        <w:rPr>
          <w:sz w:val="16"/>
        </w:rPr>
        <w:t xml:space="preserve"> gin up public disgust and attract public support for themselves and against abortion and Planned Parenthood. Indeed, the videos and the hype around them appear to have provoked at least four arson attacks on Planned Parenthood clinics since July 2015 and set the stage for yet another extreme act of violence in Colorado Springs over Thanksgiving weekend. 10 It was there that Robert Lewis Dear Jr. allegedly killed three people and injured nine others at a Planned Parenthood health center. During his arrest, Dear shouted “no more baby parts,” suggesting that the constant barrage of inflammatory rhetoric around the fetal tissue issue over the prior months played a role in triggering his actions. 22 </w:t>
      </w:r>
      <w:r w:rsidRPr="00BB1DA2">
        <w:rPr>
          <w:sz w:val="16"/>
          <w:szCs w:val="16"/>
        </w:rPr>
        <w:t xml:space="preserve">HIGH STAKES </w:t>
      </w:r>
      <w:r w:rsidRPr="00BB1DA2">
        <w:rPr>
          <w:sz w:val="16"/>
        </w:rPr>
        <w:t xml:space="preserve">Beyond the attacks on Planned Parenthood, however, </w:t>
      </w:r>
      <w:r w:rsidRPr="008650C0">
        <w:rPr>
          <w:rStyle w:val="StyleUnderline"/>
        </w:rPr>
        <w:t>the use of fetal tissue in research also is under direct attack.</w:t>
      </w:r>
      <w:r w:rsidRPr="00BB1DA2">
        <w:rPr>
          <w:sz w:val="16"/>
        </w:rPr>
        <w:t xml:space="preserve"> Since July, </w:t>
      </w:r>
      <w:r w:rsidRPr="001C6820">
        <w:rPr>
          <w:rStyle w:val="StyleUnderline"/>
          <w:highlight w:val="green"/>
        </w:rPr>
        <w:t>bills have been introduced</w:t>
      </w:r>
      <w:r w:rsidRPr="008650C0">
        <w:rPr>
          <w:rStyle w:val="StyleUnderline"/>
        </w:rPr>
        <w:t xml:space="preserve"> in Congress and in several states </w:t>
      </w:r>
      <w:r w:rsidRPr="001C6820">
        <w:rPr>
          <w:rStyle w:val="StyleUnderline"/>
          <w:highlight w:val="green"/>
        </w:rPr>
        <w:t>that would make it more difficult to donate tissue or use fetal tissue in research</w:t>
      </w:r>
      <w:r w:rsidRPr="00BB1DA2">
        <w:rPr>
          <w:sz w:val="16"/>
        </w:rPr>
        <w:t xml:space="preserve">. </w:t>
      </w:r>
      <w:r w:rsidRPr="008650C0">
        <w:rPr>
          <w:rStyle w:val="StyleUnderline"/>
        </w:rPr>
        <w:t>Other bills would ban fetal tissue research outright.</w:t>
      </w:r>
      <w:r w:rsidRPr="00BB1DA2">
        <w:rPr>
          <w:sz w:val="16"/>
        </w:rPr>
        <w:t xml:space="preserve"> This trend is almost certain to continue through 2016 as the issue is sure to be exploited in state and federal elections. Meanwhile, the videos </w:t>
      </w:r>
      <w:r w:rsidRPr="001C6820">
        <w:rPr>
          <w:rStyle w:val="StyleUnderline"/>
          <w:highlight w:val="green"/>
        </w:rPr>
        <w:t>appear to have had a chilling effect on science</w:t>
      </w:r>
      <w:r w:rsidRPr="00BB1DA2">
        <w:rPr>
          <w:sz w:val="16"/>
        </w:rPr>
        <w:t xml:space="preserve">. According to Theresa Naluai-Cecchini, a scientist at the Birth Defects Research Laboratory at the University of Washington (a federally funded entity that has served as a source of donated fetal tissue to researchers nationwide for more than 50 years), </w:t>
      </w:r>
      <w:r w:rsidRPr="008650C0">
        <w:rPr>
          <w:rStyle w:val="StyleUnderline"/>
        </w:rPr>
        <w:t>tissue donations have dropped dramatically since July 2015</w:t>
      </w:r>
      <w:r w:rsidRPr="00BB1DA2">
        <w:rPr>
          <w:sz w:val="16"/>
        </w:rPr>
        <w:t xml:space="preserve">. 10 Naluai-Cecchini told Mother Jones that if this trend continues, research that may save lives would take considerably longer. </w:t>
      </w:r>
      <w:r w:rsidRPr="008650C0">
        <w:rPr>
          <w:rStyle w:val="StyleUnderline"/>
        </w:rPr>
        <w:t>Some scientists involved in fetal tissue research have been afraid to speak out</w:t>
      </w:r>
      <w:r w:rsidRPr="00BB1DA2">
        <w:rPr>
          <w:sz w:val="16"/>
        </w:rPr>
        <w:t xml:space="preserve">. 7 They have seen how abortion providers have been targeted, and now </w:t>
      </w:r>
      <w:r w:rsidRPr="008650C0">
        <w:rPr>
          <w:rStyle w:val="StyleUnderline"/>
        </w:rPr>
        <w:t>they</w:t>
      </w:r>
      <w:r w:rsidRPr="00BB1DA2">
        <w:rPr>
          <w:sz w:val="16"/>
        </w:rPr>
        <w:t xml:space="preserve"> too </w:t>
      </w:r>
      <w:r w:rsidRPr="008650C0">
        <w:rPr>
          <w:rStyle w:val="StyleUnderline"/>
        </w:rPr>
        <w:t>fear for their personal safety</w:t>
      </w:r>
      <w:r w:rsidRPr="00BB1DA2">
        <w:rPr>
          <w:sz w:val="16"/>
        </w:rPr>
        <w:t>. Others have spoken out strongly to defend the importance of their work, pointing out that tissue that would otherwise be discarded has played a vital role in lifesaving medical advances and holds great promise for new breakthroughs. In an October 2015 open letter to Congress, 41 scientists called for the end to political interference with science and research: “</w:t>
      </w:r>
      <w:r w:rsidRPr="008650C0">
        <w:rPr>
          <w:rStyle w:val="StyleUnderline"/>
        </w:rPr>
        <w:t>Fetal tissue research has already saved and improved the lives of countless people</w:t>
      </w:r>
      <w:r w:rsidRPr="00BB1DA2">
        <w:rPr>
          <w:sz w:val="16"/>
        </w:rPr>
        <w:t>. [</w:t>
      </w:r>
      <w:r w:rsidRPr="001C6820">
        <w:rPr>
          <w:rStyle w:val="Emphasis"/>
          <w:highlight w:val="green"/>
        </w:rPr>
        <w:t>We</w:t>
      </w:r>
      <w:r w:rsidRPr="00BB1DA2">
        <w:rPr>
          <w:sz w:val="16"/>
        </w:rPr>
        <w:t xml:space="preserve">] </w:t>
      </w:r>
      <w:r w:rsidRPr="001C6820">
        <w:rPr>
          <w:rStyle w:val="Emphasis"/>
          <w:highlight w:val="green"/>
        </w:rPr>
        <w:t>cannot allow political agendas to undermine</w:t>
      </w:r>
      <w:r w:rsidRPr="008650C0">
        <w:rPr>
          <w:rStyle w:val="StyleUnderline"/>
        </w:rPr>
        <w:t xml:space="preserve"> our nation’s legacy of leadership in medical and </w:t>
      </w:r>
      <w:r w:rsidRPr="001C6820">
        <w:rPr>
          <w:rStyle w:val="Emphasis"/>
          <w:highlight w:val="green"/>
        </w:rPr>
        <w:t>scientific innovation</w:t>
      </w:r>
      <w:r w:rsidRPr="00BB1DA2">
        <w:rPr>
          <w:sz w:val="16"/>
        </w:rPr>
        <w:t xml:space="preserve">.”23 In another action, the Association of American Medical Colleges released a statement on January 6, </w:t>
      </w:r>
      <w:proofErr w:type="gramStart"/>
      <w:r w:rsidRPr="00BB1DA2">
        <w:rPr>
          <w:sz w:val="16"/>
        </w:rPr>
        <w:t>2016</w:t>
      </w:r>
      <w:proofErr w:type="gramEnd"/>
      <w:r w:rsidRPr="00BB1DA2">
        <w:rPr>
          <w:sz w:val="16"/>
        </w:rPr>
        <w:t xml:space="preserve"> signed by 59 academic medical centers, scientific societies and allied groups—from the University of Alabama School of Medicine to Duke University School of Medicine, from the University of Wisconsin-Madison to Tulane University School of Medicine. 24 </w:t>
      </w:r>
      <w:r w:rsidRPr="008650C0">
        <w:rPr>
          <w:rStyle w:val="StyleUnderline"/>
        </w:rPr>
        <w:t>The statement expresses “grave concerns” about the numerous legislative proposals now in play in Congress and in many states</w:t>
      </w:r>
      <w:r w:rsidRPr="00BB1DA2">
        <w:rPr>
          <w:sz w:val="16"/>
        </w:rPr>
        <w:t xml:space="preserve">, and it calls on lawmakers to reject any proposals that restrict access to fetal tissue for research. </w:t>
      </w:r>
      <w:r w:rsidRPr="00BB1DA2">
        <w:rPr>
          <w:sz w:val="16"/>
          <w:szCs w:val="16"/>
        </w:rPr>
        <w:t xml:space="preserve">Ironically, in the wake of all the heightened focus on fetal tissue donation, Planned Parenthood officials report they have seen an uptick in the number of women obtaining abortion who request that the fetal tissue be donated to research. The role that Planned Parenthood plays in providing postabortion tissue to researchers, however, is small: Just 1% of the approximately 700 health centers that are part of the Planned Parenthood network are equipped for fetal tissue donation. And in another response to the disinformation campaign and to try to quell some of the controversy, Planned Parenthood announced in October 2015 that its clinics will no longer seek reimbursement for their costs related to fetal tissue donation, even though the practice is perfectly legal and commonplace. </w:t>
      </w:r>
      <w:r w:rsidRPr="00434331">
        <w:rPr>
          <w:rStyle w:val="StyleUnderline"/>
        </w:rPr>
        <w:t>Bioethicist R. Alta Charo has argued that enabling the use of fetal tissue to advance scientific research for the benefit of humankind must be seen as something of a moral imperative</w:t>
      </w:r>
      <w:r w:rsidRPr="00BB1DA2">
        <w:rPr>
          <w:sz w:val="16"/>
        </w:rPr>
        <w:t>. “</w:t>
      </w:r>
      <w:r w:rsidRPr="00434331">
        <w:rPr>
          <w:rStyle w:val="StyleUnderline"/>
        </w:rPr>
        <w:t>Virtually every person in this country has benefited from research using fetal tissue</w:t>
      </w:r>
      <w:r w:rsidRPr="00BB1DA2">
        <w:rPr>
          <w:sz w:val="16"/>
        </w:rPr>
        <w:t>,” she wrote in the New England Journal of Medicine. “Every child who’s been spared the risks and misery of chickenpox, rubella, or polio can thank the Nobel Prize recipients and other scientists who used such tissue in research yielding the vaccines that protect us….</w:t>
      </w:r>
      <w:r w:rsidRPr="00434331">
        <w:rPr>
          <w:rStyle w:val="StyleUnderline"/>
        </w:rPr>
        <w:t>Any discussion of the ethics of fetal tissue research must begin with its unimpeachable claim to have saved the lives and health of millions of people</w:t>
      </w:r>
      <w:r w:rsidRPr="00BB1DA2">
        <w:rPr>
          <w:sz w:val="16"/>
        </w:rPr>
        <w:t xml:space="preserve">.”25 </w:t>
      </w:r>
      <w:r w:rsidRPr="00434331">
        <w:rPr>
          <w:rStyle w:val="StyleUnderline"/>
        </w:rPr>
        <w:t>As the full impact of the current firestorm surrounding fetal tissue research is still unfolding, it remains to be seen how much this research will continue be used as a weapon against abortion</w:t>
      </w:r>
      <w:r w:rsidRPr="00BB1DA2">
        <w:rPr>
          <w:sz w:val="16"/>
        </w:rPr>
        <w:t xml:space="preserve"> or become a serious target itself—or both. To be sure, the </w:t>
      </w:r>
      <w:r w:rsidRPr="001C6820">
        <w:rPr>
          <w:rStyle w:val="StyleUnderline"/>
          <w:highlight w:val="green"/>
        </w:rPr>
        <w:t xml:space="preserve">current controversy threatens not </w:t>
      </w:r>
      <w:r w:rsidRPr="001C6820">
        <w:rPr>
          <w:rStyle w:val="StyleUnderline"/>
          <w:highlight w:val="green"/>
        </w:rPr>
        <w:lastRenderedPageBreak/>
        <w:t>just access to</w:t>
      </w:r>
      <w:r w:rsidRPr="00434331">
        <w:rPr>
          <w:rStyle w:val="StyleUnderline"/>
        </w:rPr>
        <w:t xml:space="preserve"> safe and legal </w:t>
      </w:r>
      <w:r w:rsidRPr="001C6820">
        <w:rPr>
          <w:rStyle w:val="StyleUnderline"/>
          <w:highlight w:val="green"/>
        </w:rPr>
        <w:t>abortion</w:t>
      </w:r>
      <w:r w:rsidRPr="00BB1DA2">
        <w:rPr>
          <w:sz w:val="16"/>
        </w:rPr>
        <w:t xml:space="preserve"> and the providers who care for the women who seek this essential health service. </w:t>
      </w:r>
      <w:r w:rsidRPr="001C6820">
        <w:rPr>
          <w:rStyle w:val="StyleUnderline"/>
          <w:highlight w:val="green"/>
        </w:rPr>
        <w:t>It</w:t>
      </w:r>
      <w:r w:rsidRPr="00BB1DA2">
        <w:rPr>
          <w:sz w:val="16"/>
        </w:rPr>
        <w:t xml:space="preserve"> also </w:t>
      </w:r>
      <w:r w:rsidRPr="001C6820">
        <w:rPr>
          <w:rStyle w:val="StyleUnderline"/>
          <w:highlight w:val="green"/>
        </w:rPr>
        <w:t>threatens</w:t>
      </w:r>
      <w:r w:rsidRPr="00434331">
        <w:rPr>
          <w:rStyle w:val="StyleUnderline"/>
        </w:rPr>
        <w:t xml:space="preserve"> the </w:t>
      </w:r>
      <w:r w:rsidRPr="001C6820">
        <w:rPr>
          <w:rStyle w:val="StyleUnderline"/>
          <w:highlight w:val="green"/>
        </w:rPr>
        <w:t>millions of people globally</w:t>
      </w:r>
      <w:r w:rsidRPr="00434331">
        <w:rPr>
          <w:rStyle w:val="StyleUnderline"/>
        </w:rPr>
        <w:t xml:space="preserve"> who could benefit from fetal tissue research</w:t>
      </w:r>
      <w:r w:rsidRPr="00BB1DA2">
        <w:rPr>
          <w:sz w:val="16"/>
        </w:rPr>
        <w:t>—and that includes nearly all of us, whatever our views on abortion rights may be.</w:t>
      </w:r>
    </w:p>
    <w:p w14:paraId="0B71EA7D" w14:textId="77777777" w:rsidR="00E42E95" w:rsidRPr="00BF6BDB" w:rsidRDefault="00E42E95" w:rsidP="00E42E95">
      <w:pPr>
        <w:pStyle w:val="Heading3"/>
      </w:pPr>
      <w:r>
        <w:lastRenderedPageBreak/>
        <w:t>2AC---Bipartisan</w:t>
      </w:r>
    </w:p>
    <w:p w14:paraId="2C3D833F" w14:textId="77777777" w:rsidR="00E42E95" w:rsidRPr="00846FFC" w:rsidRDefault="00E42E95" w:rsidP="00E42E95">
      <w:pPr>
        <w:pStyle w:val="Heading4"/>
      </w:pPr>
      <w:r>
        <w:t xml:space="preserve">Plan is bipartisan. </w:t>
      </w:r>
    </w:p>
    <w:p w14:paraId="4EE0C674" w14:textId="77777777" w:rsidR="00E42E95" w:rsidRPr="00846FFC" w:rsidRDefault="00E42E95" w:rsidP="00E42E95">
      <w:r w:rsidRPr="00846FFC">
        <w:rPr>
          <w:rStyle w:val="Style13ptBold"/>
        </w:rPr>
        <w:t>Contreras 18</w:t>
      </w:r>
      <w:r w:rsidRPr="00846FFC">
        <w:t xml:space="preserve">, *Jorge L. Contreras teaches in the areas of intellectual property law, property law and genetics and the law at the University of Utah. He has recently been named one of the University of Utah's Presidential </w:t>
      </w:r>
      <w:proofErr w:type="gramStart"/>
      <w:r w:rsidRPr="00846FFC">
        <w:t>Scholars, and</w:t>
      </w:r>
      <w:proofErr w:type="gramEnd"/>
      <w:r w:rsidRPr="00846FFC">
        <w:t xml:space="preserve"> won the 2018-19 Faculty Scholarship Award from the S.J. Quinney College of Law. 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London and Washington DC;  (August 2018, “Taking it to the Limit: Shifting U.S. Antitrust Policy Toward Standards Development”, https://dc.law.utah.edu/cgi/viewcontent.cgi?article=1114&amp;context=scholarship)</w:t>
      </w:r>
    </w:p>
    <w:p w14:paraId="202A1D52" w14:textId="77777777" w:rsidR="00E42E95" w:rsidRPr="00846FFC" w:rsidRDefault="00E42E95" w:rsidP="00E42E95">
      <w:pPr>
        <w:rPr>
          <w:sz w:val="16"/>
        </w:rPr>
      </w:pPr>
      <w:proofErr w:type="gramStart"/>
      <w:r w:rsidRPr="00846FFC">
        <w:rPr>
          <w:sz w:val="16"/>
        </w:rPr>
        <w:t xml:space="preserve">This being said, </w:t>
      </w:r>
      <w:r w:rsidRPr="00887416">
        <w:rPr>
          <w:rStyle w:val="Emphasis"/>
          <w:highlight w:val="yellow"/>
        </w:rPr>
        <w:t>antitrust</w:t>
      </w:r>
      <w:proofErr w:type="gramEnd"/>
      <w:r w:rsidRPr="00887416">
        <w:rPr>
          <w:rStyle w:val="Emphasis"/>
          <w:highlight w:val="yellow"/>
        </w:rPr>
        <w:t xml:space="preserve"> policy</w:t>
      </w:r>
      <w:r w:rsidRPr="00887416">
        <w:rPr>
          <w:rStyle w:val="StyleUnderline"/>
          <w:highlight w:val="yellow"/>
        </w:rPr>
        <w:t xml:space="preserve"> regarding </w:t>
      </w:r>
      <w:r w:rsidRPr="00887416">
        <w:rPr>
          <w:rStyle w:val="Emphasis"/>
          <w:highlight w:val="yellow"/>
        </w:rPr>
        <w:t>standard-setting</w:t>
      </w:r>
      <w:r w:rsidRPr="00846FFC">
        <w:rPr>
          <w:sz w:val="16"/>
        </w:rPr>
        <w:t xml:space="preserve">, and hold-up in particular, </w:t>
      </w:r>
      <w:r w:rsidRPr="00887416">
        <w:rPr>
          <w:rStyle w:val="Emphasis"/>
          <w:highlight w:val="yellow"/>
        </w:rPr>
        <w:t>did not</w:t>
      </w:r>
      <w:r w:rsidRPr="00846FFC">
        <w:rPr>
          <w:sz w:val="16"/>
        </w:rPr>
        <w:t xml:space="preserve"> previously appear to </w:t>
      </w:r>
      <w:r w:rsidRPr="00887416">
        <w:rPr>
          <w:rStyle w:val="Emphasis"/>
          <w:highlight w:val="yellow"/>
        </w:rPr>
        <w:t>run along party lines</w:t>
      </w:r>
      <w:r w:rsidRPr="00846FFC">
        <w:rPr>
          <w:sz w:val="16"/>
        </w:rPr>
        <w:t xml:space="preserve">. In fact, </w:t>
      </w:r>
      <w:r w:rsidRPr="00887416">
        <w:rPr>
          <w:rStyle w:val="StyleUnderline"/>
          <w:highlight w:val="yellow"/>
        </w:rPr>
        <w:t>many key DOJ position statements</w:t>
      </w:r>
      <w:r w:rsidRPr="00846FFC">
        <w:rPr>
          <w:rStyle w:val="StyleUnderline"/>
        </w:rPr>
        <w:t xml:space="preserve"> regarding hold-up</w:t>
      </w:r>
      <w:r w:rsidRPr="00846FFC">
        <w:rPr>
          <w:sz w:val="16"/>
        </w:rPr>
        <w:t xml:space="preserve">, </w:t>
      </w:r>
      <w:r w:rsidRPr="00846FFC">
        <w:rPr>
          <w:rStyle w:val="StyleUnderline"/>
        </w:rPr>
        <w:t>including</w:t>
      </w:r>
      <w:r w:rsidRPr="00846FFC">
        <w:rPr>
          <w:sz w:val="16"/>
        </w:rPr>
        <w:t xml:space="preserve"> those expressed in </w:t>
      </w:r>
      <w:r w:rsidRPr="00846FFC">
        <w:rPr>
          <w:rStyle w:val="StyleUnderline"/>
        </w:rPr>
        <w:t>its 2006 and 2007 business review letters to VITA and IEEE</w:t>
      </w:r>
      <w:r w:rsidRPr="00846FFC">
        <w:rPr>
          <w:sz w:val="16"/>
        </w:rPr>
        <w:t xml:space="preserve">, respectively, </w:t>
      </w:r>
      <w:r w:rsidRPr="00846FFC">
        <w:rPr>
          <w:rStyle w:val="StyleUnderline"/>
        </w:rPr>
        <w:t>and the 2007 report on antitrust and IP</w:t>
      </w:r>
      <w:r w:rsidRPr="00846FFC">
        <w:rPr>
          <w:sz w:val="16"/>
        </w:rPr>
        <w:t xml:space="preserve"> that it </w:t>
      </w:r>
      <w:r w:rsidRPr="00846FFC">
        <w:rPr>
          <w:rStyle w:val="StyleUnderline"/>
        </w:rPr>
        <w:t>produced jointly with the FTC</w:t>
      </w:r>
      <w:r w:rsidRPr="00846FFC">
        <w:rPr>
          <w:sz w:val="16"/>
        </w:rPr>
        <w:t xml:space="preserve">, </w:t>
      </w:r>
      <w:r w:rsidRPr="00887416">
        <w:rPr>
          <w:rStyle w:val="StyleUnderline"/>
          <w:highlight w:val="yellow"/>
        </w:rPr>
        <w:t xml:space="preserve">were developed during the </w:t>
      </w:r>
      <w:r w:rsidRPr="00887416">
        <w:rPr>
          <w:rStyle w:val="Emphasis"/>
          <w:highlight w:val="yellow"/>
        </w:rPr>
        <w:t>Republican</w:t>
      </w:r>
      <w:r w:rsidRPr="00846FFC">
        <w:rPr>
          <w:sz w:val="16"/>
        </w:rPr>
        <w:t xml:space="preserve"> George W. </w:t>
      </w:r>
      <w:r w:rsidRPr="00887416">
        <w:rPr>
          <w:rStyle w:val="StyleUnderline"/>
          <w:highlight w:val="yellow"/>
        </w:rPr>
        <w:t>Bush Administration</w:t>
      </w:r>
      <w:r w:rsidRPr="00887416">
        <w:rPr>
          <w:sz w:val="16"/>
          <w:highlight w:val="yellow"/>
        </w:rPr>
        <w:t xml:space="preserve">. </w:t>
      </w:r>
      <w:r w:rsidRPr="00887416">
        <w:rPr>
          <w:rStyle w:val="StyleUnderline"/>
          <w:highlight w:val="yellow"/>
        </w:rPr>
        <w:t>Each</w:t>
      </w:r>
      <w:r w:rsidRPr="00846FFC">
        <w:rPr>
          <w:rStyle w:val="StyleUnderline"/>
        </w:rPr>
        <w:t xml:space="preserve"> of these documents </w:t>
      </w:r>
      <w:r w:rsidRPr="00887416">
        <w:rPr>
          <w:rStyle w:val="StyleUnderline"/>
          <w:highlight w:val="yellow"/>
        </w:rPr>
        <w:t xml:space="preserve">acknowledged the </w:t>
      </w:r>
      <w:r w:rsidRPr="00887416">
        <w:rPr>
          <w:rStyle w:val="Emphasis"/>
          <w:highlight w:val="yellow"/>
        </w:rPr>
        <w:t>existence</w:t>
      </w:r>
      <w:r w:rsidRPr="00887416">
        <w:rPr>
          <w:rStyle w:val="StyleUnderline"/>
          <w:highlight w:val="yellow"/>
        </w:rPr>
        <w:t xml:space="preserve"> and</w:t>
      </w:r>
      <w:r w:rsidRPr="00846FFC">
        <w:rPr>
          <w:rStyle w:val="StyleUnderline"/>
        </w:rPr>
        <w:t xml:space="preserve"> potential </w:t>
      </w:r>
      <w:r w:rsidRPr="00887416">
        <w:rPr>
          <w:rStyle w:val="Emphasis"/>
          <w:highlight w:val="yellow"/>
        </w:rPr>
        <w:t>anticompetitive effects</w:t>
      </w:r>
      <w:r w:rsidRPr="00887416">
        <w:rPr>
          <w:rStyle w:val="StyleUnderline"/>
          <w:highlight w:val="yellow"/>
        </w:rPr>
        <w:t xml:space="preserve"> of hold-up</w:t>
      </w:r>
      <w:r w:rsidRPr="00846FFC">
        <w:rPr>
          <w:sz w:val="16"/>
        </w:rPr>
        <w:t xml:space="preserve">. At least in this area, </w:t>
      </w:r>
      <w:r w:rsidRPr="00846FFC">
        <w:rPr>
          <w:rStyle w:val="StyleUnderline"/>
        </w:rPr>
        <w:t>the Obama DOJ did not appear to deviate significantly from the policies of prior administrations</w:t>
      </w:r>
      <w:r w:rsidRPr="00846FFC">
        <w:rPr>
          <w:sz w:val="16"/>
        </w:rPr>
        <w:t xml:space="preserve">. As observed by FTC Commissioner Terrell McSweeny, </w:t>
      </w:r>
      <w:r w:rsidRPr="00846FFC">
        <w:rPr>
          <w:rStyle w:val="StyleUnderline"/>
        </w:rPr>
        <w:t xml:space="preserve">the </w:t>
      </w:r>
      <w:r w:rsidRPr="00887416">
        <w:rPr>
          <w:rStyle w:val="StyleUnderline"/>
          <w:highlight w:val="yellow"/>
        </w:rPr>
        <w:t>FTC and prior DOJ approach</w:t>
      </w:r>
      <w:r w:rsidRPr="00846FFC">
        <w:rPr>
          <w:rStyle w:val="StyleUnderline"/>
        </w:rPr>
        <w:t xml:space="preserve"> to combatting hold-up </w:t>
      </w:r>
      <w:r w:rsidRPr="00887416">
        <w:rPr>
          <w:rStyle w:val="StyleUnderline"/>
          <w:highlight w:val="yellow"/>
        </w:rPr>
        <w:t xml:space="preserve">were based on “15 years of </w:t>
      </w:r>
      <w:r w:rsidRPr="00887416">
        <w:rPr>
          <w:rStyle w:val="Emphasis"/>
          <w:highlight w:val="yellow"/>
        </w:rPr>
        <w:t>scholarship</w:t>
      </w:r>
      <w:r w:rsidRPr="00887416">
        <w:rPr>
          <w:rStyle w:val="StyleUnderline"/>
          <w:highlight w:val="yellow"/>
        </w:rPr>
        <w:t xml:space="preserve"> and </w:t>
      </w:r>
      <w:r w:rsidRPr="00887416">
        <w:rPr>
          <w:rStyle w:val="Emphasis"/>
          <w:highlight w:val="yellow"/>
        </w:rPr>
        <w:t>bipartisan study</w:t>
      </w:r>
      <w:r w:rsidRPr="00846FFC">
        <w:rPr>
          <w:sz w:val="16"/>
        </w:rPr>
        <w:t>” and should not lightly be discarded.37</w:t>
      </w:r>
    </w:p>
    <w:p w14:paraId="0AB389B7" w14:textId="77777777" w:rsidR="00E42E95" w:rsidRDefault="00E42E95" w:rsidP="00E42E95">
      <w:pPr>
        <w:pStyle w:val="Heading3"/>
      </w:pPr>
      <w:r>
        <w:lastRenderedPageBreak/>
        <w:t>2AC---LD---Precedent</w:t>
      </w:r>
    </w:p>
    <w:p w14:paraId="24B6EA6E" w14:textId="77777777" w:rsidR="00E42E95" w:rsidRDefault="00E42E95" w:rsidP="00E42E95">
      <w:pPr>
        <w:pStyle w:val="Heading4"/>
      </w:pPr>
      <w:r>
        <w:t xml:space="preserve">No link---the plan uses a ‘reasonably necessary’ lens to evaluate anticompetitive conduct, which is consistent with long-held antitrust principles.  </w:t>
      </w:r>
    </w:p>
    <w:p w14:paraId="184C333D" w14:textId="77777777" w:rsidR="00E42E95" w:rsidRDefault="00E42E95" w:rsidP="00E42E95">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3E566442" w14:textId="77777777" w:rsidR="00E42E95" w:rsidRPr="002E42E8" w:rsidRDefault="00E42E95" w:rsidP="00E42E95">
      <w:pPr>
        <w:rPr>
          <w:sz w:val="16"/>
        </w:rPr>
      </w:pPr>
      <w:r w:rsidRPr="002E42E8">
        <w:rPr>
          <w:sz w:val="16"/>
        </w:rPr>
        <w:t xml:space="preserve">The key antitrust question, therefore, is: how does the law reconcile the legitimate purpose of collaborative standard setting with its likely creation of market power for SEP holders? The answer is found in the fundamental principle of antitrust law that, when firms—and especially competitors—collaborate, even for a legitimate purpose, their </w:t>
      </w:r>
      <w:r w:rsidRPr="00887416">
        <w:rPr>
          <w:rStyle w:val="StyleUnderline"/>
          <w:highlight w:val="yellow"/>
        </w:rPr>
        <w:t xml:space="preserve">collaboration must be </w:t>
      </w:r>
      <w:r w:rsidRPr="00887416">
        <w:rPr>
          <w:rStyle w:val="Emphasis"/>
          <w:highlight w:val="yellow"/>
        </w:rPr>
        <w:t>no more restrictive</w:t>
      </w:r>
      <w:r w:rsidRPr="00887416">
        <w:rPr>
          <w:rStyle w:val="StyleUnderline"/>
          <w:highlight w:val="yellow"/>
        </w:rPr>
        <w:t xml:space="preserve"> of competition than</w:t>
      </w:r>
      <w:r w:rsidRPr="00887416">
        <w:rPr>
          <w:sz w:val="16"/>
          <w:highlight w:val="yellow"/>
        </w:rPr>
        <w:t xml:space="preserve"> </w:t>
      </w:r>
      <w:r w:rsidRPr="00887416">
        <w:rPr>
          <w:rStyle w:val="Emphasis"/>
          <w:highlight w:val="yellow"/>
        </w:rPr>
        <w:t>reasonably necessary</w:t>
      </w:r>
      <w:r w:rsidRPr="002E42E8">
        <w:rPr>
          <w:rStyle w:val="StyleUnderline"/>
        </w:rPr>
        <w:t xml:space="preserve"> to enable achievement of the legitimate purpose</w:t>
      </w:r>
      <w:r w:rsidRPr="002E42E8">
        <w:rPr>
          <w:sz w:val="16"/>
        </w:rPr>
        <w:t xml:space="preserve">. </w:t>
      </w:r>
    </w:p>
    <w:p w14:paraId="1350FB31" w14:textId="77777777" w:rsidR="00E42E95" w:rsidRPr="002E42E8" w:rsidRDefault="00E42E95" w:rsidP="00E42E95">
      <w:pPr>
        <w:rPr>
          <w:sz w:val="16"/>
        </w:rPr>
      </w:pPr>
      <w:r w:rsidRPr="00887416">
        <w:rPr>
          <w:rStyle w:val="StyleUnderline"/>
          <w:highlight w:val="yellow"/>
        </w:rPr>
        <w:t>This</w:t>
      </w:r>
      <w:r w:rsidRPr="002E42E8">
        <w:rPr>
          <w:rStyle w:val="StyleUnderline"/>
        </w:rPr>
        <w:t xml:space="preserve"> principle </w:t>
      </w:r>
      <w:r w:rsidRPr="00887416">
        <w:rPr>
          <w:rStyle w:val="StyleUnderline"/>
          <w:highlight w:val="yellow"/>
        </w:rPr>
        <w:t>has its origins in</w:t>
      </w:r>
      <w:r w:rsidRPr="002E42E8">
        <w:rPr>
          <w:rStyle w:val="StyleUnderline"/>
        </w:rPr>
        <w:t xml:space="preserve"> the </w:t>
      </w:r>
      <w:r w:rsidRPr="00887416">
        <w:rPr>
          <w:rStyle w:val="Emphasis"/>
          <w:highlight w:val="yellow"/>
        </w:rPr>
        <w:t>common law</w:t>
      </w:r>
      <w:r w:rsidRPr="002E42E8">
        <w:rPr>
          <w:sz w:val="16"/>
        </w:rPr>
        <w:t xml:space="preserve"> 67 </w:t>
      </w:r>
      <w:r w:rsidRPr="00887416">
        <w:rPr>
          <w:rStyle w:val="StyleUnderline"/>
          <w:highlight w:val="yellow"/>
        </w:rPr>
        <w:t>and</w:t>
      </w:r>
      <w:r w:rsidRPr="002E42E8">
        <w:rPr>
          <w:rStyle w:val="StyleUnderline"/>
        </w:rPr>
        <w:t xml:space="preserve"> in some of the </w:t>
      </w:r>
      <w:r w:rsidRPr="00887416">
        <w:rPr>
          <w:rStyle w:val="Emphasis"/>
          <w:highlight w:val="yellow"/>
        </w:rPr>
        <w:t>earliest</w:t>
      </w:r>
      <w:r w:rsidRPr="00887416">
        <w:rPr>
          <w:rStyle w:val="StyleUnderline"/>
          <w:highlight w:val="yellow"/>
        </w:rPr>
        <w:t xml:space="preserve"> U.S. antitrust </w:t>
      </w:r>
      <w:r w:rsidRPr="00887416">
        <w:rPr>
          <w:rStyle w:val="Emphasis"/>
          <w:highlight w:val="yellow"/>
        </w:rPr>
        <w:t>cases</w:t>
      </w:r>
      <w:r w:rsidRPr="002E42E8">
        <w:rPr>
          <w:sz w:val="16"/>
        </w:rPr>
        <w:t xml:space="preserve">.68 </w:t>
      </w:r>
      <w:r w:rsidRPr="002E42E8">
        <w:rPr>
          <w:rStyle w:val="StyleUnderline"/>
        </w:rPr>
        <w:t>It means</w:t>
      </w:r>
      <w:r w:rsidRPr="002E42E8">
        <w:rPr>
          <w:sz w:val="16"/>
        </w:rPr>
        <w:t xml:space="preserve"> not just that the collaboration in question—for present purposes, SSO rules and practices regarding the creation of standards and the licensing of SEPs—must on balance enhance competition or consumer welfare, but also that the </w:t>
      </w:r>
      <w:r w:rsidRPr="002E42E8">
        <w:rPr>
          <w:rStyle w:val="StyleUnderline"/>
        </w:rPr>
        <w:t>collaboration is unlawful if a different set of rules</w:t>
      </w:r>
      <w:r w:rsidRPr="002E42E8">
        <w:rPr>
          <w:sz w:val="16"/>
        </w:rPr>
        <w:t xml:space="preserve"> and practices </w:t>
      </w:r>
      <w:r w:rsidRPr="002E42E8">
        <w:rPr>
          <w:rStyle w:val="StyleUnderline"/>
        </w:rPr>
        <w:t xml:space="preserve">could largely achieve the intended benefits with </w:t>
      </w:r>
      <w:r w:rsidRPr="002E42E8">
        <w:rPr>
          <w:rStyle w:val="Emphasis"/>
        </w:rPr>
        <w:t>less harm</w:t>
      </w:r>
      <w:r w:rsidRPr="002E42E8">
        <w:rPr>
          <w:sz w:val="16"/>
        </w:rPr>
        <w:t xml:space="preserve">.69 As the Court explained in Allied Tube, “[a]n association cannot validate the anticompetitive activities of its members simply by adopting rules that fail to pro- vide . . . safeguards” against conduct by members “with economic interests in restraining competition.”70 </w:t>
      </w:r>
    </w:p>
    <w:p w14:paraId="24C137A8" w14:textId="77777777" w:rsidR="00E42E95" w:rsidRDefault="00E42E95" w:rsidP="00E42E95">
      <w:pPr>
        <w:rPr>
          <w:sz w:val="16"/>
        </w:rPr>
      </w:pPr>
      <w:r w:rsidRPr="00887416">
        <w:rPr>
          <w:rStyle w:val="StyleUnderline"/>
          <w:highlight w:val="yellow"/>
        </w:rPr>
        <w:t>This</w:t>
      </w:r>
      <w:r w:rsidRPr="002E42E8">
        <w:rPr>
          <w:rStyle w:val="StyleUnderline"/>
        </w:rPr>
        <w:t xml:space="preserve"> principle </w:t>
      </w:r>
      <w:r w:rsidRPr="00887416">
        <w:rPr>
          <w:rStyle w:val="StyleUnderline"/>
          <w:highlight w:val="yellow"/>
        </w:rPr>
        <w:t xml:space="preserve">has </w:t>
      </w:r>
      <w:r w:rsidRPr="00887416">
        <w:rPr>
          <w:rStyle w:val="Emphasis"/>
          <w:highlight w:val="yellow"/>
        </w:rPr>
        <w:t>repeatedly</w:t>
      </w:r>
      <w:r w:rsidRPr="00887416">
        <w:rPr>
          <w:rStyle w:val="StyleUnderline"/>
          <w:highlight w:val="yellow"/>
        </w:rPr>
        <w:t xml:space="preserve"> been </w:t>
      </w:r>
      <w:r w:rsidRPr="00887416">
        <w:rPr>
          <w:rStyle w:val="Emphasis"/>
          <w:highlight w:val="yellow"/>
        </w:rPr>
        <w:t>expressed</w:t>
      </w:r>
      <w:r w:rsidRPr="00887416">
        <w:rPr>
          <w:rStyle w:val="StyleUnderline"/>
          <w:highlight w:val="yellow"/>
        </w:rPr>
        <w:t xml:space="preserve"> in</w:t>
      </w:r>
      <w:r w:rsidRPr="002E42E8">
        <w:rPr>
          <w:rStyle w:val="StyleUnderline"/>
        </w:rPr>
        <w:t xml:space="preserve"> lower </w:t>
      </w:r>
      <w:r w:rsidRPr="00887416">
        <w:rPr>
          <w:rStyle w:val="StyleUnderline"/>
          <w:highlight w:val="yellow"/>
        </w:rPr>
        <w:t xml:space="preserve">court </w:t>
      </w:r>
      <w:r w:rsidRPr="00887416">
        <w:rPr>
          <w:rStyle w:val="Emphasis"/>
          <w:highlight w:val="yellow"/>
        </w:rPr>
        <w:t>decisions</w:t>
      </w:r>
      <w:r w:rsidRPr="00887416">
        <w:rPr>
          <w:rStyle w:val="StyleUnderline"/>
          <w:highlight w:val="yellow"/>
        </w:rPr>
        <w:t xml:space="preserve"> and </w:t>
      </w:r>
      <w:r w:rsidRPr="002E42E8">
        <w:rPr>
          <w:rStyle w:val="StyleUnderline"/>
        </w:rPr>
        <w:t xml:space="preserve">antitrust </w:t>
      </w:r>
      <w:r w:rsidRPr="00887416">
        <w:rPr>
          <w:rStyle w:val="StyleUnderline"/>
          <w:highlight w:val="yellow"/>
        </w:rPr>
        <w:t xml:space="preserve">enforcement </w:t>
      </w:r>
      <w:r w:rsidRPr="00887416">
        <w:rPr>
          <w:rStyle w:val="Emphasis"/>
          <w:highlight w:val="yellow"/>
        </w:rPr>
        <w:t>agency guidelines</w:t>
      </w:r>
      <w:r w:rsidRPr="002E42E8">
        <w:rPr>
          <w:sz w:val="16"/>
        </w:rPr>
        <w:t xml:space="preserve">. </w:t>
      </w:r>
      <w:r w:rsidRPr="002E42E8">
        <w:rPr>
          <w:rStyle w:val="StyleUnderline"/>
        </w:rPr>
        <w:t>In Kreuzer v. American Academy</w:t>
      </w:r>
      <w:r w:rsidRPr="002E42E8">
        <w:rPr>
          <w:sz w:val="16"/>
        </w:rPr>
        <w:t xml:space="preserve"> of Periodontology, which concerned the lawfulness of a professional association’s rules of practice, the court reasoned as follows: “[A] practice intended to benefit the public may have a collateral adverse effect on competition. If it does, then such a practice must be the least restrictive means of achieving the desired goal and the public benefit rendered must outweigh the adverse effect on competition.”71 </w:t>
      </w:r>
      <w:r w:rsidRPr="002E42E8">
        <w:rPr>
          <w:rStyle w:val="StyleUnderline"/>
        </w:rPr>
        <w:t>And</w:t>
      </w:r>
      <w:r w:rsidRPr="002E42E8">
        <w:rPr>
          <w:sz w:val="16"/>
        </w:rPr>
        <w:t xml:space="preserve"> the </w:t>
      </w:r>
      <w:r w:rsidRPr="002E42E8">
        <w:rPr>
          <w:rStyle w:val="StyleUnderline"/>
        </w:rPr>
        <w:t>U.S. enforcement agencies’ Competitor Collaboration Guidelines</w:t>
      </w:r>
      <w:r w:rsidRPr="002E42E8">
        <w:rPr>
          <w:sz w:val="16"/>
        </w:rPr>
        <w:t xml:space="preserve"> make clear that when a collaboration among competitors harms competition or creates market power—as the creation by SSOs of monopoly power for SEP holders surely does—that harm must be justified by an offsetting, procompetitive justification.</w:t>
      </w:r>
    </w:p>
    <w:p w14:paraId="0CEA01C0" w14:textId="726AEB35" w:rsidR="00E42E95" w:rsidRDefault="00E42E95" w:rsidP="00E42E95">
      <w:pPr>
        <w:pStyle w:val="Heading3"/>
      </w:pPr>
      <w:r>
        <w:lastRenderedPageBreak/>
        <w:t>2AC- Disease defense</w:t>
      </w:r>
    </w:p>
    <w:p w14:paraId="0851E703" w14:textId="77777777" w:rsidR="00E42E95" w:rsidRPr="00826477" w:rsidRDefault="00E42E95" w:rsidP="00E42E95">
      <w:pPr>
        <w:pStyle w:val="Heading4"/>
      </w:pPr>
      <w:r>
        <w:t>Treatment, detection, immunity, and adaptability check</w:t>
      </w:r>
    </w:p>
    <w:p w14:paraId="491823C6" w14:textId="77777777" w:rsidR="00E42E95" w:rsidRPr="00A96242" w:rsidRDefault="00E42E95" w:rsidP="00E42E95">
      <w:pPr>
        <w:rPr>
          <w:szCs w:val="26"/>
        </w:rPr>
      </w:pPr>
      <w:bookmarkStart w:id="24" w:name="_Hlk5058769"/>
      <w:r w:rsidRPr="0075346F">
        <w:rPr>
          <w:b/>
          <w:szCs w:val="26"/>
        </w:rPr>
        <w:t>Adalja</w:t>
      </w:r>
      <w:r w:rsidRPr="00A96242">
        <w:rPr>
          <w:b/>
          <w:szCs w:val="26"/>
        </w:rPr>
        <w:t xml:space="preserve"> 16</w:t>
      </w:r>
      <w:r w:rsidRPr="00A96242">
        <w:rPr>
          <w:szCs w:val="26"/>
        </w:rPr>
        <w:t xml:space="preserve"> (Amesh Adalja – infectious-disease physician at the University of Pittsburgh, Senior Associate at John Hopkins. &lt;KEN&gt; "Why Hasn't Disease Wiped out the Human </w:t>
      </w:r>
      <w:proofErr w:type="gramStart"/>
      <w:r w:rsidRPr="00A96242">
        <w:rPr>
          <w:szCs w:val="26"/>
        </w:rPr>
        <w:t>Race?,</w:t>
      </w:r>
      <w:proofErr w:type="gramEnd"/>
      <w:r w:rsidRPr="00A96242">
        <w:rPr>
          <w:szCs w:val="26"/>
        </w:rPr>
        <w:t xml:space="preserve">" Atlantic. June 17, 2016. DOA: 4/2/19. </w:t>
      </w:r>
      <w:hyperlink r:id="rId57" w:history="1">
        <w:r w:rsidRPr="00A96242">
          <w:rPr>
            <w:rStyle w:val="Hyperlink"/>
            <w:szCs w:val="26"/>
          </w:rPr>
          <w:t>https://www.theatlantic.com/health/archive/2016/06/infectious-diseases-extinction/487514/</w:t>
        </w:r>
      </w:hyperlink>
      <w:r w:rsidRPr="00A96242">
        <w:rPr>
          <w:szCs w:val="26"/>
        </w:rPr>
        <w:t xml:space="preserve">) </w:t>
      </w:r>
    </w:p>
    <w:bookmarkEnd w:id="24"/>
    <w:p w14:paraId="3E2139EC" w14:textId="77777777" w:rsidR="00E42E95" w:rsidRDefault="00E42E95" w:rsidP="00E42E95">
      <w:pPr>
        <w:rPr>
          <w:sz w:val="12"/>
        </w:rPr>
      </w:pPr>
      <w:r w:rsidRPr="004B7C94">
        <w:rPr>
          <w:rStyle w:val="StyleUnderline"/>
        </w:rPr>
        <w:t>In</w:t>
      </w:r>
      <w:r w:rsidRPr="005F40C6">
        <w:rPr>
          <w:sz w:val="12"/>
        </w:rPr>
        <w:t xml:space="preserve"> Michael </w:t>
      </w:r>
      <w:r w:rsidRPr="004B7C94">
        <w:rPr>
          <w:rStyle w:val="StyleUnderline"/>
        </w:rPr>
        <w:t>Crichton’s The Andromeda Strain</w:t>
      </w:r>
      <w:r w:rsidRPr="005F40C6">
        <w:rPr>
          <w:sz w:val="12"/>
        </w:rPr>
        <w:t xml:space="preserve">, the canonical book in the disease-outbreak genre, </w:t>
      </w:r>
      <w:r w:rsidRPr="004B7C94">
        <w:rPr>
          <w:rStyle w:val="StyleUnderline"/>
        </w:rPr>
        <w:t xml:space="preserve">an alien microbe threatens </w:t>
      </w:r>
      <w:proofErr w:type="gramStart"/>
      <w:r w:rsidRPr="004B7C94">
        <w:rPr>
          <w:rStyle w:val="StyleUnderline"/>
        </w:rPr>
        <w:t>the human race</w:t>
      </w:r>
      <w:proofErr w:type="gramEnd"/>
      <w:r w:rsidRPr="004B7C94">
        <w:rPr>
          <w:rStyle w:val="StyleUnderline"/>
        </w:rPr>
        <w:t xml:space="preserve"> with extinction</w:t>
      </w:r>
      <w:r w:rsidRPr="005F40C6">
        <w:rPr>
          <w:sz w:val="12"/>
        </w:rPr>
        <w:t xml:space="preserve">, and humanity’s best minds are marshaled to combat the enemy organism. Fortunately, </w:t>
      </w:r>
      <w:r w:rsidRPr="004B7C94">
        <w:rPr>
          <w:rStyle w:val="StyleUnderline"/>
        </w:rPr>
        <w:t>outside of fiction</w:t>
      </w:r>
      <w:r w:rsidRPr="005F40C6">
        <w:rPr>
          <w:sz w:val="12"/>
        </w:rPr>
        <w:t xml:space="preserve">, </w:t>
      </w:r>
      <w:r w:rsidRPr="008C3A72">
        <w:rPr>
          <w:rStyle w:val="StyleUnderline"/>
          <w:highlight w:val="green"/>
        </w:rPr>
        <w:t xml:space="preserve">there’s </w:t>
      </w:r>
      <w:r w:rsidRPr="008C3A72">
        <w:rPr>
          <w:rStyle w:val="Emphasis"/>
          <w:highlight w:val="green"/>
        </w:rPr>
        <w:t>no reason</w:t>
      </w:r>
      <w:r w:rsidRPr="005F40C6">
        <w:rPr>
          <w:rStyle w:val="Emphasis"/>
        </w:rPr>
        <w:t xml:space="preserve"> to expect</w:t>
      </w:r>
      <w:r w:rsidRPr="004B7C94">
        <w:rPr>
          <w:rStyle w:val="StyleUnderline"/>
        </w:rPr>
        <w:t xml:space="preserve"> alien pathogens to wage war on </w:t>
      </w:r>
      <w:proofErr w:type="gramStart"/>
      <w:r w:rsidRPr="004B7C94">
        <w:rPr>
          <w:rStyle w:val="StyleUnderline"/>
        </w:rPr>
        <w:t>the human race</w:t>
      </w:r>
      <w:proofErr w:type="gramEnd"/>
      <w:r w:rsidRPr="005F40C6">
        <w:rPr>
          <w:sz w:val="12"/>
        </w:rPr>
        <w:t xml:space="preserve"> any time soon, and my analysis suggests that </w:t>
      </w:r>
      <w:r w:rsidRPr="008C3A72">
        <w:rPr>
          <w:rStyle w:val="StyleUnderline"/>
          <w:highlight w:val="green"/>
        </w:rPr>
        <w:t>any</w:t>
      </w:r>
      <w:r w:rsidRPr="004B7C94">
        <w:rPr>
          <w:rStyle w:val="StyleUnderline"/>
        </w:rPr>
        <w:t xml:space="preserve"> real-life domestic </w:t>
      </w:r>
      <w:r w:rsidRPr="008C3A72">
        <w:rPr>
          <w:rStyle w:val="StyleUnderline"/>
          <w:highlight w:val="green"/>
        </w:rPr>
        <w:t>microbe reach</w:t>
      </w:r>
      <w:r w:rsidRPr="005F40C6">
        <w:rPr>
          <w:sz w:val="12"/>
        </w:rPr>
        <w:t>ing</w:t>
      </w:r>
      <w:r w:rsidRPr="00645C28">
        <w:t xml:space="preserve"> </w:t>
      </w:r>
      <w:r w:rsidRPr="004B7C94">
        <w:rPr>
          <w:rStyle w:val="StyleUnderline"/>
        </w:rPr>
        <w:t xml:space="preserve">an </w:t>
      </w:r>
      <w:r w:rsidRPr="008C3A72">
        <w:rPr>
          <w:rStyle w:val="StyleUnderline"/>
          <w:highlight w:val="green"/>
        </w:rPr>
        <w:t>extinction</w:t>
      </w:r>
      <w:r w:rsidRPr="004B7C94">
        <w:rPr>
          <w:rStyle w:val="StyleUnderline"/>
        </w:rPr>
        <w:t xml:space="preserve"> level of threat</w:t>
      </w:r>
      <w:r w:rsidRPr="005F40C6">
        <w:rPr>
          <w:sz w:val="12"/>
        </w:rPr>
        <w:t xml:space="preserve"> probably </w:t>
      </w:r>
      <w:r w:rsidRPr="004B7C94">
        <w:rPr>
          <w:rStyle w:val="Emphasis"/>
        </w:rPr>
        <w:t>is just as unlikely</w:t>
      </w:r>
      <w:r w:rsidRPr="005F40C6">
        <w:rPr>
          <w:sz w:val="12"/>
        </w:rPr>
        <w:t xml:space="preserve">. </w:t>
      </w:r>
      <w:r w:rsidRPr="00645C28">
        <w:rPr>
          <w:rStyle w:val="StyleUnderline"/>
        </w:rPr>
        <w:t>Any</w:t>
      </w:r>
      <w:r w:rsidRPr="00826477">
        <w:rPr>
          <w:rStyle w:val="StyleUnderline"/>
        </w:rPr>
        <w:t xml:space="preserve"> apocalyptic </w:t>
      </w:r>
      <w:r w:rsidRPr="008C3A72">
        <w:rPr>
          <w:rStyle w:val="StyleUnderline"/>
          <w:highlight w:val="green"/>
        </w:rPr>
        <w:t>pathogen</w:t>
      </w:r>
      <w:r w:rsidRPr="00826477">
        <w:rPr>
          <w:rStyle w:val="StyleUnderline"/>
        </w:rPr>
        <w:t xml:space="preserve"> </w:t>
      </w:r>
      <w:r w:rsidRPr="00645C28">
        <w:rPr>
          <w:rStyle w:val="StyleUnderline"/>
        </w:rPr>
        <w:t xml:space="preserve">would </w:t>
      </w:r>
      <w:r w:rsidRPr="008C3A72">
        <w:rPr>
          <w:rStyle w:val="StyleUnderline"/>
          <w:highlight w:val="green"/>
        </w:rPr>
        <w:t>need</w:t>
      </w:r>
      <w:r w:rsidRPr="00826477">
        <w:rPr>
          <w:rStyle w:val="StyleUnderline"/>
        </w:rPr>
        <w:t xml:space="preserve"> to possess </w:t>
      </w:r>
      <w:r w:rsidRPr="00826477">
        <w:rPr>
          <w:rStyle w:val="Emphasis"/>
        </w:rPr>
        <w:t>a very special combination</w:t>
      </w:r>
      <w:r w:rsidRPr="00826477">
        <w:rPr>
          <w:rStyle w:val="StyleUnderline"/>
        </w:rPr>
        <w:t xml:space="preserve"> of two attributes. First</w:t>
      </w:r>
      <w:r w:rsidRPr="005F40C6">
        <w:rPr>
          <w:sz w:val="12"/>
        </w:rPr>
        <w:t xml:space="preserve">, </w:t>
      </w:r>
      <w:r w:rsidRPr="00826477">
        <w:rPr>
          <w:rStyle w:val="StyleUnderline"/>
        </w:rPr>
        <w:t xml:space="preserve">it would have </w:t>
      </w:r>
      <w:r w:rsidRPr="008C3A72">
        <w:rPr>
          <w:rStyle w:val="StyleUnderline"/>
          <w:highlight w:val="green"/>
        </w:rPr>
        <w:t>to be so</w:t>
      </w:r>
      <w:r w:rsidRPr="00645C28">
        <w:rPr>
          <w:rStyle w:val="StyleUnderline"/>
        </w:rPr>
        <w:t xml:space="preserve"> unfamiliar</w:t>
      </w:r>
      <w:r w:rsidRPr="00826477">
        <w:rPr>
          <w:rStyle w:val="StyleUnderline"/>
        </w:rPr>
        <w:t xml:space="preserve"> that </w:t>
      </w:r>
      <w:r w:rsidRPr="008C3A72">
        <w:rPr>
          <w:rStyle w:val="StyleUnderline"/>
          <w:highlight w:val="green"/>
        </w:rPr>
        <w:t>no</w:t>
      </w:r>
      <w:r w:rsidRPr="00826477">
        <w:rPr>
          <w:rStyle w:val="StyleUnderline"/>
        </w:rPr>
        <w:t xml:space="preserve"> existing therapy or </w:t>
      </w:r>
      <w:r w:rsidRPr="008C3A72">
        <w:rPr>
          <w:rStyle w:val="StyleUnderline"/>
          <w:highlight w:val="green"/>
        </w:rPr>
        <w:t>vaccine</w:t>
      </w:r>
      <w:r w:rsidRPr="00BC5BA5">
        <w:rPr>
          <w:rStyle w:val="StyleUnderline"/>
        </w:rPr>
        <w:t xml:space="preserve"> could be </w:t>
      </w:r>
      <w:r w:rsidRPr="008C3A72">
        <w:rPr>
          <w:rStyle w:val="StyleUnderline"/>
          <w:highlight w:val="green"/>
        </w:rPr>
        <w:t>applie</w:t>
      </w:r>
      <w:r w:rsidRPr="00BC5BA5">
        <w:t xml:space="preserve">d </w:t>
      </w:r>
      <w:r w:rsidRPr="00826477">
        <w:rPr>
          <w:rStyle w:val="StyleUnderline"/>
        </w:rPr>
        <w:t xml:space="preserve">to it. Second, </w:t>
      </w:r>
      <w:r w:rsidRPr="008C3A72">
        <w:rPr>
          <w:rStyle w:val="StyleUnderline"/>
          <w:highlight w:val="green"/>
        </w:rPr>
        <w:t>it</w:t>
      </w:r>
      <w:r w:rsidRPr="00BC5BA5">
        <w:rPr>
          <w:rStyle w:val="StyleUnderline"/>
        </w:rPr>
        <w:t xml:space="preserve"> would </w:t>
      </w:r>
      <w:r w:rsidRPr="008C3A72">
        <w:rPr>
          <w:rStyle w:val="StyleUnderline"/>
          <w:highlight w:val="green"/>
        </w:rPr>
        <w:t>need</w:t>
      </w:r>
      <w:r w:rsidRPr="00826477">
        <w:rPr>
          <w:rStyle w:val="StyleUnderline"/>
        </w:rPr>
        <w:t xml:space="preserve"> to have a </w:t>
      </w:r>
      <w:r w:rsidRPr="008C3A72">
        <w:rPr>
          <w:rStyle w:val="StyleUnderline"/>
          <w:highlight w:val="green"/>
        </w:rPr>
        <w:t>high</w:t>
      </w:r>
      <w:r w:rsidRPr="00826477">
        <w:rPr>
          <w:rStyle w:val="StyleUnderline"/>
        </w:rPr>
        <w:t xml:space="preserve"> and surreptitious </w:t>
      </w:r>
      <w:r w:rsidRPr="008C3A72">
        <w:rPr>
          <w:rStyle w:val="StyleUnderline"/>
          <w:highlight w:val="green"/>
        </w:rPr>
        <w:t>transmissibility before symptoms</w:t>
      </w:r>
      <w:r w:rsidRPr="00826477">
        <w:rPr>
          <w:rStyle w:val="StyleUnderline"/>
        </w:rPr>
        <w:t xml:space="preserve"> occur</w:t>
      </w:r>
      <w:r w:rsidRPr="005F40C6">
        <w:rPr>
          <w:sz w:val="12"/>
        </w:rPr>
        <w:t xml:space="preserve">. The first is essential because any microbe from a known class of pathogens would, by definition, have family members that could serve as models for containment and countermeasures. The second </w:t>
      </w:r>
      <w:r w:rsidRPr="00645C28">
        <w:rPr>
          <w:sz w:val="12"/>
        </w:rPr>
        <w:t>would</w:t>
      </w:r>
      <w:r w:rsidRPr="005F40C6">
        <w:rPr>
          <w:sz w:val="12"/>
        </w:rPr>
        <w:t xml:space="preserve"> allow the hypothetical disease to spread without being detected by even the most astute clinicians. </w:t>
      </w:r>
      <w:r w:rsidRPr="00D07EC0">
        <w:rPr>
          <w:rStyle w:val="StyleUnderline"/>
        </w:rPr>
        <w:t xml:space="preserve">The three infectious </w:t>
      </w:r>
      <w:r w:rsidRPr="00645C28">
        <w:rPr>
          <w:rStyle w:val="StyleUnderline"/>
        </w:rPr>
        <w:t>diseases most</w:t>
      </w:r>
      <w:r w:rsidRPr="00D07EC0">
        <w:rPr>
          <w:rStyle w:val="StyleUnderline"/>
        </w:rPr>
        <w:t xml:space="preserve"> likely to be </w:t>
      </w:r>
      <w:r w:rsidRPr="00645C28">
        <w:rPr>
          <w:rStyle w:val="StyleUnderline"/>
        </w:rPr>
        <w:t>considered</w:t>
      </w:r>
      <w:r w:rsidRPr="00D07EC0">
        <w:rPr>
          <w:rStyle w:val="StyleUnderline"/>
        </w:rPr>
        <w:t xml:space="preserve"> extinction-level threats</w:t>
      </w:r>
      <w:r w:rsidRPr="005F40C6">
        <w:rPr>
          <w:sz w:val="12"/>
        </w:rPr>
        <w:t xml:space="preserve"> in the world today—</w:t>
      </w:r>
      <w:r w:rsidRPr="00D07EC0">
        <w:rPr>
          <w:rStyle w:val="StyleUnderline"/>
        </w:rPr>
        <w:t>influenza, HIV, and Ebola</w:t>
      </w:r>
      <w:r w:rsidRPr="005F40C6">
        <w:rPr>
          <w:sz w:val="12"/>
        </w:rPr>
        <w:t>—</w:t>
      </w:r>
      <w:r w:rsidRPr="00645C28">
        <w:rPr>
          <w:rStyle w:val="Emphasis"/>
        </w:rPr>
        <w:t>don’t meet these</w:t>
      </w:r>
      <w:r w:rsidRPr="004B7C94">
        <w:rPr>
          <w:rStyle w:val="Emphasis"/>
        </w:rPr>
        <w:t xml:space="preserve"> two requirements</w:t>
      </w:r>
      <w:r w:rsidRPr="005F40C6">
        <w:rPr>
          <w:sz w:val="12"/>
        </w:rPr>
        <w:t xml:space="preserve">. Influenza, for instance, despite its well-established ability to kill on a large scale, its contagiousness, and its unrivaled ability to shift and drift away from our vaccines, is still what I would call a “known unknown.” While there are many mysteries about how new flu strains emerge, from at least the time of Hippocrates, humans have been attuned to its risk. And in the modern era, </w:t>
      </w:r>
      <w:r w:rsidRPr="00645C28">
        <w:rPr>
          <w:rStyle w:val="Emphasis"/>
        </w:rPr>
        <w:t>a full</w:t>
      </w:r>
      <w:r w:rsidRPr="004B7C94">
        <w:rPr>
          <w:rStyle w:val="Emphasis"/>
        </w:rPr>
        <w:t xml:space="preserve">-fledged </w:t>
      </w:r>
      <w:r w:rsidRPr="00645C28">
        <w:rPr>
          <w:rStyle w:val="Emphasis"/>
        </w:rPr>
        <w:t>industry</w:t>
      </w:r>
      <w:r w:rsidRPr="00645C28">
        <w:rPr>
          <w:rStyle w:val="StyleUnderline"/>
        </w:rPr>
        <w:t xml:space="preserve"> of</w:t>
      </w:r>
      <w:r w:rsidRPr="004B7C94">
        <w:rPr>
          <w:rStyle w:val="StyleUnderline"/>
        </w:rPr>
        <w:t xml:space="preserve"> inf</w:t>
      </w:r>
      <w:r w:rsidRPr="007741B7">
        <w:rPr>
          <w:rStyle w:val="StyleUnderline"/>
        </w:rPr>
        <w:t>lu</w:t>
      </w:r>
      <w:r w:rsidRPr="004B7C94">
        <w:rPr>
          <w:rStyle w:val="StyleUnderline"/>
        </w:rPr>
        <w:t xml:space="preserve">enza </w:t>
      </w:r>
      <w:r w:rsidRPr="00645C28">
        <w:rPr>
          <w:rStyle w:val="StyleUnderline"/>
        </w:rPr>
        <w:t>preparedness exists</w:t>
      </w:r>
      <w:r w:rsidRPr="005F40C6">
        <w:rPr>
          <w:sz w:val="12"/>
        </w:rPr>
        <w:t xml:space="preserve">, </w:t>
      </w:r>
      <w:r w:rsidRPr="004B7C94">
        <w:rPr>
          <w:rStyle w:val="StyleUnderline"/>
        </w:rPr>
        <w:t>with effective vaccine strategies and antiviral therapies</w:t>
      </w:r>
      <w:r w:rsidRPr="005F40C6">
        <w:rPr>
          <w:sz w:val="12"/>
        </w:rPr>
        <w:t xml:space="preserve">. HIV, which has killed 39 million people over several decades, is similarly limited due to several factors. Most importantly, </w:t>
      </w:r>
      <w:r w:rsidRPr="004B7C94">
        <w:rPr>
          <w:rStyle w:val="StyleUnderline"/>
        </w:rPr>
        <w:t>HIV’s dependency on blood and body fluid for transmission</w:t>
      </w:r>
      <w:r w:rsidRPr="005F40C6">
        <w:rPr>
          <w:sz w:val="12"/>
        </w:rPr>
        <w:t xml:space="preserve"> (</w:t>
      </w:r>
      <w:proofErr w:type="gramStart"/>
      <w:r w:rsidRPr="005F40C6">
        <w:rPr>
          <w:sz w:val="12"/>
        </w:rPr>
        <w:t>similar to</w:t>
      </w:r>
      <w:proofErr w:type="gramEnd"/>
      <w:r w:rsidRPr="005F40C6">
        <w:rPr>
          <w:sz w:val="12"/>
        </w:rPr>
        <w:t xml:space="preserve"> Ebola) </w:t>
      </w:r>
      <w:r w:rsidRPr="004B7C94">
        <w:rPr>
          <w:rStyle w:val="StyleUnderline"/>
        </w:rPr>
        <w:t>requires intimate human-to-human contact</w:t>
      </w:r>
      <w:r w:rsidRPr="005F40C6">
        <w:rPr>
          <w:sz w:val="12"/>
        </w:rPr>
        <w:t xml:space="preserve">, </w:t>
      </w:r>
      <w:r w:rsidRPr="004B7C94">
        <w:rPr>
          <w:rStyle w:val="Emphasis"/>
        </w:rPr>
        <w:t>which limits contagion</w:t>
      </w:r>
      <w:r w:rsidRPr="005F40C6">
        <w:rPr>
          <w:sz w:val="12"/>
        </w:rPr>
        <w:t xml:space="preserve">. </w:t>
      </w:r>
      <w:r w:rsidRPr="004B7C94">
        <w:rPr>
          <w:rStyle w:val="StyleUnderline"/>
        </w:rPr>
        <w:t>Highly potent antiviral therapy allows most people to live normally with the disease</w:t>
      </w:r>
      <w:r w:rsidRPr="005F40C6">
        <w:rPr>
          <w:sz w:val="12"/>
        </w:rPr>
        <w:t xml:space="preserve">, </w:t>
      </w:r>
      <w:r w:rsidRPr="004B7C94">
        <w:rPr>
          <w:rStyle w:val="StyleUnderline"/>
        </w:rPr>
        <w:t>and a substantial group of the population has genetic mutations that render them impervious to infection</w:t>
      </w:r>
      <w:r w:rsidRPr="005F40C6">
        <w:rPr>
          <w:sz w:val="12"/>
        </w:rPr>
        <w:t xml:space="preserve"> in the first place. Lastly, </w:t>
      </w:r>
      <w:r w:rsidRPr="004B7C94">
        <w:rPr>
          <w:rStyle w:val="StyleUnderline"/>
        </w:rPr>
        <w:t>simple prevention strategies such as needle exchange</w:t>
      </w:r>
      <w:r w:rsidRPr="005F40C6">
        <w:rPr>
          <w:sz w:val="12"/>
        </w:rPr>
        <w:t xml:space="preserve"> for injection drug users </w:t>
      </w:r>
      <w:r w:rsidRPr="004B7C94">
        <w:rPr>
          <w:rStyle w:val="StyleUnderline"/>
        </w:rPr>
        <w:t>and barrier contraceptives</w:t>
      </w:r>
      <w:r w:rsidRPr="005F40C6">
        <w:rPr>
          <w:sz w:val="12"/>
        </w:rPr>
        <w:t>—when available—</w:t>
      </w:r>
      <w:r w:rsidRPr="004B7C94">
        <w:rPr>
          <w:rStyle w:val="StyleUnderline"/>
        </w:rPr>
        <w:t>can curtail transmission risk</w:t>
      </w:r>
      <w:r w:rsidRPr="005F40C6">
        <w:rPr>
          <w:sz w:val="12"/>
        </w:rPr>
        <w:t xml:space="preserve">. </w:t>
      </w:r>
      <w:r w:rsidRPr="004B7C94">
        <w:rPr>
          <w:rStyle w:val="StyleUnderline"/>
        </w:rPr>
        <w:t>Ebola</w:t>
      </w:r>
      <w:r w:rsidRPr="005F40C6">
        <w:rPr>
          <w:sz w:val="12"/>
        </w:rPr>
        <w:t xml:space="preserve">, for many of the same reasons as HIV as well as several others, also falls short of the mark. This is especially </w:t>
      </w:r>
      <w:proofErr w:type="gramStart"/>
      <w:r w:rsidRPr="005F40C6">
        <w:rPr>
          <w:sz w:val="12"/>
        </w:rPr>
        <w:t>due to the fact that</w:t>
      </w:r>
      <w:proofErr w:type="gramEnd"/>
      <w:r w:rsidRPr="005F40C6">
        <w:rPr>
          <w:sz w:val="12"/>
        </w:rPr>
        <w:t xml:space="preserve"> it </w:t>
      </w:r>
      <w:r w:rsidRPr="004B7C94">
        <w:rPr>
          <w:rStyle w:val="StyleUnderline"/>
        </w:rPr>
        <w:t>spreads</w:t>
      </w:r>
      <w:r w:rsidRPr="005F40C6">
        <w:rPr>
          <w:sz w:val="12"/>
        </w:rPr>
        <w:t xml:space="preserve"> almost </w:t>
      </w:r>
      <w:r w:rsidRPr="004B7C94">
        <w:rPr>
          <w:rStyle w:val="StyleUnderline"/>
        </w:rPr>
        <w:t>exclusively through people with</w:t>
      </w:r>
      <w:r w:rsidRPr="005F40C6">
        <w:rPr>
          <w:sz w:val="12"/>
        </w:rPr>
        <w:t xml:space="preserve"> easily </w:t>
      </w:r>
      <w:r w:rsidRPr="004B7C94">
        <w:rPr>
          <w:rStyle w:val="StyleUnderline"/>
        </w:rPr>
        <w:t>recognizable symptoms</w:t>
      </w:r>
      <w:r w:rsidRPr="005F40C6">
        <w:rPr>
          <w:sz w:val="12"/>
        </w:rPr>
        <w:t xml:space="preserve">, plus the taming of its once unfathomable 90 percent mortality rate by simple supportive care. Beyond those three, </w:t>
      </w:r>
      <w:r w:rsidRPr="008C3A72">
        <w:rPr>
          <w:rStyle w:val="Emphasis"/>
          <w:highlight w:val="green"/>
        </w:rPr>
        <w:t>every</w:t>
      </w:r>
      <w:r w:rsidRPr="004B7C94">
        <w:rPr>
          <w:rStyle w:val="Emphasis"/>
        </w:rPr>
        <w:t xml:space="preserve"> other known </w:t>
      </w:r>
      <w:r w:rsidRPr="008C3A72">
        <w:rPr>
          <w:rStyle w:val="Emphasis"/>
          <w:highlight w:val="green"/>
        </w:rPr>
        <w:t>disease falls short</w:t>
      </w:r>
      <w:r w:rsidRPr="005F40C6">
        <w:rPr>
          <w:sz w:val="12"/>
        </w:rPr>
        <w:t xml:space="preserve"> </w:t>
      </w:r>
      <w:r w:rsidRPr="004B7C94">
        <w:rPr>
          <w:rStyle w:val="StyleUnderline"/>
        </w:rPr>
        <w:t>of what seems required to wipe out humans</w:t>
      </w:r>
      <w:r w:rsidRPr="005F40C6">
        <w:rPr>
          <w:sz w:val="12"/>
        </w:rPr>
        <w:t>—</w:t>
      </w:r>
      <w:r w:rsidRPr="00BC5BA5">
        <w:rPr>
          <w:rStyle w:val="StyleUnderline"/>
        </w:rPr>
        <w:t>which is</w:t>
      </w:r>
      <w:r w:rsidRPr="005F40C6">
        <w:rPr>
          <w:sz w:val="12"/>
        </w:rPr>
        <w:t xml:space="preserve">, of course, </w:t>
      </w:r>
      <w:r w:rsidRPr="00BC5BA5">
        <w:rPr>
          <w:rStyle w:val="Emphasis"/>
        </w:rPr>
        <w:t>why we’re still here</w:t>
      </w:r>
      <w:r w:rsidRPr="005F40C6">
        <w:rPr>
          <w:sz w:val="12"/>
        </w:rPr>
        <w:t xml:space="preserve">. And it’s not </w:t>
      </w:r>
      <w:proofErr w:type="gramStart"/>
      <w:r w:rsidRPr="005F40C6">
        <w:rPr>
          <w:sz w:val="12"/>
        </w:rPr>
        <w:t>that diseases</w:t>
      </w:r>
      <w:proofErr w:type="gramEnd"/>
      <w:r w:rsidRPr="005F40C6">
        <w:rPr>
          <w:sz w:val="12"/>
        </w:rPr>
        <w:t xml:space="preserve"> are ineffective. On the contrary, diseases’ failure to knock us out is a testament to just how resilient humans are. </w:t>
      </w:r>
      <w:bookmarkStart w:id="25" w:name="_Hlk5058692"/>
      <w:r w:rsidRPr="008C3A72">
        <w:rPr>
          <w:rStyle w:val="StyleUnderline"/>
          <w:highlight w:val="green"/>
        </w:rPr>
        <w:t>Part of</w:t>
      </w:r>
      <w:r w:rsidRPr="00BC5BA5">
        <w:rPr>
          <w:rStyle w:val="StyleUnderline"/>
        </w:rPr>
        <w:t xml:space="preserve"> our </w:t>
      </w:r>
      <w:r w:rsidRPr="008C3A72">
        <w:rPr>
          <w:rStyle w:val="StyleUnderline"/>
          <w:highlight w:val="green"/>
        </w:rPr>
        <w:t>evolution</w:t>
      </w:r>
      <w:r w:rsidRPr="00BC5BA5">
        <w:t>ary</w:t>
      </w:r>
      <w:r w:rsidRPr="00BC5BA5">
        <w:rPr>
          <w:highlight w:val="green"/>
        </w:rPr>
        <w:t xml:space="preserve"> </w:t>
      </w:r>
      <w:r w:rsidRPr="00BC5BA5">
        <w:rPr>
          <w:rStyle w:val="StyleUnderline"/>
        </w:rPr>
        <w:t xml:space="preserve">heritage </w:t>
      </w:r>
      <w:r w:rsidRPr="008C3A72">
        <w:rPr>
          <w:rStyle w:val="StyleUnderline"/>
          <w:highlight w:val="green"/>
        </w:rPr>
        <w:t xml:space="preserve">is our </w:t>
      </w:r>
      <w:r w:rsidRPr="008C3A72">
        <w:rPr>
          <w:rStyle w:val="Emphasis"/>
          <w:highlight w:val="green"/>
        </w:rPr>
        <w:t>immune system</w:t>
      </w:r>
      <w:r w:rsidRPr="005F40C6">
        <w:rPr>
          <w:sz w:val="12"/>
        </w:rPr>
        <w:t xml:space="preserve">, one of the most complex on the planet, </w:t>
      </w:r>
      <w:r w:rsidRPr="004B7C94">
        <w:rPr>
          <w:rStyle w:val="StyleUnderline"/>
        </w:rPr>
        <w:t>even without the benefit of vaccines or</w:t>
      </w:r>
      <w:r w:rsidRPr="005F40C6">
        <w:rPr>
          <w:sz w:val="12"/>
        </w:rPr>
        <w:t xml:space="preserve"> the helping hand of </w:t>
      </w:r>
      <w:r w:rsidRPr="004B7C94">
        <w:rPr>
          <w:rStyle w:val="StyleUnderline"/>
        </w:rPr>
        <w:t>antimicrobial drugs</w:t>
      </w:r>
      <w:r w:rsidRPr="005F40C6">
        <w:rPr>
          <w:sz w:val="12"/>
        </w:rPr>
        <w:t xml:space="preserve">. </w:t>
      </w:r>
      <w:r w:rsidRPr="0075346F">
        <w:rPr>
          <w:rStyle w:val="StyleUnderline"/>
        </w:rPr>
        <w:t>This system</w:t>
      </w:r>
      <w:r w:rsidRPr="0075346F">
        <w:rPr>
          <w:sz w:val="12"/>
        </w:rPr>
        <w:t xml:space="preserve">, when viewed at a species level, </w:t>
      </w:r>
      <w:r w:rsidRPr="0075346F">
        <w:rPr>
          <w:rStyle w:val="StyleUnderline"/>
        </w:rPr>
        <w:t xml:space="preserve">can adapt to almost </w:t>
      </w:r>
      <w:r w:rsidRPr="0075346F">
        <w:rPr>
          <w:rStyle w:val="Emphasis"/>
        </w:rPr>
        <w:t>any enemy imaginable.</w:t>
      </w:r>
      <w:r w:rsidRPr="005F40C6">
        <w:rPr>
          <w:sz w:val="12"/>
        </w:rPr>
        <w:t xml:space="preserve"> </w:t>
      </w:r>
      <w:r w:rsidRPr="0075346F">
        <w:rPr>
          <w:rStyle w:val="StyleUnderline"/>
        </w:rPr>
        <w:t>Coupled to</w:t>
      </w:r>
      <w:r w:rsidRPr="00D07EC0">
        <w:rPr>
          <w:rStyle w:val="StyleUnderline"/>
        </w:rPr>
        <w:t xml:space="preserve"> </w:t>
      </w:r>
      <w:r w:rsidRPr="0075346F">
        <w:rPr>
          <w:rStyle w:val="Emphasis"/>
          <w:highlight w:val="green"/>
        </w:rPr>
        <w:t>genetic variations</w:t>
      </w:r>
      <w:r w:rsidRPr="004B7C94">
        <w:rPr>
          <w:rStyle w:val="StyleUnderline"/>
        </w:rPr>
        <w:t xml:space="preserve"> amongst humans</w:t>
      </w:r>
      <w:r w:rsidRPr="005F40C6">
        <w:rPr>
          <w:sz w:val="12"/>
        </w:rPr>
        <w:t>—</w:t>
      </w:r>
      <w:r w:rsidRPr="0075346F">
        <w:rPr>
          <w:rStyle w:val="StyleUnderline"/>
        </w:rPr>
        <w:t xml:space="preserve">which </w:t>
      </w:r>
      <w:proofErr w:type="gramStart"/>
      <w:r w:rsidRPr="008C3A72">
        <w:rPr>
          <w:rStyle w:val="StyleUnderline"/>
          <w:highlight w:val="green"/>
        </w:rPr>
        <w:t>open up</w:t>
      </w:r>
      <w:proofErr w:type="gramEnd"/>
      <w:r w:rsidRPr="004B7C94">
        <w:rPr>
          <w:rStyle w:val="StyleUnderline"/>
        </w:rPr>
        <w:t xml:space="preserve"> the possibility for a range of advantages, from </w:t>
      </w:r>
      <w:r w:rsidRPr="008C3A72">
        <w:rPr>
          <w:rStyle w:val="StyleUnderline"/>
          <w:highlight w:val="green"/>
        </w:rPr>
        <w:t>imperviousness to</w:t>
      </w:r>
      <w:r w:rsidRPr="0075346F">
        <w:rPr>
          <w:rStyle w:val="StyleUnderline"/>
        </w:rPr>
        <w:t xml:space="preserve"> infection</w:t>
      </w:r>
      <w:r w:rsidRPr="004B7C94">
        <w:rPr>
          <w:rStyle w:val="StyleUnderline"/>
        </w:rPr>
        <w:t xml:space="preserve"> to a tendency for </w:t>
      </w:r>
      <w:r w:rsidRPr="0075346F">
        <w:rPr>
          <w:rStyle w:val="StyleUnderline"/>
          <w:highlight w:val="green"/>
        </w:rPr>
        <w:t>mild symptoms</w:t>
      </w:r>
      <w:r w:rsidRPr="005F40C6">
        <w:rPr>
          <w:sz w:val="12"/>
        </w:rPr>
        <w:t>—</w:t>
      </w:r>
      <w:r w:rsidRPr="0075346F">
        <w:rPr>
          <w:rStyle w:val="StyleUnderline"/>
          <w:highlight w:val="green"/>
        </w:rPr>
        <w:t>this</w:t>
      </w:r>
      <w:r w:rsidRPr="004B7C94">
        <w:rPr>
          <w:rStyle w:val="StyleUnderline"/>
        </w:rPr>
        <w:t xml:space="preserve"> adaptability </w:t>
      </w:r>
      <w:r w:rsidRPr="008C3A72">
        <w:rPr>
          <w:rStyle w:val="Emphasis"/>
          <w:highlight w:val="green"/>
        </w:rPr>
        <w:t>ensures</w:t>
      </w:r>
      <w:r w:rsidRPr="005F40C6">
        <w:rPr>
          <w:sz w:val="12"/>
        </w:rPr>
        <w:t xml:space="preserve"> </w:t>
      </w:r>
      <w:r w:rsidRPr="004B7C94">
        <w:rPr>
          <w:rStyle w:val="StyleUnderline"/>
        </w:rPr>
        <w:t xml:space="preserve">that almost </w:t>
      </w:r>
      <w:r w:rsidRPr="008C3A72">
        <w:rPr>
          <w:rStyle w:val="StyleUnderline"/>
          <w:highlight w:val="green"/>
        </w:rPr>
        <w:t>any</w:t>
      </w:r>
      <w:r w:rsidRPr="004B7C94">
        <w:rPr>
          <w:rStyle w:val="StyleUnderline"/>
        </w:rPr>
        <w:t xml:space="preserve"> </w:t>
      </w:r>
      <w:r w:rsidRPr="004B7C94">
        <w:rPr>
          <w:rStyle w:val="Emphasis"/>
        </w:rPr>
        <w:t xml:space="preserve">infectious </w:t>
      </w:r>
      <w:r w:rsidRPr="008C3A72">
        <w:rPr>
          <w:rStyle w:val="Emphasis"/>
          <w:highlight w:val="green"/>
        </w:rPr>
        <w:t>disease</w:t>
      </w:r>
      <w:r w:rsidRPr="005F40C6">
        <w:rPr>
          <w:sz w:val="12"/>
        </w:rPr>
        <w:t xml:space="preserve"> </w:t>
      </w:r>
      <w:r w:rsidRPr="004B7C94">
        <w:rPr>
          <w:rStyle w:val="StyleUnderline"/>
        </w:rPr>
        <w:t xml:space="preserve">onslaught </w:t>
      </w:r>
      <w:r w:rsidRPr="0075346F">
        <w:rPr>
          <w:rStyle w:val="StyleUnderline"/>
        </w:rPr>
        <w:t xml:space="preserve">will </w:t>
      </w:r>
      <w:r w:rsidRPr="008C3A72">
        <w:rPr>
          <w:rStyle w:val="StyleUnderline"/>
          <w:highlight w:val="green"/>
        </w:rPr>
        <w:t>leave a</w:t>
      </w:r>
      <w:r w:rsidRPr="004B7C94">
        <w:rPr>
          <w:rStyle w:val="StyleUnderline"/>
        </w:rPr>
        <w:t xml:space="preserve"> large proportion of the </w:t>
      </w:r>
      <w:r w:rsidRPr="008C3A72">
        <w:rPr>
          <w:rStyle w:val="StyleUnderline"/>
          <w:highlight w:val="green"/>
        </w:rPr>
        <w:t>population alive</w:t>
      </w:r>
      <w:r w:rsidRPr="004B7C94">
        <w:rPr>
          <w:rStyle w:val="StyleUnderline"/>
        </w:rPr>
        <w:t xml:space="preserve"> to rebuild</w:t>
      </w:r>
      <w:r w:rsidRPr="005F40C6">
        <w:rPr>
          <w:sz w:val="12"/>
        </w:rPr>
        <w:t xml:space="preserve">, in contrast to the fictional Hollywood versions. </w:t>
      </w:r>
      <w:bookmarkStart w:id="26" w:name="_Hlk5058800"/>
      <w:bookmarkEnd w:id="25"/>
      <w:r w:rsidRPr="005F40C6">
        <w:rPr>
          <w:sz w:val="12"/>
        </w:rPr>
        <w:t xml:space="preserve">While the immune system’s role can never be understated, </w:t>
      </w:r>
      <w:r w:rsidRPr="004B7C94">
        <w:rPr>
          <w:rStyle w:val="StyleUnderline"/>
        </w:rPr>
        <w:t>an even more powerful protector is the</w:t>
      </w:r>
      <w:r w:rsidRPr="005F40C6">
        <w:rPr>
          <w:sz w:val="12"/>
        </w:rPr>
        <w:t xml:space="preserve"> faculty of </w:t>
      </w:r>
      <w:r w:rsidRPr="004B7C94">
        <w:rPr>
          <w:rStyle w:val="StyleUnderline"/>
        </w:rPr>
        <w:t>consciousness</w:t>
      </w:r>
      <w:r w:rsidRPr="005F40C6">
        <w:rPr>
          <w:sz w:val="12"/>
        </w:rPr>
        <w:t xml:space="preserve">. Humans are not the most prolific, quickly evolving, or strongest organisms on the planet, but as Aristotle identified, </w:t>
      </w:r>
      <w:r w:rsidRPr="004B7C94">
        <w:rPr>
          <w:rStyle w:val="StyleUnderline"/>
        </w:rPr>
        <w:t>humans are the rational animals</w:t>
      </w:r>
      <w:r w:rsidRPr="005F40C6">
        <w:rPr>
          <w:sz w:val="12"/>
        </w:rPr>
        <w:t xml:space="preserve">—and it is </w:t>
      </w:r>
      <w:r w:rsidRPr="004B7C94">
        <w:rPr>
          <w:rStyle w:val="StyleUnderline"/>
        </w:rPr>
        <w:t>this</w:t>
      </w:r>
      <w:r w:rsidRPr="005F40C6">
        <w:rPr>
          <w:sz w:val="12"/>
        </w:rPr>
        <w:t xml:space="preserve"> fundamental distinguishing characteristic that </w:t>
      </w:r>
      <w:r w:rsidRPr="004B7C94">
        <w:rPr>
          <w:rStyle w:val="StyleUnderline"/>
        </w:rPr>
        <w:t>allows humans to form abstractions, think in principles, and plan long-range. These capacities</w:t>
      </w:r>
      <w:r w:rsidRPr="005F40C6">
        <w:rPr>
          <w:sz w:val="12"/>
        </w:rPr>
        <w:t xml:space="preserve">, in turn, </w:t>
      </w:r>
      <w:r w:rsidRPr="004B7C94">
        <w:rPr>
          <w:rStyle w:val="StyleUnderline"/>
        </w:rPr>
        <w:t>allow humans to modify</w:t>
      </w:r>
      <w:r w:rsidRPr="005F40C6">
        <w:rPr>
          <w:sz w:val="12"/>
        </w:rPr>
        <w:t xml:space="preserve">, alter, </w:t>
      </w:r>
      <w:r w:rsidRPr="004B7C94">
        <w:rPr>
          <w:rStyle w:val="StyleUnderline"/>
        </w:rPr>
        <w:t>and</w:t>
      </w:r>
      <w:r w:rsidRPr="004B7C94">
        <w:rPr>
          <w:rStyle w:val="Emphasis"/>
        </w:rPr>
        <w:t xml:space="preserve"> improve</w:t>
      </w:r>
      <w:r w:rsidRPr="005F40C6">
        <w:rPr>
          <w:sz w:val="12"/>
        </w:rPr>
        <w:t xml:space="preserve"> </w:t>
      </w:r>
      <w:r w:rsidRPr="004B7C94">
        <w:rPr>
          <w:rStyle w:val="StyleUnderline"/>
        </w:rPr>
        <w:t>themselves and their environments</w:t>
      </w:r>
      <w:r w:rsidRPr="005F40C6">
        <w:rPr>
          <w:sz w:val="12"/>
        </w:rPr>
        <w:t xml:space="preserve">. </w:t>
      </w:r>
      <w:r w:rsidRPr="008C3A72">
        <w:rPr>
          <w:rStyle w:val="StyleUnderline"/>
          <w:highlight w:val="green"/>
        </w:rPr>
        <w:t>Consciousness equips</w:t>
      </w:r>
      <w:r w:rsidRPr="0075346F">
        <w:rPr>
          <w:rStyle w:val="StyleUnderline"/>
        </w:rPr>
        <w:t xml:space="preserve"> us</w:t>
      </w:r>
      <w:r w:rsidRPr="005F40C6">
        <w:rPr>
          <w:sz w:val="12"/>
        </w:rPr>
        <w:t xml:space="preserve">, at an individual and a species level, </w:t>
      </w:r>
      <w:r w:rsidRPr="0075346F">
        <w:rPr>
          <w:rStyle w:val="StyleUnderline"/>
        </w:rPr>
        <w:t>to make nature safe</w:t>
      </w:r>
      <w:r w:rsidRPr="004B7C94">
        <w:rPr>
          <w:rStyle w:val="StyleUnderline"/>
        </w:rPr>
        <w:t xml:space="preserve"> for the species </w:t>
      </w:r>
      <w:r w:rsidRPr="0075346F">
        <w:rPr>
          <w:rStyle w:val="StyleUnderline"/>
        </w:rPr>
        <w:t>through</w:t>
      </w:r>
      <w:r w:rsidRPr="005F40C6">
        <w:rPr>
          <w:sz w:val="12"/>
        </w:rPr>
        <w:t xml:space="preserve"> such technological marvels as </w:t>
      </w:r>
      <w:r w:rsidRPr="008C3A72">
        <w:rPr>
          <w:rStyle w:val="StyleUnderline"/>
          <w:b/>
          <w:highlight w:val="green"/>
        </w:rPr>
        <w:t>a</w:t>
      </w:r>
      <w:r w:rsidRPr="008C3A72">
        <w:rPr>
          <w:rStyle w:val="Emphasis"/>
          <w:highlight w:val="green"/>
        </w:rPr>
        <w:t>ntibiotics</w:t>
      </w:r>
      <w:r w:rsidRPr="004B7C94">
        <w:rPr>
          <w:rStyle w:val="Emphasis"/>
        </w:rPr>
        <w:t xml:space="preserve">, antivirals, </w:t>
      </w:r>
      <w:r w:rsidRPr="0075346F">
        <w:rPr>
          <w:rStyle w:val="Emphasis"/>
          <w:highlight w:val="green"/>
        </w:rPr>
        <w:t>vaccines</w:t>
      </w:r>
      <w:r w:rsidRPr="004B7C94">
        <w:rPr>
          <w:rStyle w:val="Emphasis"/>
        </w:rPr>
        <w:t xml:space="preserve">, </w:t>
      </w:r>
      <w:r w:rsidRPr="0075346F">
        <w:rPr>
          <w:rStyle w:val="Emphasis"/>
        </w:rPr>
        <w:t>and sanitation</w:t>
      </w:r>
      <w:r w:rsidRPr="004B7C94">
        <w:rPr>
          <w:rStyle w:val="StyleUnderline"/>
        </w:rPr>
        <w:t xml:space="preserve">. </w:t>
      </w:r>
      <w:r w:rsidRPr="0075346F">
        <w:rPr>
          <w:rStyle w:val="StyleUnderline"/>
          <w:highlight w:val="green"/>
        </w:rPr>
        <w:t>When humans began</w:t>
      </w:r>
      <w:r w:rsidRPr="004B7C94">
        <w:rPr>
          <w:rStyle w:val="StyleUnderline"/>
        </w:rPr>
        <w:t xml:space="preserve"> to </w:t>
      </w:r>
      <w:r w:rsidRPr="008C3A72">
        <w:rPr>
          <w:rStyle w:val="StyleUnderline"/>
          <w:highlight w:val="green"/>
        </w:rPr>
        <w:t>focus</w:t>
      </w:r>
      <w:r w:rsidRPr="004B7C94">
        <w:rPr>
          <w:rStyle w:val="StyleUnderline"/>
        </w:rPr>
        <w:t xml:space="preserve"> their minds </w:t>
      </w:r>
      <w:r w:rsidRPr="008C3A72">
        <w:rPr>
          <w:rStyle w:val="StyleUnderline"/>
          <w:highlight w:val="green"/>
        </w:rPr>
        <w:t>on</w:t>
      </w:r>
      <w:r w:rsidRPr="004B7C94">
        <w:rPr>
          <w:rStyle w:val="StyleUnderline"/>
        </w:rPr>
        <w:t xml:space="preserve"> the </w:t>
      </w:r>
      <w:r w:rsidRPr="005F40C6">
        <w:rPr>
          <w:rStyle w:val="StyleUnderline"/>
        </w:rPr>
        <w:t>problems</w:t>
      </w:r>
      <w:r w:rsidRPr="004B7C94">
        <w:rPr>
          <w:rStyle w:val="StyleUnderline"/>
        </w:rPr>
        <w:t xml:space="preserve"> posed by infectious </w:t>
      </w:r>
      <w:r w:rsidRPr="008C3A72">
        <w:rPr>
          <w:rStyle w:val="StyleUnderline"/>
          <w:highlight w:val="green"/>
        </w:rPr>
        <w:t>disease</w:t>
      </w:r>
      <w:r w:rsidRPr="005F40C6">
        <w:rPr>
          <w:sz w:val="12"/>
        </w:rPr>
        <w:t xml:space="preserve">, </w:t>
      </w:r>
      <w:r w:rsidRPr="004B7C94">
        <w:rPr>
          <w:rStyle w:val="Emphasis"/>
        </w:rPr>
        <w:t xml:space="preserve">human </w:t>
      </w:r>
      <w:r w:rsidRPr="008C3A72">
        <w:rPr>
          <w:rStyle w:val="Emphasis"/>
          <w:highlight w:val="green"/>
        </w:rPr>
        <w:t>life ceased being nasty</w:t>
      </w:r>
      <w:r w:rsidRPr="005F40C6">
        <w:rPr>
          <w:sz w:val="12"/>
        </w:rPr>
        <w:t xml:space="preserve">, brutish, and short. In many ways, </w:t>
      </w:r>
      <w:r w:rsidRPr="004B7C94">
        <w:rPr>
          <w:rStyle w:val="StyleUnderline"/>
        </w:rPr>
        <w:t xml:space="preserve">human </w:t>
      </w:r>
      <w:r w:rsidRPr="005F40C6">
        <w:rPr>
          <w:rStyle w:val="StyleUnderline"/>
        </w:rPr>
        <w:t>consciousness became</w:t>
      </w:r>
      <w:r w:rsidRPr="004B7C94">
        <w:rPr>
          <w:rStyle w:val="StyleUnderline"/>
        </w:rPr>
        <w:t xml:space="preserve"> infectious </w:t>
      </w:r>
      <w:r w:rsidRPr="005F40C6">
        <w:rPr>
          <w:rStyle w:val="StyleUnderline"/>
        </w:rPr>
        <w:t xml:space="preserve">diseases’ </w:t>
      </w:r>
      <w:r w:rsidRPr="005F40C6">
        <w:rPr>
          <w:rStyle w:val="Emphasis"/>
        </w:rPr>
        <w:t>worthiest adversary</w:t>
      </w:r>
      <w:r w:rsidRPr="005F40C6">
        <w:rPr>
          <w:sz w:val="12"/>
        </w:rPr>
        <w:t>.</w:t>
      </w:r>
    </w:p>
    <w:bookmarkEnd w:id="26"/>
    <w:p w14:paraId="59586BBE" w14:textId="77777777" w:rsidR="00E42E95" w:rsidRPr="002E42E8" w:rsidRDefault="00E42E95" w:rsidP="00E42E95">
      <w:pPr>
        <w:rPr>
          <w:sz w:val="16"/>
        </w:rPr>
      </w:pPr>
    </w:p>
    <w:p w14:paraId="7B8016E2" w14:textId="168360C2" w:rsidR="00E42E95" w:rsidRDefault="00E42E95" w:rsidP="00E42E95">
      <w:pPr>
        <w:pStyle w:val="Heading1"/>
      </w:pPr>
      <w:r>
        <w:lastRenderedPageBreak/>
        <w:t>1AR</w:t>
      </w:r>
    </w:p>
    <w:p w14:paraId="157F2820" w14:textId="77777777" w:rsidR="00E42E95" w:rsidRDefault="00E42E95" w:rsidP="00E42E95">
      <w:pPr>
        <w:pStyle w:val="Heading2"/>
      </w:pPr>
      <w:r>
        <w:lastRenderedPageBreak/>
        <w:t xml:space="preserve">Adv 1 </w:t>
      </w:r>
    </w:p>
    <w:p w14:paraId="4A331663" w14:textId="77777777" w:rsidR="00E42E95" w:rsidRDefault="00E42E95" w:rsidP="00E42E95">
      <w:pPr>
        <w:pStyle w:val="Heading3"/>
      </w:pPr>
      <w:r>
        <w:lastRenderedPageBreak/>
        <w:t>Case overview</w:t>
      </w:r>
    </w:p>
    <w:p w14:paraId="745EF017" w14:textId="77777777" w:rsidR="00E42E95" w:rsidRPr="009D6CD2" w:rsidRDefault="00E42E95" w:rsidP="00E42E95">
      <w:pPr>
        <w:pStyle w:val="Heading4"/>
      </w:pPr>
      <w:bookmarkStart w:id="27" w:name="_Hlk77767575"/>
      <w:r w:rsidRPr="009D6CD2">
        <w:t xml:space="preserve">Monopoly pricing </w:t>
      </w:r>
      <w:r w:rsidRPr="009D6CD2">
        <w:rPr>
          <w:u w:val="single"/>
        </w:rPr>
        <w:t>undermines innovation</w:t>
      </w:r>
      <w:r w:rsidRPr="009D6CD2">
        <w:t xml:space="preserve"> by reducing product output, taxing follow-on inventions, and distorting the standards-development process.</w:t>
      </w:r>
    </w:p>
    <w:bookmarkEnd w:id="27"/>
    <w:p w14:paraId="792DA6C0" w14:textId="77777777" w:rsidR="00E42E95" w:rsidRPr="00C31D1A" w:rsidRDefault="00E42E95" w:rsidP="00E42E95">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67631274" w14:textId="77777777" w:rsidR="00E42E95" w:rsidRPr="00417B6E" w:rsidRDefault="00E42E95" w:rsidP="00E42E95">
      <w:pPr>
        <w:rPr>
          <w:sz w:val="16"/>
          <w:szCs w:val="16"/>
        </w:rPr>
      </w:pPr>
      <w:r w:rsidRPr="00417B6E">
        <w:rPr>
          <w:sz w:val="16"/>
          <w:szCs w:val="16"/>
        </w:rPr>
        <w:t xml:space="preserve">II. The Need </w:t>
      </w:r>
      <w:proofErr w:type="gramStart"/>
      <w:r w:rsidRPr="00417B6E">
        <w:rPr>
          <w:sz w:val="16"/>
          <w:szCs w:val="16"/>
        </w:rPr>
        <w:t>For</w:t>
      </w:r>
      <w:proofErr w:type="gramEnd"/>
      <w:r w:rsidRPr="00417B6E">
        <w:rPr>
          <w:sz w:val="16"/>
          <w:szCs w:val="16"/>
        </w:rPr>
        <w:t xml:space="preserve"> Effective FRAND Commitments</w:t>
      </w:r>
    </w:p>
    <w:p w14:paraId="5EC7CBF9" w14:textId="77777777" w:rsidR="00E42E95" w:rsidRPr="008534FD" w:rsidRDefault="00E42E95" w:rsidP="00E42E95">
      <w:pPr>
        <w:rPr>
          <w:rStyle w:val="StyleUnderline"/>
        </w:rPr>
      </w:pPr>
      <w:r w:rsidRPr="008534FD">
        <w:rPr>
          <w:rStyle w:val="StyleUnderline"/>
        </w:rPr>
        <w:t xml:space="preserve">Restrictions on ex post opportunism are needed to </w:t>
      </w:r>
      <w:r w:rsidRPr="008534FD">
        <w:rPr>
          <w:rStyle w:val="Emphasis"/>
        </w:rPr>
        <w:t>prevent</w:t>
      </w:r>
      <w:r w:rsidRPr="008534FD">
        <w:rPr>
          <w:rStyle w:val="StyleUnderline"/>
        </w:rPr>
        <w:t xml:space="preserve"> a wealth transfer from implementers</w:t>
      </w:r>
      <w:r w:rsidRPr="00417B6E">
        <w:rPr>
          <w:sz w:val="16"/>
        </w:rPr>
        <w:t xml:space="preserve"> and their customers </w:t>
      </w:r>
      <w:r w:rsidRPr="008534FD">
        <w:rPr>
          <w:rStyle w:val="StyleUnderline"/>
        </w:rPr>
        <w:t xml:space="preserve">to SEP holders </w:t>
      </w:r>
      <w:proofErr w:type="gramStart"/>
      <w:r w:rsidRPr="008534FD">
        <w:rPr>
          <w:rStyle w:val="StyleUnderline"/>
        </w:rPr>
        <w:t>as a result of</w:t>
      </w:r>
      <w:proofErr w:type="gramEnd"/>
      <w:r w:rsidRPr="008534FD">
        <w:rPr>
          <w:rStyle w:val="StyleUnderline"/>
        </w:rPr>
        <w:t xml:space="preserve"> monopoly pricing.</w:t>
      </w:r>
      <w:r w:rsidRPr="00417B6E">
        <w:rPr>
          <w:sz w:val="16"/>
        </w:rPr>
        <w:t xml:space="preserve">17 But </w:t>
      </w:r>
      <w:r w:rsidRPr="008534FD">
        <w:rPr>
          <w:rStyle w:val="StyleUnderline"/>
        </w:rPr>
        <w:t>much more is at stake.</w:t>
      </w:r>
    </w:p>
    <w:p w14:paraId="31E8F583" w14:textId="77777777" w:rsidR="00E42E95" w:rsidRPr="00417B6E" w:rsidRDefault="00E42E95" w:rsidP="00E42E95">
      <w:pPr>
        <w:rPr>
          <w:sz w:val="16"/>
          <w:szCs w:val="16"/>
        </w:rPr>
      </w:pPr>
      <w:r w:rsidRPr="00417B6E">
        <w:rPr>
          <w:sz w:val="16"/>
          <w:szCs w:val="16"/>
        </w:rPr>
        <w:t>A. Underlying Economic Principles</w:t>
      </w:r>
    </w:p>
    <w:p w14:paraId="511F6533" w14:textId="77777777" w:rsidR="00E42E95" w:rsidRPr="00417B6E" w:rsidRDefault="00E42E95" w:rsidP="00E42E95">
      <w:pPr>
        <w:rPr>
          <w:sz w:val="16"/>
        </w:rPr>
      </w:pPr>
      <w:r w:rsidRPr="00417B6E">
        <w:rPr>
          <w:sz w:val="16"/>
        </w:rPr>
        <w:t xml:space="preserve">Basic economic principles instruct that ex post monopoly pricing by SEP holders harms consumers by raising the cost of products that comply with the standard. </w:t>
      </w:r>
      <w:r w:rsidRPr="00887416">
        <w:rPr>
          <w:rStyle w:val="StyleUnderline"/>
          <w:highlight w:val="yellow"/>
        </w:rPr>
        <w:t>Ex post monopoly pricing</w:t>
      </w:r>
      <w:r w:rsidRPr="00417B6E">
        <w:rPr>
          <w:sz w:val="16"/>
        </w:rPr>
        <w:t xml:space="preserve"> also </w:t>
      </w:r>
      <w:r w:rsidRPr="00887416">
        <w:rPr>
          <w:rStyle w:val="StyleUnderline"/>
          <w:highlight w:val="yellow"/>
        </w:rPr>
        <w:t>creates</w:t>
      </w:r>
      <w:r w:rsidRPr="008534FD">
        <w:rPr>
          <w:rStyle w:val="StyleUnderline"/>
        </w:rPr>
        <w:t xml:space="preserve"> welfare-reducing </w:t>
      </w:r>
      <w:r w:rsidRPr="00887416">
        <w:rPr>
          <w:rStyle w:val="Emphasis"/>
          <w:highlight w:val="yellow"/>
        </w:rPr>
        <w:t>deadweight</w:t>
      </w:r>
      <w:r w:rsidRPr="00887416">
        <w:rPr>
          <w:rStyle w:val="StyleUnderline"/>
          <w:highlight w:val="yellow"/>
        </w:rPr>
        <w:t xml:space="preserve"> loss</w:t>
      </w:r>
      <w:r w:rsidRPr="00417B6E">
        <w:rPr>
          <w:sz w:val="16"/>
        </w:rPr>
        <w:t xml:space="preserve"> in three respects. First, </w:t>
      </w:r>
      <w:r w:rsidRPr="00887416">
        <w:rPr>
          <w:rStyle w:val="StyleUnderline"/>
          <w:highlight w:val="yellow"/>
        </w:rPr>
        <w:t>it increases the cost</w:t>
      </w:r>
      <w:r w:rsidRPr="00417B6E">
        <w:rPr>
          <w:sz w:val="16"/>
        </w:rPr>
        <w:t xml:space="preserve"> of, </w:t>
      </w:r>
      <w:r w:rsidRPr="00887416">
        <w:rPr>
          <w:rStyle w:val="StyleUnderline"/>
          <w:highlight w:val="yellow"/>
        </w:rPr>
        <w:t>and</w:t>
      </w:r>
      <w:r w:rsidRPr="008534FD">
        <w:rPr>
          <w:rStyle w:val="StyleUnderline"/>
        </w:rPr>
        <w:t xml:space="preserve"> thus </w:t>
      </w:r>
      <w:r w:rsidRPr="00887416">
        <w:rPr>
          <w:rStyle w:val="Emphasis"/>
          <w:highlight w:val="yellow"/>
        </w:rPr>
        <w:t>reduces</w:t>
      </w:r>
      <w:r w:rsidRPr="008534FD">
        <w:rPr>
          <w:rStyle w:val="StyleUnderline"/>
        </w:rPr>
        <w:t xml:space="preserve"> the </w:t>
      </w:r>
      <w:r w:rsidRPr="00887416">
        <w:rPr>
          <w:rStyle w:val="StyleUnderline"/>
          <w:highlight w:val="yellow"/>
        </w:rPr>
        <w:t>output of</w:t>
      </w:r>
      <w:r w:rsidRPr="00417B6E">
        <w:rPr>
          <w:sz w:val="16"/>
        </w:rPr>
        <w:t xml:space="preserve">, </w:t>
      </w:r>
      <w:r w:rsidRPr="00887416">
        <w:rPr>
          <w:rStyle w:val="StyleUnderline"/>
          <w:highlight w:val="yellow"/>
        </w:rPr>
        <w:t>standard</w:t>
      </w:r>
      <w:r w:rsidRPr="008534FD">
        <w:rPr>
          <w:rStyle w:val="StyleUnderline"/>
        </w:rPr>
        <w:t xml:space="preserve">-implementing </w:t>
      </w:r>
      <w:r w:rsidRPr="00887416">
        <w:rPr>
          <w:rStyle w:val="StyleUnderline"/>
          <w:highlight w:val="yellow"/>
        </w:rPr>
        <w:t>products</w:t>
      </w:r>
      <w:r w:rsidRPr="00417B6E">
        <w:rPr>
          <w:sz w:val="16"/>
        </w:rPr>
        <w:t xml:space="preserve">. Second, and perhaps more important, </w:t>
      </w:r>
      <w:proofErr w:type="spellStart"/>
      <w:r w:rsidRPr="00887416">
        <w:rPr>
          <w:rStyle w:val="StyleUnderline"/>
          <w:highlight w:val="yellow"/>
        </w:rPr>
        <w:t>supracompetitive</w:t>
      </w:r>
      <w:proofErr w:type="spellEnd"/>
      <w:r w:rsidRPr="00887416">
        <w:rPr>
          <w:rStyle w:val="StyleUnderline"/>
          <w:highlight w:val="yellow"/>
        </w:rPr>
        <w:t xml:space="preserve"> pricing</w:t>
      </w:r>
      <w:r w:rsidRPr="008534FD">
        <w:rPr>
          <w:rStyle w:val="StyleUnderline"/>
        </w:rPr>
        <w:t xml:space="preserve"> by SEP holders </w:t>
      </w:r>
      <w:r w:rsidRPr="00887416">
        <w:rPr>
          <w:rStyle w:val="Emphasis"/>
          <w:highlight w:val="yellow"/>
        </w:rPr>
        <w:t>increases</w:t>
      </w:r>
      <w:r w:rsidRPr="00887416">
        <w:rPr>
          <w:rStyle w:val="StyleUnderline"/>
          <w:highlight w:val="yellow"/>
        </w:rPr>
        <w:t xml:space="preserve"> the cost of follow-on inventions</w:t>
      </w:r>
      <w:r w:rsidRPr="008534FD">
        <w:rPr>
          <w:rStyle w:val="StyleUnderline"/>
        </w:rPr>
        <w:t xml:space="preserve"> that build on or improve</w:t>
      </w:r>
      <w:r w:rsidRPr="00417B6E">
        <w:rPr>
          <w:sz w:val="16"/>
        </w:rPr>
        <w:t xml:space="preserve"> the </w:t>
      </w:r>
      <w:r w:rsidRPr="008534FD">
        <w:rPr>
          <w:rStyle w:val="StyleUnderline"/>
        </w:rPr>
        <w:t>technologies claimed by</w:t>
      </w:r>
      <w:r w:rsidRPr="00417B6E">
        <w:rPr>
          <w:sz w:val="16"/>
        </w:rPr>
        <w:t xml:space="preserve"> the </w:t>
      </w:r>
      <w:r w:rsidRPr="008534FD">
        <w:rPr>
          <w:rStyle w:val="StyleUnderline"/>
        </w:rPr>
        <w:t>SEPs</w:t>
      </w:r>
      <w:r w:rsidRPr="00417B6E">
        <w:rPr>
          <w:sz w:val="16"/>
        </w:rPr>
        <w:t xml:space="preserve">. </w:t>
      </w:r>
      <w:r w:rsidRPr="00887416">
        <w:rPr>
          <w:rStyle w:val="StyleUnderline"/>
          <w:highlight w:val="yellow"/>
        </w:rPr>
        <w:t>This</w:t>
      </w:r>
      <w:r w:rsidRPr="008534FD">
        <w:rPr>
          <w:rStyle w:val="StyleUnderline"/>
        </w:rPr>
        <w:t xml:space="preserve"> cost </w:t>
      </w:r>
      <w:r w:rsidRPr="00887416">
        <w:rPr>
          <w:rStyle w:val="StyleUnderline"/>
          <w:highlight w:val="yellow"/>
        </w:rPr>
        <w:t xml:space="preserve">acts as a </w:t>
      </w:r>
      <w:r w:rsidRPr="00887416">
        <w:rPr>
          <w:rStyle w:val="Emphasis"/>
          <w:highlight w:val="yellow"/>
        </w:rPr>
        <w:t>tax</w:t>
      </w:r>
      <w:r w:rsidRPr="00887416">
        <w:rPr>
          <w:rStyle w:val="StyleUnderline"/>
          <w:highlight w:val="yellow"/>
        </w:rPr>
        <w:t xml:space="preserve"> on </w:t>
      </w:r>
      <w:r w:rsidRPr="00887416">
        <w:rPr>
          <w:rStyle w:val="Emphasis"/>
          <w:highlight w:val="yellow"/>
        </w:rPr>
        <w:t>follow-on</w:t>
      </w:r>
      <w:r w:rsidRPr="00887416">
        <w:rPr>
          <w:rStyle w:val="StyleUnderline"/>
          <w:highlight w:val="yellow"/>
        </w:rPr>
        <w:t xml:space="preserve"> innovation</w:t>
      </w:r>
      <w:r w:rsidRPr="00417B6E">
        <w:rPr>
          <w:sz w:val="16"/>
        </w:rPr>
        <w:t xml:space="preserve">, </w:t>
      </w:r>
      <w:r w:rsidRPr="00BA6713">
        <w:rPr>
          <w:rStyle w:val="Emphasis"/>
        </w:rPr>
        <w:t>reducing</w:t>
      </w:r>
      <w:r w:rsidRPr="00BA6713">
        <w:rPr>
          <w:sz w:val="16"/>
        </w:rPr>
        <w:t xml:space="preserve"> </w:t>
      </w:r>
      <w:r w:rsidRPr="00BA6713">
        <w:rPr>
          <w:rStyle w:val="StyleUnderline"/>
        </w:rPr>
        <w:t xml:space="preserve">such </w:t>
      </w:r>
      <w:r w:rsidRPr="00BA6713">
        <w:rPr>
          <w:rStyle w:val="Emphasis"/>
        </w:rPr>
        <w:t>innovations</w:t>
      </w:r>
      <w:r w:rsidRPr="00BA6713">
        <w:rPr>
          <w:rStyle w:val="StyleUnderline"/>
        </w:rPr>
        <w:t xml:space="preserve"> and </w:t>
      </w:r>
      <w:r w:rsidRPr="00887416">
        <w:rPr>
          <w:rStyle w:val="Emphasis"/>
          <w:highlight w:val="yellow"/>
        </w:rPr>
        <w:t>impairing</w:t>
      </w:r>
      <w:r w:rsidRPr="00887416">
        <w:rPr>
          <w:rStyle w:val="StyleUnderline"/>
          <w:highlight w:val="yellow"/>
        </w:rPr>
        <w:t xml:space="preserve"> the</w:t>
      </w:r>
      <w:r w:rsidRPr="00417B6E">
        <w:rPr>
          <w:sz w:val="16"/>
        </w:rPr>
        <w:t xml:space="preserve"> very </w:t>
      </w:r>
      <w:r w:rsidRPr="00887416">
        <w:rPr>
          <w:rStyle w:val="StyleUnderline"/>
          <w:highlight w:val="yellow"/>
        </w:rPr>
        <w:t>process of invention</w:t>
      </w:r>
      <w:r w:rsidRPr="00417B6E">
        <w:rPr>
          <w:sz w:val="16"/>
        </w:rPr>
        <w:t xml:space="preserve"> that the patent laws are intended to promote. Third, </w:t>
      </w:r>
      <w:r w:rsidRPr="008534FD">
        <w:rPr>
          <w:rStyle w:val="StyleUnderline"/>
        </w:rPr>
        <w:t xml:space="preserve">the prospect of </w:t>
      </w:r>
      <w:r w:rsidRPr="00887416">
        <w:rPr>
          <w:rStyle w:val="StyleUnderline"/>
          <w:highlight w:val="yellow"/>
        </w:rPr>
        <w:t>ex post</w:t>
      </w:r>
      <w:r w:rsidRPr="008534FD">
        <w:rPr>
          <w:rStyle w:val="StyleUnderline"/>
        </w:rPr>
        <w:t xml:space="preserve"> monopoly </w:t>
      </w:r>
      <w:r w:rsidRPr="00887416">
        <w:rPr>
          <w:rStyle w:val="StyleUnderline"/>
          <w:highlight w:val="yellow"/>
        </w:rPr>
        <w:t>pricing</w:t>
      </w:r>
      <w:r w:rsidRPr="00417B6E">
        <w:rPr>
          <w:sz w:val="16"/>
        </w:rPr>
        <w:t xml:space="preserve"> by SEP holders </w:t>
      </w:r>
      <w:r w:rsidRPr="00887416">
        <w:rPr>
          <w:rStyle w:val="Emphasis"/>
          <w:highlight w:val="yellow"/>
        </w:rPr>
        <w:t>exaggerates</w:t>
      </w:r>
      <w:r w:rsidRPr="00887416">
        <w:rPr>
          <w:rStyle w:val="StyleUnderline"/>
          <w:highlight w:val="yellow"/>
        </w:rPr>
        <w:t xml:space="preserve"> incentives for</w:t>
      </w:r>
      <w:r w:rsidRPr="008534FD">
        <w:rPr>
          <w:rStyle w:val="StyleUnderline"/>
        </w:rPr>
        <w:t xml:space="preserve"> </w:t>
      </w:r>
      <w:r w:rsidRPr="00887416">
        <w:rPr>
          <w:rStyle w:val="StyleUnderline"/>
          <w:highlight w:val="yellow"/>
        </w:rPr>
        <w:t xml:space="preserve">firms to obtain </w:t>
      </w:r>
      <w:r w:rsidRPr="00C445BD">
        <w:rPr>
          <w:rStyle w:val="StyleUnderline"/>
        </w:rPr>
        <w:t>patents</w:t>
      </w:r>
      <w:r w:rsidRPr="008534FD">
        <w:rPr>
          <w:rStyle w:val="StyleUnderline"/>
        </w:rPr>
        <w:t xml:space="preserve"> that might become </w:t>
      </w:r>
      <w:r w:rsidRPr="00887416">
        <w:rPr>
          <w:rStyle w:val="StyleUnderline"/>
          <w:highlight w:val="yellow"/>
        </w:rPr>
        <w:t>SEPs</w:t>
      </w:r>
      <w:r w:rsidRPr="008534FD">
        <w:rPr>
          <w:rStyle w:val="StyleUnderline"/>
        </w:rPr>
        <w:t xml:space="preserve"> and</w:t>
      </w:r>
      <w:r w:rsidRPr="00417B6E">
        <w:rPr>
          <w:sz w:val="16"/>
        </w:rPr>
        <w:t xml:space="preserve">, perhaps more important, </w:t>
      </w:r>
      <w:r w:rsidRPr="008534FD">
        <w:rPr>
          <w:rStyle w:val="StyleUnderline"/>
        </w:rPr>
        <w:t xml:space="preserve">to jockey for inclusion of </w:t>
      </w:r>
      <w:r w:rsidRPr="00417B6E">
        <w:rPr>
          <w:sz w:val="16"/>
        </w:rPr>
        <w:t xml:space="preserve">their </w:t>
      </w:r>
      <w:r w:rsidRPr="008534FD">
        <w:rPr>
          <w:rStyle w:val="StyleUnderline"/>
        </w:rPr>
        <w:t>patented technologies in industry standards</w:t>
      </w:r>
      <w:r w:rsidRPr="00417B6E">
        <w:rPr>
          <w:sz w:val="16"/>
        </w:rPr>
        <w:t xml:space="preserve">. </w:t>
      </w:r>
      <w:r w:rsidRPr="00887416">
        <w:rPr>
          <w:rStyle w:val="StyleUnderline"/>
          <w:highlight w:val="yellow"/>
        </w:rPr>
        <w:t>The latter</w:t>
      </w:r>
      <w:r w:rsidRPr="008534FD">
        <w:rPr>
          <w:rStyle w:val="StyleUnderline"/>
        </w:rPr>
        <w:t xml:space="preserve"> incentive</w:t>
      </w:r>
      <w:r w:rsidRPr="00417B6E">
        <w:rPr>
          <w:sz w:val="16"/>
        </w:rPr>
        <w:t xml:space="preserve"> in turn </w:t>
      </w:r>
      <w:r w:rsidRPr="00887416">
        <w:rPr>
          <w:rStyle w:val="StyleUnderline"/>
          <w:highlight w:val="yellow"/>
        </w:rPr>
        <w:t xml:space="preserve">could cause </w:t>
      </w:r>
      <w:r w:rsidRPr="00887416">
        <w:rPr>
          <w:rStyle w:val="Emphasis"/>
          <w:highlight w:val="yellow"/>
        </w:rPr>
        <w:t>delays</w:t>
      </w:r>
      <w:r w:rsidRPr="00887416">
        <w:rPr>
          <w:rStyle w:val="StyleUnderline"/>
          <w:highlight w:val="yellow"/>
        </w:rPr>
        <w:t xml:space="preserve"> and induce</w:t>
      </w:r>
      <w:r w:rsidRPr="008534FD">
        <w:rPr>
          <w:rStyle w:val="StyleUnderline"/>
        </w:rPr>
        <w:t xml:space="preserve"> expensive </w:t>
      </w:r>
      <w:r w:rsidRPr="00887416">
        <w:rPr>
          <w:rStyle w:val="Emphasis"/>
          <w:highlight w:val="yellow"/>
        </w:rPr>
        <w:t>rent-seeking</w:t>
      </w:r>
      <w:r w:rsidRPr="00887416">
        <w:rPr>
          <w:rStyle w:val="StyleUnderline"/>
          <w:highlight w:val="yellow"/>
        </w:rPr>
        <w:t xml:space="preserve"> conduct</w:t>
      </w:r>
      <w:r w:rsidRPr="00417B6E">
        <w:rPr>
          <w:sz w:val="16"/>
        </w:rPr>
        <w:t xml:space="preserve"> in the standard-setting process</w:t>
      </w:r>
      <w:r w:rsidRPr="008534FD">
        <w:rPr>
          <w:rStyle w:val="StyleUnderline"/>
        </w:rPr>
        <w:t xml:space="preserve"> </w:t>
      </w:r>
      <w:r w:rsidRPr="00887416">
        <w:rPr>
          <w:rStyle w:val="StyleUnderline"/>
          <w:highlight w:val="yellow"/>
        </w:rPr>
        <w:t xml:space="preserve">and </w:t>
      </w:r>
      <w:r w:rsidRPr="00887416">
        <w:rPr>
          <w:rStyle w:val="Emphasis"/>
          <w:highlight w:val="yellow"/>
        </w:rPr>
        <w:t>distort</w:t>
      </w:r>
      <w:r w:rsidRPr="00887416">
        <w:rPr>
          <w:rStyle w:val="StyleUnderline"/>
          <w:highlight w:val="yellow"/>
        </w:rPr>
        <w:t xml:space="preserve"> the standards-development process </w:t>
      </w:r>
      <w:r w:rsidRPr="00887416">
        <w:rPr>
          <w:rStyle w:val="Emphasis"/>
          <w:highlight w:val="yellow"/>
        </w:rPr>
        <w:t>away</w:t>
      </w:r>
      <w:r w:rsidRPr="00887416">
        <w:rPr>
          <w:rStyle w:val="StyleUnderline"/>
          <w:highlight w:val="yellow"/>
        </w:rPr>
        <w:t xml:space="preserve"> from optimal</w:t>
      </w:r>
      <w:r w:rsidRPr="008534FD">
        <w:rPr>
          <w:rStyle w:val="StyleUnderline"/>
        </w:rPr>
        <w:t xml:space="preserve"> </w:t>
      </w:r>
      <w:r w:rsidRPr="008534FD">
        <w:rPr>
          <w:rStyle w:val="Emphasis"/>
        </w:rPr>
        <w:t xml:space="preserve">technical </w:t>
      </w:r>
      <w:r w:rsidRPr="00887416">
        <w:rPr>
          <w:rStyle w:val="Emphasis"/>
          <w:highlight w:val="yellow"/>
        </w:rPr>
        <w:t>solutions</w:t>
      </w:r>
      <w:r w:rsidRPr="00417B6E">
        <w:rPr>
          <w:sz w:val="16"/>
        </w:rPr>
        <w:t xml:space="preserve"> in ways that further the interests of rent seekers.</w:t>
      </w:r>
    </w:p>
    <w:p w14:paraId="3C7A41B9" w14:textId="77777777" w:rsidR="00E42E95" w:rsidRDefault="00E42E95" w:rsidP="00E42E95">
      <w:pPr>
        <w:pStyle w:val="Heading4"/>
      </w:pPr>
      <w:r>
        <w:t xml:space="preserve">Ex post, patentees are motivated to </w:t>
      </w:r>
      <w:r w:rsidRPr="00A61096">
        <w:rPr>
          <w:u w:val="single"/>
        </w:rPr>
        <w:t>overclaim patents</w:t>
      </w:r>
      <w:r>
        <w:t xml:space="preserve">---creating a </w:t>
      </w:r>
      <w:r w:rsidRPr="00A61096">
        <w:rPr>
          <w:u w:val="single"/>
        </w:rPr>
        <w:t>thicket</w:t>
      </w:r>
      <w:r>
        <w:t xml:space="preserve"> of nonessential patents that overburden implementers. </w:t>
      </w:r>
    </w:p>
    <w:p w14:paraId="39383B23" w14:textId="77777777" w:rsidR="00E42E95" w:rsidRPr="00D10A64" w:rsidRDefault="00E42E95" w:rsidP="00E42E95">
      <w:proofErr w:type="spellStart"/>
      <w:r w:rsidRPr="00FE0AF4">
        <w:rPr>
          <w:rStyle w:val="Style13ptBold"/>
        </w:rPr>
        <w:t>Hovenkamp</w:t>
      </w:r>
      <w:proofErr w:type="spellEnd"/>
      <w:r w:rsidRPr="00FE0AF4">
        <w:rPr>
          <w:rStyle w:val="Style13ptBold"/>
        </w:rPr>
        <w:t xml:space="preserve"> 20</w:t>
      </w:r>
      <w:r w:rsidRPr="00FE0AF4">
        <w:t xml:space="preserve">, *Herbert J. </w:t>
      </w:r>
      <w:proofErr w:type="spellStart"/>
      <w:r w:rsidRPr="00FE0AF4">
        <w:t>Hovenkamp</w:t>
      </w:r>
      <w:proofErr w:type="spellEnd"/>
      <w:r w:rsidRPr="00FE0AF4">
        <w:t xml:space="preserve"> is James G. Dinan University Professor at the University of Pennsylvania Law School and the Wharton School of the University of Pennsylvania; </w:t>
      </w:r>
      <w:r w:rsidRPr="00D10A64">
        <w:t xml:space="preserve">(2020, “FRAND and Antitrust”, </w:t>
      </w:r>
      <w:hyperlink r:id="rId58" w:history="1">
        <w:r w:rsidRPr="00D10A64">
          <w:rPr>
            <w:rStyle w:val="Hyperlink"/>
          </w:rPr>
          <w:t>https://scholarship.law.upenn.edu/cgi/viewcontent.cgi?article=3095&amp;context=faculty_scholarship</w:t>
        </w:r>
      </w:hyperlink>
      <w:r w:rsidRPr="00D10A64">
        <w:t>)</w:t>
      </w:r>
    </w:p>
    <w:p w14:paraId="3D417AE4" w14:textId="77777777" w:rsidR="00E42E95" w:rsidRPr="00A61096" w:rsidRDefault="00E42E95" w:rsidP="00E42E95">
      <w:pPr>
        <w:rPr>
          <w:sz w:val="16"/>
        </w:rPr>
      </w:pPr>
      <w:r w:rsidRPr="00903936">
        <w:rPr>
          <w:rStyle w:val="StyleUnderline"/>
        </w:rPr>
        <w:t xml:space="preserve">Having a patent declared </w:t>
      </w:r>
      <w:r w:rsidRPr="00903936">
        <w:rPr>
          <w:rStyle w:val="Emphasis"/>
        </w:rPr>
        <w:t>standard essential</w:t>
      </w:r>
      <w:r w:rsidRPr="00903936">
        <w:rPr>
          <w:rStyle w:val="StyleUnderline"/>
        </w:rPr>
        <w:t xml:space="preserve"> can </w:t>
      </w:r>
      <w:r w:rsidRPr="00903936">
        <w:rPr>
          <w:rStyle w:val="Emphasis"/>
        </w:rPr>
        <w:t>increase</w:t>
      </w:r>
      <w:r w:rsidRPr="00903936">
        <w:rPr>
          <w:rStyle w:val="StyleUnderline"/>
        </w:rPr>
        <w:t xml:space="preserve"> its </w:t>
      </w:r>
      <w:r w:rsidRPr="00903936">
        <w:rPr>
          <w:rStyle w:val="Emphasis"/>
        </w:rPr>
        <w:t>value</w:t>
      </w:r>
      <w:r w:rsidRPr="00A61096">
        <w:rPr>
          <w:rStyle w:val="StyleUnderline"/>
        </w:rPr>
        <w:t xml:space="preserve"> considerably</w:t>
      </w:r>
      <w:r w:rsidRPr="00A61096">
        <w:rPr>
          <w:sz w:val="16"/>
        </w:rPr>
        <w:t xml:space="preserve">, mainly because </w:t>
      </w:r>
      <w:r w:rsidRPr="00A61096">
        <w:rPr>
          <w:rStyle w:val="StyleUnderline"/>
        </w:rPr>
        <w:t xml:space="preserve">the promise of a </w:t>
      </w:r>
      <w:r w:rsidRPr="00A61096">
        <w:rPr>
          <w:rStyle w:val="Emphasis"/>
        </w:rPr>
        <w:t>license</w:t>
      </w:r>
      <w:r w:rsidRPr="00A61096">
        <w:rPr>
          <w:rStyle w:val="StyleUnderline"/>
        </w:rPr>
        <w:t xml:space="preserve"> at a </w:t>
      </w:r>
      <w:r w:rsidRPr="00A61096">
        <w:rPr>
          <w:rStyle w:val="Emphasis"/>
        </w:rPr>
        <w:t>reasonable rate</w:t>
      </w:r>
      <w:r w:rsidRPr="00A61096">
        <w:rPr>
          <w:rStyle w:val="StyleUnderline"/>
        </w:rPr>
        <w:t xml:space="preserve"> steers developmental decision making in </w:t>
      </w:r>
      <w:r w:rsidRPr="00A61096">
        <w:rPr>
          <w:rStyle w:val="Emphasis"/>
        </w:rPr>
        <w:t>favor</w:t>
      </w:r>
      <w:r w:rsidRPr="00A61096">
        <w:rPr>
          <w:rStyle w:val="StyleUnderline"/>
        </w:rPr>
        <w:t xml:space="preserve"> of that </w:t>
      </w:r>
      <w:proofErr w:type="gramStart"/>
      <w:r w:rsidRPr="00A61096">
        <w:rPr>
          <w:rStyle w:val="StyleUnderline"/>
        </w:rPr>
        <w:t xml:space="preserve">particular </w:t>
      </w:r>
      <w:r w:rsidRPr="00A61096">
        <w:rPr>
          <w:rStyle w:val="Emphasis"/>
        </w:rPr>
        <w:t>technology</w:t>
      </w:r>
      <w:proofErr w:type="gramEnd"/>
      <w:r w:rsidRPr="00A61096">
        <w:rPr>
          <w:sz w:val="16"/>
        </w:rPr>
        <w:t>. When a firm makes a commitment to develop its products under a particular standard, it wants assurance that it will have a durable right to operate under that standard at reasonable royalty rates. This process naturally leads to the creation of considerable path dependence in standards. It encourages firms to develop their own technology in ways that ensure interoperability but that can be costly to reverse after the fact.30</w:t>
      </w:r>
    </w:p>
    <w:p w14:paraId="14145A1E" w14:textId="77777777" w:rsidR="00E42E95" w:rsidRPr="00A61096" w:rsidRDefault="00E42E95" w:rsidP="00E42E95">
      <w:pPr>
        <w:rPr>
          <w:sz w:val="16"/>
        </w:rPr>
      </w:pPr>
      <w:r w:rsidRPr="00A61096">
        <w:rPr>
          <w:sz w:val="16"/>
        </w:rPr>
        <w:t xml:space="preserve">This phenomenon of </w:t>
      </w:r>
      <w:r w:rsidRPr="00887416">
        <w:rPr>
          <w:rStyle w:val="StyleUnderline"/>
          <w:highlight w:val="yellow"/>
        </w:rPr>
        <w:t>increased value for SEPs</w:t>
      </w:r>
      <w:r w:rsidRPr="00A61096">
        <w:rPr>
          <w:sz w:val="16"/>
        </w:rPr>
        <w:t xml:space="preserve"> also </w:t>
      </w:r>
      <w:r w:rsidRPr="00887416">
        <w:rPr>
          <w:rStyle w:val="StyleUnderline"/>
          <w:highlight w:val="yellow"/>
        </w:rPr>
        <w:t>motivates</w:t>
      </w:r>
      <w:r w:rsidRPr="00A61096">
        <w:rPr>
          <w:rStyle w:val="StyleUnderline"/>
        </w:rPr>
        <w:t xml:space="preserve"> patent owning </w:t>
      </w:r>
      <w:r w:rsidRPr="00887416">
        <w:rPr>
          <w:rStyle w:val="StyleUnderline"/>
          <w:highlight w:val="yellow"/>
        </w:rPr>
        <w:t>firms to “</w:t>
      </w:r>
      <w:r w:rsidRPr="00887416">
        <w:rPr>
          <w:rStyle w:val="Emphasis"/>
          <w:highlight w:val="yellow"/>
        </w:rPr>
        <w:t>over-claim</w:t>
      </w:r>
      <w:r w:rsidRPr="00A61096">
        <w:rPr>
          <w:sz w:val="16"/>
        </w:rPr>
        <w:t xml:space="preserve">”—that is, </w:t>
      </w:r>
      <w:r w:rsidRPr="00A61096">
        <w:rPr>
          <w:rStyle w:val="StyleUnderline"/>
        </w:rPr>
        <w:t xml:space="preserve">to </w:t>
      </w:r>
      <w:r w:rsidRPr="00887416">
        <w:rPr>
          <w:rStyle w:val="Emphasis"/>
          <w:highlight w:val="yellow"/>
        </w:rPr>
        <w:t>assert</w:t>
      </w:r>
      <w:r w:rsidRPr="00A61096">
        <w:rPr>
          <w:rStyle w:val="StyleUnderline"/>
        </w:rPr>
        <w:t xml:space="preserve"> that </w:t>
      </w:r>
      <w:r w:rsidRPr="00887416">
        <w:rPr>
          <w:rStyle w:val="StyleUnderline"/>
          <w:highlight w:val="yellow"/>
        </w:rPr>
        <w:t>patents are standard essential when</w:t>
      </w:r>
      <w:r w:rsidRPr="00A61096">
        <w:rPr>
          <w:rStyle w:val="StyleUnderline"/>
        </w:rPr>
        <w:t xml:space="preserve"> subsequent litigation or </w:t>
      </w:r>
      <w:r w:rsidRPr="00887416">
        <w:rPr>
          <w:rStyle w:val="StyleUnderline"/>
          <w:highlight w:val="yellow"/>
        </w:rPr>
        <w:t>evaluation determines</w:t>
      </w:r>
      <w:r w:rsidRPr="00A61096">
        <w:rPr>
          <w:rStyle w:val="StyleUnderline"/>
        </w:rPr>
        <w:t xml:space="preserve"> that </w:t>
      </w:r>
      <w:r w:rsidRPr="00887416">
        <w:rPr>
          <w:rStyle w:val="Emphasis"/>
          <w:highlight w:val="yellow"/>
        </w:rPr>
        <w:t>they are not</w:t>
      </w:r>
      <w:r w:rsidRPr="00A61096">
        <w:rPr>
          <w:sz w:val="16"/>
        </w:rPr>
        <w:t xml:space="preserve">. While FRAND agreements require participants to declare relevant patents thought to be essential, </w:t>
      </w:r>
      <w:r w:rsidRPr="00A61096">
        <w:rPr>
          <w:rStyle w:val="StyleUnderline"/>
        </w:rPr>
        <w:t>the rate of actual declaration far exceeds any rational boundary</w:t>
      </w:r>
      <w:r w:rsidRPr="00A61096">
        <w:rPr>
          <w:sz w:val="16"/>
        </w:rPr>
        <w:t xml:space="preserve">. </w:t>
      </w:r>
      <w:r w:rsidRPr="00A61096">
        <w:rPr>
          <w:rStyle w:val="StyleUnderline"/>
        </w:rPr>
        <w:t xml:space="preserve">As many as </w:t>
      </w:r>
      <w:r w:rsidRPr="00A61096">
        <w:rPr>
          <w:rStyle w:val="Emphasis"/>
        </w:rPr>
        <w:t>one-third</w:t>
      </w:r>
      <w:r w:rsidRPr="00A61096">
        <w:rPr>
          <w:rStyle w:val="StyleUnderline"/>
        </w:rPr>
        <w:t xml:space="preserve"> to </w:t>
      </w:r>
      <w:r w:rsidRPr="00887416">
        <w:rPr>
          <w:rStyle w:val="Emphasis"/>
          <w:highlight w:val="yellow"/>
        </w:rPr>
        <w:t>more than half</w:t>
      </w:r>
      <w:r w:rsidRPr="00887416">
        <w:rPr>
          <w:rStyle w:val="StyleUnderline"/>
          <w:highlight w:val="yellow"/>
        </w:rPr>
        <w:t xml:space="preserve"> of declared SEPs are</w:t>
      </w:r>
      <w:r w:rsidRPr="00A61096">
        <w:rPr>
          <w:rStyle w:val="StyleUnderline"/>
        </w:rPr>
        <w:t xml:space="preserve"> very likely </w:t>
      </w:r>
      <w:r w:rsidRPr="00887416">
        <w:rPr>
          <w:rStyle w:val="Emphasis"/>
          <w:highlight w:val="yellow"/>
        </w:rPr>
        <w:t>not essential</w:t>
      </w:r>
      <w:r w:rsidRPr="00A61096">
        <w:rPr>
          <w:rStyle w:val="StyleUnderline"/>
        </w:rPr>
        <w:t xml:space="preserve"> to the </w:t>
      </w:r>
      <w:r w:rsidRPr="00A61096">
        <w:rPr>
          <w:rStyle w:val="Emphasis"/>
        </w:rPr>
        <w:t>standard</w:t>
      </w:r>
      <w:r w:rsidRPr="00A61096">
        <w:rPr>
          <w:rStyle w:val="StyleUnderline"/>
        </w:rPr>
        <w:t xml:space="preserve"> for which they were declared</w:t>
      </w:r>
      <w:r w:rsidRPr="00A61096">
        <w:rPr>
          <w:sz w:val="16"/>
        </w:rPr>
        <w:t xml:space="preserve">,31 </w:t>
      </w:r>
      <w:r w:rsidRPr="00A61096">
        <w:rPr>
          <w:rStyle w:val="StyleUnderline"/>
        </w:rPr>
        <w:t xml:space="preserve">and </w:t>
      </w:r>
      <w:r w:rsidRPr="00A61096">
        <w:rPr>
          <w:rStyle w:val="Emphasis"/>
        </w:rPr>
        <w:t>allegations</w:t>
      </w:r>
      <w:r w:rsidRPr="00A61096">
        <w:rPr>
          <w:rStyle w:val="StyleUnderline"/>
        </w:rPr>
        <w:t xml:space="preserve"> about the </w:t>
      </w:r>
      <w:r w:rsidRPr="00A61096">
        <w:rPr>
          <w:rStyle w:val="StyleUnderline"/>
        </w:rPr>
        <w:lastRenderedPageBreak/>
        <w:t xml:space="preserve">practice of </w:t>
      </w:r>
      <w:r w:rsidRPr="00A61096">
        <w:rPr>
          <w:rStyle w:val="Emphasis"/>
        </w:rPr>
        <w:t>over-declaring</w:t>
      </w:r>
      <w:r w:rsidRPr="00A61096">
        <w:rPr>
          <w:rStyle w:val="StyleUnderline"/>
        </w:rPr>
        <w:t xml:space="preserve"> are</w:t>
      </w:r>
      <w:r w:rsidRPr="00A61096">
        <w:rPr>
          <w:sz w:val="16"/>
        </w:rPr>
        <w:t xml:space="preserve"> currently </w:t>
      </w:r>
      <w:r w:rsidRPr="00A61096">
        <w:rPr>
          <w:rStyle w:val="StyleUnderline"/>
        </w:rPr>
        <w:t>being litigated as potential antitrust violations</w:t>
      </w:r>
      <w:r w:rsidRPr="00A61096">
        <w:rPr>
          <w:sz w:val="16"/>
        </w:rPr>
        <w:t xml:space="preserve">.32 In fact, </w:t>
      </w:r>
      <w:r w:rsidRPr="00A61096">
        <w:rPr>
          <w:rStyle w:val="StyleUnderline"/>
        </w:rPr>
        <w:t xml:space="preserve">overall infringement rates for SEP patents are </w:t>
      </w:r>
      <w:r w:rsidRPr="00A61096">
        <w:rPr>
          <w:rStyle w:val="Emphasis"/>
        </w:rPr>
        <w:t>not materially different</w:t>
      </w:r>
      <w:r w:rsidRPr="00A61096">
        <w:rPr>
          <w:rStyle w:val="StyleUnderline"/>
        </w:rPr>
        <w:t xml:space="preserve"> from those for non-SEP patents</w:t>
      </w:r>
      <w:r w:rsidRPr="00A61096">
        <w:rPr>
          <w:sz w:val="16"/>
        </w:rPr>
        <w:t xml:space="preserve">.33 A declaration of non-infringement means that, although the patent might be valid, it does not in fact read on the defendant’s particular device or process. In effect, the patent is not a part of the defendant’s technology, and thus cannot be essential. </w:t>
      </w:r>
      <w:r w:rsidRPr="00887416">
        <w:rPr>
          <w:rStyle w:val="StyleUnderline"/>
          <w:highlight w:val="yellow"/>
        </w:rPr>
        <w:t xml:space="preserve">The problem is </w:t>
      </w:r>
      <w:r w:rsidRPr="00887416">
        <w:rPr>
          <w:rStyle w:val="Emphasis"/>
          <w:highlight w:val="yellow"/>
        </w:rPr>
        <w:t>exacerbated</w:t>
      </w:r>
      <w:r w:rsidRPr="00887416">
        <w:rPr>
          <w:rStyle w:val="StyleUnderline"/>
          <w:highlight w:val="yellow"/>
        </w:rPr>
        <w:t xml:space="preserve"> by the fact</w:t>
      </w:r>
      <w:r w:rsidRPr="00A61096">
        <w:rPr>
          <w:rStyle w:val="StyleUnderline"/>
        </w:rPr>
        <w:t xml:space="preserve"> that</w:t>
      </w:r>
      <w:r w:rsidRPr="00A61096">
        <w:rPr>
          <w:sz w:val="16"/>
        </w:rPr>
        <w:t xml:space="preserve">, for the most part, </w:t>
      </w:r>
      <w:r w:rsidRPr="00887416">
        <w:rPr>
          <w:rStyle w:val="StyleUnderline"/>
          <w:highlight w:val="yellow"/>
        </w:rPr>
        <w:t xml:space="preserve">SSOs have </w:t>
      </w:r>
      <w:r w:rsidRPr="00887416">
        <w:rPr>
          <w:rStyle w:val="Emphasis"/>
          <w:highlight w:val="yellow"/>
        </w:rPr>
        <w:t>no process</w:t>
      </w:r>
      <w:r w:rsidRPr="00A61096">
        <w:rPr>
          <w:rStyle w:val="StyleUnderline"/>
        </w:rPr>
        <w:t xml:space="preserve"> up front </w:t>
      </w:r>
      <w:r w:rsidRPr="00887416">
        <w:rPr>
          <w:rStyle w:val="StyleUnderline"/>
          <w:highlight w:val="yellow"/>
        </w:rPr>
        <w:t xml:space="preserve">for </w:t>
      </w:r>
      <w:r w:rsidRPr="00887416">
        <w:rPr>
          <w:rStyle w:val="Emphasis"/>
          <w:highlight w:val="yellow"/>
        </w:rPr>
        <w:t>reviewing</w:t>
      </w:r>
      <w:r w:rsidRPr="00A61096">
        <w:rPr>
          <w:rStyle w:val="StyleUnderline"/>
        </w:rPr>
        <w:t xml:space="preserve"> or </w:t>
      </w:r>
      <w:r w:rsidRPr="00A61096">
        <w:rPr>
          <w:rStyle w:val="Emphasis"/>
        </w:rPr>
        <w:t>questioning</w:t>
      </w:r>
      <w:r w:rsidRPr="00A61096">
        <w:rPr>
          <w:rStyle w:val="StyleUnderline"/>
        </w:rPr>
        <w:t xml:space="preserve"> individual participants’ </w:t>
      </w:r>
      <w:r w:rsidRPr="00887416">
        <w:rPr>
          <w:rStyle w:val="Emphasis"/>
          <w:highlight w:val="yellow"/>
        </w:rPr>
        <w:t>declarations</w:t>
      </w:r>
      <w:r w:rsidRPr="00887416">
        <w:rPr>
          <w:rStyle w:val="StyleUnderline"/>
          <w:highlight w:val="yellow"/>
        </w:rPr>
        <w:t xml:space="preserve"> that a patent</w:t>
      </w:r>
      <w:r w:rsidRPr="00A61096">
        <w:rPr>
          <w:rStyle w:val="StyleUnderline"/>
        </w:rPr>
        <w:t xml:space="preserve"> they are offering </w:t>
      </w:r>
      <w:r w:rsidRPr="00887416">
        <w:rPr>
          <w:rStyle w:val="StyleUnderline"/>
          <w:highlight w:val="yellow"/>
        </w:rPr>
        <w:t>is</w:t>
      </w:r>
      <w:r w:rsidRPr="00A61096">
        <w:rPr>
          <w:rStyle w:val="StyleUnderline"/>
        </w:rPr>
        <w:t xml:space="preserve"> in fact both </w:t>
      </w:r>
      <w:r w:rsidRPr="00887416">
        <w:rPr>
          <w:rStyle w:val="Emphasis"/>
          <w:highlight w:val="yellow"/>
        </w:rPr>
        <w:t>valid</w:t>
      </w:r>
      <w:r w:rsidRPr="00A61096">
        <w:rPr>
          <w:rStyle w:val="StyleUnderline"/>
        </w:rPr>
        <w:t xml:space="preserve"> and </w:t>
      </w:r>
      <w:r w:rsidRPr="00A61096">
        <w:rPr>
          <w:rStyle w:val="Emphasis"/>
        </w:rPr>
        <w:t>standard essential</w:t>
      </w:r>
      <w:r w:rsidRPr="00A61096">
        <w:rPr>
          <w:sz w:val="16"/>
        </w:rPr>
        <w:t>.34</w:t>
      </w:r>
    </w:p>
    <w:p w14:paraId="6BD1E9D7" w14:textId="77777777" w:rsidR="00E42E95" w:rsidRDefault="00E42E95" w:rsidP="00E42E95">
      <w:pPr>
        <w:rPr>
          <w:sz w:val="16"/>
        </w:rPr>
      </w:pPr>
      <w:r w:rsidRPr="00A61096">
        <w:rPr>
          <w:rStyle w:val="StyleUnderline"/>
        </w:rPr>
        <w:t>Ex ante</w:t>
      </w:r>
      <w:r w:rsidRPr="00A61096">
        <w:rPr>
          <w:sz w:val="16"/>
        </w:rPr>
        <w:t xml:space="preserve">, </w:t>
      </w:r>
      <w:r w:rsidRPr="00A61096">
        <w:rPr>
          <w:rStyle w:val="StyleUnderline"/>
        </w:rPr>
        <w:t xml:space="preserve">a patent may offer one of </w:t>
      </w:r>
      <w:r w:rsidRPr="00A61096">
        <w:rPr>
          <w:rStyle w:val="Emphasis"/>
        </w:rPr>
        <w:t>many alternative</w:t>
      </w:r>
      <w:r w:rsidRPr="00A61096">
        <w:rPr>
          <w:rStyle w:val="StyleUnderline"/>
        </w:rPr>
        <w:t xml:space="preserve"> technological </w:t>
      </w:r>
      <w:r w:rsidRPr="00A61096">
        <w:rPr>
          <w:rStyle w:val="Emphasis"/>
        </w:rPr>
        <w:t>paths</w:t>
      </w:r>
      <w:r w:rsidRPr="00A61096">
        <w:rPr>
          <w:rStyle w:val="StyleUnderline"/>
        </w:rPr>
        <w:t xml:space="preserve"> to a certain goal</w:t>
      </w:r>
      <w:r w:rsidRPr="00A61096">
        <w:rPr>
          <w:sz w:val="16"/>
        </w:rPr>
        <w:t xml:space="preserve">. However, </w:t>
      </w:r>
      <w:r w:rsidRPr="00887416">
        <w:rPr>
          <w:rStyle w:val="StyleUnderline"/>
          <w:highlight w:val="yellow"/>
        </w:rPr>
        <w:t>ex post,</w:t>
      </w:r>
      <w:r w:rsidRPr="00A61096">
        <w:rPr>
          <w:rStyle w:val="StyleUnderline"/>
        </w:rPr>
        <w:t xml:space="preserve"> after a standard has been adopted and others have developed their technologies in reliance</w:t>
      </w:r>
      <w:r w:rsidRPr="00A61096">
        <w:rPr>
          <w:sz w:val="16"/>
        </w:rPr>
        <w:t xml:space="preserve">, </w:t>
      </w:r>
      <w:r w:rsidRPr="00A61096">
        <w:rPr>
          <w:rStyle w:val="StyleUnderline"/>
        </w:rPr>
        <w:t xml:space="preserve">the </w:t>
      </w:r>
      <w:r w:rsidRPr="00887416">
        <w:rPr>
          <w:rStyle w:val="StyleUnderline"/>
          <w:highlight w:val="yellow"/>
        </w:rPr>
        <w:t xml:space="preserve">range of </w:t>
      </w:r>
      <w:r w:rsidRPr="00887416">
        <w:rPr>
          <w:rStyle w:val="Emphasis"/>
          <w:highlight w:val="yellow"/>
        </w:rPr>
        <w:t>acceptable alternatives</w:t>
      </w:r>
      <w:r w:rsidRPr="00A61096">
        <w:rPr>
          <w:rStyle w:val="StyleUnderline"/>
        </w:rPr>
        <w:t xml:space="preserve"> can </w:t>
      </w:r>
      <w:r w:rsidRPr="00887416">
        <w:rPr>
          <w:rStyle w:val="Emphasis"/>
          <w:highlight w:val="yellow"/>
        </w:rPr>
        <w:t>decrease dramatically</w:t>
      </w:r>
      <w:r w:rsidRPr="00A61096">
        <w:rPr>
          <w:sz w:val="16"/>
        </w:rPr>
        <w:t xml:space="preserve">. As a result, </w:t>
      </w:r>
      <w:r w:rsidRPr="00A61096">
        <w:rPr>
          <w:rStyle w:val="StyleUnderline"/>
        </w:rPr>
        <w:t xml:space="preserve">the patent whose path is adopted becomes </w:t>
      </w:r>
      <w:r w:rsidRPr="00A61096">
        <w:rPr>
          <w:rStyle w:val="Emphasis"/>
        </w:rPr>
        <w:t>much more valuable</w:t>
      </w:r>
      <w:r w:rsidRPr="00A61096">
        <w:rPr>
          <w:sz w:val="16"/>
        </w:rPr>
        <w:t xml:space="preserve">.35 In that case, </w:t>
      </w:r>
      <w:r w:rsidRPr="00A61096">
        <w:rPr>
          <w:rStyle w:val="StyleUnderline"/>
        </w:rPr>
        <w:t xml:space="preserve">a firm’s ability to evade the FRAND obligation by charging selectively </w:t>
      </w:r>
      <w:r w:rsidRPr="00A61096">
        <w:rPr>
          <w:rStyle w:val="Emphasis"/>
        </w:rPr>
        <w:t>higher royalties</w:t>
      </w:r>
      <w:r w:rsidRPr="00A61096">
        <w:rPr>
          <w:rStyle w:val="StyleUnderline"/>
        </w:rPr>
        <w:t xml:space="preserve"> to some licensees or conditioning licenses on the purchase of other technology can be </w:t>
      </w:r>
      <w:r w:rsidRPr="00A61096">
        <w:rPr>
          <w:rStyle w:val="Emphasis"/>
        </w:rPr>
        <w:t>extremely lucrative</w:t>
      </w:r>
      <w:r w:rsidRPr="00A61096">
        <w:rPr>
          <w:sz w:val="16"/>
        </w:rPr>
        <w:t xml:space="preserve"> </w:t>
      </w:r>
      <w:r w:rsidRPr="00A61096">
        <w:rPr>
          <w:rStyle w:val="StyleUnderline"/>
        </w:rPr>
        <w:t xml:space="preserve">for the </w:t>
      </w:r>
      <w:r w:rsidRPr="00A61096">
        <w:rPr>
          <w:rStyle w:val="Emphasis"/>
        </w:rPr>
        <w:t>patentee</w:t>
      </w:r>
      <w:r w:rsidRPr="00A61096">
        <w:rPr>
          <w:rStyle w:val="StyleUnderline"/>
        </w:rPr>
        <w:t xml:space="preserve"> but </w:t>
      </w:r>
      <w:r w:rsidRPr="00A61096">
        <w:rPr>
          <w:rStyle w:val="Emphasis"/>
        </w:rPr>
        <w:t>costly</w:t>
      </w:r>
      <w:r w:rsidRPr="00A61096">
        <w:rPr>
          <w:rStyle w:val="StyleUnderline"/>
        </w:rPr>
        <w:t xml:space="preserve"> to </w:t>
      </w:r>
      <w:r w:rsidRPr="00A61096">
        <w:rPr>
          <w:rStyle w:val="Emphasis"/>
        </w:rPr>
        <w:t>implementers</w:t>
      </w:r>
      <w:r w:rsidRPr="00A61096">
        <w:rPr>
          <w:sz w:val="16"/>
        </w:rPr>
        <w:t xml:space="preserve"> of the standard and disruptive of the SSO’s developmental goals.36 In its Qualcomm decision noted above, the Ninth Circuit did not indicate any awareness of these motivations or their potential for harm.37</w:t>
      </w:r>
    </w:p>
    <w:p w14:paraId="6F04DF1A" w14:textId="77777777" w:rsidR="00E42E95" w:rsidRDefault="00E42E95" w:rsidP="00E42E95">
      <w:pPr>
        <w:pStyle w:val="Heading4"/>
      </w:pPr>
      <w:r w:rsidRPr="00C75684">
        <w:t xml:space="preserve">Individual and collective patent hold-out is </w:t>
      </w:r>
      <w:r w:rsidRPr="00C75684">
        <w:rPr>
          <w:u w:val="single"/>
        </w:rPr>
        <w:t>factually unsupported</w:t>
      </w:r>
      <w:r w:rsidRPr="00C75684">
        <w:t xml:space="preserve">. </w:t>
      </w:r>
    </w:p>
    <w:p w14:paraId="28EFEE58" w14:textId="77777777" w:rsidR="00E42E95" w:rsidRDefault="00E42E95" w:rsidP="00E42E95">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1797703A" w14:textId="77777777" w:rsidR="00E42E95" w:rsidRPr="00417B6E" w:rsidRDefault="00E42E95" w:rsidP="00E42E95">
      <w:pPr>
        <w:rPr>
          <w:sz w:val="16"/>
        </w:rPr>
      </w:pPr>
      <w:r w:rsidRPr="00417B6E">
        <w:rPr>
          <w:sz w:val="16"/>
        </w:rPr>
        <w:t xml:space="preserve">Fourth, </w:t>
      </w:r>
      <w:r w:rsidRPr="00887416">
        <w:rPr>
          <w:rStyle w:val="StyleUnderline"/>
          <w:highlight w:val="yellow"/>
        </w:rPr>
        <w:t>others</w:t>
      </w:r>
      <w:r w:rsidRPr="00C75684">
        <w:rPr>
          <w:rStyle w:val="StyleUnderline"/>
        </w:rPr>
        <w:t xml:space="preserve"> who oppose effective measures</w:t>
      </w:r>
      <w:r w:rsidRPr="00417B6E">
        <w:rPr>
          <w:sz w:val="16"/>
        </w:rPr>
        <w:t xml:space="preserve"> to prevent ex post opportunism </w:t>
      </w:r>
      <w:r w:rsidRPr="00887416">
        <w:rPr>
          <w:rStyle w:val="StyleUnderline"/>
          <w:highlight w:val="yellow"/>
        </w:rPr>
        <w:t>argue</w:t>
      </w:r>
      <w:r w:rsidRPr="00C75684">
        <w:rPr>
          <w:rStyle w:val="StyleUnderline"/>
        </w:rPr>
        <w:t xml:space="preserve"> that </w:t>
      </w:r>
      <w:r w:rsidRPr="00887416">
        <w:rPr>
          <w:rStyle w:val="StyleUnderline"/>
          <w:highlight w:val="yellow"/>
        </w:rPr>
        <w:t>so-called</w:t>
      </w:r>
      <w:r w:rsidRPr="00887416">
        <w:rPr>
          <w:sz w:val="16"/>
          <w:highlight w:val="yellow"/>
        </w:rPr>
        <w:t xml:space="preserve"> “</w:t>
      </w:r>
      <w:r w:rsidRPr="00887416">
        <w:rPr>
          <w:rStyle w:val="Emphasis"/>
          <w:highlight w:val="yellow"/>
        </w:rPr>
        <w:t>patent hold-out</w:t>
      </w:r>
      <w:r w:rsidRPr="00417B6E">
        <w:rPr>
          <w:sz w:val="16"/>
        </w:rPr>
        <w:t xml:space="preserve">” </w:t>
      </w:r>
      <w:r w:rsidRPr="00C75684">
        <w:rPr>
          <w:rStyle w:val="StyleUnderline"/>
        </w:rPr>
        <w:t>by implementers</w:t>
      </w:r>
      <w:r w:rsidRPr="00417B6E">
        <w:rPr>
          <w:sz w:val="16"/>
        </w:rPr>
        <w:t>—</w:t>
      </w:r>
      <w:r w:rsidRPr="00C75684">
        <w:rPr>
          <w:rStyle w:val="StyleUnderline"/>
        </w:rPr>
        <w:t>the unwillingness of some implementers to bargain in good faith for patent licenses</w:t>
      </w:r>
      <w:r w:rsidRPr="00417B6E">
        <w:rPr>
          <w:sz w:val="16"/>
        </w:rPr>
        <w:t>—</w:t>
      </w:r>
      <w:r w:rsidRPr="00C75684">
        <w:rPr>
          <w:rStyle w:val="StyleUnderline"/>
        </w:rPr>
        <w:t xml:space="preserve">is a more </w:t>
      </w:r>
      <w:r w:rsidRPr="00C75684">
        <w:rPr>
          <w:rStyle w:val="Emphasis"/>
        </w:rPr>
        <w:t>serious</w:t>
      </w:r>
      <w:r w:rsidRPr="00C75684">
        <w:rPr>
          <w:rStyle w:val="StyleUnderline"/>
        </w:rPr>
        <w:t xml:space="preserve"> problem</w:t>
      </w:r>
      <w:r w:rsidRPr="00417B6E">
        <w:rPr>
          <w:sz w:val="16"/>
        </w:rPr>
        <w:t xml:space="preserve">.27 </w:t>
      </w:r>
      <w:r w:rsidRPr="00887416">
        <w:rPr>
          <w:rStyle w:val="StyleUnderline"/>
          <w:highlight w:val="yellow"/>
        </w:rPr>
        <w:t xml:space="preserve">We know of </w:t>
      </w:r>
      <w:r w:rsidRPr="00887416">
        <w:rPr>
          <w:rStyle w:val="Emphasis"/>
          <w:highlight w:val="yellow"/>
        </w:rPr>
        <w:t>no factual support</w:t>
      </w:r>
      <w:r w:rsidRPr="00887416">
        <w:rPr>
          <w:rStyle w:val="StyleUnderline"/>
          <w:highlight w:val="yellow"/>
        </w:rPr>
        <w:t xml:space="preserve"> for this</w:t>
      </w:r>
      <w:r w:rsidRPr="00C75684">
        <w:rPr>
          <w:rStyle w:val="StyleUnderline"/>
        </w:rPr>
        <w:t xml:space="preserve"> argument</w:t>
      </w:r>
      <w:r w:rsidRPr="00417B6E">
        <w:rPr>
          <w:sz w:val="16"/>
        </w:rPr>
        <w:t xml:space="preserve">. Moreover, </w:t>
      </w:r>
      <w:r w:rsidRPr="00887416">
        <w:rPr>
          <w:rStyle w:val="StyleUnderline"/>
          <w:highlight w:val="yellow"/>
        </w:rPr>
        <w:t xml:space="preserve">if the implementers are </w:t>
      </w:r>
      <w:r w:rsidRPr="00887416">
        <w:rPr>
          <w:rStyle w:val="Emphasis"/>
          <w:highlight w:val="yellow"/>
        </w:rPr>
        <w:t>infringing</w:t>
      </w:r>
      <w:r w:rsidRPr="00C75684">
        <w:rPr>
          <w:rStyle w:val="StyleUnderline"/>
        </w:rPr>
        <w:t xml:space="preserve"> valid </w:t>
      </w:r>
      <w:r w:rsidRPr="00887416">
        <w:rPr>
          <w:rStyle w:val="StyleUnderline"/>
          <w:highlight w:val="yellow"/>
        </w:rPr>
        <w:t>patents</w:t>
      </w:r>
      <w:r w:rsidRPr="00417B6E">
        <w:rPr>
          <w:sz w:val="16"/>
        </w:rPr>
        <w:t xml:space="preserve">, </w:t>
      </w:r>
      <w:r w:rsidRPr="00887416">
        <w:rPr>
          <w:rStyle w:val="StyleUnderline"/>
          <w:highlight w:val="yellow"/>
        </w:rPr>
        <w:t>they are required</w:t>
      </w:r>
      <w:r w:rsidRPr="00C75684">
        <w:rPr>
          <w:rStyle w:val="StyleUnderline"/>
        </w:rPr>
        <w:t xml:space="preserve"> </w:t>
      </w:r>
      <w:r w:rsidRPr="00417B6E">
        <w:rPr>
          <w:sz w:val="16"/>
        </w:rPr>
        <w:t xml:space="preserve">by the patent statute </w:t>
      </w:r>
      <w:r w:rsidRPr="00887416">
        <w:rPr>
          <w:rStyle w:val="StyleUnderline"/>
          <w:highlight w:val="yellow"/>
        </w:rPr>
        <w:t>to pay</w:t>
      </w:r>
      <w:r w:rsidRPr="00C75684">
        <w:rPr>
          <w:rStyle w:val="StyleUnderline"/>
        </w:rPr>
        <w:t xml:space="preserve"> at least </w:t>
      </w:r>
      <w:r w:rsidRPr="00887416">
        <w:rPr>
          <w:rStyle w:val="StyleUnderline"/>
          <w:highlight w:val="yellow"/>
        </w:rPr>
        <w:t xml:space="preserve">a </w:t>
      </w:r>
      <w:r w:rsidRPr="00887416">
        <w:rPr>
          <w:rStyle w:val="Emphasis"/>
          <w:highlight w:val="yellow"/>
        </w:rPr>
        <w:t>reasonable</w:t>
      </w:r>
      <w:r w:rsidRPr="00887416">
        <w:rPr>
          <w:rStyle w:val="StyleUnderline"/>
          <w:highlight w:val="yellow"/>
        </w:rPr>
        <w:t xml:space="preserve"> royalty</w:t>
      </w:r>
      <w:r w:rsidRPr="00417B6E">
        <w:rPr>
          <w:sz w:val="16"/>
        </w:rPr>
        <w:t xml:space="preserve"> and may be liable for treble damages.28 </w:t>
      </w:r>
      <w:r w:rsidRPr="00C75684">
        <w:rPr>
          <w:rStyle w:val="StyleUnderline"/>
        </w:rPr>
        <w:t>The issue</w:t>
      </w:r>
      <w:r w:rsidRPr="00417B6E">
        <w:rPr>
          <w:sz w:val="16"/>
        </w:rPr>
        <w:t xml:space="preserve">, therefore, </w:t>
      </w:r>
      <w:r w:rsidRPr="00C75684">
        <w:rPr>
          <w:rStyle w:val="StyleUnderline"/>
        </w:rPr>
        <w:t>is not whether the implementer would prefer not to pay</w:t>
      </w:r>
      <w:r w:rsidRPr="00417B6E">
        <w:rPr>
          <w:sz w:val="16"/>
        </w:rPr>
        <w:t xml:space="preserve"> for a license, </w:t>
      </w:r>
      <w:r w:rsidRPr="00C75684">
        <w:rPr>
          <w:rStyle w:val="StyleUnderline"/>
        </w:rPr>
        <w:t xml:space="preserve">but rather whether there is a need for </w:t>
      </w:r>
      <w:r w:rsidRPr="00C75684">
        <w:rPr>
          <w:rStyle w:val="Emphasis"/>
        </w:rPr>
        <w:t>special rules</w:t>
      </w:r>
      <w:r w:rsidRPr="00C75684">
        <w:rPr>
          <w:rStyle w:val="StyleUnderline"/>
        </w:rPr>
        <w:t xml:space="preserve"> in patent infringement cases</w:t>
      </w:r>
      <w:r w:rsidRPr="00417B6E">
        <w:rPr>
          <w:sz w:val="16"/>
        </w:rPr>
        <w:t>—</w:t>
      </w:r>
      <w:r w:rsidRPr="00C75684">
        <w:rPr>
          <w:rStyle w:val="Emphasis"/>
        </w:rPr>
        <w:t>unavailable</w:t>
      </w:r>
      <w:r w:rsidRPr="00C75684">
        <w:rPr>
          <w:rStyle w:val="StyleUnderline"/>
        </w:rPr>
        <w:t xml:space="preserve"> in other settings</w:t>
      </w:r>
      <w:r w:rsidRPr="00417B6E">
        <w:rPr>
          <w:sz w:val="16"/>
        </w:rPr>
        <w:t>—</w:t>
      </w:r>
      <w:r w:rsidRPr="00C75684">
        <w:rPr>
          <w:rStyle w:val="StyleUnderline"/>
        </w:rPr>
        <w:t>to deal with alleged debtors</w:t>
      </w:r>
      <w:r w:rsidRPr="00417B6E">
        <w:rPr>
          <w:sz w:val="16"/>
        </w:rPr>
        <w:t xml:space="preserve"> that would rather litigate than settle on the terms offered to them.</w:t>
      </w:r>
    </w:p>
    <w:p w14:paraId="27B914C6" w14:textId="77777777" w:rsidR="00E42E95" w:rsidRPr="00417B6E" w:rsidRDefault="00E42E95" w:rsidP="00E42E95">
      <w:pPr>
        <w:rPr>
          <w:sz w:val="16"/>
        </w:rPr>
      </w:pPr>
      <w:r w:rsidRPr="00417B6E">
        <w:rPr>
          <w:sz w:val="16"/>
        </w:rPr>
        <w:t xml:space="preserve">In a recent speech, the Assistant Attorney General for Antitrust, Makan </w:t>
      </w:r>
      <w:proofErr w:type="spellStart"/>
      <w:r w:rsidRPr="00C75684">
        <w:rPr>
          <w:rStyle w:val="StyleUnderline"/>
        </w:rPr>
        <w:t>Delrahim</w:t>
      </w:r>
      <w:proofErr w:type="spellEnd"/>
      <w:r w:rsidRPr="00417B6E">
        <w:rPr>
          <w:sz w:val="16"/>
        </w:rPr>
        <w:t xml:space="preserve">, </w:t>
      </w:r>
      <w:r w:rsidRPr="00C75684">
        <w:rPr>
          <w:rStyle w:val="StyleUnderline"/>
        </w:rPr>
        <w:t>made a different argument about</w:t>
      </w:r>
      <w:r w:rsidRPr="00417B6E">
        <w:rPr>
          <w:sz w:val="16"/>
        </w:rPr>
        <w:t xml:space="preserve"> what he calls “</w:t>
      </w:r>
      <w:r w:rsidRPr="00887416">
        <w:rPr>
          <w:rStyle w:val="Emphasis"/>
          <w:highlight w:val="yellow"/>
        </w:rPr>
        <w:t>collective hold-out</w:t>
      </w:r>
      <w:r w:rsidRPr="00417B6E">
        <w:rPr>
          <w:sz w:val="16"/>
        </w:rPr>
        <w:t xml:space="preserve">.”29 </w:t>
      </w:r>
      <w:proofErr w:type="spellStart"/>
      <w:r w:rsidRPr="00417B6E">
        <w:rPr>
          <w:sz w:val="16"/>
        </w:rPr>
        <w:t>Delrahim</w:t>
      </w:r>
      <w:proofErr w:type="spellEnd"/>
      <w:r w:rsidRPr="00417B6E">
        <w:rPr>
          <w:sz w:val="16"/>
        </w:rPr>
        <w:t xml:space="preserve"> seems to have in mind implementers acting “together within a standard-setting organization” in order “to impose anticompetitive licensing terms” before the standard is established.30 </w:t>
      </w:r>
      <w:r w:rsidRPr="00C75684">
        <w:rPr>
          <w:rStyle w:val="StyleUnderline"/>
        </w:rPr>
        <w:t xml:space="preserve">This concern </w:t>
      </w:r>
      <w:r w:rsidRPr="00887416">
        <w:rPr>
          <w:rStyle w:val="StyleUnderline"/>
          <w:highlight w:val="yellow"/>
        </w:rPr>
        <w:t xml:space="preserve">should provide </w:t>
      </w:r>
      <w:r w:rsidRPr="00887416">
        <w:rPr>
          <w:rStyle w:val="Emphasis"/>
          <w:highlight w:val="yellow"/>
        </w:rPr>
        <w:t>no basis</w:t>
      </w:r>
      <w:r w:rsidRPr="00887416">
        <w:rPr>
          <w:rStyle w:val="StyleUnderline"/>
          <w:highlight w:val="yellow"/>
        </w:rPr>
        <w:t xml:space="preserve"> to permit SSOs to refrain from</w:t>
      </w:r>
      <w:r w:rsidRPr="00887416">
        <w:rPr>
          <w:sz w:val="16"/>
          <w:highlight w:val="yellow"/>
        </w:rPr>
        <w:t xml:space="preserve"> </w:t>
      </w:r>
      <w:r w:rsidRPr="00887416">
        <w:rPr>
          <w:rStyle w:val="StyleUnderline"/>
          <w:highlight w:val="yellow"/>
        </w:rPr>
        <w:t>enforcing</w:t>
      </w:r>
      <w:r w:rsidRPr="00C75684">
        <w:rPr>
          <w:rStyle w:val="StyleUnderline"/>
        </w:rPr>
        <w:t xml:space="preserve"> effective </w:t>
      </w:r>
      <w:r w:rsidRPr="00887416">
        <w:rPr>
          <w:rStyle w:val="StyleUnderline"/>
          <w:highlight w:val="yellow"/>
        </w:rPr>
        <w:t>FRAND commitments</w:t>
      </w:r>
      <w:r w:rsidRPr="00417B6E">
        <w:rPr>
          <w:sz w:val="16"/>
        </w:rPr>
        <w:t xml:space="preserve"> adopting and, </w:t>
      </w:r>
      <w:r w:rsidRPr="00887416">
        <w:rPr>
          <w:rStyle w:val="Emphasis"/>
          <w:highlight w:val="yellow"/>
        </w:rPr>
        <w:t>much less</w:t>
      </w:r>
      <w:r w:rsidRPr="00887416">
        <w:rPr>
          <w:rStyle w:val="StyleUnderline"/>
          <w:highlight w:val="yellow"/>
        </w:rPr>
        <w:t xml:space="preserve"> to </w:t>
      </w:r>
      <w:r w:rsidRPr="00887416">
        <w:rPr>
          <w:rStyle w:val="Emphasis"/>
          <w:highlight w:val="yellow"/>
        </w:rPr>
        <w:t>stop them</w:t>
      </w:r>
      <w:r w:rsidRPr="00C75684">
        <w:rPr>
          <w:rStyle w:val="StyleUnderline"/>
        </w:rPr>
        <w:t xml:space="preserve"> from doing so</w:t>
      </w:r>
      <w:r w:rsidRPr="00417B6E">
        <w:rPr>
          <w:sz w:val="16"/>
        </w:rPr>
        <w:t>.</w:t>
      </w:r>
    </w:p>
    <w:p w14:paraId="025EB026" w14:textId="77777777" w:rsidR="00E42E95" w:rsidRPr="00417B6E" w:rsidRDefault="00E42E95" w:rsidP="00E42E95">
      <w:pPr>
        <w:rPr>
          <w:sz w:val="16"/>
        </w:rPr>
      </w:pPr>
      <w:r w:rsidRPr="00417B6E">
        <w:rPr>
          <w:sz w:val="16"/>
        </w:rPr>
        <w:t xml:space="preserve">In the first place, </w:t>
      </w:r>
      <w:r w:rsidRPr="00887416">
        <w:rPr>
          <w:rStyle w:val="StyleUnderline"/>
          <w:highlight w:val="yellow"/>
        </w:rPr>
        <w:t xml:space="preserve">we know of </w:t>
      </w:r>
      <w:r w:rsidRPr="00887416">
        <w:rPr>
          <w:rStyle w:val="Emphasis"/>
          <w:highlight w:val="yellow"/>
        </w:rPr>
        <w:t>no instance</w:t>
      </w:r>
      <w:r w:rsidRPr="00887416">
        <w:rPr>
          <w:rStyle w:val="StyleUnderline"/>
          <w:highlight w:val="yellow"/>
        </w:rPr>
        <w:t xml:space="preserve"> in which</w:t>
      </w:r>
      <w:r w:rsidRPr="00C75684">
        <w:rPr>
          <w:rStyle w:val="StyleUnderline"/>
        </w:rPr>
        <w:t xml:space="preserve"> the feared</w:t>
      </w:r>
      <w:r w:rsidRPr="00417B6E">
        <w:rPr>
          <w:sz w:val="16"/>
        </w:rPr>
        <w:t xml:space="preserve"> “</w:t>
      </w:r>
      <w:r w:rsidRPr="00887416">
        <w:rPr>
          <w:rStyle w:val="StyleUnderline"/>
          <w:highlight w:val="yellow"/>
        </w:rPr>
        <w:t>collective holdout</w:t>
      </w:r>
      <w:r w:rsidRPr="00887416">
        <w:rPr>
          <w:sz w:val="16"/>
          <w:highlight w:val="yellow"/>
        </w:rPr>
        <w:t xml:space="preserve">” </w:t>
      </w:r>
      <w:r w:rsidRPr="00887416">
        <w:rPr>
          <w:rStyle w:val="StyleUnderline"/>
          <w:highlight w:val="yellow"/>
        </w:rPr>
        <w:t>has happened</w:t>
      </w:r>
      <w:r w:rsidRPr="00C75684">
        <w:rPr>
          <w:rStyle w:val="StyleUnderline"/>
        </w:rPr>
        <w:t xml:space="preserve"> in the context of modern communications</w:t>
      </w:r>
      <w:r w:rsidRPr="00417B6E">
        <w:rPr>
          <w:sz w:val="16"/>
        </w:rPr>
        <w:t xml:space="preserve"> and information industries, and </w:t>
      </w:r>
      <w:proofErr w:type="spellStart"/>
      <w:r w:rsidRPr="00417B6E">
        <w:rPr>
          <w:sz w:val="16"/>
        </w:rPr>
        <w:t>Delrahim</w:t>
      </w:r>
      <w:proofErr w:type="spellEnd"/>
      <w:r w:rsidRPr="00417B6E">
        <w:rPr>
          <w:sz w:val="16"/>
        </w:rPr>
        <w:t xml:space="preserve"> cites none. Moreover, </w:t>
      </w:r>
      <w:r w:rsidRPr="00417B6E">
        <w:rPr>
          <w:rStyle w:val="StyleUnderline"/>
        </w:rPr>
        <w:t>SSOs</w:t>
      </w:r>
      <w:r w:rsidRPr="00C75684">
        <w:rPr>
          <w:rStyle w:val="StyleUnderline"/>
        </w:rPr>
        <w:t xml:space="preserve"> are a form of industry and competitor collaboration</w:t>
      </w:r>
      <w:r w:rsidRPr="00417B6E">
        <w:rPr>
          <w:sz w:val="16"/>
        </w:rPr>
        <w:t xml:space="preserve">, </w:t>
      </w:r>
      <w:r w:rsidRPr="00C75684">
        <w:rPr>
          <w:rStyle w:val="StyleUnderline"/>
        </w:rPr>
        <w:t xml:space="preserve">and the creation and </w:t>
      </w:r>
      <w:r w:rsidRPr="00887416">
        <w:rPr>
          <w:rStyle w:val="StyleUnderline"/>
          <w:highlight w:val="yellow"/>
        </w:rPr>
        <w:t>promotion of standards is</w:t>
      </w:r>
      <w:r w:rsidRPr="00C75684">
        <w:rPr>
          <w:rStyle w:val="StyleUnderline"/>
        </w:rPr>
        <w:t xml:space="preserve"> usually </w:t>
      </w:r>
      <w:r w:rsidRPr="00887416">
        <w:rPr>
          <w:rStyle w:val="Emphasis"/>
          <w:highlight w:val="yellow"/>
        </w:rPr>
        <w:t>procompetitive</w:t>
      </w:r>
      <w:r w:rsidRPr="00887416">
        <w:rPr>
          <w:rStyle w:val="StyleUnderline"/>
          <w:highlight w:val="yellow"/>
        </w:rPr>
        <w:t xml:space="preserve"> and </w:t>
      </w:r>
      <w:r w:rsidRPr="00887416">
        <w:rPr>
          <w:rStyle w:val="Emphasis"/>
          <w:highlight w:val="yellow"/>
        </w:rPr>
        <w:t>efficiency-enhancing</w:t>
      </w:r>
      <w:r w:rsidRPr="00417B6E">
        <w:rPr>
          <w:sz w:val="16"/>
        </w:rPr>
        <w:t xml:space="preserve">. These </w:t>
      </w:r>
      <w:r w:rsidRPr="00C75684">
        <w:rPr>
          <w:rStyle w:val="StyleUnderline"/>
        </w:rPr>
        <w:t>procompetitive activities</w:t>
      </w:r>
      <w:r w:rsidRPr="00417B6E">
        <w:rPr>
          <w:sz w:val="16"/>
        </w:rPr>
        <w:t xml:space="preserve"> and rules of SSOs—including FRAND requirements—</w:t>
      </w:r>
      <w:r w:rsidRPr="00C75684">
        <w:rPr>
          <w:rStyle w:val="StyleUnderline"/>
        </w:rPr>
        <w:t>cannot therefore be condemned as naked</w:t>
      </w:r>
      <w:r w:rsidRPr="00417B6E">
        <w:rPr>
          <w:sz w:val="16"/>
        </w:rPr>
        <w:t xml:space="preserve">, </w:t>
      </w:r>
      <w:r w:rsidRPr="00C75684">
        <w:rPr>
          <w:rStyle w:val="StyleUnderline"/>
        </w:rPr>
        <w:t>cartel-like behavior</w:t>
      </w:r>
      <w:r w:rsidRPr="00417B6E">
        <w:rPr>
          <w:sz w:val="16"/>
        </w:rPr>
        <w:t xml:space="preserve">. Instead, they should be assessed for antitrust purposes under the Rule of Reason.31 </w:t>
      </w:r>
    </w:p>
    <w:p w14:paraId="05984879" w14:textId="77777777" w:rsidR="00E42E95" w:rsidRPr="00C75684" w:rsidRDefault="00E42E95" w:rsidP="00E42E95">
      <w:pPr>
        <w:rPr>
          <w:rStyle w:val="StyleUnderline"/>
        </w:rPr>
      </w:pPr>
      <w:r w:rsidRPr="00C75684">
        <w:rPr>
          <w:rStyle w:val="StyleUnderline"/>
        </w:rPr>
        <w:t>This does not mean</w:t>
      </w:r>
      <w:r w:rsidRPr="00417B6E">
        <w:rPr>
          <w:sz w:val="16"/>
        </w:rPr>
        <w:t xml:space="preserve"> that </w:t>
      </w:r>
      <w:r w:rsidRPr="00C75684">
        <w:rPr>
          <w:rStyle w:val="StyleUnderline"/>
        </w:rPr>
        <w:t>FRAND requirements can never violate</w:t>
      </w:r>
      <w:r w:rsidRPr="00417B6E">
        <w:rPr>
          <w:sz w:val="16"/>
        </w:rPr>
        <w:t xml:space="preserve"> the </w:t>
      </w:r>
      <w:r w:rsidRPr="00C75684">
        <w:rPr>
          <w:rStyle w:val="StyleUnderline"/>
        </w:rPr>
        <w:t>antitrust laws</w:t>
      </w:r>
      <w:r w:rsidRPr="00417B6E">
        <w:rPr>
          <w:sz w:val="16"/>
        </w:rPr>
        <w:t xml:space="preserve">. FRAND requirements are intended to ameliorate the problem of ex post monopoly power created by the collective action of the SSO. They should do so by, inter alia, constraining monopoly pricing so that ex post royalties will be closer to the competitive ex ante price. </w:t>
      </w:r>
      <w:proofErr w:type="gramStart"/>
      <w:r w:rsidRPr="00887416">
        <w:rPr>
          <w:rStyle w:val="StyleUnderline"/>
          <w:highlight w:val="yellow"/>
        </w:rPr>
        <w:t>As long as</w:t>
      </w:r>
      <w:proofErr w:type="gramEnd"/>
      <w:r w:rsidRPr="00887416">
        <w:rPr>
          <w:rStyle w:val="StyleUnderline"/>
          <w:highlight w:val="yellow"/>
        </w:rPr>
        <w:t xml:space="preserve"> FRAND </w:t>
      </w:r>
      <w:r w:rsidRPr="00887416">
        <w:rPr>
          <w:rStyle w:val="StyleUnderline"/>
          <w:highlight w:val="yellow"/>
        </w:rPr>
        <w:lastRenderedPageBreak/>
        <w:t>requirements do not entail</w:t>
      </w:r>
      <w:r w:rsidRPr="00C75684">
        <w:rPr>
          <w:rStyle w:val="StyleUnderline"/>
        </w:rPr>
        <w:t xml:space="preserve"> the </w:t>
      </w:r>
      <w:r w:rsidRPr="00887416">
        <w:rPr>
          <w:rStyle w:val="StyleUnderline"/>
          <w:highlight w:val="yellow"/>
        </w:rPr>
        <w:t>use of market power to force patent holders to accept royalties at lower levels</w:t>
      </w:r>
      <w:r w:rsidRPr="00887416">
        <w:rPr>
          <w:sz w:val="16"/>
          <w:highlight w:val="yellow"/>
        </w:rPr>
        <w:t xml:space="preserve">, </w:t>
      </w:r>
      <w:r w:rsidRPr="00887416">
        <w:rPr>
          <w:rStyle w:val="StyleUnderline"/>
          <w:highlight w:val="yellow"/>
        </w:rPr>
        <w:t xml:space="preserve">they </w:t>
      </w:r>
      <w:r w:rsidRPr="00887416">
        <w:rPr>
          <w:rStyle w:val="Emphasis"/>
          <w:highlight w:val="yellow"/>
        </w:rPr>
        <w:t>should not</w:t>
      </w:r>
      <w:r w:rsidRPr="00887416">
        <w:rPr>
          <w:rStyle w:val="StyleUnderline"/>
          <w:highlight w:val="yellow"/>
        </w:rPr>
        <w:t xml:space="preserve"> be </w:t>
      </w:r>
      <w:r w:rsidRPr="00887416">
        <w:rPr>
          <w:rStyle w:val="Emphasis"/>
          <w:highlight w:val="yellow"/>
        </w:rPr>
        <w:t>regarded</w:t>
      </w:r>
      <w:r w:rsidRPr="00887416">
        <w:rPr>
          <w:rStyle w:val="StyleUnderline"/>
          <w:highlight w:val="yellow"/>
        </w:rPr>
        <w:t xml:space="preserve"> as</w:t>
      </w:r>
      <w:r w:rsidRPr="00C75684">
        <w:rPr>
          <w:rStyle w:val="StyleUnderline"/>
        </w:rPr>
        <w:t xml:space="preserve"> an </w:t>
      </w:r>
      <w:r w:rsidRPr="00887416">
        <w:rPr>
          <w:rStyle w:val="Emphasis"/>
          <w:highlight w:val="yellow"/>
        </w:rPr>
        <w:t>unlawful exercise</w:t>
      </w:r>
      <w:r w:rsidRPr="00887416">
        <w:rPr>
          <w:rStyle w:val="StyleUnderline"/>
          <w:highlight w:val="yellow"/>
        </w:rPr>
        <w:t xml:space="preserve"> of</w:t>
      </w:r>
      <w:r w:rsidRPr="00C75684">
        <w:rPr>
          <w:rStyle w:val="StyleUnderline"/>
        </w:rPr>
        <w:t xml:space="preserve"> collective </w:t>
      </w:r>
      <w:r w:rsidRPr="00887416">
        <w:rPr>
          <w:rStyle w:val="StyleUnderline"/>
          <w:highlight w:val="yellow"/>
        </w:rPr>
        <w:t>buyer power</w:t>
      </w:r>
      <w:r w:rsidRPr="00417B6E">
        <w:rPr>
          <w:sz w:val="16"/>
        </w:rPr>
        <w:t xml:space="preserve">. To our knowledge, </w:t>
      </w:r>
      <w:r w:rsidRPr="00C75684">
        <w:rPr>
          <w:rStyle w:val="StyleUnderline"/>
        </w:rPr>
        <w:t xml:space="preserve">no SSO has required patent holders to accept less than the </w:t>
      </w:r>
      <w:proofErr w:type="spellStart"/>
      <w:proofErr w:type="gramStart"/>
      <w:r w:rsidRPr="00C75684">
        <w:rPr>
          <w:rStyle w:val="StyleUnderline"/>
        </w:rPr>
        <w:t>ex ante</w:t>
      </w:r>
      <w:proofErr w:type="spellEnd"/>
      <w:proofErr w:type="gramEnd"/>
      <w:r w:rsidRPr="00C75684">
        <w:rPr>
          <w:rStyle w:val="StyleUnderline"/>
        </w:rPr>
        <w:t xml:space="preserve"> price</w:t>
      </w:r>
      <w:r w:rsidRPr="00417B6E">
        <w:rPr>
          <w:sz w:val="16"/>
        </w:rPr>
        <w:t>; and the kind of effective FRAND commitments we advocate, and believe the law requires, would not require that patent holders do so.</w:t>
      </w:r>
      <w:r w:rsidRPr="00C75684">
        <w:rPr>
          <w:rStyle w:val="StyleUnderline"/>
        </w:rPr>
        <w:t xml:space="preserve"> </w:t>
      </w:r>
    </w:p>
    <w:p w14:paraId="3E20F2F2" w14:textId="77777777" w:rsidR="00E42E95" w:rsidRPr="00417B6E" w:rsidRDefault="00E42E95" w:rsidP="00E42E95">
      <w:pPr>
        <w:rPr>
          <w:sz w:val="16"/>
        </w:rPr>
      </w:pPr>
      <w:proofErr w:type="spellStart"/>
      <w:r w:rsidRPr="00417B6E">
        <w:rPr>
          <w:sz w:val="16"/>
        </w:rPr>
        <w:t>Delrahim</w:t>
      </w:r>
      <w:proofErr w:type="spellEnd"/>
      <w:r w:rsidRPr="00417B6E">
        <w:rPr>
          <w:sz w:val="16"/>
        </w:rPr>
        <w:t xml:space="preserve"> suggests that any effort by an SSO to enact meaningful FRAND commitments is problematic because “[e]very incremental shift in bargaining leverage toward implementers of new technologies acting in concert can undermine incentives to innovate.”32 But </w:t>
      </w:r>
      <w:r w:rsidRPr="00417B6E">
        <w:rPr>
          <w:rStyle w:val="StyleUnderline"/>
        </w:rPr>
        <w:t>excessive royalties</w:t>
      </w:r>
      <w:r w:rsidRPr="00C75684">
        <w:rPr>
          <w:rStyle w:val="StyleUnderline"/>
        </w:rPr>
        <w:t xml:space="preserve"> </w:t>
      </w:r>
      <w:r w:rsidRPr="00C75684">
        <w:rPr>
          <w:rStyle w:val="Emphasis"/>
        </w:rPr>
        <w:t>undermine</w:t>
      </w:r>
      <w:r w:rsidRPr="00C75684">
        <w:rPr>
          <w:rStyle w:val="StyleUnderline"/>
        </w:rPr>
        <w:t xml:space="preserve"> incentives for </w:t>
      </w:r>
      <w:r w:rsidRPr="00C75684">
        <w:rPr>
          <w:rStyle w:val="Emphasis"/>
        </w:rPr>
        <w:t>follow-on innovation</w:t>
      </w:r>
      <w:r w:rsidRPr="00C75684">
        <w:rPr>
          <w:rStyle w:val="StyleUnderline"/>
        </w:rPr>
        <w:t xml:space="preserve"> and can have </w:t>
      </w:r>
      <w:r w:rsidRPr="00C75684">
        <w:rPr>
          <w:rStyle w:val="Emphasis"/>
        </w:rPr>
        <w:t>adverse</w:t>
      </w:r>
      <w:r w:rsidRPr="00C75684">
        <w:rPr>
          <w:rStyle w:val="StyleUnderline"/>
        </w:rPr>
        <w:t xml:space="preserve"> economic </w:t>
      </w:r>
      <w:r w:rsidRPr="00C75684">
        <w:rPr>
          <w:rStyle w:val="Emphasis"/>
        </w:rPr>
        <w:t>consequences</w:t>
      </w:r>
      <w:r w:rsidRPr="00C75684">
        <w:rPr>
          <w:rStyle w:val="StyleUnderline"/>
        </w:rPr>
        <w:t xml:space="preserve"> as well</w:t>
      </w:r>
      <w:r w:rsidRPr="00417B6E">
        <w:rPr>
          <w:sz w:val="16"/>
        </w:rPr>
        <w:t xml:space="preserve">. </w:t>
      </w:r>
      <w:r w:rsidRPr="00C75684">
        <w:rPr>
          <w:rStyle w:val="StyleUnderline"/>
        </w:rPr>
        <w:t xml:space="preserve">The patent laws are intended to </w:t>
      </w:r>
      <w:r w:rsidRPr="00C75684">
        <w:rPr>
          <w:rStyle w:val="Emphasis"/>
        </w:rPr>
        <w:t>limit</w:t>
      </w:r>
      <w:r w:rsidRPr="00417B6E">
        <w:rPr>
          <w:sz w:val="16"/>
        </w:rPr>
        <w:t xml:space="preserve">, </w:t>
      </w:r>
      <w:r w:rsidRPr="00C75684">
        <w:rPr>
          <w:rStyle w:val="StyleUnderline"/>
        </w:rPr>
        <w:t>not maximize</w:t>
      </w:r>
      <w:r w:rsidRPr="00417B6E">
        <w:rPr>
          <w:sz w:val="16"/>
        </w:rPr>
        <w:t xml:space="preserve">, </w:t>
      </w:r>
      <w:r w:rsidRPr="00C75684">
        <w:rPr>
          <w:rStyle w:val="StyleUnderline"/>
        </w:rPr>
        <w:t xml:space="preserve">the royalties to which patent holders are </w:t>
      </w:r>
      <w:r w:rsidRPr="00C75684">
        <w:rPr>
          <w:rStyle w:val="Emphasis"/>
        </w:rPr>
        <w:t>entitled</w:t>
      </w:r>
      <w:r w:rsidRPr="00417B6E">
        <w:rPr>
          <w:sz w:val="16"/>
        </w:rPr>
        <w:t xml:space="preserve">.33 </w:t>
      </w:r>
      <w:proofErr w:type="spellStart"/>
      <w:r w:rsidRPr="00417B6E">
        <w:rPr>
          <w:sz w:val="16"/>
        </w:rPr>
        <w:t>Delrahim’s</w:t>
      </w:r>
      <w:proofErr w:type="spellEnd"/>
      <w:r w:rsidRPr="00417B6E">
        <w:rPr>
          <w:sz w:val="16"/>
        </w:rPr>
        <w:t xml:space="preserve"> approach is inconsistent with both sound economic analysis and the policies animating patent law. FRAND commitments that reduce excessive royalties further the policies of both the antitrust laws and the patent laws. </w:t>
      </w:r>
    </w:p>
    <w:p w14:paraId="11150619" w14:textId="77777777" w:rsidR="00E42E95" w:rsidRDefault="00E42E95" w:rsidP="00E42E95">
      <w:pPr>
        <w:rPr>
          <w:rStyle w:val="markedcontent"/>
          <w:sz w:val="12"/>
          <w:szCs w:val="12"/>
        </w:rPr>
      </w:pPr>
    </w:p>
    <w:p w14:paraId="6E97AF9E" w14:textId="77777777" w:rsidR="00E42E95" w:rsidRPr="00A61096" w:rsidRDefault="00E42E95" w:rsidP="00E42E95">
      <w:pPr>
        <w:rPr>
          <w:sz w:val="16"/>
        </w:rPr>
      </w:pPr>
    </w:p>
    <w:p w14:paraId="0A263EBC" w14:textId="77777777" w:rsidR="00E42E95" w:rsidRPr="000A5A50" w:rsidRDefault="00E42E95" w:rsidP="00E42E95"/>
    <w:p w14:paraId="7841580F" w14:textId="77777777" w:rsidR="00E42E95" w:rsidRDefault="00E42E95" w:rsidP="00E42E95">
      <w:pPr>
        <w:pStyle w:val="Heading2"/>
      </w:pPr>
      <w:r>
        <w:lastRenderedPageBreak/>
        <w:t>CP---FTC</w:t>
      </w:r>
    </w:p>
    <w:p w14:paraId="7DDC2644" w14:textId="77777777" w:rsidR="00E42E95" w:rsidRDefault="00E42E95" w:rsidP="00E42E95">
      <w:pPr>
        <w:pStyle w:val="Heading3"/>
      </w:pPr>
      <w:r>
        <w:lastRenderedPageBreak/>
        <w:t>1AR---Deficit</w:t>
      </w:r>
    </w:p>
    <w:p w14:paraId="63F91A6D" w14:textId="77777777" w:rsidR="00E42E95" w:rsidRPr="009564BB" w:rsidRDefault="00E42E95" w:rsidP="00E42E95"/>
    <w:p w14:paraId="6677C241" w14:textId="77777777" w:rsidR="00E42E95" w:rsidRPr="009D4DFE" w:rsidRDefault="00E42E95" w:rsidP="00E42E95">
      <w:pPr>
        <w:pStyle w:val="Heading4"/>
      </w:pPr>
      <w:r>
        <w:t>Their evidence says FTC guidance can’t overcome 9</w:t>
      </w:r>
      <w:r w:rsidRPr="009D4DFE">
        <w:rPr>
          <w:vertAlign w:val="superscript"/>
        </w:rPr>
        <w:t>th</w:t>
      </w:r>
      <w:r>
        <w:t xml:space="preserve"> circuit court decision in favor of Qualcomm. (</w:t>
      </w:r>
      <w:r w:rsidRPr="009D4DFE">
        <w:rPr>
          <w:highlight w:val="cyan"/>
        </w:rPr>
        <w:t>KU</w:t>
      </w:r>
      <w:r>
        <w:t>)</w:t>
      </w:r>
    </w:p>
    <w:p w14:paraId="1B641EB8" w14:textId="77777777" w:rsidR="00E42E95" w:rsidRDefault="00E42E95" w:rsidP="00E42E95">
      <w:r>
        <w:rPr>
          <w:rStyle w:val="Style13ptBold"/>
        </w:rPr>
        <w:t xml:space="preserve">2NC </w:t>
      </w:r>
      <w:r w:rsidRPr="00952704">
        <w:rPr>
          <w:rStyle w:val="Style13ptBold"/>
        </w:rPr>
        <w:t>BULUSU 21</w:t>
      </w:r>
      <w:r>
        <w:t xml:space="preserve"> --- SIRI BULUSU, “FTC to Come Back Stronger After Dropping Qualcomm Litigation”, Bloomberg Law, April 2</w:t>
      </w:r>
      <w:r w:rsidRPr="00952704">
        <w:rPr>
          <w:vertAlign w:val="superscript"/>
        </w:rPr>
        <w:t>nd</w:t>
      </w:r>
      <w:proofErr w:type="gramStart"/>
      <w:r>
        <w:t xml:space="preserve"> 2021</w:t>
      </w:r>
      <w:proofErr w:type="gramEnd"/>
      <w:r>
        <w:t>, https://news.bloomberglaw.com/antitrust/ftc-to-come-back-stronger-after-dropping-qualcomm-litigation</w:t>
      </w:r>
    </w:p>
    <w:p w14:paraId="6AFB29EB" w14:textId="77777777" w:rsidR="00E42E95" w:rsidRPr="00952704" w:rsidRDefault="00E42E95" w:rsidP="00E42E95">
      <w:pPr>
        <w:rPr>
          <w:sz w:val="16"/>
        </w:rPr>
      </w:pPr>
      <w:r w:rsidRPr="000914A7">
        <w:rPr>
          <w:rStyle w:val="StyleUnderline"/>
          <w:highlight w:val="yellow"/>
        </w:rPr>
        <w:t>The F</w:t>
      </w:r>
      <w:r w:rsidRPr="00952704">
        <w:rPr>
          <w:sz w:val="16"/>
        </w:rPr>
        <w:t xml:space="preserve">ederal </w:t>
      </w:r>
      <w:r w:rsidRPr="000914A7">
        <w:rPr>
          <w:rStyle w:val="StyleUnderline"/>
          <w:highlight w:val="yellow"/>
        </w:rPr>
        <w:t>T</w:t>
      </w:r>
      <w:r w:rsidRPr="00952704">
        <w:rPr>
          <w:sz w:val="16"/>
        </w:rPr>
        <w:t xml:space="preserve">rade </w:t>
      </w:r>
      <w:r w:rsidRPr="000914A7">
        <w:rPr>
          <w:rStyle w:val="StyleUnderline"/>
          <w:highlight w:val="yellow"/>
        </w:rPr>
        <w:t>C</w:t>
      </w:r>
      <w:r w:rsidRPr="00952704">
        <w:rPr>
          <w:sz w:val="16"/>
        </w:rPr>
        <w:t xml:space="preserve">ommission’s </w:t>
      </w:r>
      <w:r w:rsidRPr="00C64F11">
        <w:rPr>
          <w:rStyle w:val="StyleUnderline"/>
          <w:highlight w:val="yellow"/>
        </w:rPr>
        <w:t>decision to drop its</w:t>
      </w:r>
      <w:r w:rsidRPr="00952704">
        <w:rPr>
          <w:rStyle w:val="StyleUnderline"/>
        </w:rPr>
        <w:t xml:space="preserve"> antitrust </w:t>
      </w:r>
      <w:r w:rsidRPr="00C64F11">
        <w:rPr>
          <w:rStyle w:val="StyleUnderline"/>
          <w:highlight w:val="yellow"/>
        </w:rPr>
        <w:t>case against Qualcomm</w:t>
      </w:r>
      <w:r w:rsidRPr="00952704">
        <w:rPr>
          <w:sz w:val="16"/>
        </w:rPr>
        <w:t xml:space="preserve"> Inc. </w:t>
      </w:r>
      <w:r w:rsidRPr="00C64F11">
        <w:rPr>
          <w:rStyle w:val="StyleUnderline"/>
          <w:highlight w:val="yellow"/>
        </w:rPr>
        <w:t xml:space="preserve">is part of a </w:t>
      </w:r>
      <w:r w:rsidRPr="00C64F11">
        <w:rPr>
          <w:rStyle w:val="Emphasis"/>
          <w:highlight w:val="yellow"/>
        </w:rPr>
        <w:t>broader strategy</w:t>
      </w:r>
      <w:r w:rsidRPr="00C64F11">
        <w:rPr>
          <w:sz w:val="16"/>
          <w:highlight w:val="yellow"/>
        </w:rPr>
        <w:t xml:space="preserve"> </w:t>
      </w:r>
      <w:r w:rsidRPr="00C64F11">
        <w:rPr>
          <w:rStyle w:val="StyleUnderline"/>
          <w:highlight w:val="yellow"/>
        </w:rPr>
        <w:t>to</w:t>
      </w:r>
      <w:r w:rsidRPr="00C64F11">
        <w:rPr>
          <w:sz w:val="16"/>
          <w:highlight w:val="yellow"/>
        </w:rPr>
        <w:t xml:space="preserve"> </w:t>
      </w:r>
      <w:r w:rsidRPr="00C64F11">
        <w:rPr>
          <w:rStyle w:val="Emphasis"/>
          <w:highlight w:val="yellow"/>
        </w:rPr>
        <w:t>regroup</w:t>
      </w:r>
      <w:r w:rsidRPr="00C64F11">
        <w:rPr>
          <w:sz w:val="16"/>
          <w:highlight w:val="yellow"/>
        </w:rPr>
        <w:t xml:space="preserve"> </w:t>
      </w:r>
      <w:r w:rsidRPr="00C64F11">
        <w:rPr>
          <w:rStyle w:val="StyleUnderline"/>
          <w:highlight w:val="yellow"/>
        </w:rPr>
        <w:t xml:space="preserve">and </w:t>
      </w:r>
      <w:r w:rsidRPr="00C64F11">
        <w:rPr>
          <w:rStyle w:val="Emphasis"/>
          <w:highlight w:val="yellow"/>
        </w:rPr>
        <w:t>build more favorable case law</w:t>
      </w:r>
      <w:r w:rsidRPr="00952704">
        <w:rPr>
          <w:sz w:val="16"/>
        </w:rPr>
        <w:t xml:space="preserve"> </w:t>
      </w:r>
      <w:r w:rsidRPr="00952704">
        <w:rPr>
          <w:rStyle w:val="StyleUnderline"/>
        </w:rPr>
        <w:t>rather than a retreat</w:t>
      </w:r>
      <w:r w:rsidRPr="00952704">
        <w:rPr>
          <w:sz w:val="16"/>
        </w:rPr>
        <w:t xml:space="preserve"> from this type of litigation, attorneys say.</w:t>
      </w:r>
    </w:p>
    <w:p w14:paraId="40841B9A" w14:textId="77777777" w:rsidR="00E42E95" w:rsidRPr="00952704" w:rsidRDefault="00E42E95" w:rsidP="00E42E95">
      <w:pPr>
        <w:rPr>
          <w:sz w:val="16"/>
        </w:rPr>
      </w:pPr>
      <w:r w:rsidRPr="00952704">
        <w:rPr>
          <w:rStyle w:val="StyleUnderline"/>
        </w:rPr>
        <w:t>Appealing the case to the U.S. Supreme Court now could end the FTC’s ability to target companies</w:t>
      </w:r>
      <w:r w:rsidRPr="00952704">
        <w:rPr>
          <w:sz w:val="16"/>
        </w:rPr>
        <w:t xml:space="preserve"> with similar business models </w:t>
      </w:r>
      <w:r w:rsidRPr="00952704">
        <w:rPr>
          <w:rStyle w:val="StyleUnderline"/>
        </w:rPr>
        <w:t xml:space="preserve">if the </w:t>
      </w:r>
      <w:proofErr w:type="gramStart"/>
      <w:r w:rsidRPr="00952704">
        <w:rPr>
          <w:rStyle w:val="StyleUnderline"/>
        </w:rPr>
        <w:t>justices</w:t>
      </w:r>
      <w:proofErr w:type="gramEnd"/>
      <w:r w:rsidRPr="00952704">
        <w:rPr>
          <w:rStyle w:val="StyleUnderline"/>
        </w:rPr>
        <w:t xml:space="preserve"> rule against the agency</w:t>
      </w:r>
      <w:r w:rsidRPr="00952704">
        <w:rPr>
          <w:sz w:val="16"/>
        </w:rPr>
        <w:t>.</w:t>
      </w:r>
    </w:p>
    <w:p w14:paraId="2723A6E8" w14:textId="77777777" w:rsidR="00E42E95" w:rsidRPr="00952704" w:rsidRDefault="00E42E95" w:rsidP="00E42E95">
      <w:pPr>
        <w:rPr>
          <w:rStyle w:val="Emphasis"/>
        </w:rPr>
      </w:pPr>
      <w:r w:rsidRPr="00C64F11">
        <w:rPr>
          <w:rStyle w:val="StyleUnderline"/>
        </w:rPr>
        <w:t>But leaving in place last summer’s ruling from</w:t>
      </w:r>
      <w:r w:rsidRPr="00C64F11">
        <w:rPr>
          <w:sz w:val="16"/>
        </w:rPr>
        <w:t xml:space="preserve"> the U.S. Court of Appeals for the</w:t>
      </w:r>
      <w:r w:rsidRPr="00952704">
        <w:rPr>
          <w:sz w:val="16"/>
        </w:rPr>
        <w:t xml:space="preserve"> </w:t>
      </w:r>
      <w:r w:rsidRPr="00952704">
        <w:rPr>
          <w:rStyle w:val="StyleUnderline"/>
        </w:rPr>
        <w:t xml:space="preserve">Ninth Circuit </w:t>
      </w:r>
      <w:r w:rsidRPr="00C64F11">
        <w:rPr>
          <w:rStyle w:val="StyleUnderline"/>
        </w:rPr>
        <w:t xml:space="preserve">means </w:t>
      </w:r>
      <w:r w:rsidRPr="00C64F11">
        <w:rPr>
          <w:rStyle w:val="StyleUnderline"/>
          <w:highlight w:val="yellow"/>
        </w:rPr>
        <w:t>the commission is free to pursue cases</w:t>
      </w:r>
      <w:r w:rsidRPr="00C64F11">
        <w:rPr>
          <w:sz w:val="16"/>
          <w:highlight w:val="yellow"/>
        </w:rPr>
        <w:t xml:space="preserve"> </w:t>
      </w:r>
      <w:proofErr w:type="gramStart"/>
      <w:r w:rsidRPr="00C64F11">
        <w:rPr>
          <w:rStyle w:val="Emphasis"/>
          <w:highlight w:val="yellow"/>
        </w:rPr>
        <w:t>similar to</w:t>
      </w:r>
      <w:proofErr w:type="gramEnd"/>
      <w:r w:rsidRPr="00C64F11">
        <w:rPr>
          <w:rStyle w:val="Emphasis"/>
          <w:highlight w:val="yellow"/>
        </w:rPr>
        <w:t xml:space="preserve"> Qualcomm in other areas of the country</w:t>
      </w:r>
      <w:r w:rsidRPr="00952704">
        <w:rPr>
          <w:rStyle w:val="Emphasis"/>
        </w:rPr>
        <w:t>.</w:t>
      </w:r>
    </w:p>
    <w:p w14:paraId="1DC6E275" w14:textId="77777777" w:rsidR="00E42E95" w:rsidRPr="00952704" w:rsidRDefault="00E42E95" w:rsidP="00E42E95">
      <w:pPr>
        <w:rPr>
          <w:sz w:val="16"/>
        </w:rPr>
      </w:pPr>
      <w:r w:rsidRPr="009D4DFE">
        <w:rPr>
          <w:sz w:val="16"/>
          <w:highlight w:val="cyan"/>
        </w:rPr>
        <w:t>“</w:t>
      </w:r>
      <w:r w:rsidRPr="009D4DFE">
        <w:rPr>
          <w:rStyle w:val="StyleUnderline"/>
          <w:highlight w:val="cyan"/>
        </w:rPr>
        <w:t>From a legal standpoint, the decision in Ninth Circuit will be binding</w:t>
      </w:r>
      <w:r w:rsidRPr="009D4DFE">
        <w:rPr>
          <w:sz w:val="16"/>
          <w:highlight w:val="cyan"/>
        </w:rPr>
        <w:t xml:space="preserve"> on the FTC with regards to what goes on </w:t>
      </w:r>
      <w:r w:rsidRPr="009D4DFE">
        <w:rPr>
          <w:rStyle w:val="StyleUnderline"/>
          <w:highlight w:val="cyan"/>
        </w:rPr>
        <w:t>out West,</w:t>
      </w:r>
      <w:r w:rsidRPr="009D4DFE">
        <w:rPr>
          <w:sz w:val="16"/>
          <w:highlight w:val="cyan"/>
        </w:rPr>
        <w:t xml:space="preserve"> </w:t>
      </w:r>
      <w:r w:rsidRPr="009D4DFE">
        <w:rPr>
          <w:rStyle w:val="Emphasis"/>
          <w:highlight w:val="cyan"/>
        </w:rPr>
        <w:t xml:space="preserve">but that won’t be binding </w:t>
      </w:r>
      <w:r w:rsidRPr="009D4DFE">
        <w:rPr>
          <w:rStyle w:val="StyleUnderline"/>
          <w:highlight w:val="cyan"/>
        </w:rPr>
        <w:t>when it comes to,</w:t>
      </w:r>
      <w:r w:rsidRPr="009D4DFE">
        <w:rPr>
          <w:sz w:val="16"/>
          <w:highlight w:val="cyan"/>
        </w:rPr>
        <w:t xml:space="preserve"> say, the </w:t>
      </w:r>
      <w:r w:rsidRPr="009D4DFE">
        <w:rPr>
          <w:rStyle w:val="StyleUnderline"/>
          <w:highlight w:val="cyan"/>
        </w:rPr>
        <w:t>Fifth Circuit</w:t>
      </w:r>
      <w:r w:rsidRPr="00952704">
        <w:rPr>
          <w:sz w:val="16"/>
        </w:rPr>
        <w:t xml:space="preserve"> which covers Texas </w:t>
      </w:r>
      <w:r w:rsidRPr="00952704">
        <w:rPr>
          <w:rStyle w:val="StyleUnderline"/>
        </w:rPr>
        <w:t xml:space="preserve">and some </w:t>
      </w:r>
      <w:r w:rsidRPr="00C64F11">
        <w:rPr>
          <w:rStyle w:val="StyleUnderline"/>
          <w:highlight w:val="yellow"/>
        </w:rPr>
        <w:t>other places</w:t>
      </w:r>
      <w:r w:rsidRPr="00952704">
        <w:rPr>
          <w:sz w:val="16"/>
        </w:rPr>
        <w:t>,” said David Long, a patent attorney and managing partner at Essential Patent LLC.</w:t>
      </w:r>
    </w:p>
    <w:p w14:paraId="71EA639D" w14:textId="77777777" w:rsidR="00E42E95" w:rsidRPr="00952704" w:rsidRDefault="00E42E95" w:rsidP="00E42E95">
      <w:pPr>
        <w:rPr>
          <w:sz w:val="16"/>
        </w:rPr>
      </w:pPr>
      <w:r w:rsidRPr="00952704">
        <w:rPr>
          <w:rStyle w:val="StyleUnderline"/>
        </w:rPr>
        <w:t>“</w:t>
      </w:r>
      <w:proofErr w:type="gramStart"/>
      <w:r w:rsidRPr="00952704">
        <w:rPr>
          <w:rStyle w:val="StyleUnderline"/>
        </w:rPr>
        <w:t>So</w:t>
      </w:r>
      <w:proofErr w:type="gramEnd"/>
      <w:r w:rsidRPr="00952704">
        <w:rPr>
          <w:rStyle w:val="StyleUnderline"/>
        </w:rPr>
        <w:t xml:space="preserve"> </w:t>
      </w:r>
      <w:r w:rsidRPr="00C64F11">
        <w:rPr>
          <w:rStyle w:val="StyleUnderline"/>
          <w:highlight w:val="yellow"/>
        </w:rPr>
        <w:t>there’s a chance</w:t>
      </w:r>
      <w:r w:rsidRPr="00952704">
        <w:rPr>
          <w:rStyle w:val="StyleUnderline"/>
        </w:rPr>
        <w:t xml:space="preserve"> they thought,</w:t>
      </w:r>
      <w:r w:rsidRPr="00952704">
        <w:rPr>
          <w:sz w:val="16"/>
        </w:rPr>
        <w:t xml:space="preserve"> well </w:t>
      </w:r>
      <w:r w:rsidRPr="00952704">
        <w:rPr>
          <w:rStyle w:val="StyleUnderline"/>
        </w:rPr>
        <w:t xml:space="preserve">let’s see if </w:t>
      </w:r>
      <w:r w:rsidRPr="00C64F11">
        <w:rPr>
          <w:rStyle w:val="StyleUnderline"/>
          <w:highlight w:val="yellow"/>
        </w:rPr>
        <w:t>we</w:t>
      </w:r>
      <w:r w:rsidRPr="00952704">
        <w:rPr>
          <w:rStyle w:val="StyleUnderline"/>
        </w:rPr>
        <w:t xml:space="preserve"> can </w:t>
      </w:r>
      <w:r w:rsidRPr="00C64F11">
        <w:rPr>
          <w:rStyle w:val="StyleUnderline"/>
          <w:highlight w:val="yellow"/>
        </w:rPr>
        <w:t>get</w:t>
      </w:r>
      <w:r w:rsidRPr="00952704">
        <w:rPr>
          <w:rStyle w:val="StyleUnderline"/>
        </w:rPr>
        <w:t xml:space="preserve"> some </w:t>
      </w:r>
      <w:r w:rsidRPr="00C64F11">
        <w:rPr>
          <w:rStyle w:val="StyleUnderline"/>
          <w:highlight w:val="yellow"/>
        </w:rPr>
        <w:t>more victories in</w:t>
      </w:r>
      <w:r w:rsidRPr="00952704">
        <w:rPr>
          <w:rStyle w:val="StyleUnderline"/>
        </w:rPr>
        <w:t xml:space="preserve"> some </w:t>
      </w:r>
      <w:r w:rsidRPr="00C64F11">
        <w:rPr>
          <w:rStyle w:val="StyleUnderline"/>
          <w:highlight w:val="yellow"/>
        </w:rPr>
        <w:t>other circuits</w:t>
      </w:r>
      <w:r w:rsidRPr="00952704">
        <w:rPr>
          <w:rStyle w:val="StyleUnderline"/>
        </w:rPr>
        <w:t>,”</w:t>
      </w:r>
      <w:r w:rsidRPr="00952704">
        <w:rPr>
          <w:sz w:val="16"/>
        </w:rPr>
        <w:t xml:space="preserve"> he said.</w:t>
      </w:r>
    </w:p>
    <w:p w14:paraId="47FC7851" w14:textId="77777777" w:rsidR="00E42E95" w:rsidRDefault="00E42E95" w:rsidP="00E42E95">
      <w:pPr>
        <w:rPr>
          <w:rStyle w:val="StyleUnderline"/>
        </w:rPr>
      </w:pPr>
      <w:r w:rsidRPr="00952704">
        <w:rPr>
          <w:rStyle w:val="StyleUnderline"/>
        </w:rPr>
        <w:t>And an upcoming shift in the independent agency’s political makeup likely means increased scrutiny of companies using similar patent licensing models.</w:t>
      </w:r>
    </w:p>
    <w:p w14:paraId="3BA0A60D" w14:textId="77777777" w:rsidR="00E42E95" w:rsidRDefault="00E42E95" w:rsidP="00E42E95">
      <w:pPr>
        <w:rPr>
          <w:rStyle w:val="StyleUnderline"/>
        </w:rPr>
      </w:pPr>
    </w:p>
    <w:p w14:paraId="5DE716E7" w14:textId="77777777" w:rsidR="00E42E95" w:rsidRDefault="00E42E95" w:rsidP="00E42E95">
      <w:pPr>
        <w:pStyle w:val="Heading2"/>
      </w:pPr>
      <w:r>
        <w:lastRenderedPageBreak/>
        <w:t>DA---FTC</w:t>
      </w:r>
    </w:p>
    <w:p w14:paraId="10DDC324" w14:textId="6FFDB08C" w:rsidR="00E42E95" w:rsidRPr="00FC3C56" w:rsidRDefault="00E42E95" w:rsidP="00E42E95">
      <w:pPr>
        <w:pStyle w:val="Heading3"/>
      </w:pPr>
      <w:r>
        <w:lastRenderedPageBreak/>
        <w:t>1AR---Impact Run</w:t>
      </w:r>
    </w:p>
    <w:p w14:paraId="2693F806" w14:textId="77777777" w:rsidR="00E42E95" w:rsidRDefault="00E42E95" w:rsidP="00E42E95">
      <w:pPr>
        <w:pStyle w:val="Heading4"/>
      </w:pPr>
      <w:r>
        <w:t xml:space="preserve">Their geoengineering scenario is </w:t>
      </w:r>
      <w:r>
        <w:rPr>
          <w:u w:val="single"/>
        </w:rPr>
        <w:t>uncertain</w:t>
      </w:r>
      <w:r>
        <w:t>.</w:t>
      </w:r>
    </w:p>
    <w:p w14:paraId="159EBDA6" w14:textId="77777777" w:rsidR="00E42E95" w:rsidRPr="0047736D" w:rsidRDefault="00E42E95" w:rsidP="00E42E95">
      <w:r w:rsidRPr="00FF2A2D">
        <w:rPr>
          <w:rStyle w:val="Style13ptBold"/>
        </w:rPr>
        <w:t>Halstead 18</w:t>
      </w:r>
      <w:r>
        <w:t xml:space="preserve"> (John, head of applied research at Founders Pledge, “Stratospheric aerosol injection research and existential risk,” Futures Volume 102, September 2018, </w:t>
      </w:r>
      <w:hyperlink r:id="rId59" w:history="1">
        <w:r w:rsidRPr="00D5446A">
          <w:rPr>
            <w:rStyle w:val="Hyperlink"/>
          </w:rPr>
          <w:t>https://www.sciencedirect.com/science/article/abs/pii/S0016328717301131</w:t>
        </w:r>
      </w:hyperlink>
      <w:r>
        <w:t>, DOA: 10-2-2021) //Snowball</w:t>
      </w:r>
    </w:p>
    <w:p w14:paraId="05DE3704" w14:textId="77777777" w:rsidR="00E42E95" w:rsidRPr="00C9130D" w:rsidRDefault="00E42E95" w:rsidP="00E42E95">
      <w:pPr>
        <w:rPr>
          <w:rStyle w:val="StyleUnderline"/>
        </w:rPr>
      </w:pPr>
      <w:r w:rsidRPr="00C9130D">
        <w:rPr>
          <w:sz w:val="16"/>
        </w:rPr>
        <w:t xml:space="preserve">I have argued that </w:t>
      </w:r>
      <w:r w:rsidRPr="00C9130D">
        <w:rPr>
          <w:rStyle w:val="StyleUnderline"/>
          <w:highlight w:val="yellow"/>
        </w:rPr>
        <w:t>SAI would bring the following benefits:</w:t>
      </w:r>
    </w:p>
    <w:p w14:paraId="38F14049" w14:textId="77777777" w:rsidR="00E42E95" w:rsidRPr="00C9130D" w:rsidRDefault="00E42E95" w:rsidP="00E42E95">
      <w:pPr>
        <w:rPr>
          <w:sz w:val="16"/>
        </w:rPr>
      </w:pPr>
      <w:r w:rsidRPr="00C9130D">
        <w:rPr>
          <w:rStyle w:val="StyleUnderline"/>
          <w:highlight w:val="yellow"/>
        </w:rPr>
        <w:t>1 Eliminating</w:t>
      </w:r>
      <w:r w:rsidRPr="00C9130D">
        <w:rPr>
          <w:rStyle w:val="StyleUnderline"/>
        </w:rPr>
        <w:t xml:space="preserve"> the risk of </w:t>
      </w:r>
      <w:r w:rsidRPr="00C9130D">
        <w:rPr>
          <w:rStyle w:val="StyleUnderline"/>
          <w:highlight w:val="yellow"/>
        </w:rPr>
        <w:t>existential</w:t>
      </w:r>
      <w:r w:rsidRPr="00C9130D">
        <w:rPr>
          <w:rStyle w:val="StyleUnderline"/>
        </w:rPr>
        <w:t xml:space="preserve"> catastrophe-level warming attributable to </w:t>
      </w:r>
      <w:r w:rsidRPr="00C9130D">
        <w:rPr>
          <w:rStyle w:val="StyleUnderline"/>
          <w:highlight w:val="yellow"/>
        </w:rPr>
        <w:t>climate change</w:t>
      </w:r>
      <w:r w:rsidRPr="00C9130D">
        <w:rPr>
          <w:sz w:val="16"/>
        </w:rPr>
        <w:t xml:space="preserve">. On some highly controversial lines of argument, the probability of existential catastrophe due to the direct effects of climate change is 3.5%. </w:t>
      </w:r>
      <w:proofErr w:type="gramStart"/>
      <w:r w:rsidRPr="00C9130D">
        <w:rPr>
          <w:sz w:val="16"/>
        </w:rPr>
        <w:t>A number of</w:t>
      </w:r>
      <w:proofErr w:type="gramEnd"/>
      <w:r w:rsidRPr="00C9130D">
        <w:rPr>
          <w:sz w:val="16"/>
        </w:rPr>
        <w:t xml:space="preserve"> arguments suggest this estimate could be too high, and that a more realistic figure is below 1%.</w:t>
      </w:r>
    </w:p>
    <w:p w14:paraId="1A3C1454" w14:textId="77777777" w:rsidR="00E42E95" w:rsidRPr="00C9130D" w:rsidRDefault="00E42E95" w:rsidP="00E42E95">
      <w:pPr>
        <w:rPr>
          <w:sz w:val="16"/>
        </w:rPr>
      </w:pPr>
      <w:r w:rsidRPr="00C9130D">
        <w:rPr>
          <w:rStyle w:val="StyleUnderline"/>
          <w:highlight w:val="yellow"/>
        </w:rPr>
        <w:t>2 Reducing</w:t>
      </w:r>
      <w:r w:rsidRPr="00C9130D">
        <w:rPr>
          <w:rStyle w:val="StyleUnderline"/>
        </w:rPr>
        <w:t xml:space="preserve"> the </w:t>
      </w:r>
      <w:r w:rsidRPr="00C9130D">
        <w:rPr>
          <w:rStyle w:val="StyleUnderline"/>
          <w:highlight w:val="yellow"/>
        </w:rPr>
        <w:t>security risks</w:t>
      </w:r>
      <w:r w:rsidRPr="00C9130D">
        <w:rPr>
          <w:rStyle w:val="StyleUnderline"/>
        </w:rPr>
        <w:t xml:space="preserve"> associated </w:t>
      </w:r>
      <w:r w:rsidRPr="00C9130D">
        <w:rPr>
          <w:rStyle w:val="StyleUnderline"/>
          <w:highlight w:val="yellow"/>
        </w:rPr>
        <w:t>with climate change</w:t>
      </w:r>
      <w:r w:rsidRPr="00C9130D">
        <w:rPr>
          <w:sz w:val="16"/>
        </w:rPr>
        <w:t>.</w:t>
      </w:r>
    </w:p>
    <w:p w14:paraId="0DE48BE6" w14:textId="77777777" w:rsidR="00E42E95" w:rsidRPr="00C9130D" w:rsidRDefault="00E42E95" w:rsidP="00E42E95">
      <w:pPr>
        <w:rPr>
          <w:sz w:val="16"/>
          <w:szCs w:val="14"/>
        </w:rPr>
      </w:pPr>
      <w:r w:rsidRPr="00C9130D">
        <w:rPr>
          <w:sz w:val="16"/>
          <w:szCs w:val="14"/>
        </w:rPr>
        <w:t>SAI would also introduce or increase the following risks:</w:t>
      </w:r>
    </w:p>
    <w:p w14:paraId="13D79E92" w14:textId="77777777" w:rsidR="00E42E95" w:rsidRPr="00C9130D" w:rsidRDefault="00E42E95" w:rsidP="00E42E95">
      <w:pPr>
        <w:rPr>
          <w:sz w:val="16"/>
          <w:szCs w:val="14"/>
        </w:rPr>
      </w:pPr>
      <w:r w:rsidRPr="00C9130D">
        <w:rPr>
          <w:sz w:val="16"/>
          <w:szCs w:val="14"/>
        </w:rPr>
        <w:t xml:space="preserve">3 Security risks associated with the </w:t>
      </w:r>
      <w:proofErr w:type="spellStart"/>
      <w:r w:rsidRPr="00C9130D">
        <w:rPr>
          <w:sz w:val="16"/>
          <w:szCs w:val="14"/>
        </w:rPr>
        <w:t>politicisation</w:t>
      </w:r>
      <w:proofErr w:type="spellEnd"/>
      <w:r w:rsidRPr="00C9130D">
        <w:rPr>
          <w:sz w:val="16"/>
          <w:szCs w:val="14"/>
        </w:rPr>
        <w:t xml:space="preserve"> of the weather.</w:t>
      </w:r>
    </w:p>
    <w:p w14:paraId="51EAFA5D" w14:textId="77777777" w:rsidR="00E42E95" w:rsidRPr="00C9130D" w:rsidRDefault="00E42E95" w:rsidP="00E42E95">
      <w:pPr>
        <w:rPr>
          <w:sz w:val="16"/>
          <w:szCs w:val="14"/>
        </w:rPr>
      </w:pPr>
      <w:r w:rsidRPr="00C9130D">
        <w:rPr>
          <w:sz w:val="16"/>
          <w:szCs w:val="14"/>
        </w:rPr>
        <w:t>4 The risk of increasing knowledge about a doomsday weapon.</w:t>
      </w:r>
    </w:p>
    <w:p w14:paraId="3E93ABE2" w14:textId="77777777" w:rsidR="00E42E95" w:rsidRPr="00C9130D" w:rsidRDefault="00E42E95" w:rsidP="00E42E95">
      <w:pPr>
        <w:rPr>
          <w:sz w:val="16"/>
          <w:szCs w:val="14"/>
        </w:rPr>
      </w:pPr>
      <w:r w:rsidRPr="00C9130D">
        <w:rPr>
          <w:sz w:val="16"/>
          <w:szCs w:val="14"/>
        </w:rPr>
        <w:t>5 Termination shock risk</w:t>
      </w:r>
    </w:p>
    <w:p w14:paraId="4235DEBC" w14:textId="77777777" w:rsidR="00E42E95" w:rsidRPr="00C9130D" w:rsidRDefault="00E42E95" w:rsidP="00E42E95">
      <w:pPr>
        <w:rPr>
          <w:sz w:val="16"/>
        </w:rPr>
      </w:pPr>
      <w:r w:rsidRPr="00C9130D">
        <w:rPr>
          <w:sz w:val="16"/>
        </w:rPr>
        <w:t xml:space="preserve">I have argued that factors 4 and 5 present small risks. However, it is extremely difficult to quantify the magnitude of factors 2 and 3; </w:t>
      </w:r>
      <w:r w:rsidRPr="00C9130D">
        <w:rPr>
          <w:rStyle w:val="StyleUnderline"/>
        </w:rPr>
        <w:t>it is unclear whether the risks of interstate conflict would be more severe in a Greenhouse Planet or an Engineered Planet. This is reflected in the fact that there is no expert consensus on the governability of SAI</w:t>
      </w:r>
      <w:r w:rsidRPr="00C9130D">
        <w:rPr>
          <w:sz w:val="16"/>
        </w:rPr>
        <w:t xml:space="preserve">. I have also noted that research into SAI could be an information hazard or an attention hazard for </w:t>
      </w:r>
      <w:proofErr w:type="gramStart"/>
      <w:r w:rsidRPr="00C9130D">
        <w:rPr>
          <w:sz w:val="16"/>
        </w:rPr>
        <w:t>some kind of geoengineering-based</w:t>
      </w:r>
      <w:proofErr w:type="gramEnd"/>
      <w:r w:rsidRPr="00C9130D">
        <w:rPr>
          <w:sz w:val="16"/>
        </w:rPr>
        <w:t xml:space="preserve"> weapon, but the risk of discovering a viable and geopolitically </w:t>
      </w:r>
      <w:proofErr w:type="spellStart"/>
      <w:r w:rsidRPr="00C9130D">
        <w:rPr>
          <w:sz w:val="16"/>
        </w:rPr>
        <w:t>destabilising</w:t>
      </w:r>
      <w:proofErr w:type="spellEnd"/>
      <w:r w:rsidRPr="00C9130D">
        <w:rPr>
          <w:sz w:val="16"/>
        </w:rPr>
        <w:t xml:space="preserve"> weapon currently appears small.</w:t>
      </w:r>
    </w:p>
    <w:p w14:paraId="27AE9FC6" w14:textId="77777777" w:rsidR="00E42E95" w:rsidRDefault="00E42E95" w:rsidP="00E42E95">
      <w:pPr>
        <w:rPr>
          <w:sz w:val="16"/>
        </w:rPr>
      </w:pPr>
      <w:r w:rsidRPr="00C9130D">
        <w:rPr>
          <w:sz w:val="16"/>
        </w:rPr>
        <w:t xml:space="preserve">I have argued that a research </w:t>
      </w:r>
      <w:proofErr w:type="spellStart"/>
      <w:r w:rsidRPr="00C9130D">
        <w:rPr>
          <w:sz w:val="16"/>
        </w:rPr>
        <w:t>programme</w:t>
      </w:r>
      <w:proofErr w:type="spellEnd"/>
      <w:r w:rsidRPr="00C9130D">
        <w:rPr>
          <w:sz w:val="16"/>
        </w:rPr>
        <w:t xml:space="preserve"> that focuses primarily and initially on the governance and security risks of SAI would be preferable to one that focuses primarily on the environmental effects of SAI. However, </w:t>
      </w:r>
      <w:r w:rsidRPr="00C9130D">
        <w:rPr>
          <w:rStyle w:val="StyleUnderline"/>
          <w:highlight w:val="yellow"/>
        </w:rPr>
        <w:t>we are</w:t>
      </w:r>
      <w:r w:rsidRPr="00C9130D">
        <w:rPr>
          <w:rStyle w:val="StyleUnderline"/>
        </w:rPr>
        <w:t xml:space="preserve"> arguably </w:t>
      </w:r>
      <w:r w:rsidRPr="00C9130D">
        <w:rPr>
          <w:rStyle w:val="StyleUnderline"/>
          <w:highlight w:val="yellow"/>
        </w:rPr>
        <w:t>in a state of deep</w:t>
      </w:r>
      <w:r w:rsidRPr="00C9130D">
        <w:rPr>
          <w:rStyle w:val="StyleUnderline"/>
        </w:rPr>
        <w:t xml:space="preserve"> uncertainty or complex </w:t>
      </w:r>
      <w:r w:rsidRPr="00C9130D">
        <w:rPr>
          <w:rStyle w:val="StyleUnderline"/>
          <w:highlight w:val="yellow"/>
        </w:rPr>
        <w:t>cluelessness with respect to</w:t>
      </w:r>
      <w:r w:rsidRPr="00C9130D">
        <w:rPr>
          <w:rStyle w:val="StyleUnderline"/>
        </w:rPr>
        <w:t xml:space="preserve"> the question of whether a security-focused research </w:t>
      </w:r>
      <w:proofErr w:type="spellStart"/>
      <w:r w:rsidRPr="00C9130D">
        <w:rPr>
          <w:rStyle w:val="StyleUnderline"/>
        </w:rPr>
        <w:t>programme</w:t>
      </w:r>
      <w:proofErr w:type="spellEnd"/>
      <w:r w:rsidRPr="00C9130D">
        <w:rPr>
          <w:rStyle w:val="StyleUnderline"/>
        </w:rPr>
        <w:t xml:space="preserve"> would obstruct mitigation and </w:t>
      </w:r>
      <w:r w:rsidRPr="00C9130D">
        <w:rPr>
          <w:rStyle w:val="StyleUnderline"/>
          <w:highlight w:val="yellow"/>
        </w:rPr>
        <w:t>whether it would be increase or reduce existential risk</w:t>
      </w:r>
      <w:r w:rsidRPr="00C9130D">
        <w:rPr>
          <w:sz w:val="16"/>
        </w:rPr>
        <w:t xml:space="preserve">. Nonetheless, in my view, further research is justified provided that extensive efforts are made to reduce mitigation obstruction risk. </w:t>
      </w:r>
      <w:proofErr w:type="gramStart"/>
      <w:r w:rsidRPr="00C9130D">
        <w:rPr>
          <w:sz w:val="16"/>
        </w:rPr>
        <w:t>In light of</w:t>
      </w:r>
      <w:proofErr w:type="gramEnd"/>
      <w:r w:rsidRPr="00C9130D">
        <w:rPr>
          <w:sz w:val="16"/>
        </w:rPr>
        <w:t xml:space="preserve"> how hard it is to justify this conclusion with well-justified quantifications of risk, further research into that meta-level research question would also be worthwhile.</w:t>
      </w:r>
    </w:p>
    <w:p w14:paraId="713441B9" w14:textId="77777777" w:rsidR="00E42E95" w:rsidRPr="00C9130D" w:rsidRDefault="00E42E95" w:rsidP="00E42E95">
      <w:pPr>
        <w:rPr>
          <w:sz w:val="16"/>
        </w:rPr>
      </w:pPr>
    </w:p>
    <w:p w14:paraId="7CCA4B64" w14:textId="77777777" w:rsidR="00E42E95" w:rsidRPr="001F2986" w:rsidRDefault="00E42E95" w:rsidP="00E42E95">
      <w:pPr>
        <w:pStyle w:val="Heading4"/>
        <w:rPr>
          <w:rFonts w:asciiTheme="minorHAnsi" w:hAnsiTheme="minorHAnsi" w:cstheme="minorHAnsi"/>
        </w:rPr>
      </w:pPr>
      <w:bookmarkStart w:id="28" w:name="BlockBM347"/>
      <w:r w:rsidRPr="001F2986">
        <w:rPr>
          <w:rFonts w:asciiTheme="minorHAnsi" w:hAnsiTheme="minorHAnsi" w:cstheme="minorHAnsi"/>
        </w:rPr>
        <w:t xml:space="preserve">No Arctic </w:t>
      </w:r>
      <w:proofErr w:type="gramStart"/>
      <w:r w:rsidRPr="001F2986">
        <w:rPr>
          <w:rFonts w:asciiTheme="minorHAnsi" w:hAnsiTheme="minorHAnsi" w:cstheme="minorHAnsi"/>
        </w:rPr>
        <w:t>war</w:t>
      </w:r>
      <w:proofErr w:type="gramEnd"/>
      <w:r w:rsidRPr="001F2986">
        <w:rPr>
          <w:rFonts w:asciiTheme="minorHAnsi" w:hAnsiTheme="minorHAnsi" w:cstheme="minorHAnsi"/>
        </w:rPr>
        <w:t xml:space="preserve">. </w:t>
      </w:r>
    </w:p>
    <w:p w14:paraId="77BB3ED3" w14:textId="77777777" w:rsidR="00E42E95" w:rsidRPr="001F2986" w:rsidRDefault="00E42E95" w:rsidP="00E42E95">
      <w:pPr>
        <w:rPr>
          <w:rFonts w:asciiTheme="minorHAnsi" w:hAnsiTheme="minorHAnsi" w:cstheme="minorHAnsi"/>
        </w:rPr>
      </w:pPr>
      <w:proofErr w:type="spellStart"/>
      <w:r w:rsidRPr="001F2986">
        <w:rPr>
          <w:rStyle w:val="Style13ptBold"/>
          <w:rFonts w:asciiTheme="minorHAnsi" w:hAnsiTheme="minorHAnsi" w:cstheme="minorHAnsi"/>
        </w:rPr>
        <w:t>Bartelet</w:t>
      </w:r>
      <w:proofErr w:type="spellEnd"/>
      <w:r w:rsidRPr="001F2986">
        <w:rPr>
          <w:rFonts w:asciiTheme="minorHAnsi" w:hAnsiTheme="minorHAnsi" w:cstheme="minorHAnsi"/>
        </w:rPr>
        <w:t xml:space="preserve"> &amp; Dubois </w:t>
      </w:r>
      <w:r w:rsidRPr="001F2986">
        <w:rPr>
          <w:rStyle w:val="Style13ptBold"/>
          <w:rFonts w:asciiTheme="minorHAnsi" w:hAnsiTheme="minorHAnsi" w:cstheme="minorHAnsi"/>
        </w:rPr>
        <w:t>18</w:t>
      </w:r>
      <w:r w:rsidRPr="001F2986">
        <w:rPr>
          <w:rFonts w:asciiTheme="minorHAnsi" w:hAnsiTheme="minorHAnsi" w:cstheme="minorHAnsi"/>
        </w:rPr>
        <w:t xml:space="preserve">, *Henry </w:t>
      </w:r>
      <w:proofErr w:type="spellStart"/>
      <w:r w:rsidRPr="001F2986">
        <w:rPr>
          <w:rFonts w:asciiTheme="minorHAnsi" w:hAnsiTheme="minorHAnsi" w:cstheme="minorHAnsi"/>
        </w:rPr>
        <w:t>Bartelet</w:t>
      </w:r>
      <w:proofErr w:type="spellEnd"/>
      <w:r w:rsidRPr="001F2986">
        <w:rPr>
          <w:rFonts w:asciiTheme="minorHAnsi" w:hAnsiTheme="minorHAnsi" w:cstheme="minorHAnsi"/>
        </w:rPr>
        <w:t xml:space="preserve"> is the Founder and Commercial Director of </w:t>
      </w:r>
      <w:proofErr w:type="spellStart"/>
      <w:r w:rsidRPr="001F2986">
        <w:rPr>
          <w:rFonts w:asciiTheme="minorHAnsi" w:hAnsiTheme="minorHAnsi" w:cstheme="minorHAnsi"/>
        </w:rPr>
        <w:t>DynaMundo</w:t>
      </w:r>
      <w:proofErr w:type="spellEnd"/>
      <w:r w:rsidRPr="001F2986">
        <w:rPr>
          <w:rFonts w:asciiTheme="minorHAnsi" w:hAnsiTheme="minorHAnsi" w:cstheme="minorHAnsi"/>
        </w:rPr>
        <w:t xml:space="preserve">, a Seattle-based think tank. **Kenty Dubois is a Fellow at </w:t>
      </w:r>
      <w:proofErr w:type="spellStart"/>
      <w:r w:rsidRPr="001F2986">
        <w:rPr>
          <w:rFonts w:asciiTheme="minorHAnsi" w:hAnsiTheme="minorHAnsi" w:cstheme="minorHAnsi"/>
        </w:rPr>
        <w:t>DynaMundo</w:t>
      </w:r>
      <w:proofErr w:type="spellEnd"/>
      <w:r w:rsidRPr="001F2986">
        <w:rPr>
          <w:rFonts w:asciiTheme="minorHAnsi" w:hAnsiTheme="minorHAnsi" w:cstheme="minorHAnsi"/>
        </w:rPr>
        <w:t xml:space="preserve"> where he works on a set of policy-oriented research dealing with the Arctic Region. (1-12-2018, "The Arctic Between Hype and Reality", </w:t>
      </w:r>
      <w:r w:rsidRPr="001F2986">
        <w:rPr>
          <w:rFonts w:asciiTheme="minorHAnsi" w:hAnsiTheme="minorHAnsi" w:cstheme="minorHAnsi"/>
          <w:i/>
          <w:iCs/>
        </w:rPr>
        <w:t>Polar Connection</w:t>
      </w:r>
      <w:r w:rsidRPr="001F2986">
        <w:rPr>
          <w:rFonts w:asciiTheme="minorHAnsi" w:hAnsiTheme="minorHAnsi" w:cstheme="minorHAnsi"/>
        </w:rPr>
        <w:t>, https://polarconnection.org/arctic-geopolitics/)</w:t>
      </w:r>
    </w:p>
    <w:p w14:paraId="65661C76" w14:textId="77777777" w:rsidR="00E42E95" w:rsidRPr="001F2986" w:rsidRDefault="00E42E95" w:rsidP="00E42E95">
      <w:pPr>
        <w:rPr>
          <w:rFonts w:asciiTheme="minorHAnsi" w:hAnsiTheme="minorHAnsi" w:cstheme="minorHAnsi"/>
        </w:rPr>
      </w:pPr>
      <w:r w:rsidRPr="001F2986">
        <w:rPr>
          <w:rFonts w:asciiTheme="minorHAnsi" w:hAnsiTheme="minorHAnsi" w:cstheme="minorHAnsi"/>
        </w:rPr>
        <w:t>A Battle for Resources?</w:t>
      </w:r>
    </w:p>
    <w:p w14:paraId="195EC5CB" w14:textId="77777777" w:rsidR="00E42E95" w:rsidRPr="001F2986" w:rsidRDefault="00E42E95" w:rsidP="00E42E95">
      <w:pPr>
        <w:rPr>
          <w:rFonts w:asciiTheme="minorHAnsi" w:hAnsiTheme="minorHAnsi" w:cstheme="minorHAnsi"/>
        </w:rPr>
      </w:pPr>
      <w:r w:rsidRPr="001F2986">
        <w:rPr>
          <w:rStyle w:val="StyleUnderline"/>
          <w:rFonts w:asciiTheme="minorHAnsi" w:hAnsiTheme="minorHAnsi" w:cstheme="minorHAnsi"/>
        </w:rPr>
        <w:t xml:space="preserve">Most of the resources in the Arctic are to be found in countries within </w:t>
      </w:r>
      <w:r w:rsidRPr="001F2986">
        <w:rPr>
          <w:rStyle w:val="Emphasis"/>
          <w:rFonts w:asciiTheme="minorHAnsi" w:hAnsiTheme="minorHAnsi" w:cstheme="minorHAnsi"/>
        </w:rPr>
        <w:t>territorial seas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exclusive economic zones</w:t>
      </w:r>
      <w:r w:rsidRPr="001F2986">
        <w:rPr>
          <w:rFonts w:asciiTheme="minorHAnsi" w:hAnsiTheme="minorHAnsi" w:cstheme="minorHAnsi"/>
        </w:rPr>
        <w:t xml:space="preserve">. </w:t>
      </w:r>
      <w:r w:rsidRPr="001F2986">
        <w:rPr>
          <w:rStyle w:val="StyleUnderline"/>
          <w:rFonts w:asciiTheme="minorHAnsi" w:hAnsiTheme="minorHAnsi" w:cstheme="minorHAnsi"/>
        </w:rPr>
        <w:t>Since all the Arctic States have pledged to respect UNCLOS</w:t>
      </w:r>
      <w:r w:rsidRPr="001F2986">
        <w:rPr>
          <w:rFonts w:asciiTheme="minorHAnsi" w:hAnsiTheme="minorHAnsi" w:cstheme="minorHAnsi"/>
        </w:rPr>
        <w:t xml:space="preserve"> in the </w:t>
      </w:r>
      <w:proofErr w:type="spellStart"/>
      <w:r w:rsidRPr="001F2986">
        <w:rPr>
          <w:rFonts w:asciiTheme="minorHAnsi" w:hAnsiTheme="minorHAnsi" w:cstheme="minorHAnsi"/>
        </w:rPr>
        <w:t>Illulissat</w:t>
      </w:r>
      <w:proofErr w:type="spellEnd"/>
      <w:r w:rsidRPr="001F2986">
        <w:rPr>
          <w:rFonts w:asciiTheme="minorHAnsi" w:hAnsiTheme="minorHAnsi" w:cstheme="minorHAnsi"/>
        </w:rPr>
        <w:t xml:space="preserve"> Declaration,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very little chance of conflict</w:t>
      </w:r>
      <w:r w:rsidRPr="001F2986">
        <w:rPr>
          <w:rFonts w:asciiTheme="minorHAnsi" w:hAnsiTheme="minorHAnsi" w:cstheme="minorHAnsi"/>
        </w:rPr>
        <w:t xml:space="preserve">. The principle of precaution seems to be the reason explaining the disputes about the delimitation of the extended continental </w:t>
      </w:r>
      <w:proofErr w:type="gramStart"/>
      <w:r w:rsidRPr="001F2986">
        <w:rPr>
          <w:rFonts w:asciiTheme="minorHAnsi" w:hAnsiTheme="minorHAnsi" w:cstheme="minorHAnsi"/>
        </w:rPr>
        <w:t>shelves, in case</w:t>
      </w:r>
      <w:proofErr w:type="gramEnd"/>
      <w:r w:rsidRPr="001F2986">
        <w:rPr>
          <w:rFonts w:asciiTheme="minorHAnsi" w:hAnsiTheme="minorHAnsi" w:cstheme="minorHAnsi"/>
        </w:rPr>
        <w:t xml:space="preserve"> something would be found even if it is unlikely. </w:t>
      </w:r>
      <w:r w:rsidRPr="001F2986">
        <w:rPr>
          <w:rStyle w:val="StyleUnderline"/>
          <w:rFonts w:asciiTheme="minorHAnsi" w:hAnsiTheme="minorHAnsi" w:cstheme="minorHAnsi"/>
        </w:rPr>
        <w:t xml:space="preserve">Some feared that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resources driven conflict</w:t>
      </w:r>
      <w:r w:rsidRPr="001F2986">
        <w:rPr>
          <w:rStyle w:val="StyleUnderline"/>
          <w:rFonts w:asciiTheme="minorHAnsi" w:hAnsiTheme="minorHAnsi" w:cstheme="minorHAnsi"/>
        </w:rPr>
        <w:t>” would occur</w:t>
      </w:r>
      <w:r w:rsidRPr="001F2986">
        <w:rPr>
          <w:rFonts w:asciiTheme="minorHAnsi" w:hAnsiTheme="minorHAnsi" w:cstheme="minorHAnsi"/>
        </w:rPr>
        <w:t xml:space="preserve"> in the Circumpolar North after the outbreak of the Ukrainian Crisis; </w:t>
      </w:r>
      <w:r w:rsidRPr="001F2986">
        <w:rPr>
          <w:rStyle w:val="StyleUnderline"/>
          <w:rFonts w:asciiTheme="minorHAnsi" w:hAnsiTheme="minorHAnsi" w:cstheme="minorHAnsi"/>
        </w:rPr>
        <w:t xml:space="preserve">the phenomenon </w:t>
      </w:r>
      <w:r w:rsidRPr="000B6C97">
        <w:rPr>
          <w:rStyle w:val="StyleUnderline"/>
          <w:rFonts w:asciiTheme="minorHAnsi" w:hAnsiTheme="minorHAnsi" w:cstheme="minorHAnsi"/>
          <w:highlight w:val="cyan"/>
        </w:rPr>
        <w:t xml:space="preserve">did </w:t>
      </w:r>
      <w:r w:rsidRPr="000B6C97">
        <w:rPr>
          <w:rStyle w:val="Emphasis"/>
          <w:rFonts w:asciiTheme="minorHAnsi" w:hAnsiTheme="minorHAnsi" w:cstheme="minorHAnsi"/>
          <w:highlight w:val="cyan"/>
        </w:rPr>
        <w:t>not occur</w:t>
      </w:r>
      <w:r w:rsidRPr="001F2986">
        <w:rPr>
          <w:rFonts w:asciiTheme="minorHAnsi" w:hAnsiTheme="minorHAnsi" w:cstheme="minorHAnsi"/>
        </w:rPr>
        <w:t xml:space="preserve">. The reason is that </w:t>
      </w:r>
      <w:r w:rsidRPr="001F2986">
        <w:rPr>
          <w:rStyle w:val="StyleUnderline"/>
          <w:rFonts w:asciiTheme="minorHAnsi" w:hAnsiTheme="minorHAnsi" w:cstheme="minorHAnsi"/>
        </w:rPr>
        <w:t xml:space="preserve">for </w:t>
      </w:r>
      <w:r w:rsidRPr="001F2986">
        <w:rPr>
          <w:rStyle w:val="StyleUnderline"/>
          <w:rFonts w:asciiTheme="minorHAnsi" w:hAnsiTheme="minorHAnsi" w:cstheme="minorHAnsi"/>
        </w:rPr>
        <w:lastRenderedPageBreak/>
        <w:t xml:space="preserve">its own development, </w:t>
      </w:r>
      <w:r w:rsidRPr="000B6C97">
        <w:rPr>
          <w:rStyle w:val="StyleUnderline"/>
          <w:rFonts w:asciiTheme="minorHAnsi" w:hAnsiTheme="minorHAnsi" w:cstheme="minorHAnsi"/>
          <w:highlight w:val="cyan"/>
        </w:rPr>
        <w:t xml:space="preserve">Moscow </w:t>
      </w:r>
      <w:r w:rsidRPr="000B6C97">
        <w:rPr>
          <w:rStyle w:val="Emphasis"/>
          <w:rFonts w:asciiTheme="minorHAnsi" w:hAnsiTheme="minorHAnsi" w:cstheme="minorHAnsi"/>
          <w:highlight w:val="cyan"/>
        </w:rPr>
        <w:t>needs the region to remain peaceful</w:t>
      </w:r>
      <w:r w:rsidRPr="001F2986">
        <w:rPr>
          <w:rFonts w:asciiTheme="minorHAnsi" w:hAnsiTheme="minorHAnsi" w:cstheme="minorHAnsi"/>
        </w:rPr>
        <w:t xml:space="preserve"> (</w:t>
      </w:r>
      <w:proofErr w:type="spellStart"/>
      <w:r w:rsidRPr="001F2986">
        <w:rPr>
          <w:rFonts w:asciiTheme="minorHAnsi" w:hAnsiTheme="minorHAnsi" w:cstheme="minorHAnsi"/>
        </w:rPr>
        <w:t>Käpylä</w:t>
      </w:r>
      <w:proofErr w:type="spellEnd"/>
      <w:r w:rsidRPr="001F2986">
        <w:rPr>
          <w:rFonts w:asciiTheme="minorHAnsi" w:hAnsiTheme="minorHAnsi" w:cstheme="minorHAnsi"/>
        </w:rPr>
        <w:t xml:space="preserve"> &amp; Mikkola 2015; Rahbek-Clemmensen 2015). Given Gazprom’s earlier decision to involve the Norwegian </w:t>
      </w:r>
      <w:proofErr w:type="spellStart"/>
      <w:r w:rsidRPr="001F2986">
        <w:rPr>
          <w:rFonts w:asciiTheme="minorHAnsi" w:hAnsiTheme="minorHAnsi" w:cstheme="minorHAnsi"/>
        </w:rPr>
        <w:t>StatoilHydro</w:t>
      </w:r>
      <w:proofErr w:type="spellEnd"/>
      <w:r w:rsidRPr="001F2986">
        <w:rPr>
          <w:rFonts w:asciiTheme="minorHAnsi" w:hAnsiTheme="minorHAnsi" w:cstheme="minorHAnsi"/>
        </w:rPr>
        <w:t xml:space="preserve"> in the development phase of its Arctic </w:t>
      </w:r>
      <w:proofErr w:type="spellStart"/>
      <w:r w:rsidRPr="001F2986">
        <w:rPr>
          <w:rFonts w:asciiTheme="minorHAnsi" w:hAnsiTheme="minorHAnsi" w:cstheme="minorHAnsi"/>
        </w:rPr>
        <w:t>Shtokman</w:t>
      </w:r>
      <w:proofErr w:type="spellEnd"/>
      <w:r w:rsidRPr="001F2986">
        <w:rPr>
          <w:rFonts w:asciiTheme="minorHAnsi" w:hAnsiTheme="minorHAnsi" w:cstheme="minorHAnsi"/>
        </w:rPr>
        <w:t xml:space="preserve"> gas field, it can even be argued that </w:t>
      </w:r>
      <w:r w:rsidRPr="001F2986">
        <w:rPr>
          <w:rStyle w:val="StyleUnderline"/>
          <w:rFonts w:asciiTheme="minorHAnsi" w:hAnsiTheme="minorHAnsi" w:cstheme="minorHAnsi"/>
        </w:rPr>
        <w:t xml:space="preserve">Russia will </w:t>
      </w:r>
      <w:r w:rsidRPr="001F2986">
        <w:rPr>
          <w:rStyle w:val="Emphasis"/>
          <w:rFonts w:asciiTheme="minorHAnsi" w:hAnsiTheme="minorHAnsi" w:cstheme="minorHAnsi"/>
        </w:rPr>
        <w:t>need to cooperate</w:t>
      </w:r>
      <w:r w:rsidRPr="001F2986">
        <w:rPr>
          <w:rStyle w:val="StyleUnderline"/>
          <w:rFonts w:asciiTheme="minorHAnsi" w:hAnsiTheme="minorHAnsi" w:cstheme="minorHAnsi"/>
        </w:rPr>
        <w:t xml:space="preserve"> with its Arctic </w:t>
      </w:r>
      <w:proofErr w:type="spellStart"/>
      <w:r w:rsidRPr="001F2986">
        <w:rPr>
          <w:rStyle w:val="StyleUnderline"/>
          <w:rFonts w:asciiTheme="minorHAnsi" w:hAnsiTheme="minorHAnsi" w:cstheme="minorHAnsi"/>
        </w:rPr>
        <w:t>neighbours</w:t>
      </w:r>
      <w:proofErr w:type="spellEnd"/>
      <w:r w:rsidRPr="001F2986">
        <w:rPr>
          <w:rStyle w:val="StyleUnderline"/>
          <w:rFonts w:asciiTheme="minorHAnsi" w:hAnsiTheme="minorHAnsi" w:cstheme="minorHAnsi"/>
        </w:rPr>
        <w:t xml:space="preserve"> to develop its Arctic resources successfully</w:t>
      </w:r>
      <w:r w:rsidRPr="001F2986">
        <w:rPr>
          <w:rFonts w:asciiTheme="minorHAnsi" w:hAnsiTheme="minorHAnsi" w:cstheme="minorHAnsi"/>
        </w:rPr>
        <w:t>.</w:t>
      </w:r>
    </w:p>
    <w:p w14:paraId="63D6B7F0" w14:textId="77777777" w:rsidR="00E42E95" w:rsidRPr="001F2986" w:rsidRDefault="00E42E95" w:rsidP="00E42E95">
      <w:pPr>
        <w:rPr>
          <w:rFonts w:asciiTheme="minorHAnsi" w:hAnsiTheme="minorHAnsi" w:cstheme="minorHAnsi"/>
          <w:sz w:val="16"/>
          <w:szCs w:val="16"/>
        </w:rPr>
      </w:pPr>
      <w:r w:rsidRPr="001F2986">
        <w:rPr>
          <w:rFonts w:asciiTheme="minorHAnsi" w:hAnsiTheme="minorHAnsi" w:cstheme="minorHAnsi"/>
          <w:sz w:val="16"/>
          <w:szCs w:val="16"/>
        </w:rPr>
        <w:t xml:space="preserve">Currently, the main producer of petroleum in the Arctic is Russia, where the offshore </w:t>
      </w:r>
      <w:proofErr w:type="spellStart"/>
      <w:r w:rsidRPr="001F2986">
        <w:rPr>
          <w:rFonts w:asciiTheme="minorHAnsi" w:hAnsiTheme="minorHAnsi" w:cstheme="minorHAnsi"/>
          <w:sz w:val="16"/>
          <w:szCs w:val="16"/>
        </w:rPr>
        <w:t>Prirazlomnoye</w:t>
      </w:r>
      <w:proofErr w:type="spellEnd"/>
      <w:r w:rsidRPr="001F2986">
        <w:rPr>
          <w:rFonts w:asciiTheme="minorHAnsi" w:hAnsiTheme="minorHAnsi" w:cstheme="minorHAnsi"/>
          <w:sz w:val="16"/>
          <w:szCs w:val="16"/>
        </w:rPr>
        <w:t xml:space="preserve"> field in the Pechora Sea is operated by Gazprom Neft. This field, which began commercial production in 2013, had an output of 2.1 million tons of Arctic oil in 2016. In March 2016, the Goliat field in Norway, a joint venture between Eni and Statoil, started production of Arctic oil. This field will produce 100,000 barrels of oil per day. With regards to natural gas, the </w:t>
      </w:r>
      <w:proofErr w:type="spellStart"/>
      <w:r w:rsidRPr="001F2986">
        <w:rPr>
          <w:rFonts w:asciiTheme="minorHAnsi" w:hAnsiTheme="minorHAnsi" w:cstheme="minorHAnsi"/>
          <w:sz w:val="16"/>
          <w:szCs w:val="16"/>
        </w:rPr>
        <w:t>Snøhvit</w:t>
      </w:r>
      <w:proofErr w:type="spellEnd"/>
      <w:r w:rsidRPr="001F2986">
        <w:rPr>
          <w:rFonts w:asciiTheme="minorHAnsi" w:hAnsiTheme="minorHAnsi" w:cstheme="minorHAnsi"/>
          <w:sz w:val="16"/>
          <w:szCs w:val="16"/>
        </w:rPr>
        <w:t xml:space="preserve"> gas field operated by Statoil represents the first and primary offshore development in the Arctic Barents Sea. The giant Russian natural gas field of </w:t>
      </w:r>
      <w:proofErr w:type="spellStart"/>
      <w:r w:rsidRPr="001F2986">
        <w:rPr>
          <w:rFonts w:asciiTheme="minorHAnsi" w:hAnsiTheme="minorHAnsi" w:cstheme="minorHAnsi"/>
          <w:sz w:val="16"/>
          <w:szCs w:val="16"/>
        </w:rPr>
        <w:t>Shtokman</w:t>
      </w:r>
      <w:proofErr w:type="spellEnd"/>
      <w:r w:rsidRPr="001F2986">
        <w:rPr>
          <w:rFonts w:asciiTheme="minorHAnsi" w:hAnsiTheme="minorHAnsi" w:cstheme="minorHAnsi"/>
          <w:sz w:val="16"/>
          <w:szCs w:val="16"/>
        </w:rPr>
        <w:t xml:space="preserve"> has dealt with several setbacks mostly from technological challenges, cost overruns and low gas prices. The cooperation agreement with European partners Total and Statoil expired in 2012 and further project development and production start is delayed until further notice. Another major Arctic Russian natural gas field, Yamal, has experienced similar setbacks in development. However, as of April 2014, the field operated by </w:t>
      </w:r>
      <w:proofErr w:type="spellStart"/>
      <w:r w:rsidRPr="001F2986">
        <w:rPr>
          <w:rFonts w:asciiTheme="minorHAnsi" w:hAnsiTheme="minorHAnsi" w:cstheme="minorHAnsi"/>
          <w:sz w:val="16"/>
          <w:szCs w:val="16"/>
        </w:rPr>
        <w:t>Novatek</w:t>
      </w:r>
      <w:proofErr w:type="spellEnd"/>
      <w:r w:rsidRPr="001F2986">
        <w:rPr>
          <w:rFonts w:asciiTheme="minorHAnsi" w:hAnsiTheme="minorHAnsi" w:cstheme="minorHAnsi"/>
          <w:sz w:val="16"/>
          <w:szCs w:val="16"/>
        </w:rPr>
        <w:t xml:space="preserve"> plans to start producing gas condensate.</w:t>
      </w:r>
    </w:p>
    <w:p w14:paraId="3F5B5F0F" w14:textId="77777777" w:rsidR="00E42E95" w:rsidRPr="001F2986" w:rsidRDefault="00E42E95" w:rsidP="00E42E95">
      <w:pPr>
        <w:rPr>
          <w:rFonts w:asciiTheme="minorHAnsi" w:hAnsiTheme="minorHAnsi" w:cstheme="minorHAnsi"/>
          <w:sz w:val="16"/>
          <w:szCs w:val="16"/>
        </w:rPr>
      </w:pPr>
      <w:r w:rsidRPr="001F2986">
        <w:rPr>
          <w:rFonts w:asciiTheme="minorHAnsi" w:hAnsiTheme="minorHAnsi" w:cstheme="minorHAnsi"/>
          <w:sz w:val="16"/>
          <w:szCs w:val="16"/>
        </w:rPr>
        <w:t xml:space="preserve">In the North American Arctic, increased Arctic natural gas production can become a reality with the proposed investments in the ‘Alaska Pipeline Project’ through a consortium involving ExxonMobil, ConocoPhillips, </w:t>
      </w:r>
      <w:proofErr w:type="gramStart"/>
      <w:r w:rsidRPr="001F2986">
        <w:rPr>
          <w:rFonts w:asciiTheme="minorHAnsi" w:hAnsiTheme="minorHAnsi" w:cstheme="minorHAnsi"/>
          <w:sz w:val="16"/>
          <w:szCs w:val="16"/>
        </w:rPr>
        <w:t>BP</w:t>
      </w:r>
      <w:proofErr w:type="gramEnd"/>
      <w:r w:rsidRPr="001F2986">
        <w:rPr>
          <w:rFonts w:asciiTheme="minorHAnsi" w:hAnsiTheme="minorHAnsi" w:cstheme="minorHAnsi"/>
          <w:sz w:val="16"/>
          <w:szCs w:val="16"/>
        </w:rPr>
        <w:t xml:space="preserve"> and TransCanada. This major infrastructure project would make it possible to transport the natural gas in Alaska’s large Arctic reserves to markets in Canada and the United States. However, the planned continuation of this high investment project depends for a large part on high oil and gas prices. A prolonged period of low oil and gas prices could lead to a delay of the project which is proposed to begin transporting natural gas by 2025. The largest oil field in the American Arctic, in Prudhoe Bay, already reached peak production more than two decades ago. A second field in the Alaskan Arctic is the ‘Alpine field’, developed by ConocoPhillips and which has produced oil since 2000. The extent to which new production fields are to be developed in the Arctic is to a large extent dependent on a recovery of oil prices and domestic policies making a trade-off between environmental objections and the benefits of domestic resource production. In 2015, Royal Dutch Shell, one of the major players in the American Arctic, decided to abandon its drilling operations in the Arctic amid sustained low oil prices and rising pressure about environmental consequences. In October 2016, a large oil discovery was made in the Alaskan Arctic by Caelus Energy. This project, expected to start producing oil by 2022, could potentially offset some of the production declines from the other Arctic oil fields.</w:t>
      </w:r>
    </w:p>
    <w:p w14:paraId="2F5A995E" w14:textId="77777777" w:rsidR="00E42E95" w:rsidRPr="001F2986" w:rsidRDefault="00E42E95" w:rsidP="00E42E95">
      <w:pPr>
        <w:rPr>
          <w:rFonts w:asciiTheme="minorHAnsi" w:hAnsiTheme="minorHAnsi" w:cstheme="minorHAnsi"/>
          <w:sz w:val="16"/>
          <w:szCs w:val="16"/>
        </w:rPr>
      </w:pPr>
      <w:r w:rsidRPr="001F2986">
        <w:rPr>
          <w:rFonts w:asciiTheme="minorHAnsi" w:hAnsiTheme="minorHAnsi" w:cstheme="minorHAnsi"/>
          <w:sz w:val="16"/>
          <w:szCs w:val="16"/>
        </w:rPr>
        <w:t xml:space="preserve">In Greenland, oil and gas development is a potential road towards full independence from the Kingdom of Denmark. To that purpose, a national oil company, </w:t>
      </w:r>
      <w:proofErr w:type="spellStart"/>
      <w:r w:rsidRPr="001F2986">
        <w:rPr>
          <w:rFonts w:asciiTheme="minorHAnsi" w:hAnsiTheme="minorHAnsi" w:cstheme="minorHAnsi"/>
          <w:sz w:val="16"/>
          <w:szCs w:val="16"/>
        </w:rPr>
        <w:t>Nunaoil</w:t>
      </w:r>
      <w:proofErr w:type="spellEnd"/>
      <w:r w:rsidRPr="001F2986">
        <w:rPr>
          <w:rFonts w:asciiTheme="minorHAnsi" w:hAnsiTheme="minorHAnsi" w:cstheme="minorHAnsi"/>
          <w:sz w:val="16"/>
          <w:szCs w:val="16"/>
        </w:rPr>
        <w:t xml:space="preserve">, has been established; it has an automatic 12.5 percent stake in new oil exploration projects and an option to become a shareholder in oil projects which move to the development phase. Among the companies which have actively engaged in exploration activities in the Greenlandic Arctic are ExxonMobil, Chevron, Statoil, Husky Energy and Cairn Energy. However, also in Greenland, the drop in the oil price in 2014 has had a large effect on prospective Arctic oil exploration activities. Total petroleum prospecting, </w:t>
      </w:r>
      <w:proofErr w:type="gramStart"/>
      <w:r w:rsidRPr="001F2986">
        <w:rPr>
          <w:rFonts w:asciiTheme="minorHAnsi" w:hAnsiTheme="minorHAnsi" w:cstheme="minorHAnsi"/>
          <w:sz w:val="16"/>
          <w:szCs w:val="16"/>
        </w:rPr>
        <w:t>exploration</w:t>
      </w:r>
      <w:proofErr w:type="gramEnd"/>
      <w:r w:rsidRPr="001F2986">
        <w:rPr>
          <w:rFonts w:asciiTheme="minorHAnsi" w:hAnsiTheme="minorHAnsi" w:cstheme="minorHAnsi"/>
          <w:sz w:val="16"/>
          <w:szCs w:val="16"/>
        </w:rPr>
        <w:t xml:space="preserve"> and exploitation </w:t>
      </w:r>
      <w:proofErr w:type="spellStart"/>
      <w:r w:rsidRPr="001F2986">
        <w:rPr>
          <w:rFonts w:asciiTheme="minorHAnsi" w:hAnsiTheme="minorHAnsi" w:cstheme="minorHAnsi"/>
          <w:sz w:val="16"/>
          <w:szCs w:val="16"/>
        </w:rPr>
        <w:t>licences</w:t>
      </w:r>
      <w:proofErr w:type="spellEnd"/>
      <w:r w:rsidRPr="001F2986">
        <w:rPr>
          <w:rFonts w:asciiTheme="minorHAnsi" w:hAnsiTheme="minorHAnsi" w:cstheme="minorHAnsi"/>
          <w:sz w:val="16"/>
          <w:szCs w:val="16"/>
        </w:rPr>
        <w:t xml:space="preserve"> (in force) have decreased from nine in 2014 to three in 2015 and zero in 2016 (Mineral </w:t>
      </w:r>
      <w:proofErr w:type="spellStart"/>
      <w:r w:rsidRPr="001F2986">
        <w:rPr>
          <w:rFonts w:asciiTheme="minorHAnsi" w:hAnsiTheme="minorHAnsi" w:cstheme="minorHAnsi"/>
          <w:sz w:val="16"/>
          <w:szCs w:val="16"/>
        </w:rPr>
        <w:t>Licence</w:t>
      </w:r>
      <w:proofErr w:type="spellEnd"/>
      <w:r w:rsidRPr="001F2986">
        <w:rPr>
          <w:rFonts w:asciiTheme="minorHAnsi" w:hAnsiTheme="minorHAnsi" w:cstheme="minorHAnsi"/>
          <w:sz w:val="16"/>
          <w:szCs w:val="16"/>
        </w:rPr>
        <w:t xml:space="preserve"> and Safety Authority, 2017). The Scottish energy company Cairns Energy, one of the major players in Greenland’s petroleum exploration, is evaluating its Greenlandic portfolio as no commercial oil players have been found yet. In 2014, Statoil decided not to extend three of its four Greenlandic exploration </w:t>
      </w:r>
      <w:proofErr w:type="spellStart"/>
      <w:r w:rsidRPr="001F2986">
        <w:rPr>
          <w:rFonts w:asciiTheme="minorHAnsi" w:hAnsiTheme="minorHAnsi" w:cstheme="minorHAnsi"/>
          <w:sz w:val="16"/>
          <w:szCs w:val="16"/>
        </w:rPr>
        <w:t>licences</w:t>
      </w:r>
      <w:proofErr w:type="spellEnd"/>
      <w:r w:rsidRPr="001F2986">
        <w:rPr>
          <w:rFonts w:asciiTheme="minorHAnsi" w:hAnsiTheme="minorHAnsi" w:cstheme="minorHAnsi"/>
          <w:sz w:val="16"/>
          <w:szCs w:val="16"/>
        </w:rPr>
        <w:t>.</w:t>
      </w:r>
    </w:p>
    <w:p w14:paraId="41BA7999" w14:textId="77777777" w:rsidR="00E42E95" w:rsidRPr="001F2986" w:rsidRDefault="00E42E95" w:rsidP="00E42E95">
      <w:pPr>
        <w:rPr>
          <w:rFonts w:asciiTheme="minorHAnsi" w:hAnsiTheme="minorHAnsi" w:cstheme="minorHAnsi"/>
        </w:rPr>
      </w:pPr>
      <w:r w:rsidRPr="001F2986">
        <w:rPr>
          <w:rStyle w:val="StyleUnderline"/>
          <w:rFonts w:asciiTheme="minorHAnsi" w:hAnsiTheme="minorHAnsi" w:cstheme="minorHAnsi"/>
        </w:rPr>
        <w:t>Asian emerging powers have expressed their interest in Arctic resources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their contribution to Arctic economic development </w:t>
      </w:r>
      <w:r w:rsidRPr="001F2986">
        <w:rPr>
          <w:rStyle w:val="Emphasis"/>
          <w:rFonts w:asciiTheme="minorHAnsi" w:hAnsiTheme="minorHAnsi" w:cstheme="minorHAnsi"/>
        </w:rPr>
        <w:t>remains modest</w:t>
      </w:r>
      <w:r w:rsidRPr="001F2986">
        <w:rPr>
          <w:rFonts w:asciiTheme="minorHAnsi" w:hAnsiTheme="minorHAnsi" w:cstheme="minorHAnsi"/>
        </w:rPr>
        <w:t xml:space="preserve">. China, </w:t>
      </w:r>
      <w:proofErr w:type="gramStart"/>
      <w:r w:rsidRPr="001F2986">
        <w:rPr>
          <w:rFonts w:asciiTheme="minorHAnsi" w:hAnsiTheme="minorHAnsi" w:cstheme="minorHAnsi"/>
        </w:rPr>
        <w:t>Japan</w:t>
      </w:r>
      <w:proofErr w:type="gramEnd"/>
      <w:r w:rsidRPr="001F2986">
        <w:rPr>
          <w:rFonts w:asciiTheme="minorHAnsi" w:hAnsiTheme="minorHAnsi" w:cstheme="minorHAnsi"/>
        </w:rPr>
        <w:t xml:space="preserve"> and South Korea are investing in resources exploration in Greenland (Tonami, 2016). Both </w:t>
      </w:r>
      <w:r w:rsidRPr="001F2986">
        <w:rPr>
          <w:rStyle w:val="StyleUnderline"/>
          <w:rFonts w:asciiTheme="minorHAnsi" w:hAnsiTheme="minorHAnsi" w:cstheme="minorHAnsi"/>
        </w:rPr>
        <w:t>China and Japan have expressed their will to cooperate with Russian companies</w:t>
      </w:r>
      <w:r w:rsidRPr="001F2986">
        <w:rPr>
          <w:rFonts w:asciiTheme="minorHAnsi" w:hAnsiTheme="minorHAnsi" w:cstheme="minorHAnsi"/>
        </w:rPr>
        <w:t xml:space="preserve"> and have also expressed their will to invest in the Yamal’s liquified natural gas exploitation. However, </w:t>
      </w:r>
      <w:r w:rsidRPr="001F2986">
        <w:rPr>
          <w:rStyle w:val="StyleUnderline"/>
          <w:rFonts w:asciiTheme="minorHAnsi" w:hAnsiTheme="minorHAnsi" w:cstheme="minorHAnsi"/>
        </w:rPr>
        <w:t xml:space="preserve">the discussions are advancing at a </w:t>
      </w:r>
      <w:proofErr w:type="gramStart"/>
      <w:r w:rsidRPr="001F2986">
        <w:rPr>
          <w:rStyle w:val="Emphasis"/>
          <w:rFonts w:asciiTheme="minorHAnsi" w:hAnsiTheme="minorHAnsi" w:cstheme="minorHAnsi"/>
        </w:rPr>
        <w:t>really slow</w:t>
      </w:r>
      <w:proofErr w:type="gramEnd"/>
      <w:r w:rsidRPr="001F2986">
        <w:rPr>
          <w:rStyle w:val="Emphasis"/>
          <w:rFonts w:asciiTheme="minorHAnsi" w:hAnsiTheme="minorHAnsi" w:cstheme="minorHAnsi"/>
        </w:rPr>
        <w:t xml:space="preserve"> pace</w:t>
      </w:r>
      <w:r w:rsidRPr="001F2986">
        <w:rPr>
          <w:rFonts w:asciiTheme="minorHAnsi" w:hAnsiTheme="minorHAnsi" w:cstheme="minorHAnsi"/>
        </w:rPr>
        <w:t>. (Pollmann, 2016; Sorensen and Klimenko, 2017).</w:t>
      </w:r>
    </w:p>
    <w:p w14:paraId="29D7C33E" w14:textId="77777777" w:rsidR="00E42E95" w:rsidRPr="001F2986" w:rsidRDefault="00E42E95" w:rsidP="00E42E95">
      <w:pPr>
        <w:rPr>
          <w:rFonts w:asciiTheme="minorHAnsi" w:hAnsiTheme="minorHAnsi" w:cstheme="minorHAnsi"/>
        </w:rPr>
      </w:pPr>
      <w:r w:rsidRPr="001F2986">
        <w:rPr>
          <w:rFonts w:asciiTheme="minorHAnsi" w:hAnsiTheme="minorHAnsi" w:cstheme="minorHAnsi"/>
        </w:rPr>
        <w:t xml:space="preserve">Arctic </w:t>
      </w:r>
      <w:proofErr w:type="spellStart"/>
      <w:r w:rsidRPr="001F2986">
        <w:rPr>
          <w:rFonts w:asciiTheme="minorHAnsi" w:hAnsiTheme="minorHAnsi" w:cstheme="minorHAnsi"/>
        </w:rPr>
        <w:t>Militarisation</w:t>
      </w:r>
      <w:proofErr w:type="spellEnd"/>
      <w:r w:rsidRPr="001F2986">
        <w:rPr>
          <w:rFonts w:asciiTheme="minorHAnsi" w:hAnsiTheme="minorHAnsi" w:cstheme="minorHAnsi"/>
        </w:rPr>
        <w:t>?</w:t>
      </w:r>
    </w:p>
    <w:p w14:paraId="5569E123" w14:textId="77777777" w:rsidR="00E42E95" w:rsidRPr="001F2986" w:rsidRDefault="00E42E95" w:rsidP="00E42E95">
      <w:pPr>
        <w:rPr>
          <w:rFonts w:asciiTheme="minorHAnsi" w:hAnsiTheme="minorHAnsi" w:cstheme="minorHAnsi"/>
        </w:rPr>
      </w:pPr>
      <w:r w:rsidRPr="001F2986">
        <w:rPr>
          <w:rFonts w:asciiTheme="minorHAnsi" w:hAnsiTheme="minorHAnsi" w:cstheme="minorHAnsi"/>
        </w:rPr>
        <w:t xml:space="preserve">If we </w:t>
      </w:r>
      <w:proofErr w:type="spellStart"/>
      <w:r w:rsidRPr="001F2986">
        <w:rPr>
          <w:rFonts w:asciiTheme="minorHAnsi" w:hAnsiTheme="minorHAnsi" w:cstheme="minorHAnsi"/>
        </w:rPr>
        <w:t>analysed</w:t>
      </w:r>
      <w:proofErr w:type="spellEnd"/>
      <w:r w:rsidRPr="001F2986">
        <w:rPr>
          <w:rFonts w:asciiTheme="minorHAnsi" w:hAnsiTheme="minorHAnsi" w:cstheme="minorHAnsi"/>
        </w:rPr>
        <w:t xml:space="preserve"> the numbers provided by the Stockholm International Peace Research Institute (</w:t>
      </w:r>
      <w:proofErr w:type="spellStart"/>
      <w:r w:rsidRPr="001F2986">
        <w:rPr>
          <w:rFonts w:asciiTheme="minorHAnsi" w:hAnsiTheme="minorHAnsi" w:cstheme="minorHAnsi"/>
        </w:rPr>
        <w:t>Wezeman</w:t>
      </w:r>
      <w:proofErr w:type="spellEnd"/>
      <w:r w:rsidRPr="001F2986">
        <w:rPr>
          <w:rFonts w:asciiTheme="minorHAnsi" w:hAnsiTheme="minorHAnsi" w:cstheme="minorHAnsi"/>
        </w:rPr>
        <w:t>, October 16), we can see that Russia is leading in terms of air and sea capacities, while Canada has the strongest land capabilities but strongly lacks specific Arctic capacities such as icebreakers.</w:t>
      </w:r>
    </w:p>
    <w:p w14:paraId="59EEDDB8" w14:textId="77777777" w:rsidR="00E42E95" w:rsidRPr="001F2986" w:rsidRDefault="00E42E95" w:rsidP="00E42E95">
      <w:pPr>
        <w:rPr>
          <w:rFonts w:asciiTheme="minorHAnsi" w:hAnsiTheme="minorHAnsi" w:cstheme="minorHAnsi"/>
        </w:rPr>
      </w:pPr>
      <w:r w:rsidRPr="001F2986">
        <w:rPr>
          <w:rFonts w:asciiTheme="minorHAnsi" w:hAnsiTheme="minorHAnsi" w:cstheme="minorHAnsi"/>
        </w:rPr>
        <w:t xml:space="preserve">It is interesting to draw a comparison between the current military activities and the Cold War to get some more insight about what happens today in the Arctic. The numbers gathered by Lassi </w:t>
      </w:r>
      <w:proofErr w:type="spellStart"/>
      <w:r w:rsidRPr="001F2986">
        <w:rPr>
          <w:rFonts w:asciiTheme="minorHAnsi" w:hAnsiTheme="minorHAnsi" w:cstheme="minorHAnsi"/>
        </w:rPr>
        <w:t>Heininen</w:t>
      </w:r>
      <w:proofErr w:type="spellEnd"/>
      <w:r w:rsidRPr="001F2986">
        <w:rPr>
          <w:rFonts w:asciiTheme="minorHAnsi" w:hAnsiTheme="minorHAnsi" w:cstheme="minorHAnsi"/>
        </w:rPr>
        <w:t xml:space="preserve">, Alexander </w:t>
      </w:r>
      <w:proofErr w:type="spellStart"/>
      <w:r w:rsidRPr="001F2986">
        <w:rPr>
          <w:rFonts w:asciiTheme="minorHAnsi" w:hAnsiTheme="minorHAnsi" w:cstheme="minorHAnsi"/>
        </w:rPr>
        <w:t>Sergunin</w:t>
      </w:r>
      <w:proofErr w:type="spellEnd"/>
      <w:r w:rsidRPr="001F2986">
        <w:rPr>
          <w:rFonts w:asciiTheme="minorHAnsi" w:hAnsiTheme="minorHAnsi" w:cstheme="minorHAnsi"/>
        </w:rPr>
        <w:t xml:space="preserve"> and Gleb </w:t>
      </w:r>
      <w:proofErr w:type="spellStart"/>
      <w:r w:rsidRPr="001F2986">
        <w:rPr>
          <w:rFonts w:asciiTheme="minorHAnsi" w:hAnsiTheme="minorHAnsi" w:cstheme="minorHAnsi"/>
        </w:rPr>
        <w:t>Yarovoy</w:t>
      </w:r>
      <w:proofErr w:type="spellEnd"/>
      <w:r w:rsidRPr="001F2986">
        <w:rPr>
          <w:rFonts w:asciiTheme="minorHAnsi" w:hAnsiTheme="minorHAnsi" w:cstheme="minorHAnsi"/>
        </w:rPr>
        <w:t>:</w:t>
      </w:r>
    </w:p>
    <w:p w14:paraId="3BBCCC29" w14:textId="77777777" w:rsidR="00E42E95" w:rsidRPr="001F2986" w:rsidRDefault="00E42E95" w:rsidP="00E42E95">
      <w:pPr>
        <w:rPr>
          <w:rFonts w:asciiTheme="minorHAnsi" w:hAnsiTheme="minorHAnsi" w:cstheme="minorHAnsi"/>
        </w:rPr>
      </w:pPr>
      <w:r w:rsidRPr="001F2986">
        <w:rPr>
          <w:rFonts w:asciiTheme="minorHAnsi" w:hAnsiTheme="minorHAnsi" w:cstheme="minorHAnsi"/>
        </w:rPr>
        <w:t>If one observes the data closely, one can draw the following conclusion:</w:t>
      </w:r>
    </w:p>
    <w:p w14:paraId="54F12573" w14:textId="77777777" w:rsidR="00E42E95" w:rsidRPr="001F2986" w:rsidRDefault="00E42E95" w:rsidP="00E42E95">
      <w:pPr>
        <w:rPr>
          <w:rFonts w:asciiTheme="minorHAnsi" w:hAnsiTheme="minorHAnsi" w:cstheme="minorHAnsi"/>
        </w:rPr>
      </w:pPr>
      <w:r w:rsidRPr="001F2986">
        <w:rPr>
          <w:rFonts w:asciiTheme="minorHAnsi" w:hAnsiTheme="minorHAnsi" w:cstheme="minorHAnsi"/>
        </w:rPr>
        <w:lastRenderedPageBreak/>
        <w:t>USSR’s presence in the 80s outnumbers the current Russian presence. The same can be said for the US.</w:t>
      </w:r>
    </w:p>
    <w:p w14:paraId="42367D7A" w14:textId="77777777" w:rsidR="00E42E95" w:rsidRPr="001F2986" w:rsidRDefault="00E42E95" w:rsidP="00E42E95">
      <w:pPr>
        <w:rPr>
          <w:rFonts w:asciiTheme="minorHAnsi" w:hAnsiTheme="minorHAnsi" w:cstheme="minorHAnsi"/>
        </w:rPr>
      </w:pPr>
      <w:r w:rsidRPr="001F2986">
        <w:rPr>
          <w:rFonts w:asciiTheme="minorHAnsi" w:hAnsiTheme="minorHAnsi" w:cstheme="minorHAnsi"/>
        </w:rPr>
        <w:t>NATO has more submarines, lager ships and aircraft that are Arctic capable than Russia. The mention “Arctic capable” is important; these forces can be elsewhere and are not permanently stationed in the region. Russia, thus, remains the strongest Arctic power.</w:t>
      </w:r>
    </w:p>
    <w:p w14:paraId="3F787CD9" w14:textId="77777777" w:rsidR="00E42E95" w:rsidRPr="001F2986" w:rsidRDefault="00E42E95" w:rsidP="00E42E95">
      <w:pPr>
        <w:rPr>
          <w:rFonts w:asciiTheme="minorHAnsi" w:hAnsiTheme="minorHAnsi" w:cstheme="minorHAnsi"/>
        </w:rPr>
      </w:pPr>
      <w:r w:rsidRPr="001F2986">
        <w:rPr>
          <w:rStyle w:val="StyleUnderline"/>
          <w:rFonts w:asciiTheme="minorHAnsi" w:hAnsiTheme="minorHAnsi" w:cstheme="minorHAnsi"/>
        </w:rPr>
        <w:t xml:space="preserve">Although there is a military presence, we cannot speak about a military theatre like the region has witnessed during the </w:t>
      </w:r>
      <w:r w:rsidRPr="001F2986">
        <w:rPr>
          <w:rStyle w:val="Emphasis"/>
          <w:rFonts w:asciiTheme="minorHAnsi" w:hAnsiTheme="minorHAnsi" w:cstheme="minorHAnsi"/>
        </w:rPr>
        <w:t>Cold War</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The reason behind the Russian military presence in the region is threefold: 1) to assert Moscow’s sovereignty over the region 2) to protect the Russian companies operating in the region and 3) to show the entire world that Russia is still an Arctic power. Thus, the </w:t>
      </w:r>
      <w:r w:rsidRPr="000B6C97">
        <w:rPr>
          <w:rStyle w:val="StyleUnderline"/>
          <w:rFonts w:asciiTheme="minorHAnsi" w:hAnsiTheme="minorHAnsi" w:cstheme="minorHAnsi"/>
          <w:highlight w:val="cyan"/>
        </w:rPr>
        <w:t>Russian military presence in the region is tied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prestige</w:t>
      </w:r>
      <w:r w:rsidRPr="001F2986">
        <w:rPr>
          <w:rStyle w:val="StyleUnderline"/>
          <w:rFonts w:asciiTheme="minorHAnsi" w:hAnsiTheme="minorHAnsi" w:cstheme="minorHAnsi"/>
        </w:rPr>
        <w:t xml:space="preserve">, </w:t>
      </w:r>
      <w:proofErr w:type="gramStart"/>
      <w:r w:rsidRPr="000B6C97">
        <w:rPr>
          <w:rStyle w:val="Emphasis"/>
          <w:rFonts w:asciiTheme="minorHAnsi" w:hAnsiTheme="minorHAnsi" w:cstheme="minorHAnsi"/>
          <w:highlight w:val="cyan"/>
        </w:rPr>
        <w:t>economics</w:t>
      </w:r>
      <w:proofErr w:type="gramEnd"/>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energy security</w:t>
      </w:r>
      <w:r w:rsidRPr="001F2986">
        <w:rPr>
          <w:rFonts w:asciiTheme="minorHAnsi" w:hAnsiTheme="minorHAnsi" w:cstheme="minorHAnsi"/>
        </w:rPr>
        <w:t xml:space="preserve">. Unlike, the Cold War, the logic is </w:t>
      </w:r>
      <w:r w:rsidRPr="000B6C97">
        <w:rPr>
          <w:rStyle w:val="StyleUnderline"/>
          <w:rFonts w:asciiTheme="minorHAnsi" w:hAnsiTheme="minorHAnsi" w:cstheme="minorHAnsi"/>
          <w:highlight w:val="cyan"/>
        </w:rPr>
        <w:t>not</w:t>
      </w:r>
      <w:r w:rsidRPr="001F2986">
        <w:rPr>
          <w:rFonts w:asciiTheme="minorHAnsi" w:hAnsiTheme="minorHAnsi" w:cstheme="minorHAnsi"/>
        </w:rPr>
        <w:t xml:space="preserve"> grounded in a </w:t>
      </w:r>
      <w:r w:rsidRPr="000B6C97">
        <w:rPr>
          <w:rStyle w:val="Emphasis"/>
          <w:rFonts w:asciiTheme="minorHAnsi" w:hAnsiTheme="minorHAnsi" w:cstheme="minorHAnsi"/>
          <w:highlight w:val="cyan"/>
        </w:rPr>
        <w:t>bloc-to-bloc conflicts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deterrence</w:t>
      </w:r>
      <w:r w:rsidRPr="001F2986">
        <w:rPr>
          <w:rFonts w:asciiTheme="minorHAnsi" w:hAnsiTheme="minorHAnsi" w:cstheme="minorHAnsi"/>
        </w:rPr>
        <w:t xml:space="preserve"> (</w:t>
      </w:r>
      <w:proofErr w:type="spellStart"/>
      <w:r w:rsidRPr="001F2986">
        <w:rPr>
          <w:rFonts w:asciiTheme="minorHAnsi" w:hAnsiTheme="minorHAnsi" w:cstheme="minorHAnsi"/>
        </w:rPr>
        <w:t>Heininen</w:t>
      </w:r>
      <w:proofErr w:type="spellEnd"/>
      <w:r w:rsidRPr="001F2986">
        <w:rPr>
          <w:rFonts w:asciiTheme="minorHAnsi" w:hAnsiTheme="minorHAnsi" w:cstheme="minorHAnsi"/>
        </w:rPr>
        <w:t xml:space="preserve"> et al., 2014).</w:t>
      </w:r>
    </w:p>
    <w:p w14:paraId="0C5A6E45" w14:textId="77777777" w:rsidR="00E42E95" w:rsidRPr="001F2986" w:rsidRDefault="00E42E95" w:rsidP="00E42E95">
      <w:pPr>
        <w:rPr>
          <w:rFonts w:asciiTheme="minorHAnsi" w:hAnsiTheme="minorHAnsi" w:cstheme="minorHAnsi"/>
        </w:rPr>
      </w:pPr>
      <w:r w:rsidRPr="001F2986">
        <w:rPr>
          <w:rFonts w:asciiTheme="minorHAnsi" w:hAnsiTheme="minorHAnsi" w:cstheme="minorHAnsi"/>
        </w:rPr>
        <w:t xml:space="preserve">A few </w:t>
      </w:r>
      <w:r w:rsidRPr="001F2986">
        <w:rPr>
          <w:rStyle w:val="StyleUnderline"/>
          <w:rFonts w:asciiTheme="minorHAnsi" w:hAnsiTheme="minorHAnsi" w:cstheme="minorHAnsi"/>
        </w:rPr>
        <w:t>scholars have used the expression</w:t>
      </w:r>
      <w:r w:rsidRPr="001F2986">
        <w:rPr>
          <w:rFonts w:asciiTheme="minorHAnsi" w:hAnsiTheme="minorHAnsi" w:cstheme="minorHAnsi"/>
        </w:rPr>
        <w:t xml:space="preserve"> “</w:t>
      </w:r>
      <w:r w:rsidRPr="001F2986">
        <w:rPr>
          <w:rStyle w:val="Emphasis"/>
          <w:rFonts w:asciiTheme="minorHAnsi" w:hAnsiTheme="minorHAnsi" w:cstheme="minorHAnsi"/>
        </w:rPr>
        <w:t>Arctic exceptionalism</w:t>
      </w:r>
      <w:r w:rsidRPr="001F2986">
        <w:rPr>
          <w:rFonts w:asciiTheme="minorHAnsi" w:hAnsiTheme="minorHAnsi" w:cstheme="minorHAnsi"/>
        </w:rPr>
        <w:t xml:space="preserve">” </w:t>
      </w:r>
      <w:r w:rsidRPr="001F2986">
        <w:rPr>
          <w:rStyle w:val="StyleUnderline"/>
          <w:rFonts w:asciiTheme="minorHAnsi" w:hAnsiTheme="minorHAnsi" w:cstheme="minorHAnsi"/>
        </w:rPr>
        <w:t>to speak about the lack of conflict</w:t>
      </w:r>
      <w:r w:rsidRPr="001F2986">
        <w:rPr>
          <w:rFonts w:asciiTheme="minorHAnsi" w:hAnsiTheme="minorHAnsi" w:cstheme="minorHAnsi"/>
        </w:rPr>
        <w:t xml:space="preserve"> in the Arctic. According to them,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Arctic’s current </w:t>
      </w:r>
      <w:r w:rsidRPr="000B6C97">
        <w:rPr>
          <w:rStyle w:val="StyleUnderline"/>
          <w:rFonts w:asciiTheme="minorHAnsi" w:hAnsiTheme="minorHAnsi" w:cstheme="minorHAnsi"/>
          <w:highlight w:val="cyan"/>
        </w:rPr>
        <w:t xml:space="preserve">stability is explained by the </w:t>
      </w:r>
      <w:r w:rsidRPr="000B6C97">
        <w:rPr>
          <w:rStyle w:val="Emphasis"/>
          <w:rFonts w:asciiTheme="minorHAnsi" w:hAnsiTheme="minorHAnsi" w:cstheme="minorHAnsi"/>
          <w:highlight w:val="cyan"/>
        </w:rPr>
        <w:t>lack of resources in contested areas</w:t>
      </w:r>
      <w:r w:rsidRPr="001F2986">
        <w:rPr>
          <w:rStyle w:val="StyleUnderline"/>
          <w:rFonts w:asciiTheme="minorHAnsi" w:hAnsiTheme="minorHAnsi" w:cstheme="minorHAnsi"/>
        </w:rPr>
        <w:t xml:space="preserve"> or in the high seas</w:t>
      </w:r>
      <w:r w:rsidRPr="001F2986">
        <w:rPr>
          <w:rFonts w:asciiTheme="minorHAnsi" w:hAnsiTheme="minorHAnsi" w:cstheme="minorHAnsi"/>
        </w:rPr>
        <w:t xml:space="preserve">3 </w:t>
      </w:r>
      <w:r w:rsidRPr="000B6C97">
        <w:rPr>
          <w:rStyle w:val="StyleUnderline"/>
          <w:rFonts w:asciiTheme="minorHAnsi" w:hAnsiTheme="minorHAnsi" w:cstheme="minorHAnsi"/>
          <w:highlight w:val="cyan"/>
        </w:rPr>
        <w:t>and the capacity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regional fora</w:t>
      </w:r>
      <w:r w:rsidRPr="001F2986">
        <w:rPr>
          <w:rStyle w:val="StyleUnderline"/>
          <w:rFonts w:asciiTheme="minorHAnsi" w:hAnsiTheme="minorHAnsi" w:cstheme="minorHAnsi"/>
        </w:rPr>
        <w:t xml:space="preserve">, such as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Arctic Council</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defuse tension</w:t>
      </w:r>
      <w:r w:rsidRPr="001F2986">
        <w:rPr>
          <w:rFonts w:asciiTheme="minorHAnsi" w:hAnsiTheme="minorHAnsi" w:cstheme="minorHAnsi"/>
        </w:rPr>
        <w:t>4 (</w:t>
      </w:r>
      <w:proofErr w:type="spellStart"/>
      <w:r w:rsidRPr="001F2986">
        <w:rPr>
          <w:rFonts w:asciiTheme="minorHAnsi" w:hAnsiTheme="minorHAnsi" w:cstheme="minorHAnsi"/>
        </w:rPr>
        <w:t>Käpylä</w:t>
      </w:r>
      <w:proofErr w:type="spellEnd"/>
      <w:r w:rsidRPr="001F2986">
        <w:rPr>
          <w:rFonts w:asciiTheme="minorHAnsi" w:hAnsiTheme="minorHAnsi" w:cstheme="minorHAnsi"/>
        </w:rPr>
        <w:t xml:space="preserve"> and Mikkola, 2016).</w:t>
      </w:r>
    </w:p>
    <w:bookmarkEnd w:id="28"/>
    <w:p w14:paraId="7B9338C0" w14:textId="77777777" w:rsidR="00E42E95" w:rsidRPr="00FC3C56" w:rsidRDefault="00E42E95" w:rsidP="00E42E95"/>
    <w:p w14:paraId="59F51A48" w14:textId="77777777" w:rsidR="00E42E95" w:rsidRPr="00E543C6" w:rsidRDefault="00E42E95" w:rsidP="00E42E95"/>
    <w:p w14:paraId="2AFE11CD" w14:textId="77777777" w:rsidR="00E42E95" w:rsidRPr="00317EC9" w:rsidRDefault="00E42E95" w:rsidP="00E42E95"/>
    <w:p w14:paraId="4923C340" w14:textId="77777777" w:rsidR="00E42E95" w:rsidRPr="00E42E95" w:rsidRDefault="00E42E95" w:rsidP="00E42E95"/>
    <w:p w14:paraId="4E7D929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42E9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05BC0"/>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42E95"/>
    <w:rsid w:val="00E5262C"/>
    <w:rsid w:val="00EC7DC4"/>
    <w:rsid w:val="00ED30CF"/>
    <w:rsid w:val="00F176EF"/>
    <w:rsid w:val="00F45E10"/>
    <w:rsid w:val="00F6364A"/>
    <w:rsid w:val="00F9113A"/>
    <w:rsid w:val="00FA7705"/>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1FA4"/>
  <w15:chartTrackingRefBased/>
  <w15:docId w15:val="{1D208818-A79D-4FE8-8617-8C0E1A88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42E95"/>
    <w:rPr>
      <w:rFonts w:ascii="Calibri" w:hAnsi="Calibri"/>
    </w:rPr>
  </w:style>
  <w:style w:type="paragraph" w:styleId="Heading1">
    <w:name w:val="heading 1"/>
    <w:aliases w:val="Pocket"/>
    <w:basedOn w:val="Normal"/>
    <w:next w:val="Normal"/>
    <w:link w:val="Heading1Char"/>
    <w:qFormat/>
    <w:rsid w:val="00E42E9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42E9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n"/>
    <w:basedOn w:val="Normal"/>
    <w:next w:val="Normal"/>
    <w:link w:val="Heading3Char"/>
    <w:uiPriority w:val="2"/>
    <w:unhideWhenUsed/>
    <w:qFormat/>
    <w:rsid w:val="00E42E9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E42E9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E42E9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E42E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E42E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2E95"/>
  </w:style>
  <w:style w:type="character" w:customStyle="1" w:styleId="Heading1Char">
    <w:name w:val="Heading 1 Char"/>
    <w:aliases w:val="Pocket Char"/>
    <w:basedOn w:val="DefaultParagraphFont"/>
    <w:link w:val="Heading1"/>
    <w:rsid w:val="00E42E9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42E9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E42E95"/>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E42E95"/>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E42E95"/>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E42E95"/>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9."/>
    <w:basedOn w:val="DefaultParagraphFont"/>
    <w:uiPriority w:val="6"/>
    <w:qFormat/>
    <w:rsid w:val="00E42E95"/>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E42E95"/>
    <w:rPr>
      <w:color w:val="auto"/>
      <w:u w:val="none"/>
    </w:rPr>
  </w:style>
  <w:style w:type="character" w:styleId="FollowedHyperlink">
    <w:name w:val="FollowedHyperlink"/>
    <w:basedOn w:val="DefaultParagraphFont"/>
    <w:uiPriority w:val="99"/>
    <w:semiHidden/>
    <w:unhideWhenUsed/>
    <w:rsid w:val="00E42E95"/>
    <w:rPr>
      <w:color w:val="auto"/>
      <w:u w:val="none"/>
    </w:rPr>
  </w:style>
  <w:style w:type="character" w:customStyle="1" w:styleId="Heading5Char">
    <w:name w:val="Heading 5 Char"/>
    <w:basedOn w:val="DefaultParagraphFont"/>
    <w:link w:val="Heading5"/>
    <w:uiPriority w:val="99"/>
    <w:semiHidden/>
    <w:rsid w:val="00E42E9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E42E95"/>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E42E95"/>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E42E9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E42E95"/>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E42E95"/>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E42E95"/>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E42E95"/>
    <w:rPr>
      <w:b/>
      <w:bCs/>
    </w:rPr>
  </w:style>
  <w:style w:type="character" w:customStyle="1" w:styleId="markedcontent">
    <w:name w:val="markedcontent"/>
    <w:basedOn w:val="DefaultParagraphFont"/>
    <w:rsid w:val="00E42E95"/>
  </w:style>
  <w:style w:type="paragraph" w:customStyle="1" w:styleId="document">
    <w:name w:val="document"/>
    <w:basedOn w:val="Normal"/>
    <w:rsid w:val="00E42E95"/>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E42E95"/>
  </w:style>
  <w:style w:type="character" w:customStyle="1" w:styleId="grame">
    <w:name w:val="grame"/>
    <w:basedOn w:val="DefaultParagraphFont"/>
    <w:rsid w:val="00E42E95"/>
  </w:style>
  <w:style w:type="paragraph" w:customStyle="1" w:styleId="textbold">
    <w:name w:val="text bold"/>
    <w:basedOn w:val="Normal"/>
    <w:uiPriority w:val="7"/>
    <w:qFormat/>
    <w:rsid w:val="00E42E95"/>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E42E95"/>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E42E95"/>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E42E95"/>
  </w:style>
  <w:style w:type="character" w:customStyle="1" w:styleId="HTMLAddressChar">
    <w:name w:val="HTML Address Char"/>
    <w:basedOn w:val="DefaultParagraphFont"/>
    <w:link w:val="HTMLAddress"/>
    <w:uiPriority w:val="99"/>
    <w:semiHidden/>
    <w:rsid w:val="00E42E95"/>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E42E95"/>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E42E95"/>
    <w:rPr>
      <w:rFonts w:ascii="Calibri" w:hAnsi="Calibri"/>
      <w:i/>
      <w:iCs/>
    </w:rPr>
  </w:style>
  <w:style w:type="paragraph" w:customStyle="1" w:styleId="Emphasize">
    <w:name w:val="Emphasize"/>
    <w:basedOn w:val="Normal"/>
    <w:uiPriority w:val="7"/>
    <w:qFormat/>
    <w:rsid w:val="00E42E9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E42E95"/>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E42E95"/>
  </w:style>
  <w:style w:type="paragraph" w:customStyle="1" w:styleId="promo-category">
    <w:name w:val="promo-category"/>
    <w:basedOn w:val="Normal"/>
    <w:rsid w:val="00E42E95"/>
    <w:pPr>
      <w:spacing w:before="100" w:beforeAutospacing="1" w:after="100" w:afterAutospacing="1" w:line="240" w:lineRule="auto"/>
    </w:pPr>
    <w:rPr>
      <w:rFonts w:eastAsia="Times New Roman"/>
      <w:szCs w:val="24"/>
    </w:rPr>
  </w:style>
  <w:style w:type="paragraph" w:customStyle="1" w:styleId="promo-title">
    <w:name w:val="promo-title"/>
    <w:basedOn w:val="Normal"/>
    <w:rsid w:val="00E42E95"/>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E42E95"/>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E42E95"/>
  </w:style>
  <w:style w:type="character" w:customStyle="1" w:styleId="title-text">
    <w:name w:val="title-text"/>
    <w:basedOn w:val="DefaultParagraphFont"/>
    <w:rsid w:val="00E42E95"/>
  </w:style>
  <w:style w:type="character" w:customStyle="1" w:styleId="text">
    <w:name w:val="text"/>
    <w:basedOn w:val="DefaultParagraphFont"/>
    <w:rsid w:val="00E42E95"/>
  </w:style>
  <w:style w:type="character" w:customStyle="1" w:styleId="author-ref">
    <w:name w:val="author-ref"/>
    <w:basedOn w:val="DefaultParagraphFont"/>
    <w:rsid w:val="00E42E95"/>
  </w:style>
  <w:style w:type="paragraph" w:styleId="ListParagraph">
    <w:name w:val="List Paragraph"/>
    <w:basedOn w:val="Normal"/>
    <w:uiPriority w:val="99"/>
    <w:unhideWhenUsed/>
    <w:qFormat/>
    <w:rsid w:val="00E42E95"/>
    <w:pPr>
      <w:ind w:left="720"/>
      <w:contextualSpacing/>
    </w:pPr>
  </w:style>
  <w:style w:type="paragraph" w:customStyle="1" w:styleId="para">
    <w:name w:val="para"/>
    <w:basedOn w:val="Normal"/>
    <w:rsid w:val="00E42E95"/>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E42E95"/>
  </w:style>
  <w:style w:type="character" w:customStyle="1" w:styleId="acopre">
    <w:name w:val="acopre"/>
    <w:basedOn w:val="DefaultParagraphFont"/>
    <w:rsid w:val="00E42E95"/>
  </w:style>
  <w:style w:type="paragraph" w:customStyle="1" w:styleId="noindent">
    <w:name w:val="noindent"/>
    <w:basedOn w:val="Normal"/>
    <w:rsid w:val="00E42E95"/>
    <w:pPr>
      <w:spacing w:before="100" w:beforeAutospacing="1" w:after="100" w:afterAutospacing="1" w:line="240" w:lineRule="auto"/>
    </w:pPr>
    <w:rPr>
      <w:rFonts w:eastAsia="Times New Roman"/>
      <w:szCs w:val="24"/>
    </w:rPr>
  </w:style>
  <w:style w:type="paragraph" w:customStyle="1" w:styleId="exf">
    <w:name w:val="exf"/>
    <w:basedOn w:val="Normal"/>
    <w:rsid w:val="00E42E95"/>
    <w:pPr>
      <w:spacing w:before="100" w:beforeAutospacing="1" w:after="100" w:afterAutospacing="1" w:line="240" w:lineRule="auto"/>
    </w:pPr>
    <w:rPr>
      <w:rFonts w:eastAsia="Times New Roman"/>
      <w:szCs w:val="24"/>
    </w:rPr>
  </w:style>
  <w:style w:type="paragraph" w:customStyle="1" w:styleId="exnl">
    <w:name w:val="exnl"/>
    <w:basedOn w:val="Normal"/>
    <w:rsid w:val="00E42E95"/>
    <w:pPr>
      <w:spacing w:before="100" w:beforeAutospacing="1" w:after="100" w:afterAutospacing="1" w:line="240" w:lineRule="auto"/>
    </w:pPr>
    <w:rPr>
      <w:rFonts w:eastAsia="Times New Roman"/>
      <w:szCs w:val="24"/>
    </w:rPr>
  </w:style>
  <w:style w:type="paragraph" w:customStyle="1" w:styleId="exnl1">
    <w:name w:val="exnl1"/>
    <w:basedOn w:val="Normal"/>
    <w:rsid w:val="00E42E95"/>
    <w:pPr>
      <w:spacing w:before="100" w:beforeAutospacing="1" w:after="100" w:afterAutospacing="1" w:line="240" w:lineRule="auto"/>
    </w:pPr>
    <w:rPr>
      <w:rFonts w:eastAsia="Times New Roman"/>
      <w:szCs w:val="24"/>
    </w:rPr>
  </w:style>
  <w:style w:type="paragraph" w:customStyle="1" w:styleId="stx">
    <w:name w:val="stx"/>
    <w:basedOn w:val="Normal"/>
    <w:rsid w:val="00E42E95"/>
    <w:pPr>
      <w:spacing w:before="100" w:beforeAutospacing="1" w:after="100" w:afterAutospacing="1" w:line="240" w:lineRule="auto"/>
    </w:pPr>
    <w:rPr>
      <w:rFonts w:eastAsia="Times New Roman"/>
      <w:szCs w:val="24"/>
    </w:rPr>
  </w:style>
  <w:style w:type="paragraph" w:customStyle="1" w:styleId="exo">
    <w:name w:val="exo"/>
    <w:basedOn w:val="Normal"/>
    <w:rsid w:val="00E42E95"/>
    <w:pPr>
      <w:spacing w:before="100" w:beforeAutospacing="1" w:after="100" w:afterAutospacing="1" w:line="240" w:lineRule="auto"/>
    </w:pPr>
    <w:rPr>
      <w:rFonts w:eastAsia="Times New Roman"/>
      <w:szCs w:val="24"/>
    </w:rPr>
  </w:style>
  <w:style w:type="paragraph" w:customStyle="1" w:styleId="tpt">
    <w:name w:val="tpt"/>
    <w:basedOn w:val="Normal"/>
    <w:rsid w:val="00E42E95"/>
    <w:pPr>
      <w:spacing w:before="100" w:beforeAutospacing="1" w:after="100" w:afterAutospacing="1" w:line="240" w:lineRule="auto"/>
    </w:pPr>
    <w:rPr>
      <w:rFonts w:eastAsia="Times New Roman"/>
      <w:szCs w:val="24"/>
    </w:rPr>
  </w:style>
  <w:style w:type="paragraph" w:customStyle="1" w:styleId="tpst">
    <w:name w:val="tpst"/>
    <w:basedOn w:val="Normal"/>
    <w:rsid w:val="00E42E95"/>
    <w:pPr>
      <w:spacing w:before="100" w:beforeAutospacing="1" w:after="100" w:afterAutospacing="1" w:line="240" w:lineRule="auto"/>
    </w:pPr>
    <w:rPr>
      <w:rFonts w:eastAsia="Times New Roman"/>
      <w:szCs w:val="24"/>
    </w:rPr>
  </w:style>
  <w:style w:type="paragraph" w:customStyle="1" w:styleId="flfc">
    <w:name w:val="flfc"/>
    <w:basedOn w:val="Normal"/>
    <w:rsid w:val="00E42E95"/>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E42E95"/>
  </w:style>
  <w:style w:type="character" w:customStyle="1" w:styleId="ob-unit">
    <w:name w:val="ob-unit"/>
    <w:basedOn w:val="DefaultParagraphFont"/>
    <w:rsid w:val="00E42E95"/>
  </w:style>
  <w:style w:type="character" w:customStyle="1" w:styleId="Caption1">
    <w:name w:val="Caption1"/>
    <w:basedOn w:val="DefaultParagraphFont"/>
    <w:rsid w:val="00E42E95"/>
  </w:style>
  <w:style w:type="paragraph" w:customStyle="1" w:styleId="slidertitle">
    <w:name w:val="slider__title"/>
    <w:basedOn w:val="Normal"/>
    <w:rsid w:val="00E42E95"/>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E42E95"/>
  </w:style>
  <w:style w:type="character" w:customStyle="1" w:styleId="sr-only">
    <w:name w:val="sr-only"/>
    <w:basedOn w:val="DefaultParagraphFont"/>
    <w:rsid w:val="00E42E95"/>
  </w:style>
  <w:style w:type="paragraph" w:customStyle="1" w:styleId="bodycopy">
    <w:name w:val="bodycopy"/>
    <w:basedOn w:val="Normal"/>
    <w:rsid w:val="00E42E95"/>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E42E95"/>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E42E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E42E95"/>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42E9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42E9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E42E95"/>
    <w:rPr>
      <w:rFonts w:ascii="Arial" w:hAnsi="Arial" w:cs="Arial"/>
      <w:vanish/>
      <w:sz w:val="16"/>
      <w:szCs w:val="16"/>
    </w:rPr>
  </w:style>
  <w:style w:type="character" w:customStyle="1" w:styleId="CommentTextChar">
    <w:name w:val="Comment Text Char"/>
    <w:basedOn w:val="DefaultParagraphFont"/>
    <w:link w:val="CommentText"/>
    <w:uiPriority w:val="99"/>
    <w:semiHidden/>
    <w:rsid w:val="00E42E95"/>
    <w:rPr>
      <w:rFonts w:ascii="Helvetica" w:hAnsi="Helvetica" w:cs="Helvetica"/>
      <w:szCs w:val="20"/>
    </w:rPr>
  </w:style>
  <w:style w:type="paragraph" w:styleId="CommentText">
    <w:name w:val="annotation text"/>
    <w:basedOn w:val="Normal"/>
    <w:link w:val="CommentTextChar"/>
    <w:uiPriority w:val="99"/>
    <w:semiHidden/>
    <w:unhideWhenUsed/>
    <w:rsid w:val="00E42E95"/>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E42E95"/>
    <w:rPr>
      <w:rFonts w:ascii="Calibri" w:hAnsi="Calibri"/>
      <w:sz w:val="20"/>
      <w:szCs w:val="20"/>
    </w:rPr>
  </w:style>
  <w:style w:type="character" w:customStyle="1" w:styleId="CommentSubjectChar">
    <w:name w:val="Comment Subject Char"/>
    <w:basedOn w:val="CommentTextChar"/>
    <w:link w:val="CommentSubject"/>
    <w:uiPriority w:val="99"/>
    <w:semiHidden/>
    <w:rsid w:val="00E42E95"/>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E42E95"/>
    <w:rPr>
      <w:b/>
      <w:bCs/>
    </w:rPr>
  </w:style>
  <w:style w:type="character" w:customStyle="1" w:styleId="CommentSubjectChar1">
    <w:name w:val="Comment Subject Char1"/>
    <w:basedOn w:val="CommentTextChar1"/>
    <w:uiPriority w:val="99"/>
    <w:semiHidden/>
    <w:rsid w:val="00E42E95"/>
    <w:rPr>
      <w:rFonts w:ascii="Calibri" w:hAnsi="Calibri"/>
      <w:b/>
      <w:bCs/>
      <w:sz w:val="20"/>
      <w:szCs w:val="20"/>
    </w:rPr>
  </w:style>
  <w:style w:type="character" w:customStyle="1" w:styleId="BalloonTextChar">
    <w:name w:val="Balloon Text Char"/>
    <w:basedOn w:val="DefaultParagraphFont"/>
    <w:link w:val="BalloonText"/>
    <w:uiPriority w:val="99"/>
    <w:semiHidden/>
    <w:rsid w:val="00E42E95"/>
    <w:rPr>
      <w:rFonts w:ascii="Segoe UI" w:hAnsi="Segoe UI" w:cs="Segoe UI"/>
      <w:sz w:val="18"/>
      <w:szCs w:val="18"/>
    </w:rPr>
  </w:style>
  <w:style w:type="paragraph" w:styleId="BalloonText">
    <w:name w:val="Balloon Text"/>
    <w:basedOn w:val="Normal"/>
    <w:link w:val="BalloonTextChar"/>
    <w:uiPriority w:val="99"/>
    <w:semiHidden/>
    <w:unhideWhenUsed/>
    <w:rsid w:val="00E42E95"/>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E42E95"/>
    <w:rPr>
      <w:rFonts w:ascii="Segoe UI" w:hAnsi="Segoe UI" w:cs="Segoe UI"/>
      <w:sz w:val="18"/>
      <w:szCs w:val="18"/>
    </w:rPr>
  </w:style>
  <w:style w:type="paragraph" w:customStyle="1" w:styleId="paywall">
    <w:name w:val="paywall"/>
    <w:basedOn w:val="Normal"/>
    <w:rsid w:val="00E42E95"/>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E42E95"/>
  </w:style>
  <w:style w:type="character" w:customStyle="1" w:styleId="mghead">
    <w:name w:val="mghead"/>
    <w:basedOn w:val="DefaultParagraphFont"/>
    <w:rsid w:val="00E42E95"/>
  </w:style>
  <w:style w:type="paragraph" w:customStyle="1" w:styleId="color-body">
    <w:name w:val="color-body"/>
    <w:basedOn w:val="Normal"/>
    <w:rsid w:val="00E42E95"/>
    <w:pPr>
      <w:spacing w:before="100" w:beforeAutospacing="1" w:after="100" w:afterAutospacing="1" w:line="240" w:lineRule="auto"/>
    </w:pPr>
    <w:rPr>
      <w:rFonts w:eastAsia="Times New Roman"/>
      <w:szCs w:val="24"/>
    </w:rPr>
  </w:style>
  <w:style w:type="character" w:customStyle="1" w:styleId="plus">
    <w:name w:val="plus"/>
    <w:basedOn w:val="DefaultParagraphFont"/>
    <w:rsid w:val="00E42E95"/>
  </w:style>
  <w:style w:type="paragraph" w:styleId="BodyText">
    <w:name w:val="Body Text"/>
    <w:basedOn w:val="Normal"/>
    <w:link w:val="BodyTextChar"/>
    <w:uiPriority w:val="1"/>
    <w:qFormat/>
    <w:rsid w:val="00E42E95"/>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E42E95"/>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E42E95"/>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E42E95"/>
    <w:rPr>
      <w:sz w:val="20"/>
      <w:szCs w:val="20"/>
    </w:rPr>
  </w:style>
  <w:style w:type="character" w:styleId="FootnoteReference">
    <w:name w:val="footnote reference"/>
    <w:aliases w:val="a Footnote Reference,Style 18,Ref,de nota al pie"/>
    <w:basedOn w:val="DefaultParagraphFont"/>
    <w:uiPriority w:val="99"/>
    <w:unhideWhenUsed/>
    <w:rsid w:val="00E42E95"/>
    <w:rPr>
      <w:vertAlign w:val="superscript"/>
    </w:rPr>
  </w:style>
  <w:style w:type="paragraph" w:customStyle="1" w:styleId="msonormal0">
    <w:name w:val="msonormal"/>
    <w:basedOn w:val="Normal"/>
    <w:rsid w:val="00E42E95"/>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E42E95"/>
    <w:pPr>
      <w:spacing w:before="100" w:beforeAutospacing="1" w:after="100" w:afterAutospacing="1" w:line="240" w:lineRule="auto"/>
    </w:pPr>
    <w:rPr>
      <w:rFonts w:eastAsia="Times New Roman"/>
      <w:szCs w:val="24"/>
    </w:rPr>
  </w:style>
  <w:style w:type="paragraph" w:customStyle="1" w:styleId="drop-cap">
    <w:name w:val="drop-cap"/>
    <w:basedOn w:val="Normal"/>
    <w:rsid w:val="00E42E95"/>
    <w:pPr>
      <w:spacing w:before="100" w:beforeAutospacing="1" w:after="100" w:afterAutospacing="1" w:line="240" w:lineRule="auto"/>
    </w:pPr>
    <w:rPr>
      <w:rFonts w:eastAsia="Times New Roman"/>
      <w:szCs w:val="24"/>
    </w:rPr>
  </w:style>
  <w:style w:type="character" w:customStyle="1" w:styleId="label">
    <w:name w:val="label"/>
    <w:basedOn w:val="DefaultParagraphFont"/>
    <w:rsid w:val="00E42E95"/>
  </w:style>
  <w:style w:type="paragraph" w:customStyle="1" w:styleId="font--article-body">
    <w:name w:val="font--article-body"/>
    <w:basedOn w:val="Normal"/>
    <w:rsid w:val="00E42E95"/>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E42E95"/>
  </w:style>
  <w:style w:type="character" w:customStyle="1" w:styleId="st">
    <w:name w:val="st"/>
    <w:basedOn w:val="DefaultParagraphFont"/>
    <w:rsid w:val="00E42E95"/>
  </w:style>
  <w:style w:type="paragraph" w:customStyle="1" w:styleId="slate-paragraph">
    <w:name w:val="slate-paragraph"/>
    <w:basedOn w:val="Normal"/>
    <w:rsid w:val="00E42E95"/>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E42E95"/>
  </w:style>
  <w:style w:type="character" w:customStyle="1" w:styleId="slatedminlinerecpbsponsorname">
    <w:name w:val="slate_dm_inline_rec_pb_sponsor_name"/>
    <w:basedOn w:val="DefaultParagraphFont"/>
    <w:rsid w:val="00E42E95"/>
  </w:style>
  <w:style w:type="paragraph" w:customStyle="1" w:styleId="in-article-recircitem">
    <w:name w:val="in-article-recirc__item"/>
    <w:basedOn w:val="Normal"/>
    <w:rsid w:val="00E42E95"/>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E42E95"/>
  </w:style>
  <w:style w:type="character" w:customStyle="1" w:styleId="gray-darkest">
    <w:name w:val="gray-darkest"/>
    <w:basedOn w:val="DefaultParagraphFont"/>
    <w:rsid w:val="00E42E95"/>
  </w:style>
  <w:style w:type="character" w:customStyle="1" w:styleId="display-date">
    <w:name w:val="display-date"/>
    <w:basedOn w:val="DefaultParagraphFont"/>
    <w:rsid w:val="00E42E95"/>
  </w:style>
  <w:style w:type="character" w:customStyle="1" w:styleId="font--article-body1">
    <w:name w:val="font--article-body1"/>
    <w:basedOn w:val="DefaultParagraphFont"/>
    <w:rsid w:val="00E42E95"/>
  </w:style>
  <w:style w:type="character" w:customStyle="1" w:styleId="font--subhead">
    <w:name w:val="font--subhead"/>
    <w:basedOn w:val="DefaultParagraphFont"/>
    <w:rsid w:val="00E42E95"/>
  </w:style>
  <w:style w:type="paragraph" w:customStyle="1" w:styleId="gray-dark">
    <w:name w:val="gray-dark"/>
    <w:basedOn w:val="Normal"/>
    <w:rsid w:val="00E42E95"/>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E42E95"/>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E42E95"/>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E42E95"/>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E42E95"/>
    <w:pPr>
      <w:spacing w:before="100" w:beforeAutospacing="1" w:after="100" w:afterAutospacing="1" w:line="240" w:lineRule="auto"/>
    </w:pPr>
    <w:rPr>
      <w:rFonts w:eastAsia="Times New Roman"/>
      <w:szCs w:val="24"/>
    </w:rPr>
  </w:style>
  <w:style w:type="paragraph" w:customStyle="1" w:styleId="copy-listitem">
    <w:name w:val="copy-listitem"/>
    <w:basedOn w:val="Normal"/>
    <w:rsid w:val="00E42E95"/>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E42E95"/>
  </w:style>
  <w:style w:type="character" w:customStyle="1" w:styleId="copy-and">
    <w:name w:val="copy-and"/>
    <w:basedOn w:val="DefaultParagraphFont"/>
    <w:rsid w:val="00E42E95"/>
  </w:style>
  <w:style w:type="paragraph" w:customStyle="1" w:styleId="last">
    <w:name w:val="last"/>
    <w:basedOn w:val="Normal"/>
    <w:rsid w:val="00E42E95"/>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E42E95"/>
    <w:pPr>
      <w:spacing w:before="100" w:beforeAutospacing="1" w:after="100" w:afterAutospacing="1" w:line="240" w:lineRule="auto"/>
    </w:pPr>
    <w:rPr>
      <w:rFonts w:eastAsia="Times New Roman"/>
      <w:szCs w:val="24"/>
    </w:rPr>
  </w:style>
  <w:style w:type="paragraph" w:customStyle="1" w:styleId="last-divider">
    <w:name w:val="last-divider"/>
    <w:basedOn w:val="Normal"/>
    <w:rsid w:val="00E42E95"/>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E42E95"/>
  </w:style>
  <w:style w:type="character" w:customStyle="1" w:styleId="image-source-caption">
    <w:name w:val="image-source-caption"/>
    <w:basedOn w:val="DefaultParagraphFont"/>
    <w:rsid w:val="00E42E95"/>
  </w:style>
  <w:style w:type="character" w:customStyle="1" w:styleId="image-source">
    <w:name w:val="image-source"/>
    <w:basedOn w:val="DefaultParagraphFont"/>
    <w:rsid w:val="00E42E95"/>
  </w:style>
  <w:style w:type="character" w:customStyle="1" w:styleId="with-author-image">
    <w:name w:val="with-author-image"/>
    <w:basedOn w:val="DefaultParagraphFont"/>
    <w:rsid w:val="00E42E95"/>
  </w:style>
  <w:style w:type="character" w:customStyle="1" w:styleId="component">
    <w:name w:val="component"/>
    <w:basedOn w:val="DefaultParagraphFont"/>
    <w:rsid w:val="00E42E95"/>
  </w:style>
  <w:style w:type="character" w:customStyle="1" w:styleId="sentiment-header">
    <w:name w:val="sentiment-header"/>
    <w:basedOn w:val="DefaultParagraphFont"/>
    <w:rsid w:val="00E42E95"/>
  </w:style>
  <w:style w:type="character" w:customStyle="1" w:styleId="more-text">
    <w:name w:val="more-text"/>
    <w:basedOn w:val="DefaultParagraphFont"/>
    <w:rsid w:val="00E42E95"/>
  </w:style>
  <w:style w:type="paragraph" w:customStyle="1" w:styleId="editions-listitem-label">
    <w:name w:val="editions-listitem-label"/>
    <w:basedOn w:val="Normal"/>
    <w:rsid w:val="00E42E95"/>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E42E95"/>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E42E95"/>
  </w:style>
  <w:style w:type="paragraph" w:customStyle="1" w:styleId="has-drop-cap">
    <w:name w:val="has-drop-cap"/>
    <w:basedOn w:val="Normal"/>
    <w:rsid w:val="00E42E95"/>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E42E95"/>
  </w:style>
  <w:style w:type="character" w:customStyle="1" w:styleId="submitted-by">
    <w:name w:val="submitted-by"/>
    <w:basedOn w:val="DefaultParagraphFont"/>
    <w:rsid w:val="00E42E95"/>
  </w:style>
  <w:style w:type="paragraph" w:customStyle="1" w:styleId="vertical-item">
    <w:name w:val="vertical-item"/>
    <w:basedOn w:val="Normal"/>
    <w:rsid w:val="00E42E95"/>
    <w:pPr>
      <w:spacing w:before="100" w:beforeAutospacing="1" w:after="100" w:afterAutospacing="1" w:line="240" w:lineRule="auto"/>
    </w:pPr>
    <w:rPr>
      <w:rFonts w:eastAsia="Times New Roman"/>
      <w:szCs w:val="24"/>
    </w:rPr>
  </w:style>
  <w:style w:type="paragraph" w:customStyle="1" w:styleId="logo-item">
    <w:name w:val="logo-item"/>
    <w:basedOn w:val="Normal"/>
    <w:rsid w:val="00E42E95"/>
    <w:pPr>
      <w:spacing w:before="100" w:beforeAutospacing="1" w:after="100" w:afterAutospacing="1" w:line="240" w:lineRule="auto"/>
    </w:pPr>
    <w:rPr>
      <w:rFonts w:eastAsia="Times New Roman"/>
      <w:szCs w:val="24"/>
    </w:rPr>
  </w:style>
  <w:style w:type="paragraph" w:customStyle="1" w:styleId="dropdown-wrap">
    <w:name w:val="dropdown-wrap"/>
    <w:basedOn w:val="Normal"/>
    <w:rsid w:val="00E42E95"/>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E42E95"/>
    <w:pPr>
      <w:spacing w:before="100" w:beforeAutospacing="1" w:after="100" w:afterAutospacing="1" w:line="240" w:lineRule="auto"/>
    </w:pPr>
    <w:rPr>
      <w:rFonts w:eastAsia="Times New Roman"/>
      <w:szCs w:val="24"/>
    </w:rPr>
  </w:style>
  <w:style w:type="paragraph" w:customStyle="1" w:styleId="user-signin">
    <w:name w:val="user-signin"/>
    <w:basedOn w:val="Normal"/>
    <w:rsid w:val="00E42E95"/>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E42E95"/>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E42E95"/>
  </w:style>
  <w:style w:type="character" w:customStyle="1" w:styleId="comments-link-message">
    <w:name w:val="comments-link-message"/>
    <w:basedOn w:val="DefaultParagraphFont"/>
    <w:rsid w:val="00E42E95"/>
  </w:style>
  <w:style w:type="character" w:customStyle="1" w:styleId="comments-link-count">
    <w:name w:val="comments-link-count"/>
    <w:basedOn w:val="DefaultParagraphFont"/>
    <w:rsid w:val="00E42E95"/>
  </w:style>
  <w:style w:type="character" w:customStyle="1" w:styleId="article-date">
    <w:name w:val="article-date"/>
    <w:basedOn w:val="DefaultParagraphFont"/>
    <w:rsid w:val="00E42E95"/>
  </w:style>
  <w:style w:type="character" w:customStyle="1" w:styleId="primary-bylines">
    <w:name w:val="primary-bylines"/>
    <w:basedOn w:val="DefaultParagraphFont"/>
    <w:rsid w:val="00E42E95"/>
  </w:style>
  <w:style w:type="character" w:customStyle="1" w:styleId="author-name">
    <w:name w:val="author-name"/>
    <w:basedOn w:val="DefaultParagraphFont"/>
    <w:rsid w:val="00E42E95"/>
  </w:style>
  <w:style w:type="character" w:customStyle="1" w:styleId="credit">
    <w:name w:val="credit"/>
    <w:basedOn w:val="DefaultParagraphFont"/>
    <w:rsid w:val="00E42E95"/>
  </w:style>
  <w:style w:type="paragraph" w:customStyle="1" w:styleId="clay-paragraph">
    <w:name w:val="clay-paragraph"/>
    <w:basedOn w:val="Normal"/>
    <w:rsid w:val="00E42E95"/>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E42E95"/>
  </w:style>
  <w:style w:type="paragraph" w:customStyle="1" w:styleId="clay-paragraphdrop-cap">
    <w:name w:val="clay-paragraph_drop-cap"/>
    <w:basedOn w:val="Normal"/>
    <w:rsid w:val="00E42E95"/>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E42E95"/>
  </w:style>
  <w:style w:type="character" w:customStyle="1" w:styleId="Quote1">
    <w:name w:val="Quote1"/>
    <w:basedOn w:val="DefaultParagraphFont"/>
    <w:rsid w:val="00E42E95"/>
  </w:style>
  <w:style w:type="character" w:customStyle="1" w:styleId="return-message">
    <w:name w:val="return-message"/>
    <w:basedOn w:val="DefaultParagraphFont"/>
    <w:rsid w:val="00E42E95"/>
  </w:style>
  <w:style w:type="character" w:customStyle="1" w:styleId="expanded-terms">
    <w:name w:val="expanded-terms"/>
    <w:basedOn w:val="DefaultParagraphFont"/>
    <w:rsid w:val="00E42E95"/>
  </w:style>
  <w:style w:type="paragraph" w:customStyle="1" w:styleId="tags-list-item">
    <w:name w:val="tags-list-item"/>
    <w:basedOn w:val="Normal"/>
    <w:rsid w:val="00E42E95"/>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E42E95"/>
  </w:style>
  <w:style w:type="paragraph" w:customStyle="1" w:styleId="most-popular-item">
    <w:name w:val="most-popular-item"/>
    <w:basedOn w:val="Normal"/>
    <w:rsid w:val="00E42E95"/>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E42E95"/>
  </w:style>
  <w:style w:type="character" w:customStyle="1" w:styleId="headline-text">
    <w:name w:val="headline-text"/>
    <w:basedOn w:val="DefaultParagraphFont"/>
    <w:rsid w:val="00E42E95"/>
  </w:style>
  <w:style w:type="paragraph" w:customStyle="1" w:styleId="secondary-link">
    <w:name w:val="secondary-link"/>
    <w:basedOn w:val="Normal"/>
    <w:rsid w:val="00E42E95"/>
    <w:pPr>
      <w:spacing w:before="100" w:beforeAutospacing="1" w:after="100" w:afterAutospacing="1" w:line="240" w:lineRule="auto"/>
    </w:pPr>
    <w:rPr>
      <w:rFonts w:eastAsia="Times New Roman"/>
      <w:szCs w:val="24"/>
    </w:rPr>
  </w:style>
  <w:style w:type="character" w:customStyle="1" w:styleId="slug">
    <w:name w:val="slug"/>
    <w:basedOn w:val="DefaultParagraphFont"/>
    <w:rsid w:val="00E42E95"/>
  </w:style>
  <w:style w:type="character" w:customStyle="1" w:styleId="s1">
    <w:name w:val="s1"/>
    <w:basedOn w:val="DefaultParagraphFont"/>
    <w:rsid w:val="00E42E95"/>
  </w:style>
  <w:style w:type="paragraph" w:customStyle="1" w:styleId="p1">
    <w:name w:val="p1"/>
    <w:basedOn w:val="Normal"/>
    <w:rsid w:val="00E42E95"/>
    <w:pPr>
      <w:spacing w:before="100" w:beforeAutospacing="1" w:after="100" w:afterAutospacing="1" w:line="240" w:lineRule="auto"/>
    </w:pPr>
    <w:rPr>
      <w:rFonts w:eastAsia="Times New Roman"/>
      <w:szCs w:val="24"/>
    </w:rPr>
  </w:style>
  <w:style w:type="character" w:customStyle="1" w:styleId="s2">
    <w:name w:val="s2"/>
    <w:basedOn w:val="DefaultParagraphFont"/>
    <w:rsid w:val="00E42E95"/>
  </w:style>
  <w:style w:type="character" w:customStyle="1" w:styleId="s4">
    <w:name w:val="s4"/>
    <w:basedOn w:val="DefaultParagraphFont"/>
    <w:rsid w:val="00E42E95"/>
  </w:style>
  <w:style w:type="character" w:customStyle="1" w:styleId="s5">
    <w:name w:val="s5"/>
    <w:basedOn w:val="DefaultParagraphFont"/>
    <w:rsid w:val="00E42E95"/>
  </w:style>
  <w:style w:type="character" w:customStyle="1" w:styleId="s6">
    <w:name w:val="s6"/>
    <w:basedOn w:val="DefaultParagraphFont"/>
    <w:rsid w:val="00E42E95"/>
  </w:style>
  <w:style w:type="character" w:customStyle="1" w:styleId="s7">
    <w:name w:val="s7"/>
    <w:basedOn w:val="DefaultParagraphFont"/>
    <w:rsid w:val="00E42E95"/>
  </w:style>
  <w:style w:type="character" w:customStyle="1" w:styleId="s8">
    <w:name w:val="s8"/>
    <w:basedOn w:val="DefaultParagraphFont"/>
    <w:rsid w:val="00E42E95"/>
  </w:style>
  <w:style w:type="character" w:customStyle="1" w:styleId="institucion">
    <w:name w:val="institucion"/>
    <w:basedOn w:val="DefaultParagraphFont"/>
    <w:rsid w:val="00E42E95"/>
  </w:style>
  <w:style w:type="paragraph" w:customStyle="1" w:styleId="p">
    <w:name w:val="p"/>
    <w:basedOn w:val="Normal"/>
    <w:rsid w:val="00E42E95"/>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E42E95"/>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E42E95"/>
  </w:style>
  <w:style w:type="paragraph" w:customStyle="1" w:styleId="UnderlinePara">
    <w:name w:val="Underline Para"/>
    <w:basedOn w:val="Normal"/>
    <w:uiPriority w:val="6"/>
    <w:qFormat/>
    <w:rsid w:val="00E42E95"/>
    <w:pPr>
      <w:widowControl w:val="0"/>
      <w:suppressAutoHyphens/>
      <w:spacing w:after="200"/>
      <w:contextualSpacing/>
    </w:pPr>
    <w:rPr>
      <w:rFonts w:asciiTheme="minorHAnsi" w:hAnsiTheme="minorHAnsi"/>
      <w:u w:val="single"/>
    </w:rPr>
  </w:style>
  <w:style w:type="character" w:customStyle="1" w:styleId="Style1Char">
    <w:name w:val="Style1 Char"/>
    <w:rsid w:val="00E42E95"/>
    <w:rPr>
      <w:rFonts w:eastAsia="SimSun"/>
      <w:sz w:val="20"/>
      <w:szCs w:val="24"/>
      <w:u w:val="single"/>
      <w:lang w:val="en-US" w:eastAsia="zh-CN" w:bidi="ar-SA"/>
    </w:rPr>
  </w:style>
  <w:style w:type="character" w:customStyle="1" w:styleId="intro">
    <w:name w:val="intro"/>
    <w:basedOn w:val="DefaultParagraphFont"/>
    <w:rsid w:val="00E42E95"/>
  </w:style>
  <w:style w:type="character" w:customStyle="1" w:styleId="article">
    <w:name w:val="article"/>
    <w:basedOn w:val="DefaultParagraphFont"/>
    <w:rsid w:val="00E42E95"/>
  </w:style>
  <w:style w:type="paragraph" w:customStyle="1" w:styleId="ssrcss-1q0x1qg-paragraph">
    <w:name w:val="ssrcss-1q0x1qg-paragraph"/>
    <w:basedOn w:val="Normal"/>
    <w:rsid w:val="00E42E95"/>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E42E95"/>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E42E95"/>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E42E95"/>
  </w:style>
  <w:style w:type="character" w:customStyle="1" w:styleId="fw400">
    <w:name w:val="fw(400)"/>
    <w:basedOn w:val="DefaultParagraphFont"/>
    <w:rsid w:val="00E42E95"/>
  </w:style>
  <w:style w:type="paragraph" w:customStyle="1" w:styleId="css-axufdj">
    <w:name w:val="css-axufdj"/>
    <w:basedOn w:val="Normal"/>
    <w:rsid w:val="00E42E95"/>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E42E95"/>
  </w:style>
  <w:style w:type="character" w:customStyle="1" w:styleId="css-1rhhdjb">
    <w:name w:val="css-1rhhdjb"/>
    <w:basedOn w:val="DefaultParagraphFont"/>
    <w:rsid w:val="00E42E95"/>
  </w:style>
  <w:style w:type="character" w:customStyle="1" w:styleId="css-u32m0k">
    <w:name w:val="css-u32m0k"/>
    <w:basedOn w:val="DefaultParagraphFont"/>
    <w:rsid w:val="00E42E95"/>
  </w:style>
  <w:style w:type="character" w:customStyle="1" w:styleId="css-1ly73wi">
    <w:name w:val="css-1ly73wi"/>
    <w:basedOn w:val="DefaultParagraphFont"/>
    <w:rsid w:val="00E42E95"/>
  </w:style>
  <w:style w:type="character" w:customStyle="1" w:styleId="css-16f3y1r">
    <w:name w:val="css-16f3y1r"/>
    <w:basedOn w:val="DefaultParagraphFont"/>
    <w:rsid w:val="00E42E95"/>
  </w:style>
  <w:style w:type="character" w:customStyle="1" w:styleId="css-cnj6d5">
    <w:name w:val="css-cnj6d5"/>
    <w:basedOn w:val="DefaultParagraphFont"/>
    <w:rsid w:val="00E42E95"/>
  </w:style>
  <w:style w:type="character" w:customStyle="1" w:styleId="css-4w91ra">
    <w:name w:val="css-4w91ra"/>
    <w:basedOn w:val="DefaultParagraphFont"/>
    <w:rsid w:val="00E42E95"/>
  </w:style>
  <w:style w:type="character" w:customStyle="1" w:styleId="css-0">
    <w:name w:val="css-0"/>
    <w:basedOn w:val="DefaultParagraphFont"/>
    <w:rsid w:val="00E42E95"/>
  </w:style>
  <w:style w:type="paragraph" w:customStyle="1" w:styleId="native-ad-copy">
    <w:name w:val="native-ad-copy"/>
    <w:basedOn w:val="Normal"/>
    <w:rsid w:val="00E42E95"/>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E42E95"/>
    <w:rPr>
      <w:color w:val="605E5C"/>
      <w:shd w:val="clear" w:color="auto" w:fill="E1DFDD"/>
    </w:rPr>
  </w:style>
  <w:style w:type="character" w:customStyle="1" w:styleId="UnresolvedMention1">
    <w:name w:val="Unresolved Mention1"/>
    <w:basedOn w:val="DefaultParagraphFont"/>
    <w:uiPriority w:val="99"/>
    <w:semiHidden/>
    <w:unhideWhenUsed/>
    <w:rsid w:val="00E42E95"/>
    <w:rPr>
      <w:color w:val="605E5C"/>
      <w:shd w:val="clear" w:color="auto" w:fill="E1DFDD"/>
    </w:rPr>
  </w:style>
  <w:style w:type="character" w:styleId="CommentReference">
    <w:name w:val="annotation reference"/>
    <w:basedOn w:val="DefaultParagraphFont"/>
    <w:uiPriority w:val="99"/>
    <w:semiHidden/>
    <w:unhideWhenUsed/>
    <w:rsid w:val="00E42E95"/>
    <w:rPr>
      <w:sz w:val="16"/>
      <w:szCs w:val="16"/>
    </w:rPr>
  </w:style>
  <w:style w:type="character" w:customStyle="1" w:styleId="UnresolvedMention2">
    <w:name w:val="Unresolved Mention2"/>
    <w:basedOn w:val="DefaultParagraphFont"/>
    <w:uiPriority w:val="99"/>
    <w:semiHidden/>
    <w:unhideWhenUsed/>
    <w:rsid w:val="00E42E95"/>
    <w:rPr>
      <w:color w:val="605E5C"/>
      <w:shd w:val="clear" w:color="auto" w:fill="E1DFDD"/>
    </w:rPr>
  </w:style>
  <w:style w:type="character" w:customStyle="1" w:styleId="BlockChar1">
    <w:name w:val="Block Char1"/>
    <w:basedOn w:val="DefaultParagraphFont"/>
    <w:uiPriority w:val="2"/>
    <w:semiHidden/>
    <w:rsid w:val="00E42E95"/>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E42E95"/>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E42E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2.lib.ku.edu/login?url=https://www.proquest.com/scholarly-journals/monopolies-monocultures-intersection-patents/docview/2442966690/se-2?accountid=14556" TargetMode="External"/><Relationship Id="rId18" Type="http://schemas.openxmlformats.org/officeDocument/2006/relationships/hyperlink" Target="https://www.hstoday.us/subject-matter-areas/infrastructure-security/perspective-cyber-and-physical-threats-to-the-u-s-power-grid-and-keeping-the-lights-on/" TargetMode="External"/><Relationship Id="rId26" Type="http://schemas.openxmlformats.org/officeDocument/2006/relationships/hyperlink" Target="https://www.armscontrol.org/act/2019-11/features/cyber-battles-nuclear-outcomes-dangerous-new-pathways-escalation" TargetMode="External"/><Relationship Id="rId39" Type="http://schemas.openxmlformats.org/officeDocument/2006/relationships/hyperlink" Target="https://www.acus.gov/administrative-conference-united-states-acus" TargetMode="External"/><Relationship Id="rId21"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acus.gov/" TargetMode="External"/><Relationship Id="rId42" Type="http://schemas.openxmlformats.org/officeDocument/2006/relationships/hyperlink" Target="https://www.acus.gov/sites/default/files/documents/Managing%2520Mass%252C%2520Computer-Generated%252C%2520and%2520Malattributed%2520Comments%2520-%2520For%2520Plenary%2520%252806-02-2021%2529.pdf" TargetMode="External"/><Relationship Id="rId47" Type="http://schemas.openxmlformats.org/officeDocument/2006/relationships/hyperlink" Target="https://www.skadden.com/professionals/r/reinhart-tara-l" TargetMode="External"/><Relationship Id="rId50" Type="http://schemas.openxmlformats.org/officeDocument/2006/relationships/hyperlink" Target="https://www.washingtonpost.com/people/reed-albergotti/" TargetMode="External"/><Relationship Id="rId55" Type="http://schemas.openxmlformats.org/officeDocument/2006/relationships/hyperlink" Target="https://ilr.law.uiowa.edu/print/volume-100-issue-5/the-federal-trade-commission-as-an-independent-agency-autonomy-legitimacy-and-effectiveness/"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hstoday.us/subject-matter-areas/infrastructure-security/perspective-cyber-and-physical-threats-to-the-u-s-power-grid-and-keeping-the-lights-on/" TargetMode="External"/><Relationship Id="rId29" Type="http://schemas.openxmlformats.org/officeDocument/2006/relationships/hyperlink" Target="https://www.armscontrol.org/act/2019-11/features/cyber-battles-nuclear-outcomes-dangerous-new-pathways-escalation"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www.armscontrol.org/act/2019-11/features/cyber-battles-nuclear-outcomes-dangerous-new-pathways-escalation" TargetMode="External"/><Relationship Id="rId32" Type="http://schemas.openxmlformats.org/officeDocument/2006/relationships/hyperlink" Target="https://www.jdsupra.com/profile/Allen_Overy_docs/" TargetMode="External"/><Relationship Id="rId37" Type="http://schemas.openxmlformats.org/officeDocument/2006/relationships/hyperlink" Target="https://apnews.com/article/net-neutrality-north-america-us-news-ap-top-news-ajit-pai-e1eabbdf1525477dbaacf1a482b57ed4" TargetMode="External"/><Relationship Id="rId40" Type="http://schemas.openxmlformats.org/officeDocument/2006/relationships/hyperlink" Target="https://www.acus.gov/sites/default/files/documents/Managing%2520Mass%252C%2520Computer-Generated%252C%2520and%2520Malattributed%2520Comments%2520-%2520For%2520Plenary%2520%252806-02-2021%2529.pdf" TargetMode="External"/><Relationship Id="rId45" Type="http://schemas.openxmlformats.org/officeDocument/2006/relationships/hyperlink" Target="https://www.npr.org/sections/health-shots/2016/03/17/470679452/drug-company-payments-mirror-doctors-brand-name-prescribing" TargetMode="External"/><Relationship Id="rId53" Type="http://schemas.openxmlformats.org/officeDocument/2006/relationships/hyperlink" Target="https://www.project-syndicate.org/commentary/new-brandeisians-antitrust-for-big-tech-by-eric-posner-2021-06" TargetMode="External"/><Relationship Id="rId58" Type="http://schemas.openxmlformats.org/officeDocument/2006/relationships/hyperlink" Target="https://scholarship.law.upenn.edu/cgi/viewcontent.cgi?article=3095&amp;context=faculty_scholarship"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hstoday.us/subject-matter-areas/infrastructure-security/perspective-cyber-and-physical-threats-to-the-u-s-power-grid-and-keeping-the-lights-on/" TargetMode="External"/><Relationship Id="rId14" Type="http://schemas.openxmlformats.org/officeDocument/2006/relationships/hyperlink" Target="https://www.hstoday.us/subject-matter-areas/infrastructure-security/perspective-cyber-and-physical-threats-to-the-u-s-power-grid-and-keeping-the-lights-on/" TargetMode="External"/><Relationship Id="rId22" Type="http://schemas.openxmlformats.org/officeDocument/2006/relationships/hyperlink" Target="https://www.armscontrol.org/act/2019-11/features/cyber-battles-nuclear-outcomes-dangerous-new-pathways-escalation" TargetMode="External"/><Relationship Id="rId27" Type="http://schemas.openxmlformats.org/officeDocument/2006/relationships/hyperlink" Target="https://www.armscontrol.org/act/2019-11/features/cyber-battles-nuclear-outcomes-dangerous-new-pathways-escalation" TargetMode="External"/><Relationship Id="rId30" Type="http://schemas.openxmlformats.org/officeDocument/2006/relationships/hyperlink" Target="https://www.armscontrol.org/act/2019-11/features/cyber-battles-nuclear-outcomes-dangerous-new-pathways-escalation" TargetMode="External"/><Relationship Id="rId35" Type="http://schemas.openxmlformats.org/officeDocument/2006/relationships/hyperlink" Target="https://www.acus.gov/research-projects/mass-computer-generated-and-fraudulent-comments" TargetMode="External"/><Relationship Id="rId43" Type="http://schemas.openxmlformats.org/officeDocument/2006/relationships/hyperlink" Target="https://www.ncbi.nlm.nih.gov/pmc/articles/PMC2563313/" TargetMode="External"/><Relationship Id="rId48" Type="http://schemas.openxmlformats.org/officeDocument/2006/relationships/hyperlink" Target="https://www.skadden.com/professionals/s/sunshine-steven-c" TargetMode="External"/><Relationship Id="rId56" Type="http://schemas.openxmlformats.org/officeDocument/2006/relationships/hyperlink" Target="https://www.guttmacher.org/gpr/2016/fetal-tissue-research-weapon-and-casualty-war-against-abortion"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washingtonpost.com/technology/2021/05/24/apple-epic-trial-hot-tubbing/?itid=lk_interstitial_manual_5" TargetMode="External"/><Relationship Id="rId3" Type="http://schemas.openxmlformats.org/officeDocument/2006/relationships/styles" Target="styles.xml"/><Relationship Id="rId12" Type="http://schemas.openxmlformats.org/officeDocument/2006/relationships/hyperlink" Target="https://www.illinoislawreview.org/wp-content/uploads/2019/08/Contreras.pdf" TargetMode="External"/><Relationship Id="rId17" Type="http://schemas.openxmlformats.org/officeDocument/2006/relationships/hyperlink" Target="https://www.hstoday.us/subject-matter-areas/infrastructure-security/perspective-cyber-and-physical-threats-to-the-u-s-power-grid-and-keeping-the-lights-on/" TargetMode="External"/><Relationship Id="rId25" Type="http://schemas.openxmlformats.org/officeDocument/2006/relationships/hyperlink" Target="https://www.armscontrol.org/act/2019-11/features/cyber-battles-nuclear-outcomes-dangerous-new-pathways-escalation" TargetMode="External"/><Relationship Id="rId33" Type="http://schemas.openxmlformats.org/officeDocument/2006/relationships/hyperlink" Target="https://www.gibsondunn.com/president-signs-executive-order-directing-agencies-to-address-wide-range-of-businesses-competitive-practices-including-non-compete-agreements/" TargetMode="External"/><Relationship Id="rId38" Type="http://schemas.openxmlformats.org/officeDocument/2006/relationships/hyperlink" Target="https://www.acus.gov/report/mass-computer-generated-and-fraudulent-comments-draft-report-4221" TargetMode="External"/><Relationship Id="rId46" Type="http://schemas.openxmlformats.org/officeDocument/2006/relationships/hyperlink" Target="https://www.skadden.com/professionals/m/martino-matthew-m" TargetMode="External"/><Relationship Id="rId59" Type="http://schemas.openxmlformats.org/officeDocument/2006/relationships/hyperlink" Target="https://www.sciencedirect.com/science/article/abs/pii/S0016328717301131" TargetMode="External"/><Relationship Id="rId20" Type="http://schemas.openxmlformats.org/officeDocument/2006/relationships/hyperlink" Target="https://www.armscontrol.org/act/2019-11/features/cyber-battles-nuclear-outcomes-dangerous-new-pathways-escalation" TargetMode="External"/><Relationship Id="rId41" Type="http://schemas.openxmlformats.org/officeDocument/2006/relationships/hyperlink" Target="http://cardozolawreview.com/wp-content/uploads/2021/01/42.1.1.Herz_.pdf" TargetMode="External"/><Relationship Id="rId54" Type="http://schemas.openxmlformats.org/officeDocument/2006/relationships/hyperlink" Target="https://www.politico.com/news/2021/07/20/biden-picks-doj-antitrust-chief-500310"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rumpwhitehouse.archives.gov/presidential-actions/executive-order-securing-united-states-bulk-power-system/" TargetMode="External"/><Relationship Id="rId23" Type="http://schemas.openxmlformats.org/officeDocument/2006/relationships/hyperlink" Target="https://www.armscontrol.org/act/2019-11/features/cyber-battles-nuclear-outcomes-dangerous-new-pathways-escalation" TargetMode="External"/><Relationship Id="rId28" Type="http://schemas.openxmlformats.org/officeDocument/2006/relationships/hyperlink" Target="https://www.armscontrol.org/act/2019-11/features/cyber-battles-nuclear-outcomes-dangerous-new-pathways-escalation" TargetMode="External"/><Relationship Id="rId36" Type="http://schemas.openxmlformats.org/officeDocument/2006/relationships/hyperlink" Target="https://ag.ny.gov/sites/default/files/oag-fakecommentsreport.pdf" TargetMode="External"/><Relationship Id="rId49" Type="http://schemas.openxmlformats.org/officeDocument/2006/relationships/hyperlink" Target="https://www.skadden.com/professionals/y/york-julia-k" TargetMode="External"/><Relationship Id="rId57" Type="http://schemas.openxmlformats.org/officeDocument/2006/relationships/hyperlink" Target="https://www.theatlantic.com/health/archive/2016/06/infectious-diseases-extinction/487514/"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armscontrol.org/act/2019-11/features/cyber-battles-nuclear-outcomes-dangerous-new-pathways-escalation" TargetMode="External"/><Relationship Id="rId44" Type="http://schemas.openxmlformats.org/officeDocument/2006/relationships/hyperlink" Target="https://www.statnews.com/2020/12/04/drug-companies-payments-gifts-affect-physician-prescribing/" TargetMode="External"/><Relationship Id="rId52" Type="http://schemas.openxmlformats.org/officeDocument/2006/relationships/hyperlink" Target="https://www.project-syndicate.org/commentary/biden-antitrust-executive-order-what-it-does-by-eric-posner-2021-07"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68</Pages>
  <Words>34031</Words>
  <Characters>193978</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3</cp:revision>
  <dcterms:created xsi:type="dcterms:W3CDTF">2021-10-03T16:09:00Z</dcterms:created>
  <dcterms:modified xsi:type="dcterms:W3CDTF">2021-10-03T16:14:00Z</dcterms:modified>
</cp:coreProperties>
</file>