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4DD9" w14:textId="4ABC2A31" w:rsidR="00775A29" w:rsidRDefault="00775A29" w:rsidP="00775A29">
      <w:pPr>
        <w:pStyle w:val="Heading2"/>
      </w:pPr>
      <w:r>
        <w:t>NU 1AC</w:t>
      </w:r>
    </w:p>
    <w:p w14:paraId="2FAB6568" w14:textId="4C779E15" w:rsidR="00775A29" w:rsidRDefault="00775A29" w:rsidP="00775A29">
      <w:pPr>
        <w:pStyle w:val="Heading3"/>
      </w:pPr>
      <w:r>
        <w:t>Plan</w:t>
      </w:r>
    </w:p>
    <w:p w14:paraId="23F8785A" w14:textId="05F55820" w:rsidR="00972139" w:rsidRPr="00972139" w:rsidRDefault="00972139" w:rsidP="00972139">
      <w:pPr>
        <w:pStyle w:val="Heading4"/>
      </w:pPr>
      <w:r>
        <w:t>The United States Federal Government should substantially increase prohibitions on anticompetitive business practices by the private sector by limiting the state action immunity doctrine.</w:t>
      </w:r>
    </w:p>
    <w:p w14:paraId="08B6653D" w14:textId="77777777" w:rsidR="00775A29" w:rsidRDefault="00775A29" w:rsidP="00775A29">
      <w:pPr>
        <w:pStyle w:val="Heading3"/>
      </w:pPr>
      <w:r>
        <w:t>Innovation – 1AC</w:t>
      </w:r>
    </w:p>
    <w:p w14:paraId="58567BBF" w14:textId="77777777" w:rsidR="00775A29" w:rsidRDefault="00775A29" w:rsidP="00775A29">
      <w:pPr>
        <w:pStyle w:val="Heading4"/>
      </w:pPr>
      <w:r>
        <w:t>Advantage One: Innovation</w:t>
      </w:r>
    </w:p>
    <w:p w14:paraId="08D63D22" w14:textId="77777777" w:rsidR="00775A29" w:rsidRPr="00D8123F" w:rsidRDefault="00775A29" w:rsidP="00775A29"/>
    <w:p w14:paraId="1DF406AA" w14:textId="77777777" w:rsidR="00775A29" w:rsidRPr="00353C4C" w:rsidRDefault="00775A29" w:rsidP="00775A29">
      <w:pPr>
        <w:pStyle w:val="Heading4"/>
      </w:pPr>
      <w:r>
        <w:t xml:space="preserve">Innovation lags cause </w:t>
      </w:r>
      <w:r w:rsidRPr="00197AE3">
        <w:rPr>
          <w:u w:val="single"/>
        </w:rPr>
        <w:t>China conflict</w:t>
      </w:r>
      <w:r>
        <w:t xml:space="preserve"> and </w:t>
      </w:r>
      <w:r w:rsidRPr="00197AE3">
        <w:rPr>
          <w:u w:val="single"/>
        </w:rPr>
        <w:t>existential threats</w:t>
      </w:r>
    </w:p>
    <w:p w14:paraId="35B05BE9" w14:textId="77777777" w:rsidR="00775A29" w:rsidRPr="00CB6128" w:rsidRDefault="00775A29" w:rsidP="00775A29">
      <w:r w:rsidRPr="00CB6128">
        <w:rPr>
          <w:rStyle w:val="Style13ptBold"/>
        </w:rPr>
        <w:t>Suchodolsk 20</w:t>
      </w:r>
      <w:r>
        <w:t xml:space="preserve"> [Jeanne Suchodolsk,  attorney with the United States Navy Office of General Counsel, December 2020 https://scholarship.law.unc.edu/cgi/viewcontent.cgi?article=1416&amp;context=ncjolt]</w:t>
      </w:r>
    </w:p>
    <w:p w14:paraId="49C2BD4E" w14:textId="77777777" w:rsidR="00775A29" w:rsidRPr="00CB6128" w:rsidRDefault="00775A29" w:rsidP="00775A29">
      <w:pPr>
        <w:rPr>
          <w:sz w:val="16"/>
        </w:rPr>
      </w:pPr>
      <w:r w:rsidRPr="00E73C94">
        <w:rPr>
          <w:rStyle w:val="StyleUnderline"/>
          <w:highlight w:val="cyan"/>
        </w:rPr>
        <w:t>Innovation</w:t>
      </w:r>
      <w:r w:rsidRPr="00CB6128">
        <w:rPr>
          <w:sz w:val="16"/>
        </w:rPr>
        <w:t xml:space="preserve">, in particular, technology-based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4EE53400" w14:textId="77777777" w:rsidR="00775A29" w:rsidRPr="00CB6128" w:rsidRDefault="00775A29" w:rsidP="00775A29">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w:t>
      </w:r>
      <w:r w:rsidRPr="00825069">
        <w:rPr>
          <w:sz w:val="16"/>
        </w:rPr>
        <w:t xml:space="preserve">private </w:t>
      </w:r>
      <w:r w:rsidRPr="00825069">
        <w:rPr>
          <w:rStyle w:val="StyleUnderline"/>
        </w:rPr>
        <w:t>studies</w:t>
      </w:r>
      <w:r w:rsidRPr="00825069">
        <w:rPr>
          <w:sz w:val="16"/>
        </w:rPr>
        <w:t xml:space="preserve"> </w:t>
      </w:r>
      <w:r w:rsidRPr="00825069">
        <w:rPr>
          <w:rStyle w:val="StyleUnderline"/>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 xml:space="preserve">to achieve </w:t>
      </w:r>
      <w:r w:rsidRPr="00825069">
        <w:rPr>
          <w:rStyle w:val="StyleUnderline"/>
        </w:rPr>
        <w:t>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4A08B599" w14:textId="77777777" w:rsidR="00775A29" w:rsidRPr="00CB6128" w:rsidRDefault="00775A29" w:rsidP="00775A29">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4B2B8101" w14:textId="77777777" w:rsidR="00775A29" w:rsidRDefault="00775A29" w:rsidP="00775A29">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825069">
        <w:rPr>
          <w:rStyle w:val="StyleUnderline"/>
        </w:rPr>
        <w:t>A world where China dominates the technology landscape is</w:t>
      </w:r>
      <w:r w:rsidRPr="00825069">
        <w:rPr>
          <w:sz w:val="16"/>
        </w:rPr>
        <w:t xml:space="preserve"> </w:t>
      </w:r>
      <w:r w:rsidRPr="00825069">
        <w:rPr>
          <w:rStyle w:val="StyleUnderline"/>
        </w:rPr>
        <w:t>not just about who earns the profits or prevails in an abstract geopolitical fight</w:t>
      </w:r>
      <w:r w:rsidRPr="00825069">
        <w:rPr>
          <w:sz w:val="16"/>
        </w:rPr>
        <w:t>. A</w:t>
      </w:r>
      <w:r w:rsidRPr="00CB6128">
        <w:rPr>
          <w:sz w:val="16"/>
        </w:rPr>
        <w:t xml:space="preserve">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5F00D5B5" w14:textId="77777777" w:rsidR="00775A29" w:rsidRPr="0034038D" w:rsidRDefault="00775A29" w:rsidP="00775A29">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3E13727F" w14:textId="77777777" w:rsidR="00775A29" w:rsidRPr="00842DF7" w:rsidRDefault="00775A29" w:rsidP="00775A29">
      <w:r>
        <w:rPr>
          <w:rStyle w:val="Style13ptBold"/>
        </w:rPr>
        <w:t xml:space="preserve">Atkinson 19 </w:t>
      </w:r>
      <w:r>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Foundation </w:t>
      </w:r>
      <w:hyperlink r:id="rId6" w:history="1">
        <w:r w:rsidRPr="00D81E01">
          <w:rPr>
            <w:rStyle w:val="Hyperlink"/>
          </w:rPr>
          <w:t>https://projects.iq.harvard.edu/files/innovation/files/2019-china-catching-up-innovation.pdf</w:t>
        </w:r>
      </w:hyperlink>
      <w:r>
        <w:t>) MULCH</w:t>
      </w:r>
    </w:p>
    <w:p w14:paraId="0B1C41A4" w14:textId="77777777" w:rsidR="00775A29" w:rsidRPr="0034038D" w:rsidRDefault="00775A29" w:rsidP="00775A29">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 xml:space="preserve">global technological </w:t>
      </w:r>
      <w:r w:rsidRPr="00825069">
        <w:rPr>
          <w:rStyle w:val="Emphasis"/>
        </w:rPr>
        <w:t>superiority</w:t>
      </w:r>
      <w:r w:rsidRPr="00825069">
        <w:t xml:space="preserve">, </w:t>
      </w:r>
      <w:r w:rsidRPr="00825069">
        <w:rPr>
          <w:rStyle w:val="StyleUnderline"/>
        </w:rPr>
        <w:t>not just in defense-specific technologies</w:t>
      </w:r>
      <w:r w:rsidRPr="00825069">
        <w:t xml:space="preserve">, </w:t>
      </w:r>
      <w:r w:rsidRPr="00825069">
        <w:rPr>
          <w:rStyle w:val="StyleUnderline"/>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w:t>
      </w:r>
      <w:r w:rsidRPr="00825069">
        <w:rPr>
          <w:rStyle w:val="StyleUnderline"/>
        </w:rPr>
        <w:t>use technologies.</w:t>
      </w:r>
      <w:r w:rsidRPr="00825069">
        <w:t xml:space="preserve"> </w:t>
      </w:r>
      <w:r w:rsidRPr="00825069">
        <w:rPr>
          <w:rStyle w:val="StyleUnderline"/>
        </w:rPr>
        <w:t xml:space="preserve">To the extent the </w:t>
      </w:r>
      <w:r w:rsidRPr="00825069">
        <w:rPr>
          <w:rStyle w:val="Emphasis"/>
        </w:rPr>
        <w:t>U</w:t>
      </w:r>
      <w:r w:rsidRPr="00825069">
        <w:rPr>
          <w:rStyle w:val="StyleUnderline"/>
        </w:rPr>
        <w:t xml:space="preserve">nited </w:t>
      </w:r>
      <w:r w:rsidRPr="00825069">
        <w:rPr>
          <w:rStyle w:val="Emphasis"/>
        </w:rPr>
        <w:t>S</w:t>
      </w:r>
      <w:r w:rsidRPr="00825069">
        <w:rPr>
          <w:rStyle w:val="StyleUnderline"/>
        </w:rPr>
        <w:t>tates</w:t>
      </w:r>
      <w:r w:rsidRPr="00825069">
        <w:t xml:space="preserve"> </w:t>
      </w:r>
      <w:r w:rsidRPr="00825069">
        <w:rPr>
          <w:rStyle w:val="Emphasis"/>
        </w:rPr>
        <w:t>continues to lose</w:t>
      </w:r>
      <w:r w:rsidRPr="00825069">
        <w:rPr>
          <w:rStyle w:val="StyleUnderline"/>
        </w:rPr>
        <w:t xml:space="preserve"> technological capabilities to China</w:t>
      </w:r>
      <w:r w:rsidRPr="00825069">
        <w:t>, U</w:t>
      </w:r>
      <w:r w:rsidRPr="00825069">
        <w:rPr>
          <w:rStyle w:val="StyleUnderline"/>
        </w:rPr>
        <w:t>.S. technological</w:t>
      </w:r>
      <w:r w:rsidRPr="0034038D">
        <w:rPr>
          <w:rStyle w:val="StyleUnderline"/>
        </w:rPr>
        <w:t xml:space="preserve">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B9618B">
        <w:rPr>
          <w:rStyle w:val="StyleUnderline"/>
        </w:rPr>
        <w:t>.</w:t>
      </w:r>
      <w:r w:rsidRPr="00B9618B">
        <w:t xml:space="preserve"> </w:t>
      </w:r>
      <w:r w:rsidRPr="00B9618B">
        <w:rPr>
          <w:rStyle w:val="StyleUnderline"/>
        </w:rPr>
        <w:t>It is</w:t>
      </w:r>
      <w:r w:rsidRPr="00B9618B">
        <w:t xml:space="preserve"> certainly</w:t>
      </w:r>
      <w:r w:rsidRPr="00B9618B">
        <w:rPr>
          <w:rStyle w:val="StyleUnderline"/>
        </w:rPr>
        <w:t xml:space="preserve"> a</w:t>
      </w:r>
      <w:r w:rsidRPr="00B9618B">
        <w:t xml:space="preserve"> </w:t>
      </w:r>
      <w:r w:rsidRPr="00B9618B">
        <w:rPr>
          <w:rStyle w:val="Emphasis"/>
        </w:rPr>
        <w:t>highly risky proposition</w:t>
      </w:r>
      <w:r w:rsidRPr="00B9618B">
        <w:t xml:space="preserve"> </w:t>
      </w:r>
      <w:r w:rsidRPr="00B9618B">
        <w:rPr>
          <w:rStyle w:val="StyleUnderline"/>
        </w:rPr>
        <w:t xml:space="preserve">to </w:t>
      </w:r>
      <w:r w:rsidRPr="00B9618B">
        <w:rPr>
          <w:rStyle w:val="Emphasis"/>
        </w:rPr>
        <w:t>assume</w:t>
      </w:r>
      <w:r w:rsidRPr="00B9618B">
        <w:rPr>
          <w:rStyle w:val="StyleUnderline"/>
        </w:rPr>
        <w:t xml:space="preserve"> the </w:t>
      </w:r>
      <w:r w:rsidRPr="00B9618B">
        <w:rPr>
          <w:rStyle w:val="Emphasis"/>
        </w:rPr>
        <w:t>U</w:t>
      </w:r>
      <w:r w:rsidRPr="00B9618B">
        <w:rPr>
          <w:rStyle w:val="StyleUnderline"/>
        </w:rPr>
        <w:t xml:space="preserve">nited </w:t>
      </w:r>
      <w:r w:rsidRPr="00B9618B">
        <w:rPr>
          <w:rStyle w:val="Emphasis"/>
        </w:rPr>
        <w:t>S</w:t>
      </w:r>
      <w:r w:rsidRPr="00B9618B">
        <w:rPr>
          <w:rStyle w:val="StyleUnderline"/>
        </w:rPr>
        <w:t>tates can continue its</w:t>
      </w:r>
      <w:r w:rsidRPr="00B9618B">
        <w:t xml:space="preserve"> weapons systems </w:t>
      </w:r>
      <w:r w:rsidRPr="00B9618B">
        <w:rPr>
          <w:rStyle w:val="StyleUnderline"/>
        </w:rPr>
        <w:t>superiority over the Chinese</w:t>
      </w:r>
      <w:r w:rsidRPr="0034038D">
        <w:rPr>
          <w:rStyle w:val="StyleUnderline"/>
        </w:rPr>
        <w:t xml:space="preserv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560ED957" w14:textId="77777777" w:rsidR="00775A29" w:rsidRPr="005E06B1" w:rsidRDefault="00775A29" w:rsidP="00775A29">
      <w:pPr>
        <w:pStyle w:val="Heading4"/>
      </w:pPr>
      <w:r>
        <w:t xml:space="preserve">Specifically, Parker immunity discourages </w:t>
      </w:r>
      <w:r w:rsidRPr="00984A50">
        <w:rPr>
          <w:u w:val="single"/>
        </w:rPr>
        <w:t>disruptive healthcare innovation</w:t>
      </w:r>
      <w:r>
        <w:t xml:space="preserve"> </w:t>
      </w:r>
    </w:p>
    <w:p w14:paraId="12B4B141" w14:textId="77777777" w:rsidR="00775A29" w:rsidRDefault="00775A29" w:rsidP="00775A29">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900CB80" w14:textId="77777777" w:rsidR="00775A29" w:rsidRPr="002F3E94" w:rsidRDefault="00775A29" w:rsidP="00775A29">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E8BD2E0" w14:textId="77777777" w:rsidR="00775A29" w:rsidRPr="0071373A" w:rsidRDefault="00775A29" w:rsidP="00775A29">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w:t>
      </w:r>
      <w:r w:rsidRPr="006D7F44">
        <w:rPr>
          <w:rStyle w:val="StyleUnderline"/>
        </w:rPr>
        <w:t>many barriers to</w:t>
      </w:r>
      <w:r w:rsidRPr="0071373A">
        <w:rPr>
          <w:rStyle w:val="StyleUnderline"/>
        </w:rPr>
        <w:t xml:space="preserve"> </w:t>
      </w:r>
      <w:r w:rsidRPr="00825069">
        <w:rPr>
          <w:rStyle w:val="StyleUnderline"/>
        </w:rPr>
        <w:t>competitive entry—even to deliver the most basic services.</w:t>
      </w:r>
      <w:r w:rsidRPr="00825069">
        <w:rPr>
          <w:sz w:val="16"/>
        </w:rPr>
        <w:t xml:space="preserve"> </w:t>
      </w:r>
      <w:r w:rsidRPr="00825069">
        <w:rPr>
          <w:rStyle w:val="StyleUnderline"/>
        </w:rPr>
        <w:t>Geographic markets are needlessly small and are surprisingly concentrated.</w:t>
      </w:r>
      <w:r w:rsidRPr="00825069">
        <w:rPr>
          <w:sz w:val="16"/>
        </w:rPr>
        <w:t xml:space="preserve"> </w:t>
      </w:r>
      <w:r w:rsidRPr="00825069">
        <w:rPr>
          <w:rStyle w:val="StyleUnderline"/>
        </w:rPr>
        <w:t xml:space="preserve">Supply bottlenecks are common, often to the </w:t>
      </w:r>
      <w:r w:rsidRPr="00825069">
        <w:rPr>
          <w:rStyle w:val="Emphasis"/>
        </w:rPr>
        <w:t>mutual benefit of large health insurers and dominant health care providers.</w:t>
      </w:r>
      <w:r w:rsidRPr="0071373A">
        <w:rPr>
          <w:sz w:val="16"/>
        </w:rPr>
        <w:t xml:space="preserve"> </w:t>
      </w:r>
      <w:r w:rsidRPr="006D7F44">
        <w:rPr>
          <w:rStyle w:val="StyleUnderline"/>
        </w:rPr>
        <w:t xml:space="preserve">And </w:t>
      </w:r>
      <w:r w:rsidRPr="00E73C94">
        <w:rPr>
          <w:rStyle w:val="StyleUnderline"/>
          <w:highlight w:val="cyan"/>
        </w:rPr>
        <w:t>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525D25D" w14:textId="77777777" w:rsidR="00775A29" w:rsidRPr="0071373A" w:rsidRDefault="00775A29" w:rsidP="00775A29">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703FE59" w14:textId="77777777" w:rsidR="00775A29" w:rsidRDefault="00775A29" w:rsidP="00775A29">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0F415787" w14:textId="77777777" w:rsidR="00775A29" w:rsidRPr="00223822" w:rsidRDefault="00775A29" w:rsidP="00775A29">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58C79C8D" w14:textId="77777777" w:rsidR="00775A29" w:rsidRPr="0071373A" w:rsidRDefault="00775A29" w:rsidP="00775A29">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7CCDA423" w14:textId="77777777" w:rsidR="00775A29" w:rsidRPr="0071373A" w:rsidRDefault="00775A29" w:rsidP="00775A29">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825069">
        <w:rPr>
          <w:rStyle w:val="StyleUnderline"/>
        </w:rPr>
        <w:t>licensing boards set the tone for the rest of health law as gatekeepers into the health professions and arbiters of practice once admitted</w:t>
      </w:r>
      <w:r w:rsidRPr="0071373A">
        <w:rPr>
          <w:rStyle w:val="StyleUnderline"/>
        </w:rPr>
        <w:t>.</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781EC786" w14:textId="77777777" w:rsidR="00775A29" w:rsidRPr="00984A50" w:rsidRDefault="00775A29" w:rsidP="00775A29">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4FD966C6" w14:textId="77777777" w:rsidR="00775A29" w:rsidRDefault="00775A29" w:rsidP="00775A29">
      <w:pPr>
        <w:pStyle w:val="Heading4"/>
      </w:pPr>
      <w:r>
        <w:t xml:space="preserve">Disruptive innovation in healthcare </w:t>
      </w:r>
      <w:r w:rsidRPr="00984A50">
        <w:rPr>
          <w:u w:val="single"/>
        </w:rPr>
        <w:t>solves pandemics</w:t>
      </w:r>
    </w:p>
    <w:p w14:paraId="6248A6F3" w14:textId="77777777" w:rsidR="00775A29" w:rsidRPr="00805D8F" w:rsidRDefault="00775A29" w:rsidP="00775A29">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7" w:history="1">
        <w:r w:rsidRPr="00320953">
          <w:rPr>
            <w:rStyle w:val="Hyperlink"/>
          </w:rPr>
          <w:t>https://www.ncbi.nlm.nih.gov/pmc/articles/PMC4585064/</w:t>
        </w:r>
      </w:hyperlink>
      <w:r>
        <w:t>) MULCH</w:t>
      </w:r>
    </w:p>
    <w:p w14:paraId="18399D22" w14:textId="77777777" w:rsidR="00775A29" w:rsidRPr="00695775" w:rsidRDefault="00775A29" w:rsidP="00775A29">
      <w:pPr>
        <w:rPr>
          <w:rStyle w:val="Emphasis"/>
        </w:rPr>
      </w:pPr>
      <w:r w:rsidRPr="00F522E9">
        <w:rPr>
          <w:rStyle w:val="StyleUnderline"/>
        </w:rPr>
        <w:t xml:space="preserve">Public health </w:t>
      </w:r>
      <w:r w:rsidRPr="00825069">
        <w:rPr>
          <w:rStyle w:val="StyleUnderline"/>
        </w:rPr>
        <w:t>surveillance (PHS) is at a tipping point, where the application of novel processes, technologies, and tools promise to vastly improve efficiency and effectiveness. Yet twentieth century, entrenched ideology and lack of training results in slow uptake and resistance to change</w:t>
      </w:r>
      <w:r w:rsidRPr="00825069">
        <w:rPr>
          <w:sz w:val="16"/>
        </w:rPr>
        <w:t xml:space="preserve">. The term </w:t>
      </w:r>
      <w:r w:rsidRPr="00825069">
        <w:rPr>
          <w:rStyle w:val="Emphasis"/>
        </w:rPr>
        <w:t>disruptive</w:t>
      </w:r>
      <w:r w:rsidRPr="00F522E9">
        <w:rPr>
          <w:rStyle w:val="Emphasis"/>
        </w:rPr>
        <w:t xml:space="preser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 xml:space="preserve">disruptive innovation </w:t>
      </w:r>
      <w:r w:rsidRPr="00825069">
        <w:rPr>
          <w:rStyle w:val="StyleUnderline"/>
        </w:rPr>
        <w:t>in the structures and processes of 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754DE78E" w14:textId="77777777" w:rsidR="00775A29" w:rsidRDefault="00775A29" w:rsidP="00775A29">
      <w:r>
        <w:t>Introduction</w:t>
      </w:r>
    </w:p>
    <w:p w14:paraId="48B93A5B" w14:textId="77777777" w:rsidR="00775A29" w:rsidRPr="001858A9" w:rsidRDefault="00775A29" w:rsidP="00775A29">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 xml:space="preserve">rapidly changing world, </w:t>
      </w:r>
      <w:r w:rsidRPr="00825069">
        <w:rPr>
          <w:rStyle w:val="StyleUnderline"/>
        </w:rPr>
        <w:t>PHS has 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050093FF" w14:textId="77777777" w:rsidR="00775A29" w:rsidRPr="001858A9" w:rsidRDefault="00775A29" w:rsidP="00775A29">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023A5670" w14:textId="77777777" w:rsidR="00775A29" w:rsidRPr="00984A50" w:rsidRDefault="00775A29" w:rsidP="00775A29">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825069">
        <w:rPr>
          <w:rStyle w:val="StyleUnderline"/>
        </w:rPr>
        <w:t>innovations in technology and processes that disrupt existing markets</w:t>
      </w:r>
      <w:r w:rsidRPr="00825069">
        <w:rPr>
          <w:sz w:val="16"/>
        </w:rPr>
        <w:t xml:space="preserve"> (8). </w:t>
      </w:r>
      <w:r w:rsidRPr="00825069">
        <w:rPr>
          <w:rStyle w:val="StyleUnderline"/>
        </w:rPr>
        <w:t>Disruptive innovations occur when advances in</w:t>
      </w:r>
      <w:r w:rsidRPr="001858A9">
        <w:rPr>
          <w:rStyle w:val="StyleUnderline"/>
        </w:rPr>
        <w:t xml:space="preserve">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312AE07" w14:textId="77777777" w:rsidR="00775A29" w:rsidRDefault="00775A29" w:rsidP="00775A29">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4EAB03E2" w14:textId="77777777" w:rsidR="00775A29" w:rsidRPr="00DD1EA5" w:rsidRDefault="00775A29" w:rsidP="00775A29">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11C0CE92" w14:textId="77777777" w:rsidR="00775A29" w:rsidRPr="007661A1" w:rsidRDefault="00775A29" w:rsidP="00775A29">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w:t>
      </w:r>
      <w:r w:rsidRPr="00825069">
        <w:rPr>
          <w:rStyle w:val="StyleUnderline"/>
        </w:rPr>
        <w:t>that our current lifestyle and societal functions may not be sustainable in the long term</w:t>
      </w:r>
      <w:r w:rsidRPr="007661A1">
        <w:rPr>
          <w:rStyle w:val="StyleUnderline"/>
        </w:rPr>
        <w:t>.</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825069">
        <w:rPr>
          <w:rStyle w:val="StyleUnderline"/>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w:t>
      </w:r>
      <w:r w:rsidRPr="00B9618B">
        <w:rPr>
          <w:sz w:val="16"/>
        </w:rPr>
        <w:t xml:space="preserve">res. </w:t>
      </w:r>
      <w:r w:rsidRPr="00B9618B">
        <w:rPr>
          <w:rStyle w:val="Emphasis"/>
        </w:rPr>
        <w:t>These</w:t>
      </w:r>
      <w:r w:rsidRPr="007661A1">
        <w:rPr>
          <w:rStyle w:val="Emphasis"/>
        </w:rPr>
        <w:t xml:space="preserv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 xml:space="preserve">civilization and </w:t>
      </w:r>
      <w:r w:rsidRPr="00825069">
        <w:rPr>
          <w:rStyle w:val="Emphasis"/>
        </w:rPr>
        <w:t>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2CC165DF" w14:textId="77777777" w:rsidR="00775A29" w:rsidRPr="0014626A" w:rsidRDefault="00775A29" w:rsidP="00775A29">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26DE3A5" w14:textId="77777777" w:rsidR="00775A29" w:rsidRPr="00830727" w:rsidRDefault="00775A29" w:rsidP="00775A29">
      <w:r w:rsidRPr="00830727">
        <w:rPr>
          <w:rStyle w:val="Style13ptBold"/>
        </w:rPr>
        <w:t>Crane 19</w:t>
      </w:r>
      <w:r>
        <w:t xml:space="preserve"> [Daniel A. Crane, Frederick Paul Furth Sr. Professor of Law, University of Michigan, 60 Wm. &amp; Mary L. Rev. 1175, 2019, Lexis]</w:t>
      </w:r>
    </w:p>
    <w:p w14:paraId="1CC2FD4C" w14:textId="77777777" w:rsidR="00775A29" w:rsidRPr="005327CD" w:rsidRDefault="00775A29" w:rsidP="00775A29">
      <w:pPr>
        <w:rPr>
          <w:sz w:val="14"/>
        </w:rPr>
      </w:pPr>
      <w:r w:rsidRPr="005327CD">
        <w:rPr>
          <w:sz w:val="14"/>
        </w:rPr>
        <w:t>INTRODUCTION</w:t>
      </w:r>
    </w:p>
    <w:p w14:paraId="7F7C039A" w14:textId="77777777" w:rsidR="00775A29" w:rsidRPr="005327CD" w:rsidRDefault="00775A29" w:rsidP="00775A29">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3A33796" w14:textId="77777777" w:rsidR="00775A29" w:rsidRPr="005327CD" w:rsidRDefault="00775A29" w:rsidP="00775A29">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37984D16" w14:textId="77777777" w:rsidR="00775A29" w:rsidRPr="005327CD" w:rsidRDefault="00775A29" w:rsidP="00775A29">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68D2056E" w14:textId="77777777" w:rsidR="00775A29" w:rsidRPr="005327CD" w:rsidRDefault="00775A29" w:rsidP="00775A29">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C272EE4" w14:textId="77777777" w:rsidR="00775A29" w:rsidRPr="005327CD" w:rsidRDefault="00775A29" w:rsidP="00775A29">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63ECA2D" w14:textId="77777777" w:rsidR="00775A29" w:rsidRPr="005327CD" w:rsidRDefault="00775A29" w:rsidP="00775A29">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1DF0907" w14:textId="77777777" w:rsidR="00775A29" w:rsidRPr="005327CD" w:rsidRDefault="00775A29" w:rsidP="00775A29">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469FB81" w14:textId="77777777" w:rsidR="00775A29" w:rsidRPr="005327CD" w:rsidRDefault="00775A29" w:rsidP="00775A29">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60E252E9" w14:textId="77777777" w:rsidR="00775A29" w:rsidRPr="005327CD" w:rsidRDefault="00775A29" w:rsidP="00775A29">
      <w:pPr>
        <w:rPr>
          <w:sz w:val="10"/>
          <w:szCs w:val="10"/>
        </w:rPr>
      </w:pPr>
      <w:r w:rsidRPr="005327CD">
        <w:rPr>
          <w:sz w:val="10"/>
          <w:szCs w:val="10"/>
        </w:rPr>
        <w:t>I. WHY ANTICOMPETITIVE REGULATION SUCCEEDS</w:t>
      </w:r>
    </w:p>
    <w:p w14:paraId="6593A6AF" w14:textId="77777777" w:rsidR="00775A29" w:rsidRPr="005327CD" w:rsidRDefault="00775A29" w:rsidP="00775A29">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C6E72F2" w14:textId="77777777" w:rsidR="00775A29" w:rsidRPr="005327CD" w:rsidRDefault="00775A29" w:rsidP="00775A29">
      <w:pPr>
        <w:rPr>
          <w:sz w:val="10"/>
          <w:szCs w:val="10"/>
        </w:rPr>
      </w:pPr>
      <w:r w:rsidRPr="005327CD">
        <w:rPr>
          <w:sz w:val="10"/>
          <w:szCs w:val="10"/>
        </w:rPr>
        <w:t>A. The Generic Story</w:t>
      </w:r>
    </w:p>
    <w:p w14:paraId="643C92EA" w14:textId="77777777" w:rsidR="00775A29" w:rsidRPr="005327CD" w:rsidRDefault="00775A29" w:rsidP="00775A29">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02DD1585" w14:textId="77777777" w:rsidR="00775A29" w:rsidRPr="005327CD" w:rsidRDefault="00775A29" w:rsidP="00775A29">
      <w:pPr>
        <w:rPr>
          <w:sz w:val="14"/>
        </w:rPr>
      </w:pPr>
      <w:r w:rsidRPr="005327CD">
        <w:rPr>
          <w:sz w:val="14"/>
        </w:rPr>
        <w:t>B. Additional Considerations Affecting Product Market Innovation</w:t>
      </w:r>
    </w:p>
    <w:p w14:paraId="768F421D" w14:textId="77777777" w:rsidR="00775A29" w:rsidRPr="005327CD" w:rsidRDefault="00775A29" w:rsidP="00775A29">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w:t>
      </w:r>
      <w:r w:rsidRPr="00B9618B">
        <w:rPr>
          <w:sz w:val="14"/>
        </w:rPr>
        <w:t xml:space="preserve">passage of </w:t>
      </w:r>
      <w:r w:rsidRPr="00B9618B">
        <w:rPr>
          <w:rStyle w:val="StyleUnderline"/>
        </w:rPr>
        <w:t>time and advent of new technologies has now eroded the original basis of the regulation</w:t>
      </w:r>
      <w:r w:rsidRPr="00B9618B">
        <w:rPr>
          <w:sz w:val="14"/>
        </w:rPr>
        <w:t>, and our Platonic guardian would therefore</w:t>
      </w:r>
      <w:r w:rsidRPr="005327CD">
        <w:rPr>
          <w:sz w:val="14"/>
        </w:rPr>
        <w:t xml:space="preserve"> want the regulation rescinded </w:t>
      </w:r>
      <w:r w:rsidRPr="00825069">
        <w:rPr>
          <w:sz w:val="14"/>
        </w:rPr>
        <w:t xml:space="preserve">or reformed. </w:t>
      </w:r>
      <w:r w:rsidRPr="00825069">
        <w:rPr>
          <w:rStyle w:val="StyleUnderline"/>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0E85895" w14:textId="77777777" w:rsidR="00775A29" w:rsidRPr="005327CD" w:rsidRDefault="00775A29" w:rsidP="00775A29">
      <w:pPr>
        <w:rPr>
          <w:sz w:val="14"/>
        </w:rPr>
      </w:pPr>
      <w:r w:rsidRPr="00825069">
        <w:rPr>
          <w:rStyle w:val="StyleUnderline"/>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825069">
        <w:rPr>
          <w:rStyle w:val="StyleUnderline"/>
        </w:rPr>
        <w:t>from investing in innovative new technologies</w:t>
      </w:r>
      <w:r w:rsidRPr="008629F5">
        <w:rPr>
          <w:rStyle w:val="StyleUnderline"/>
        </w:rPr>
        <w:t xml:space="preserve"> and mounting political and market-oriented challenges to the incumbents.</w:t>
      </w:r>
      <w:r w:rsidRPr="005327CD">
        <w:rPr>
          <w:sz w:val="14"/>
        </w:rPr>
        <w:t xml:space="preserve"> 30  </w:t>
      </w:r>
    </w:p>
    <w:p w14:paraId="1C9B3B40" w14:textId="77777777" w:rsidR="00775A29" w:rsidRPr="005327CD" w:rsidRDefault="00775A29" w:rsidP="00775A29">
      <w:pPr>
        <w:rPr>
          <w:sz w:val="14"/>
        </w:rPr>
      </w:pPr>
      <w:r w:rsidRPr="00B9618B">
        <w:rPr>
          <w:rStyle w:val="StyleUnderline"/>
        </w:rPr>
        <w:t>Second</w:t>
      </w:r>
      <w:r w:rsidRPr="00B9618B">
        <w:rPr>
          <w:sz w:val="14"/>
        </w:rPr>
        <w:t xml:space="preserve">, </w:t>
      </w:r>
      <w:r w:rsidRPr="00B9618B">
        <w:rPr>
          <w:rStyle w:val="StyleUnderline"/>
        </w:rPr>
        <w:t>the incumbents have the advantage of status quo biases and</w:t>
      </w:r>
      <w:r w:rsidRPr="008629F5">
        <w:rPr>
          <w:rStyle w:val="StyleUnderline"/>
        </w:rPr>
        <w:t xml:space="preserve">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A3CC81E" w14:textId="77777777" w:rsidR="00775A29" w:rsidRPr="005327CD" w:rsidRDefault="00775A29" w:rsidP="00775A29">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58D5CD69" w14:textId="77777777" w:rsidR="00775A29" w:rsidRPr="005327CD" w:rsidRDefault="00775A29" w:rsidP="00775A29">
      <w:pPr>
        <w:rPr>
          <w:sz w:val="14"/>
        </w:rPr>
      </w:pPr>
      <w:r w:rsidRPr="00825069">
        <w:rPr>
          <w:rStyle w:val="StyleUnderline"/>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1D361CEC" w14:textId="77777777" w:rsidR="00775A29" w:rsidRPr="005327CD" w:rsidRDefault="00775A29" w:rsidP="00775A29">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4000532A" w14:textId="77777777" w:rsidR="00775A29" w:rsidRPr="005327CD" w:rsidRDefault="00775A29" w:rsidP="00775A29">
      <w:pPr>
        <w:rPr>
          <w:sz w:val="8"/>
          <w:szCs w:val="8"/>
        </w:rPr>
      </w:pPr>
      <w:r w:rsidRPr="005327CD">
        <w:rPr>
          <w:sz w:val="8"/>
          <w:szCs w:val="8"/>
        </w:rPr>
        <w:t>C. An Illustration from Automobile Distribution</w:t>
      </w:r>
    </w:p>
    <w:p w14:paraId="67834C65" w14:textId="77777777" w:rsidR="00775A29" w:rsidRPr="005327CD" w:rsidRDefault="00775A29" w:rsidP="00775A29">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316AC3D" w14:textId="77777777" w:rsidR="00775A29" w:rsidRPr="005327CD" w:rsidRDefault="00775A29" w:rsidP="00775A29">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07DA6912" w14:textId="77777777" w:rsidR="00775A29" w:rsidRPr="005327CD" w:rsidRDefault="00775A29" w:rsidP="00775A29">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0FD80E6" w14:textId="77777777" w:rsidR="00775A29" w:rsidRPr="005327CD" w:rsidRDefault="00775A29" w:rsidP="00775A29">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7846DB95" w14:textId="77777777" w:rsidR="00775A29" w:rsidRPr="005327CD" w:rsidRDefault="00775A29" w:rsidP="00775A29">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5162CFC6" w14:textId="77777777" w:rsidR="00775A29" w:rsidRPr="005327CD" w:rsidRDefault="00775A29" w:rsidP="00775A29">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B9618B">
        <w:rPr>
          <w:rStyle w:val="StyleUnderline"/>
        </w:rPr>
        <w:t>it would be misguided to consider</w:t>
      </w:r>
      <w:r w:rsidRPr="00B9618B">
        <w:rPr>
          <w:sz w:val="14"/>
        </w:rPr>
        <w:t xml:space="preserve"> the </w:t>
      </w:r>
      <w:r w:rsidRPr="00B9618B">
        <w:rPr>
          <w:rStyle w:val="StyleUnderline"/>
        </w:rPr>
        <w:t>company's eventual success a reason not to worry about the structural factors ent</w:t>
      </w:r>
      <w:r w:rsidRPr="008629F5">
        <w:rPr>
          <w:rStyle w:val="StyleUnderline"/>
        </w:rPr>
        <w:t xml:space="preserve">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825069">
        <w:rPr>
          <w:rStyle w:val="StyleUnderline"/>
        </w:rPr>
        <w:t>Innovative technologies will almost always find a way out eventually</w:t>
      </w:r>
      <w:r w:rsidRPr="00825069">
        <w:rPr>
          <w:sz w:val="14"/>
        </w:rPr>
        <w:t xml:space="preserve">, </w:t>
      </w:r>
      <w:r w:rsidRPr="00825069">
        <w:rPr>
          <w:rStyle w:val="StyleUnderline"/>
        </w:rPr>
        <w:t>despite incumbent machinations</w:t>
      </w:r>
      <w:r w:rsidRPr="00825069">
        <w:rPr>
          <w:sz w:val="14"/>
        </w:rPr>
        <w:t xml:space="preserve">. 68   </w:t>
      </w:r>
      <w:r w:rsidRPr="00825069">
        <w:rPr>
          <w:rStyle w:val="StyleUnderline"/>
        </w:rPr>
        <w:t>What incum</w:t>
      </w:r>
      <w:r w:rsidRPr="00B9618B">
        <w:rPr>
          <w:rStyle w:val="StyleUnderline"/>
        </w:rPr>
        <w:t>bents</w:t>
      </w:r>
      <w:r w:rsidRPr="00B9618B">
        <w:rPr>
          <w:sz w:val="14"/>
        </w:rPr>
        <w:t xml:space="preserve"> can </w:t>
      </w:r>
      <w:r w:rsidRPr="00B9618B">
        <w:rPr>
          <w:rStyle w:val="StyleUnderline"/>
        </w:rPr>
        <w:t>buy is not monopoly in perpetuity but in extension.</w:t>
      </w:r>
      <w:r w:rsidRPr="00B9618B">
        <w:rPr>
          <w:sz w:val="14"/>
        </w:rPr>
        <w:t xml:space="preserve"> 69   </w:t>
      </w:r>
      <w:r w:rsidRPr="00B9618B">
        <w:rPr>
          <w:rStyle w:val="StyleUnderline"/>
        </w:rPr>
        <w:t xml:space="preserve">Those years or decades of extension are </w:t>
      </w:r>
      <w:r w:rsidRPr="00B9618B">
        <w:rPr>
          <w:rStyle w:val="Emphasis"/>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w:t>
      </w:r>
      <w:r w:rsidRPr="00825069">
        <w:rPr>
          <w:sz w:val="14"/>
        </w:rPr>
        <w:t xml:space="preserve">even </w:t>
      </w:r>
      <w:r w:rsidRPr="00825069">
        <w:rPr>
          <w:rStyle w:val="Emphasis"/>
        </w:rPr>
        <w:t xml:space="preserve">lives lost. </w:t>
      </w:r>
      <w:r w:rsidRPr="00825069">
        <w:rPr>
          <w:sz w:val="14"/>
        </w:rPr>
        <w:t>70</w:t>
      </w:r>
      <w:r w:rsidRPr="005327CD">
        <w:rPr>
          <w:sz w:val="14"/>
        </w:rPr>
        <w:t xml:space="preserve">  </w:t>
      </w:r>
    </w:p>
    <w:p w14:paraId="56C9C774" w14:textId="77777777" w:rsidR="00775A29" w:rsidRPr="005327CD" w:rsidRDefault="00775A29" w:rsidP="00775A29">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15F595E5" w14:textId="77777777" w:rsidR="00775A29" w:rsidRPr="005327CD" w:rsidRDefault="00775A29" w:rsidP="00775A29">
      <w:pPr>
        <w:rPr>
          <w:sz w:val="14"/>
        </w:rPr>
      </w:pPr>
      <w:r w:rsidRPr="005327CD">
        <w:rPr>
          <w:sz w:val="14"/>
        </w:rPr>
        <w:t>[*1189]  II. CONSTITUTIONAL AND ANTITRUST PRINCIPLES AS A CHECK ON ANTICOMPETITIVE REGULATION</w:t>
      </w:r>
    </w:p>
    <w:p w14:paraId="09842320" w14:textId="77777777" w:rsidR="00775A29" w:rsidRPr="005327CD" w:rsidRDefault="00775A29" w:rsidP="00775A29">
      <w:pPr>
        <w:rPr>
          <w:sz w:val="14"/>
        </w:rPr>
      </w:pPr>
      <w:r w:rsidRPr="00825069">
        <w:rPr>
          <w:rStyle w:val="StyleUnderline"/>
        </w:rPr>
        <w:t>If democratic processes fail to check anticompetitive state and local regulations on a systematic basis,</w:t>
      </w:r>
      <w:r w:rsidRPr="00825069">
        <w:rPr>
          <w:sz w:val="14"/>
        </w:rPr>
        <w:t xml:space="preserve"> </w:t>
      </w:r>
      <w:r w:rsidRPr="00825069">
        <w:rPr>
          <w:rStyle w:val="StyleUnderline"/>
        </w:rPr>
        <w:t>then what can be done about it?</w:t>
      </w:r>
      <w:r w:rsidRPr="00825069">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w:t>
      </w:r>
      <w:r w:rsidRPr="005327CD">
        <w:rPr>
          <w:sz w:val="14"/>
        </w:rPr>
        <w:t xml:space="preserve">, difficulties in mobilizing consumer support given the often diffuse nature of consumer harm, and institutional biases against change. 72  </w:t>
      </w:r>
    </w:p>
    <w:p w14:paraId="2D442731" w14:textId="77777777" w:rsidR="00775A29" w:rsidRPr="005327CD" w:rsidRDefault="00775A29" w:rsidP="00775A29">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2AA04EDB" w14:textId="77777777" w:rsidR="00775A29" w:rsidRPr="005327CD" w:rsidRDefault="00775A29" w:rsidP="00775A29">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62FDE90B" w14:textId="77777777" w:rsidR="00775A29" w:rsidRPr="005327CD" w:rsidRDefault="00775A29" w:rsidP="00775A29">
      <w:pPr>
        <w:rPr>
          <w:sz w:val="8"/>
          <w:szCs w:val="8"/>
        </w:rPr>
      </w:pPr>
      <w:r w:rsidRPr="005327CD">
        <w:rPr>
          <w:sz w:val="8"/>
          <w:szCs w:val="8"/>
        </w:rPr>
        <w:t>A. Lochner, anti-Lochner, and Parker</w:t>
      </w:r>
    </w:p>
    <w:p w14:paraId="41E241C2" w14:textId="77777777" w:rsidR="00775A29" w:rsidRPr="005327CD" w:rsidRDefault="00775A29" w:rsidP="00775A29">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001857F" w14:textId="77777777" w:rsidR="00775A29" w:rsidRPr="005327CD" w:rsidRDefault="00775A29" w:rsidP="00775A29">
      <w:pPr>
        <w:rPr>
          <w:sz w:val="8"/>
          <w:szCs w:val="8"/>
        </w:rPr>
      </w:pPr>
      <w:r w:rsidRPr="005327CD">
        <w:rPr>
          <w:sz w:val="8"/>
          <w:szCs w:val="8"/>
        </w:rPr>
        <w:t>B. The Potential for an Increased Level of Judicial Scrutiny</w:t>
      </w:r>
    </w:p>
    <w:p w14:paraId="756B20B1" w14:textId="77777777" w:rsidR="00775A29" w:rsidRPr="005327CD" w:rsidRDefault="00775A29" w:rsidP="00775A29">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9D2120D" w14:textId="77777777" w:rsidR="00775A29" w:rsidRPr="005327CD" w:rsidRDefault="00775A29" w:rsidP="00775A29">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7B0B37FD" w14:textId="77777777" w:rsidR="00775A29" w:rsidRPr="005327CD" w:rsidRDefault="00775A29" w:rsidP="00775A29">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786FD8BF" w14:textId="77777777" w:rsidR="00775A29" w:rsidRPr="005327CD" w:rsidRDefault="00775A29" w:rsidP="00775A29">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5DB10B1" w14:textId="77777777" w:rsidR="00775A29" w:rsidRPr="005327CD" w:rsidRDefault="00775A29" w:rsidP="00775A29">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701C597F" w14:textId="77777777" w:rsidR="00775A29" w:rsidRPr="005327CD" w:rsidRDefault="00775A29" w:rsidP="00775A29">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0AA25F71" w14:textId="77777777" w:rsidR="00775A29" w:rsidRPr="005327CD" w:rsidRDefault="00775A29" w:rsidP="00775A29">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123420BC" w14:textId="77777777" w:rsidR="00775A29" w:rsidRPr="005327CD" w:rsidRDefault="00775A29" w:rsidP="00775A29">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4D885FD" w14:textId="77777777" w:rsidR="00775A29" w:rsidRPr="005327CD" w:rsidRDefault="00775A29" w:rsidP="00775A29">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19935DE" w14:textId="77777777" w:rsidR="00775A29" w:rsidRPr="005327CD" w:rsidRDefault="00775A29" w:rsidP="00775A29">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DB46255" w14:textId="77777777" w:rsidR="00775A29" w:rsidRPr="005327CD" w:rsidRDefault="00775A29" w:rsidP="00775A29">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C2D4B2A" w14:textId="77777777" w:rsidR="00775A29" w:rsidRPr="005327CD" w:rsidRDefault="00775A29" w:rsidP="00775A29">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20A986DE" w14:textId="77777777" w:rsidR="00775A29" w:rsidRPr="005327CD" w:rsidRDefault="00775A29" w:rsidP="00775A29">
      <w:pPr>
        <w:rPr>
          <w:sz w:val="16"/>
        </w:rPr>
      </w:pPr>
      <w:r w:rsidRPr="005327CD">
        <w:rPr>
          <w:sz w:val="16"/>
        </w:rPr>
        <w:t xml:space="preserve">However, it is far from certain that they will or </w:t>
      </w:r>
      <w:r w:rsidRPr="00B9618B">
        <w:rPr>
          <w:sz w:val="16"/>
        </w:rPr>
        <w:t xml:space="preserve">should. </w:t>
      </w:r>
      <w:r w:rsidRPr="00B9618B">
        <w:rPr>
          <w:rStyle w:val="StyleUnderline"/>
        </w:rPr>
        <w:t xml:space="preserve">Despite the movement towards </w:t>
      </w:r>
      <w:r w:rsidRPr="006D7F44">
        <w:rPr>
          <w:rStyle w:val="StyleUnderline"/>
        </w:rPr>
        <w:t>enhanced scrutiny of anticompetitive economic cronyism just described, the ghosts of Lochner continue to loom large</w:t>
      </w:r>
      <w:r w:rsidRPr="006D7F44">
        <w:rPr>
          <w:sz w:val="16"/>
        </w:rPr>
        <w:t xml:space="preserve">. </w:t>
      </w:r>
      <w:r w:rsidRPr="006D7F44">
        <w:rPr>
          <w:rStyle w:val="StyleUnderline"/>
        </w:rPr>
        <w:t>Even judges unsympathetic to the casket regulations may be concerned about the prospect of unelected judges substituting their own economic preferences for those of democratically elected representatives.</w:t>
      </w:r>
      <w:r w:rsidRPr="006D7F44">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22A7A8D3" w14:textId="77777777" w:rsidR="00775A29" w:rsidRPr="005327CD" w:rsidRDefault="00775A29" w:rsidP="00775A29">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50466A5" w14:textId="77777777" w:rsidR="00775A29" w:rsidRPr="005327CD" w:rsidRDefault="00775A29" w:rsidP="00775A29">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64E28010" w14:textId="77777777" w:rsidR="00775A29" w:rsidRPr="005327CD" w:rsidRDefault="00775A29" w:rsidP="00775A29">
      <w:pPr>
        <w:rPr>
          <w:sz w:val="8"/>
          <w:szCs w:val="8"/>
        </w:rPr>
      </w:pPr>
      <w:r w:rsidRPr="005327CD">
        <w:rPr>
          <w:sz w:val="8"/>
          <w:szCs w:val="8"/>
        </w:rPr>
        <w:t>III. COMPARING THE RISKS AND LIMITS OF THE CONSTITUTIONAL AND ANTITRUST TOOLS</w:t>
      </w:r>
    </w:p>
    <w:p w14:paraId="6057C186" w14:textId="77777777" w:rsidR="00775A29" w:rsidRPr="005327CD" w:rsidRDefault="00775A29" w:rsidP="00775A29">
      <w:pPr>
        <w:rPr>
          <w:sz w:val="8"/>
          <w:szCs w:val="8"/>
        </w:rPr>
      </w:pPr>
      <w:r w:rsidRPr="005327CD">
        <w:rPr>
          <w:sz w:val="8"/>
          <w:szCs w:val="8"/>
        </w:rPr>
        <w:t>A. Limiting the Scope of Judicial Review to Regulations Affecting Competition</w:t>
      </w:r>
    </w:p>
    <w:p w14:paraId="21A8181C" w14:textId="77777777" w:rsidR="00775A29" w:rsidRPr="005327CD" w:rsidRDefault="00775A29" w:rsidP="00775A29">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48B1A943" w14:textId="77777777" w:rsidR="00775A29" w:rsidRPr="005327CD" w:rsidRDefault="00775A29" w:rsidP="00775A29">
      <w:pPr>
        <w:rPr>
          <w:sz w:val="8"/>
          <w:szCs w:val="8"/>
        </w:rPr>
      </w:pPr>
      <w:r w:rsidRPr="005327CD">
        <w:rPr>
          <w:sz w:val="8"/>
          <w:szCs w:val="8"/>
        </w:rPr>
        <w:t>B. Considering Governmental Justifications for Restraints on Competition</w:t>
      </w:r>
    </w:p>
    <w:p w14:paraId="62B746EE" w14:textId="77777777" w:rsidR="00775A29" w:rsidRPr="005327CD" w:rsidRDefault="00775A29" w:rsidP="00775A29">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2C28FF44" w14:textId="77777777" w:rsidR="00775A29" w:rsidRPr="005327CD" w:rsidRDefault="00775A29" w:rsidP="00775A29">
      <w:pPr>
        <w:rPr>
          <w:sz w:val="16"/>
        </w:rPr>
      </w:pPr>
      <w:r w:rsidRPr="005327CD">
        <w:rPr>
          <w:sz w:val="16"/>
        </w:rPr>
        <w:t>C. Institutional and Procedural Distinctions</w:t>
      </w:r>
    </w:p>
    <w:p w14:paraId="3BD58F46" w14:textId="77777777" w:rsidR="00775A29" w:rsidRPr="005327CD" w:rsidRDefault="00775A29" w:rsidP="00775A29">
      <w:pPr>
        <w:rPr>
          <w:rStyle w:val="StyleUnderline"/>
        </w:rPr>
      </w:pPr>
      <w:r w:rsidRPr="00D50FBD">
        <w:rPr>
          <w:rStyle w:val="StyleUnderline"/>
        </w:rPr>
        <w:t xml:space="preserve">Antitrust preemption and </w:t>
      </w:r>
      <w:r w:rsidRPr="00B9618B">
        <w:rPr>
          <w:rStyle w:val="StyleUnderline"/>
        </w:rPr>
        <w:t>constitutional review are differently situated in one significant way: Constitutional equal protection, substantive due process, and dormant commerce clause principles are privately enforceable by</w:t>
      </w:r>
      <w:r w:rsidRPr="001E71A2">
        <w:rPr>
          <w:rStyle w:val="StyleUnderline"/>
        </w:rPr>
        <w:t xml:space="preserve"> any party that meets the Article III standing </w:t>
      </w:r>
      <w:r w:rsidRPr="00825069">
        <w:rPr>
          <w:rStyle w:val="StyleUnderline"/>
        </w:rPr>
        <w:t xml:space="preserve">requirements--which, in this context, means at least anyone directly affected by a regulation impairing competition. </w:t>
      </w:r>
      <w:r w:rsidRPr="00825069">
        <w:rPr>
          <w:sz w:val="16"/>
        </w:rPr>
        <w:t>160</w:t>
      </w:r>
      <w:r w:rsidRPr="005327CD">
        <w:rPr>
          <w:sz w:val="16"/>
        </w:rPr>
        <w:t xml:space="preserve">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AE6336B" w14:textId="77777777" w:rsidR="00775A29" w:rsidRDefault="00775A29" w:rsidP="00775A29">
      <w:pPr>
        <w:pStyle w:val="Heading3"/>
      </w:pPr>
      <w:r>
        <w:t>Federalism – 1AC</w:t>
      </w:r>
    </w:p>
    <w:p w14:paraId="3C4F522F" w14:textId="77777777" w:rsidR="00775A29" w:rsidRDefault="00775A29" w:rsidP="00775A29">
      <w:pPr>
        <w:pStyle w:val="Heading4"/>
      </w:pPr>
      <w:r>
        <w:t>Advantage Two: Federalism</w:t>
      </w:r>
    </w:p>
    <w:p w14:paraId="4A10A566" w14:textId="77777777" w:rsidR="00775A29" w:rsidRPr="00B0080B" w:rsidRDefault="00775A29" w:rsidP="00775A29"/>
    <w:p w14:paraId="7BA6091A" w14:textId="77777777" w:rsidR="00775A29" w:rsidRDefault="00775A29" w:rsidP="00775A29">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2BB81C7D" w14:textId="77777777" w:rsidR="00775A29" w:rsidRDefault="00775A29" w:rsidP="00775A29">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129AC91" w14:textId="1C4B17BE" w:rsidR="00775A29" w:rsidRDefault="00775A29" w:rsidP="00775A29">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In the long ru</w:t>
      </w:r>
      <w:r w:rsidRPr="00825069">
        <w:rPr>
          <w:rStyle w:val="StyleUnderline"/>
        </w:rPr>
        <w:t>n</w:t>
      </w:r>
      <w:r>
        <w:rPr>
          <w:rStyle w:val="StyleUnderline"/>
        </w:rPr>
        <w:t xml:space="preserve">,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825069">
        <w:rPr>
          <w:rStyle w:val="StyleUnderline"/>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 xml:space="preserve">innovation—from </w:t>
      </w:r>
      <w:r w:rsidRPr="00825069">
        <w:rPr>
          <w:rStyle w:val="StyleUnderline"/>
          <w:highlight w:val="cyan"/>
        </w:rPr>
        <w:t>nano</w:t>
      </w:r>
      <w:r w:rsidRPr="00825069">
        <w:rPr>
          <w:rStyle w:val="StyleUnderline"/>
        </w:rPr>
        <w:t xml:space="preserve">technology to biotechnology </w:t>
      </w:r>
      <w:r w:rsidRPr="00E73C94">
        <w:rPr>
          <w:rStyle w:val="StyleUnderline"/>
          <w:highlight w:val="cyan"/>
        </w:rPr>
        <w:t xml:space="preserve">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825069">
        <w:rPr>
          <w:rStyle w:val="StyleUnderline"/>
        </w:rPr>
        <w:t xml:space="preserve">Only a democracy able to rapidly assimilate the facts is likely to be able to </w:t>
      </w:r>
      <w:r w:rsidRPr="00825069">
        <w:rPr>
          <w:rStyle w:val="Emphasis"/>
        </w:rPr>
        <w:t>avoid disaster</w:t>
      </w:r>
      <w:r w:rsidRPr="00825069">
        <w:rPr>
          <w:rStyle w:val="StyleUnderline"/>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w:t>
      </w:r>
      <w:r w:rsidRPr="00825069">
        <w:rPr>
          <w:rStyle w:val="StyleUnderline"/>
        </w:rPr>
        <w:t>steps include</w:t>
      </w:r>
      <w:r w:rsidRPr="00825069">
        <w:rPr>
          <w:sz w:val="16"/>
        </w:rPr>
        <w:t xml:space="preserve"> a program of restoring, where possible, governmental structures that permit appropriate </w:t>
      </w:r>
      <w:r w:rsidRPr="00825069">
        <w:rPr>
          <w:rStyle w:val="Emphasis"/>
        </w:rPr>
        <w:t>decentralization for experimentation</w:t>
      </w:r>
      <w:r w:rsidRPr="00825069">
        <w:rPr>
          <w:sz w:val="16"/>
        </w:rPr>
        <w:t>, empiric</w:t>
      </w:r>
      <w:r>
        <w:rPr>
          <w:sz w:val="16"/>
        </w:rPr>
        <w:t xml:space="preserve">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w:t>
      </w:r>
      <w:r w:rsidRPr="00825069">
        <w:rPr>
          <w:sz w:val="16"/>
        </w:rPr>
        <w:t xml:space="preserve">and a million times less expensive than all the computing power housed at MIT in 1965.27 </w:t>
      </w:r>
      <w:r w:rsidRPr="00825069">
        <w:rPr>
          <w:rStyle w:val="StyleUnderline"/>
        </w:rPr>
        <w:t xml:space="preserve">Projecting forward, the computing power of computers </w:t>
      </w:r>
      <w:r w:rsidRPr="00825069">
        <w:rPr>
          <w:rStyle w:val="Emphasis"/>
        </w:rPr>
        <w:t>twenty-five years from now</w:t>
      </w:r>
      <w:r w:rsidRPr="00825069">
        <w:rPr>
          <w:rStyle w:val="StyleUnderline"/>
        </w:rPr>
        <w:t xml:space="preserve"> is likely to prove a million times more powerful than computing power today</w:t>
      </w:r>
      <w:r w:rsidRPr="00825069">
        <w:rPr>
          <w:sz w:val="16"/>
        </w:rPr>
        <w:t>. To be sure, many people have been predicting the imminent death of Moore’s Law for a substantial period now,29 but it has nevertheless continued. Intel—a company that has a substantial interest in</w:t>
      </w:r>
      <w:r>
        <w:rPr>
          <w:sz w:val="16"/>
        </w:rPr>
        <w:t xml:space="preserve">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9F3D879" w14:textId="3537CC2E" w:rsidR="0001002F" w:rsidRPr="00D173B0" w:rsidRDefault="0001002F" w:rsidP="0001002F">
      <w:pPr>
        <w:pStyle w:val="Heading4"/>
      </w:pPr>
      <w:r w:rsidRPr="00D173B0">
        <w:t>Unregulated tech</w:t>
      </w:r>
      <w:r>
        <w:t xml:space="preserve"> diffuses</w:t>
      </w:r>
      <w:r w:rsidRPr="00D173B0">
        <w:t xml:space="preserve"> globally---acquisition by omnicidal non-state actors risks extinction via super-pathogens, and planetoid bombs.</w:t>
      </w:r>
    </w:p>
    <w:p w14:paraId="4AC49583" w14:textId="77777777" w:rsidR="0001002F" w:rsidRPr="00D173B0" w:rsidRDefault="0001002F" w:rsidP="0001002F">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2A8B095" w14:textId="77777777" w:rsidR="0001002F" w:rsidRPr="00D173B0" w:rsidRDefault="0001002F" w:rsidP="0001002F">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4C8B36D8" w14:textId="77777777" w:rsidR="0001002F" w:rsidRPr="00D173B0" w:rsidRDefault="0001002F" w:rsidP="0001002F">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13C3D9E8" w14:textId="77777777" w:rsidR="0001002F" w:rsidRPr="00D173B0" w:rsidRDefault="0001002F" w:rsidP="0001002F">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5B8B6029" w14:textId="77777777" w:rsidR="0001002F" w:rsidRPr="00D173B0" w:rsidRDefault="0001002F" w:rsidP="0001002F">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CF4FEA8" w14:textId="77777777" w:rsidR="0001002F" w:rsidRPr="00D173B0" w:rsidRDefault="0001002F" w:rsidP="0001002F">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2DDA2CE1" w14:textId="77777777" w:rsidR="0001002F" w:rsidRPr="00D173B0" w:rsidRDefault="0001002F" w:rsidP="0001002F">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5F86FE8" w14:textId="77777777" w:rsidR="0001002F" w:rsidRPr="00D173B0" w:rsidRDefault="0001002F" w:rsidP="0001002F">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46E9EBA7" w14:textId="77777777" w:rsidR="0001002F" w:rsidRPr="00D173B0" w:rsidRDefault="0001002F" w:rsidP="0001002F">
      <w:pPr>
        <w:ind w:firstLine="720"/>
        <w:rPr>
          <w:sz w:val="16"/>
        </w:rPr>
      </w:pPr>
      <w:r w:rsidRPr="00D173B0">
        <w:rPr>
          <w:sz w:val="16"/>
        </w:rPr>
        <w:t>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w:t>
      </w:r>
      <w:r w:rsidRPr="00516636">
        <w:rPr>
          <w:sz w:val="16"/>
        </w:rPr>
        <w:t xml:space="preserve">ynthetic biology are enabling scientists to create them artificially. Combining these two technologies: </w:t>
      </w:r>
      <w:r w:rsidRPr="00516636">
        <w:rPr>
          <w:u w:val="single"/>
        </w:rPr>
        <w:t>CRISPR/Cas9 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17022D61" w14:textId="77777777" w:rsidR="0001002F" w:rsidRPr="00D173B0" w:rsidRDefault="0001002F" w:rsidP="0001002F">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49938F32" w14:textId="77777777" w:rsidR="0001002F" w:rsidRPr="00D173B0" w:rsidRDefault="0001002F" w:rsidP="0001002F">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3CE94A67" w14:textId="77777777" w:rsidR="0001002F" w:rsidRPr="00D173B0" w:rsidRDefault="0001002F" w:rsidP="0001002F">
      <w:pPr>
        <w:rPr>
          <w:sz w:val="16"/>
        </w:rPr>
      </w:pPr>
      <w:r w:rsidRPr="00D173B0">
        <w:rPr>
          <w:sz w:val="16"/>
        </w:rPr>
        <w:t>In sum, CRISPR/Cas9 plus gene drives will open the door to unprecedentedly effective omnicidal attacks.</w:t>
      </w:r>
    </w:p>
    <w:p w14:paraId="5CD83811" w14:textId="77777777" w:rsidR="0001002F" w:rsidRPr="00D173B0" w:rsidRDefault="0001002F" w:rsidP="0001002F">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6DEBDE88" w14:textId="77777777" w:rsidR="0001002F" w:rsidRPr="00D173B0" w:rsidRDefault="0001002F" w:rsidP="0001002F">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CC4F900" w14:textId="77777777" w:rsidR="0001002F" w:rsidRPr="00D173B0" w:rsidRDefault="0001002F" w:rsidP="0001002F">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07DAA4E0" w14:textId="209B3176" w:rsidR="0001002F" w:rsidRDefault="00E95229" w:rsidP="00775A29">
      <w:pPr>
        <w:rPr>
          <w:rStyle w:val="StyleUnderline"/>
        </w:rPr>
      </w:pPr>
      <w:r>
        <w:rPr>
          <w:sz w:val="16"/>
        </w:rPr>
        <w:t>444 d  g</w:t>
      </w:r>
    </w:p>
    <w:p w14:paraId="46CE299E" w14:textId="77777777" w:rsidR="00775A29" w:rsidRDefault="00775A29" w:rsidP="00775A29">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6E1F5E4C" w14:textId="77777777" w:rsidR="00775A29" w:rsidRDefault="00775A29" w:rsidP="00775A29">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447189E3" w14:textId="77777777" w:rsidR="00775A29" w:rsidRDefault="00775A29" w:rsidP="00775A29">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w:t>
      </w:r>
      <w:r w:rsidRPr="00825069">
        <w:rPr>
          <w:rStyle w:val="StyleUnderline"/>
        </w:rPr>
        <w:t xml:space="preserve">of </w:t>
      </w:r>
      <w:r w:rsidRPr="00825069">
        <w:rPr>
          <w:rStyle w:val="Emphasis"/>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825069">
        <w:rPr>
          <w:rStyle w:val="StyleUnderline"/>
        </w:rPr>
        <w:t xml:space="preserve">nanotechnology could change the face of </w:t>
      </w:r>
      <w:r w:rsidRPr="00825069">
        <w:rPr>
          <w:rStyle w:val="Emphasis"/>
        </w:rPr>
        <w:t>global warfare</w:t>
      </w:r>
      <w:r w:rsidRPr="00825069">
        <w:rPr>
          <w:rStyle w:val="StyleUnderline"/>
        </w:rPr>
        <w:t xml:space="preserve"> and </w:t>
      </w:r>
      <w:r w:rsidRPr="00825069">
        <w:rPr>
          <w:rStyle w:val="Emphasis"/>
        </w:rPr>
        <w:t>terrorism</w:t>
      </w:r>
      <w:r w:rsidRPr="00825069">
        <w:rPr>
          <w:rStyle w:val="StyleUnderline"/>
        </w:rPr>
        <w:t>.</w:t>
      </w:r>
      <w:r w:rsidRPr="00825069">
        <w:rPr>
          <w:sz w:val="8"/>
        </w:rPr>
        <w:t xml:space="preserve"> </w:t>
      </w:r>
      <w:hyperlink r:id="rId102" w:anchor="n97" w:tgtFrame="_self" w:history="1">
        <w:r w:rsidRPr="00825069">
          <w:rPr>
            <w:rStyle w:val="Hyperlink"/>
            <w:sz w:val="8"/>
          </w:rPr>
          <w:t>97</w:t>
        </w:r>
      </w:hyperlink>
      <w:r w:rsidRPr="00825069">
        <w:rPr>
          <w:sz w:val="8"/>
        </w:rPr>
        <w:t xml:space="preserve"> Assemblers</w:t>
      </w:r>
      <w:r>
        <w:rPr>
          <w:sz w:val="8"/>
        </w:rPr>
        <w:t xml:space="preserve">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w:t>
      </w:r>
      <w:r w:rsidRPr="00825069">
        <w:rPr>
          <w:sz w:val="8"/>
        </w:rPr>
        <w:t>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w:t>
      </w:r>
      <w:r>
        <w:rPr>
          <w:sz w:val="8"/>
        </w:rPr>
        <w:t xml:space="preserv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52C3A21B" w14:textId="77777777" w:rsidR="00775A29" w:rsidRDefault="00775A29" w:rsidP="00775A29">
      <w:pPr>
        <w:pStyle w:val="Heading4"/>
      </w:pPr>
      <w:r>
        <w:t xml:space="preserve">Only </w:t>
      </w:r>
      <w:r>
        <w:rPr>
          <w:u w:val="single"/>
        </w:rPr>
        <w:t>existential</w:t>
      </w:r>
      <w:r>
        <w:t xml:space="preserve"> impact---that </w:t>
      </w:r>
      <w:r>
        <w:rPr>
          <w:u w:val="single"/>
        </w:rPr>
        <w:t>outweighs</w:t>
      </w:r>
    </w:p>
    <w:p w14:paraId="362EBB14" w14:textId="77777777" w:rsidR="00775A29" w:rsidRDefault="00775A29" w:rsidP="00775A29">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39CBBCDE" w14:textId="77777777" w:rsidR="00775A29" w:rsidRDefault="00775A29" w:rsidP="00775A29">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t>
      </w:r>
      <w:r w:rsidRPr="00825069">
        <w:rPr>
          <w:sz w:val="10"/>
        </w:rPr>
        <w:t xml:space="preserve">War I, </w:t>
      </w:r>
      <w:r w:rsidRPr="00825069">
        <w:rPr>
          <w:rStyle w:val="StyleUnderline"/>
        </w:rPr>
        <w:t>World War</w:t>
      </w:r>
      <w:r w:rsidRPr="00825069">
        <w:rPr>
          <w:sz w:val="10"/>
        </w:rPr>
        <w:t xml:space="preserve"> II, epidemics of influenza, </w:t>
      </w:r>
      <w:r w:rsidRPr="00825069">
        <w:rPr>
          <w:rStyle w:val="StyleUnderline"/>
        </w:rPr>
        <w:t>smallpox</w:t>
      </w:r>
      <w:r w:rsidRPr="00825069">
        <w:rPr>
          <w:sz w:val="10"/>
        </w:rPr>
        <w:t xml:space="preserve">, black plague, </w:t>
      </w:r>
      <w:r w:rsidRPr="00825069">
        <w:rPr>
          <w:rStyle w:val="StyleUnderline"/>
        </w:rPr>
        <w:t>and AIDS</w:t>
      </w:r>
      <w:r w:rsidRPr="00825069">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825069">
        <w:rPr>
          <w:rStyle w:val="StyleUnderline"/>
        </w:rPr>
        <w:t xml:space="preserve">are </w:t>
      </w:r>
      <w:r w:rsidRPr="00825069">
        <w:rPr>
          <w:rStyle w:val="Emphasis"/>
        </w:rPr>
        <w:t>mere ripples</w:t>
      </w:r>
      <w:r w:rsidRPr="00825069">
        <w:rPr>
          <w:rStyle w:val="StyleUnderline"/>
        </w:rPr>
        <w:t xml:space="preserve"> on the surface of the</w:t>
      </w:r>
      <w:r>
        <w:rPr>
          <w:rStyle w:val="StyleUnderline"/>
        </w:rPr>
        <w:t xml:space="preserv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w:t>
      </w:r>
      <w:r w:rsidRPr="00825069">
        <w:rPr>
          <w:sz w:val="10"/>
        </w:rPr>
        <w:t xml:space="preserve">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825069">
        <w:rPr>
          <w:rStyle w:val="StyleUnderline"/>
        </w:rPr>
        <w:t>there will</w:t>
      </w:r>
      <w:r w:rsidRPr="00825069">
        <w:rPr>
          <w:sz w:val="10"/>
        </w:rPr>
        <w:t xml:space="preserve"> still </w:t>
      </w:r>
      <w:r w:rsidRPr="00825069">
        <w:rPr>
          <w:rStyle w:val="StyleUnderline"/>
        </w:rPr>
        <w:t>be the danger of an arms race between states possessing nanotechnology</w:t>
      </w:r>
      <w:r w:rsidRPr="00825069">
        <w:rPr>
          <w:sz w:val="10"/>
        </w:rPr>
        <w:t>. It has been argued [26] that molecul</w:t>
      </w:r>
      <w:r w:rsidRPr="00825069">
        <w:rPr>
          <w:rStyle w:val="StyleUnderline"/>
        </w:rPr>
        <w:t>ar manufacturing would lead to both arms race instability and crisis instability,</w:t>
      </w:r>
      <w:r w:rsidRPr="00825069">
        <w:rPr>
          <w:sz w:val="10"/>
        </w:rPr>
        <w:t xml:space="preserve"> to a higher degree than was the case with nuclear weapons. Arms race instability means that there would be dominant incentives for each competitor to escalate its armaments, </w:t>
      </w:r>
      <w:r w:rsidRPr="00825069">
        <w:rPr>
          <w:rStyle w:val="StyleUnderline"/>
        </w:rPr>
        <w:t>leading to a runaway arms race</w:t>
      </w:r>
      <w:r w:rsidRPr="00825069">
        <w:rPr>
          <w:sz w:val="10"/>
        </w:rPr>
        <w:t xml:space="preserve">. Crisis instability means that </w:t>
      </w:r>
      <w:r w:rsidRPr="00825069">
        <w:rPr>
          <w:rStyle w:val="StyleUnderline"/>
        </w:rPr>
        <w:t>there would be dominant incentives for striking first</w:t>
      </w:r>
      <w:r w:rsidRPr="00825069">
        <w:rPr>
          <w:sz w:val="10"/>
        </w:rPr>
        <w:t xml:space="preserve">. Two roughly balanced rivals acquiring nanotechnology would, on this view, begin a massive buildup of armaments and weapons development programs that would continue until a crisis occurs and war breaks out, potentially </w:t>
      </w:r>
      <w:r w:rsidRPr="00825069">
        <w:rPr>
          <w:rStyle w:val="StyleUnderline"/>
        </w:rPr>
        <w:t xml:space="preserve">causing </w:t>
      </w:r>
      <w:r w:rsidRPr="00825069">
        <w:rPr>
          <w:rStyle w:val="Emphasis"/>
        </w:rPr>
        <w:t>global terminal destruction</w:t>
      </w:r>
      <w:r w:rsidRPr="00825069">
        <w:rPr>
          <w:sz w:val="10"/>
        </w:rPr>
        <w:t>. That the arms race</w:t>
      </w:r>
      <w:r>
        <w:rPr>
          <w:sz w:val="10"/>
        </w:rPr>
        <w:t xml:space="preserv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581958E1" w14:textId="77777777" w:rsidR="00775A29" w:rsidRDefault="00775A29" w:rsidP="00775A29">
      <w:pPr>
        <w:pStyle w:val="Heading4"/>
      </w:pPr>
      <w:r>
        <w:t xml:space="preserve">Defense doesn’t assume </w:t>
      </w:r>
      <w:r>
        <w:rPr>
          <w:u w:val="single"/>
        </w:rPr>
        <w:t>interactions</w:t>
      </w:r>
      <w:r>
        <w:t xml:space="preserve"> of </w:t>
      </w:r>
      <w:r>
        <w:rPr>
          <w:u w:val="single"/>
        </w:rPr>
        <w:t>multiple simultaneous threats</w:t>
      </w:r>
    </w:p>
    <w:p w14:paraId="5F738D79" w14:textId="77777777" w:rsidR="00775A29" w:rsidRDefault="00775A29" w:rsidP="00775A29">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F073DB6" w14:textId="77777777" w:rsidR="00775A29" w:rsidRDefault="00775A29" w:rsidP="00775A29">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by allowing nanomachines and weapons to be designed with intelligence and without centralised contr</w:t>
      </w:r>
      <w:r w:rsidRPr="00825069">
        <w:rPr>
          <w:rStyle w:val="StyleUnderline"/>
        </w:rPr>
        <w:t>ol,</w:t>
      </w:r>
      <w:r>
        <w:rPr>
          <w:rStyle w:val="StyleUnderline"/>
        </w:rPr>
        <w:t xml:space="preserve">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825069">
        <w:rPr>
          <w:rStyle w:val="StyleUnderline"/>
        </w:rPr>
        <w:t>conversely</w:t>
      </w:r>
      <w:r w:rsidRPr="00E73C94">
        <w:rPr>
          <w:rStyle w:val="StyleUnderline"/>
          <w:highlight w:val="cyan"/>
        </w:rPr>
        <w:t>,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3D75865" w14:textId="77777777" w:rsidR="00775A29" w:rsidRDefault="00775A29" w:rsidP="00775A29">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766D61B" w14:textId="77777777" w:rsidR="00775A29" w:rsidRDefault="00775A29" w:rsidP="00775A29">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3F30CB96" w14:textId="77777777" w:rsidR="00775A29" w:rsidRDefault="00775A29" w:rsidP="00775A29">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w:t>
      </w:r>
      <w:r w:rsidRPr="00825069">
        <w:rPr>
          <w:rStyle w:val="Emphasis"/>
        </w:rPr>
        <w:t>thus replacing most human capital in the</w:t>
      </w:r>
      <w:r>
        <w:rPr>
          <w:rStyle w:val="Emphasis"/>
        </w:rPr>
        <w:t xml:space="preserv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825069">
        <w:rPr>
          <w:rStyle w:val="StyleUnderline"/>
        </w:rPr>
        <w:t xml:space="preserve">they could </w:t>
      </w:r>
      <w:r w:rsidRPr="00825069">
        <w:rPr>
          <w:rStyle w:val="Emphasis"/>
        </w:rPr>
        <w:t>quickly become extremely intelligent</w:t>
      </w:r>
      <w:r w:rsidRPr="00825069">
        <w:rPr>
          <w:rStyle w:val="StyleUnderline"/>
        </w:rPr>
        <w:t xml:space="preserve"> in one or more domains </w:t>
      </w:r>
      <w:r w:rsidRPr="00825069">
        <w:t xml:space="preserve">(research, planning, social skills...). </w:t>
      </w:r>
      <w:r w:rsidRPr="00825069">
        <w:rPr>
          <w:rStyle w:val="StyleUnderline"/>
        </w:rPr>
        <w:t>If they became</w:t>
      </w:r>
      <w:r>
        <w:rPr>
          <w:rStyle w:val="StyleUnderline"/>
        </w:rPr>
        <w:t xml:space="preserve"> skilled at computer research, the recursive self-improvement could generate</w:t>
      </w:r>
      <w:r>
        <w:t xml:space="preserve"> what is sometime </w:t>
      </w:r>
      <w:r w:rsidRPr="00E87A38">
        <w:t xml:space="preserve">called </w:t>
      </w:r>
      <w:r w:rsidRPr="00E87A38">
        <w:rPr>
          <w:rStyle w:val="StyleUnderline"/>
        </w:rPr>
        <w:t>a “singularity</w:t>
      </w:r>
      <w:r w:rsidRPr="00E87A38">
        <w:t xml:space="preserve">”, 482 but is perhaps better described as </w:t>
      </w:r>
      <w:r w:rsidRPr="00E87A38">
        <w:rPr>
          <w:rStyle w:val="StyleUnderline"/>
        </w:rPr>
        <w:t>an “intelligence explosion</w:t>
      </w:r>
      <w:r w:rsidRPr="00E87A38">
        <w:t xml:space="preserve">”, 483 </w:t>
      </w:r>
      <w:r w:rsidRPr="00E87A38">
        <w:rPr>
          <w:rStyle w:val="StyleUnderline"/>
        </w:rPr>
        <w:t xml:space="preserve">with the AI’s intelligence </w:t>
      </w:r>
      <w:r w:rsidRPr="00E87A38">
        <w:rPr>
          <w:rStyle w:val="Emphasis"/>
        </w:rPr>
        <w:t>increasing very rapidly.</w:t>
      </w:r>
      <w:r w:rsidRPr="00E87A38">
        <w:t xml:space="preserve">484 </w:t>
      </w:r>
      <w:r w:rsidRPr="00E87A38">
        <w:rPr>
          <w:rStyle w:val="StyleUnderline"/>
        </w:rPr>
        <w:t xml:space="preserve">Such extreme intelligences could </w:t>
      </w:r>
      <w:r w:rsidRPr="00E87A38">
        <w:rPr>
          <w:rStyle w:val="Emphasis"/>
        </w:rPr>
        <w:t>not easily be controlled</w:t>
      </w:r>
      <w:r w:rsidRPr="00E87A38">
        <w:t xml:space="preserve"> (either by the groups creating them, or by some international regulatory regime),485 </w:t>
      </w:r>
      <w:r w:rsidRPr="00E87A38">
        <w:rPr>
          <w:rStyle w:val="StyleUnderline"/>
        </w:rPr>
        <w:t xml:space="preserve">and would probably act in a way to boost their own intelligence and </w:t>
      </w:r>
      <w:r w:rsidRPr="00E87A38">
        <w:rPr>
          <w:rStyle w:val="Emphasis"/>
        </w:rPr>
        <w:t>acquire maximal resources</w:t>
      </w:r>
      <w:r w:rsidRPr="00E87A38">
        <w:rPr>
          <w:rStyle w:val="StyleUnderline"/>
        </w:rPr>
        <w:t xml:space="preserve"> for</w:t>
      </w:r>
      <w:r>
        <w:rPr>
          <w:rStyle w:val="StyleUnderline"/>
        </w:rPr>
        <w:t xml:space="preserve">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w:t>
      </w:r>
      <w:r w:rsidRPr="00825069">
        <w:rPr>
          <w:rStyle w:val="StyleUnderline"/>
        </w:rPr>
        <w:t>en</w:t>
      </w:r>
      <w:r>
        <w:rPr>
          <w:rStyle w:val="StyleUnderline"/>
        </w:rPr>
        <w:t xml:space="preserve">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4DFF040C" w14:textId="77777777" w:rsidR="00775A29" w:rsidRDefault="00775A29" w:rsidP="00775A29">
      <w:pPr>
        <w:pStyle w:val="Heading4"/>
      </w:pPr>
      <w:r>
        <w:t xml:space="preserve">AI-nano combo causes </w:t>
      </w:r>
      <w:r>
        <w:rPr>
          <w:u w:val="single"/>
        </w:rPr>
        <w:t>Universe</w:t>
      </w:r>
      <w:r>
        <w:t xml:space="preserve"> extinction</w:t>
      </w:r>
    </w:p>
    <w:p w14:paraId="4B4B0FEF" w14:textId="77777777" w:rsidR="00775A29" w:rsidRDefault="00775A29" w:rsidP="00775A29">
      <w:pPr>
        <w:rPr>
          <w:rStyle w:val="Style13ptBold"/>
        </w:rPr>
      </w:pPr>
      <w:r>
        <w:rPr>
          <w:rStyle w:val="Style13ptBold"/>
        </w:rPr>
        <w:t>Bostrom 14</w:t>
      </w:r>
    </w:p>
    <w:p w14:paraId="19AF19EB" w14:textId="77777777" w:rsidR="00775A29" w:rsidRDefault="00775A29" w:rsidP="00775A29">
      <w:r>
        <w:t>[Nick, Professor in the Faculty of Philosophy at Oxford University. He is the founding Director of the Future of Humanity Institute, Superintelligence: Paths, Dangers, Strategies, Oxford University Press, 2014]</w:t>
      </w:r>
    </w:p>
    <w:p w14:paraId="6D821AE5" w14:textId="77777777" w:rsidR="00775A29" w:rsidRDefault="00775A29" w:rsidP="00775A29">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B9618B">
        <w:rPr>
          <w:rStyle w:val="StyleUnderline"/>
        </w:rPr>
        <w:t xml:space="preserve">the agent could thus initiate an </w:t>
      </w:r>
      <w:r w:rsidRPr="00B9618B">
        <w:rPr>
          <w:rStyle w:val="Emphasis"/>
        </w:rPr>
        <w:t>open-ended</w:t>
      </w:r>
      <w:r w:rsidRPr="00B9618B">
        <w:rPr>
          <w:rStyle w:val="StyleUnderline"/>
        </w:rPr>
        <w:t xml:space="preserve"> process of </w:t>
      </w:r>
      <w:r w:rsidRPr="00B9618B">
        <w:rPr>
          <w:rStyle w:val="Emphasis"/>
        </w:rPr>
        <w:t>space colonization</w:t>
      </w:r>
      <w:r w:rsidRPr="00B9618B">
        <w:t xml:space="preserve">. </w:t>
      </w:r>
      <w:r w:rsidRPr="00B9618B">
        <w:rPr>
          <w:rStyle w:val="StyleUnderline"/>
        </w:rPr>
        <w:t>The replicating probe’s descendants</w:t>
      </w:r>
      <w:r w:rsidRPr="00B9618B">
        <w:t>, trav</w:t>
      </w:r>
      <w:r>
        <w:t xml:space="preserve">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 xml:space="preserve">The proliferating population of von Neumann </w:t>
      </w:r>
      <w:r w:rsidRPr="00825069">
        <w:rPr>
          <w:rStyle w:val="StyleUnderline"/>
        </w:rPr>
        <w:t>probes would then securely preserve and transmit the originating agent’s values as they go about settling the universe.</w:t>
      </w:r>
      <w:r w:rsidRPr="00825069">
        <w:t xml:space="preserve"> </w:t>
      </w:r>
      <w:r w:rsidRPr="00825069">
        <w:rPr>
          <w:rStyle w:val="StyleUnderline"/>
        </w:rPr>
        <w:t>When the colonization phase is completed, the original values would determine the use made of all the accumulated resources, even though the great distances involved and the accelerating speed of cosmic expansion would make it impossible for rem</w:t>
      </w:r>
      <w:r>
        <w:rPr>
          <w:rStyle w:val="StyleUnderline"/>
        </w:rPr>
        <w:t>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334EAAD1" w14:textId="77777777" w:rsidR="00775A29" w:rsidRPr="00383811" w:rsidRDefault="00775A29" w:rsidP="00825069">
      <w:pPr>
        <w:pStyle w:val="Heading4"/>
      </w:pPr>
      <w:r>
        <w:t xml:space="preserve">The Court has recently </w:t>
      </w:r>
      <w:r>
        <w:rPr>
          <w:u w:val="single"/>
        </w:rPr>
        <w:t>narrowed</w:t>
      </w:r>
      <w:r>
        <w:t xml:space="preserve"> Parker immunity to limit deference to the states in antitrust law</w:t>
      </w:r>
    </w:p>
    <w:p w14:paraId="6BFBF5DB" w14:textId="77777777" w:rsidR="00775A29" w:rsidRPr="00175839" w:rsidRDefault="00775A29" w:rsidP="00775A29">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3C13BBE9" w14:textId="77777777" w:rsidR="00775A29" w:rsidRPr="00236A0F" w:rsidRDefault="00775A29" w:rsidP="00775A29">
      <w:pPr>
        <w:rPr>
          <w:sz w:val="16"/>
        </w:rPr>
      </w:pPr>
      <w:r w:rsidRPr="00236A0F">
        <w:rPr>
          <w:sz w:val="16"/>
        </w:rPr>
        <w:t>Introduction</w:t>
      </w:r>
    </w:p>
    <w:p w14:paraId="5C1C9C1B" w14:textId="77777777" w:rsidR="00775A29" w:rsidRDefault="00775A29" w:rsidP="00775A29">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509D9611" w14:textId="77777777" w:rsidR="00775A29" w:rsidRDefault="00775A29" w:rsidP="00775A29">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892F759" w14:textId="77777777" w:rsidR="00775A29" w:rsidRPr="00C80113" w:rsidRDefault="00775A29" w:rsidP="00775A29">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7B6016">
        <w:rPr>
          <w:rStyle w:val="StyleUnderline"/>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927DDC2" w14:textId="77777777" w:rsidR="00775A29" w:rsidRPr="00383811" w:rsidRDefault="00775A29" w:rsidP="00775A29">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 xml:space="preserve">but </w:t>
      </w:r>
      <w:r w:rsidRPr="007B6016">
        <w:rPr>
          <w:rStyle w:val="StyleUnderline"/>
        </w:rPr>
        <w:t>it is</w:t>
      </w:r>
      <w:r w:rsidRPr="007B6016">
        <w:rPr>
          <w:sz w:val="16"/>
        </w:rPr>
        <w:t xml:space="preserve"> </w:t>
      </w:r>
      <w:r w:rsidRPr="00E73C94">
        <w:rPr>
          <w:rStyle w:val="StyleUnderline"/>
          <w:highlight w:val="cyan"/>
        </w:rPr>
        <w:t>just as important</w:t>
      </w:r>
      <w:r w:rsidRPr="00236A0F">
        <w:rPr>
          <w:sz w:val="16"/>
        </w:rPr>
        <w:t xml:space="preserve"> - </w:t>
      </w:r>
      <w:r w:rsidRPr="007B6016">
        <w:rPr>
          <w:rStyle w:val="Emphasis"/>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9733FCF" w14:textId="77777777" w:rsidR="00775A29" w:rsidRPr="007D3366" w:rsidRDefault="00775A29" w:rsidP="00775A29">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7563A3FD" w14:textId="77777777" w:rsidR="00775A29" w:rsidRPr="0081600C" w:rsidRDefault="00775A29" w:rsidP="00775A29">
      <w:r w:rsidRPr="00E32074">
        <w:rPr>
          <w:rStyle w:val="Style13ptBold"/>
        </w:rPr>
        <w:t>Sack 21</w:t>
      </w:r>
      <w:r>
        <w:t xml:space="preserve"> [John Sack, J.D., Duke Law School, Class of 2022, B.S. University of Michigan, 2019, 2021 https://scholarship.law.duke.edu/cgi/viewcontent.cgi?article=1196&amp;context=djclpp_sidebar]</w:t>
      </w:r>
    </w:p>
    <w:p w14:paraId="0A971F2B" w14:textId="77777777" w:rsidR="00775A29" w:rsidRPr="00C62B2B" w:rsidRDefault="00775A29" w:rsidP="00775A29">
      <w:pPr>
        <w:rPr>
          <w:sz w:val="16"/>
        </w:rPr>
      </w:pPr>
      <w:r w:rsidRPr="00C62B2B">
        <w:rPr>
          <w:sz w:val="16"/>
        </w:rPr>
        <w:t>III. DOCTRINAL CRITICISM</w:t>
      </w:r>
    </w:p>
    <w:p w14:paraId="62936AA5" w14:textId="77777777" w:rsidR="00775A29" w:rsidRPr="00C62B2B" w:rsidRDefault="00775A29" w:rsidP="00775A29">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4C6F145B" w14:textId="77777777" w:rsidR="00775A29" w:rsidRPr="00C62B2B" w:rsidRDefault="00775A29" w:rsidP="00775A29">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C6CCDC9" w14:textId="77777777" w:rsidR="00775A29" w:rsidRPr="00C62B2B" w:rsidRDefault="00775A29" w:rsidP="00775A29">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 xml:space="preserve">were incurred by </w:t>
      </w:r>
      <w:r w:rsidRPr="007B6016">
        <w:rPr>
          <w:rStyle w:val="StyleUnderline"/>
        </w:rPr>
        <w:t xml:space="preserve">raisin consumers </w:t>
      </w:r>
      <w:r w:rsidRPr="00E73C94">
        <w:rPr>
          <w:rStyle w:val="StyleUnderline"/>
          <w:highlight w:val="cyan"/>
        </w:rPr>
        <w:t>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w:t>
      </w:r>
      <w:r w:rsidRPr="00B9618B">
        <w:rPr>
          <w:rStyle w:val="StyleUnderline"/>
        </w:rPr>
        <w:t>but it would be nearly impossible for non-California residents to challenge such a polic</w:t>
      </w:r>
      <w:r w:rsidRPr="005664A0">
        <w:rPr>
          <w:rStyle w:val="StyleUnderline"/>
        </w:rPr>
        <w:t>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 xml:space="preserve">benefits to </w:t>
      </w:r>
      <w:r w:rsidRPr="007B6016">
        <w:rPr>
          <w:rStyle w:val="StyleUnderline"/>
        </w:rPr>
        <w:t xml:space="preserve">in-state raisin producers with </w:t>
      </w:r>
      <w:r w:rsidRPr="00E73C94">
        <w:rPr>
          <w:rStyle w:val="StyleUnderline"/>
          <w:highlight w:val="cyan"/>
        </w:rPr>
        <w:t>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51F72FB" w14:textId="77777777" w:rsidR="00775A29" w:rsidRPr="00C62B2B" w:rsidRDefault="00775A29" w:rsidP="00775A29">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645F51">
        <w:rPr>
          <w:rStyle w:val="StyleUnderline"/>
        </w:rPr>
        <w:t>This system of federalism gives states the power to regulate local matters and the federal government the power t</w:t>
      </w:r>
      <w:r w:rsidRPr="00C62B2B">
        <w:rPr>
          <w:rStyle w:val="StyleUnderline"/>
        </w:rPr>
        <w: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w:t>
      </w:r>
      <w:r w:rsidRPr="007B6016">
        <w:rPr>
          <w:rStyle w:val="StyleUnderline"/>
        </w:rPr>
        <w:t>ate</w:t>
      </w:r>
      <w:r w:rsidRPr="000F6EED">
        <w:rPr>
          <w:rStyle w:val="StyleUnderline"/>
        </w:rPr>
        <w:t>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7B6016">
        <w:rPr>
          <w:rStyle w:val="StyleUnderline"/>
        </w:rPr>
        <w:t>actors, even government entities, can act solely in self-interest.</w:t>
      </w:r>
      <w:r w:rsidRPr="007B6016">
        <w:rPr>
          <w:sz w:val="16"/>
        </w:rPr>
        <w:t xml:space="preserve">76 Such </w:t>
      </w:r>
      <w:r w:rsidRPr="007B6016">
        <w:rPr>
          <w:rStyle w:val="Emphasis"/>
        </w:rPr>
        <w:t>state self-interest</w:t>
      </w:r>
      <w:r w:rsidRPr="007B6016">
        <w:rPr>
          <w:sz w:val="16"/>
        </w:rPr>
        <w:t xml:space="preserve"> can </w:t>
      </w:r>
      <w:r w:rsidRPr="007B6016">
        <w:rPr>
          <w:rStyle w:val="StyleUnderline"/>
        </w:rPr>
        <w:t>directly harm consumer</w:t>
      </w:r>
      <w:r w:rsidRPr="00C62B2B">
        <w:rPr>
          <w:rStyle w:val="StyleUnderline"/>
        </w:rPr>
        <w:t>s</w:t>
      </w:r>
      <w:r w:rsidRPr="000F6EED">
        <w:rPr>
          <w:rStyle w:val="StyleUnderline"/>
        </w:rPr>
        <w:t xml:space="preserve"> outside of its territorial jurisdiction.</w:t>
      </w:r>
      <w:r w:rsidRPr="00C62B2B">
        <w:rPr>
          <w:sz w:val="16"/>
        </w:rPr>
        <w:t>77</w:t>
      </w:r>
    </w:p>
    <w:p w14:paraId="328AF4A8" w14:textId="77777777" w:rsidR="00775A29" w:rsidRPr="007B6016" w:rsidRDefault="00775A29" w:rsidP="00775A29">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w:t>
      </w:r>
      <w:r w:rsidRPr="00B9618B">
        <w:rPr>
          <w:sz w:val="16"/>
        </w:rPr>
        <w:t xml:space="preserve">Congress, christened competition and free markets through the Sherman Act.80 </w:t>
      </w:r>
      <w:r w:rsidRPr="00B9618B">
        <w:rPr>
          <w:rStyle w:val="StyleUnderline"/>
        </w:rPr>
        <w:t>Just as one state could not tax</w:t>
      </w:r>
      <w:r w:rsidRPr="00B9618B">
        <w:rPr>
          <w:sz w:val="16"/>
        </w:rPr>
        <w:t xml:space="preserve"> the </w:t>
      </w:r>
      <w:r w:rsidRPr="00B9618B">
        <w:rPr>
          <w:rStyle w:val="StyleUnderline"/>
        </w:rPr>
        <w:t>resources of the U</w:t>
      </w:r>
      <w:r w:rsidRPr="00B9618B">
        <w:rPr>
          <w:sz w:val="16"/>
        </w:rPr>
        <w:t xml:space="preserve">nited </w:t>
      </w:r>
      <w:r w:rsidRPr="00B9618B">
        <w:rPr>
          <w:rStyle w:val="StyleUnderline"/>
        </w:rPr>
        <w:t>S</w:t>
      </w:r>
      <w:r w:rsidRPr="00B9618B">
        <w:rPr>
          <w:sz w:val="16"/>
        </w:rPr>
        <w:t xml:space="preserve">tates, </w:t>
      </w:r>
      <w:r w:rsidRPr="00B9618B">
        <w:rPr>
          <w:rStyle w:val="StyleUnderline"/>
        </w:rPr>
        <w:t xml:space="preserve">one state should not be allowed to use state policy to </w:t>
      </w:r>
      <w:r w:rsidRPr="00B9618B">
        <w:rPr>
          <w:rStyle w:val="Emphasis"/>
        </w:rPr>
        <w:t>burden</w:t>
      </w:r>
      <w:r w:rsidRPr="00B9618B">
        <w:rPr>
          <w:rStyle w:val="StyleUnderline"/>
        </w:rPr>
        <w:t xml:space="preserve"> the national economy.</w:t>
      </w:r>
      <w:r w:rsidRPr="00B9618B">
        <w:rPr>
          <w:sz w:val="16"/>
        </w:rPr>
        <w:t xml:space="preserve"> </w:t>
      </w:r>
      <w:r w:rsidRPr="00B9618B">
        <w:rPr>
          <w:rStyle w:val="StyleUnderline"/>
        </w:rPr>
        <w:t>Because the potential costs to state-created monopolies</w:t>
      </w:r>
      <w:r w:rsidRPr="000F6EED">
        <w:rPr>
          <w:rStyle w:val="StyleUnderline"/>
        </w:rPr>
        <w:t xml:space="preserve"> are so high,</w:t>
      </w:r>
      <w:r w:rsidRPr="00C62B2B">
        <w:rPr>
          <w:sz w:val="16"/>
        </w:rPr>
        <w:t xml:space="preserve">81 </w:t>
      </w:r>
      <w:r w:rsidRPr="00B9618B">
        <w:rPr>
          <w:rStyle w:val="StyleUnderline"/>
        </w:rPr>
        <w:t>federal policy should prohibit states from allocating those costs beyond their borders</w:t>
      </w:r>
      <w:r w:rsidRPr="00B9618B">
        <w:rPr>
          <w:sz w:val="16"/>
        </w:rPr>
        <w:t xml:space="preserve">. </w:t>
      </w:r>
      <w:r w:rsidRPr="00B9618B">
        <w:rPr>
          <w:rStyle w:val="StyleUnderline"/>
        </w:rPr>
        <w:t xml:space="preserve">Any state that wishes to impose monopoly costs outside of its borders to benefit itself and undermine competition should be </w:t>
      </w:r>
      <w:r w:rsidRPr="00B9618B">
        <w:rPr>
          <w:rStyle w:val="Emphasis"/>
        </w:rPr>
        <w:t>carefully scrutiniz</w:t>
      </w:r>
      <w:r w:rsidRPr="000F6EED">
        <w:rPr>
          <w:rStyle w:val="Emphasis"/>
        </w:rPr>
        <w:t>ed</w:t>
      </w:r>
      <w:r w:rsidRPr="000F6EED">
        <w:rPr>
          <w:rStyle w:val="StyleUnderline"/>
        </w:rPr>
        <w:t xml:space="preserve"> when it does so</w:t>
      </w:r>
      <w:r w:rsidRPr="00C62B2B">
        <w:rPr>
          <w:sz w:val="16"/>
        </w:rPr>
        <w:t>. This scrutiny would not be fatal-in-fact for the legislation</w:t>
      </w:r>
      <w:r w:rsidRPr="007B6016">
        <w:rPr>
          <w:sz w:val="16"/>
        </w:rPr>
        <w:t>, but it should be enough for states to second-guess an attempt to enrich itself to the detriment of its sister states.</w:t>
      </w:r>
    </w:p>
    <w:p w14:paraId="17D892F9" w14:textId="77777777" w:rsidR="00775A29" w:rsidRPr="00C62B2B" w:rsidRDefault="00775A29" w:rsidP="00775A29">
      <w:pPr>
        <w:rPr>
          <w:sz w:val="16"/>
        </w:rPr>
      </w:pPr>
      <w:r w:rsidRPr="007B6016">
        <w:rPr>
          <w:sz w:val="16"/>
        </w:rPr>
        <w:t>IV. PROPOSED SOLUTIONS</w:t>
      </w:r>
    </w:p>
    <w:p w14:paraId="6A8B07F0" w14:textId="77777777" w:rsidR="00775A29" w:rsidRPr="00C62B2B" w:rsidRDefault="00775A29" w:rsidP="00775A29">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2BC65D7" w14:textId="77777777" w:rsidR="00775A29" w:rsidRPr="00C62B2B" w:rsidRDefault="00775A29" w:rsidP="00775A29">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since we find it appropriate to allow the ambit of the Sherman Act to expand with evolving perceptions of congressional power under the Commerce Cla</w:t>
      </w:r>
      <w:r w:rsidRPr="007B6016">
        <w:rPr>
          <w:sz w:val="16"/>
        </w:rPr>
        <w:t>use,</w:t>
      </w:r>
      <w:r w:rsidRPr="00C62B2B">
        <w:rPr>
          <w:sz w:val="16"/>
        </w:rPr>
        <w:t xml:space="preserve"> </w:t>
      </w:r>
      <w:r w:rsidRPr="00E73C94">
        <w:rPr>
          <w:rStyle w:val="StyleUnderline"/>
          <w:highlight w:val="cyan"/>
        </w:rPr>
        <w:t xml:space="preserve">a </w:t>
      </w:r>
      <w:r w:rsidRPr="00645F51">
        <w:rPr>
          <w:rStyle w:val="StyleUnderline"/>
        </w:rPr>
        <w:t>similar process should occur with respect to “state action” analysis under Parker</w:t>
      </w:r>
      <w:r w:rsidRPr="00645F51">
        <w:rPr>
          <w:sz w:val="16"/>
        </w:rPr>
        <w:t>. That is</w:t>
      </w:r>
      <w:r w:rsidRPr="00C62B2B">
        <w:rPr>
          <w:sz w:val="16"/>
        </w:rPr>
        <w:t xml:space="preserve">,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409BD946" w14:textId="77777777" w:rsidR="00775A29" w:rsidRDefault="00775A29" w:rsidP="00775A29">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5EB291F" w14:textId="77777777" w:rsidR="00775A29" w:rsidRPr="005664A0" w:rsidRDefault="00775A29" w:rsidP="00775A29">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9956A2C" w14:textId="77777777" w:rsidR="00775A29" w:rsidRPr="00AE147D" w:rsidRDefault="00775A29" w:rsidP="00775A29">
      <w:r w:rsidRPr="00AE147D">
        <w:rPr>
          <w:rStyle w:val="Style13ptBold"/>
        </w:rPr>
        <w:t>Kobayashi 20</w:t>
      </w:r>
      <w:r>
        <w:t xml:space="preserve"> [Bruce H. Kobayashi, George Mason University, Antonin Scalia Law School Professor, 10-4-2020 https://gaidigitalreport.com/2020/10/04/exemptions-and-immunities/#_ftn92]</w:t>
      </w:r>
    </w:p>
    <w:p w14:paraId="1416E0A5" w14:textId="77777777" w:rsidR="00775A29" w:rsidRPr="003D642E" w:rsidRDefault="00775A29" w:rsidP="00775A29">
      <w:pPr>
        <w:rPr>
          <w:sz w:val="14"/>
        </w:rPr>
      </w:pPr>
      <w:r w:rsidRPr="003D642E">
        <w:rPr>
          <w:sz w:val="14"/>
        </w:rPr>
        <w:t>B.  Spillover Effects and Antitrust Federalism</w:t>
      </w:r>
    </w:p>
    <w:p w14:paraId="4CB4D86E" w14:textId="77777777" w:rsidR="00775A29" w:rsidRPr="003D642E" w:rsidRDefault="00775A29" w:rsidP="00775A29">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0DFE088" w14:textId="77777777" w:rsidR="00775A29" w:rsidRPr="003D642E" w:rsidRDefault="00775A29" w:rsidP="00775A29">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37B5A2D0" w14:textId="77777777" w:rsidR="00775A29" w:rsidRPr="003D642E" w:rsidRDefault="00775A29" w:rsidP="00775A29">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w:t>
      </w:r>
      <w:r w:rsidRPr="007B6016">
        <w:rPr>
          <w:sz w:val="14"/>
        </w:rPr>
        <w:t>examining clear articulation and active supervision, the Court would uphold an anticompetitive state regulation as long as its anticompetitive effects are internalized by that state’s residents.[96]</w:t>
      </w:r>
      <w:r w:rsidRPr="003D642E">
        <w:rPr>
          <w:sz w:val="14"/>
        </w:rPr>
        <w:t xml:space="preserve">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4E33E47F" w14:textId="77777777" w:rsidR="00775A29" w:rsidRPr="003D642E" w:rsidRDefault="00775A29" w:rsidP="00775A29">
      <w:pPr>
        <w:rPr>
          <w:sz w:val="14"/>
        </w:rPr>
      </w:pPr>
      <w:r w:rsidRPr="00B9618B">
        <w:rPr>
          <w:sz w:val="14"/>
        </w:rPr>
        <w:t xml:space="preserve">State regulation of seemingly local competition is likely to effect more </w:t>
      </w:r>
      <w:r w:rsidRPr="007B6016">
        <w:rPr>
          <w:sz w:val="14"/>
        </w:rPr>
        <w:t xml:space="preserve">than just the economy of that specific state. </w:t>
      </w:r>
      <w:r w:rsidRPr="007B6016">
        <w:rPr>
          <w:rStyle w:val="StyleUnderline"/>
        </w:rPr>
        <w:t>When states grant antitrust immunities in situations involving interstate commerce, the state is exporting the anticompetitive effects of its regulations to citizens outside its own borders</w:t>
      </w:r>
      <w:r w:rsidRPr="007B6016">
        <w:rPr>
          <w:sz w:val="14"/>
        </w:rPr>
        <w:t xml:space="preserve">. </w:t>
      </w:r>
      <w:r w:rsidRPr="007B6016">
        <w:rPr>
          <w:rStyle w:val="StyleUnderline"/>
        </w:rPr>
        <w:t>Without accounting for</w:t>
      </w:r>
      <w:r w:rsidRPr="00D32971">
        <w:rPr>
          <w:rStyle w:val="StyleUnderline"/>
        </w:rPr>
        <w:t xml:space="preserve"> the federal interest in an integrated national economy, state action doctrine far surpasses its narrow purpose of supervising local competition</w:t>
      </w:r>
      <w:r w:rsidRPr="00D32971">
        <w:rPr>
          <w:sz w:val="14"/>
        </w:rPr>
        <w:t>.</w:t>
      </w:r>
    </w:p>
    <w:p w14:paraId="37D1BB4C" w14:textId="77777777" w:rsidR="00775A29" w:rsidRPr="003D642E" w:rsidRDefault="00775A29" w:rsidP="00775A29">
      <w:pPr>
        <w:rPr>
          <w:sz w:val="14"/>
        </w:rPr>
      </w:pPr>
      <w:r w:rsidRPr="003D642E">
        <w:rPr>
          <w:sz w:val="14"/>
        </w:rPr>
        <w:t>C.  The Appropriate Role of State Attorneys General in Federal Antitrust Disputes</w:t>
      </w:r>
    </w:p>
    <w:p w14:paraId="040B2050" w14:textId="77777777" w:rsidR="00775A29" w:rsidRPr="007B6016" w:rsidRDefault="00775A29" w:rsidP="00775A29">
      <w:pPr>
        <w:rPr>
          <w:sz w:val="14"/>
        </w:rPr>
      </w:pPr>
      <w:r w:rsidRPr="007B6016">
        <w:rPr>
          <w:rStyle w:val="StyleUnderline"/>
        </w:rPr>
        <w:t>Federalism most often refers to the vertical relationship between the federal government and the states</w:t>
      </w:r>
      <w:r w:rsidRPr="007B6016">
        <w:rPr>
          <w:sz w:val="14"/>
        </w:rPr>
        <w:t xml:space="preserve">. </w:t>
      </w:r>
      <w:r w:rsidRPr="007B6016">
        <w:rPr>
          <w:rStyle w:val="StyleUnderline"/>
        </w:rPr>
        <w:t xml:space="preserve">Divergent viewpoints among antitrust enforcers can </w:t>
      </w:r>
      <w:r w:rsidRPr="007B6016">
        <w:rPr>
          <w:rStyle w:val="Emphasis"/>
        </w:rPr>
        <w:t>strain the system</w:t>
      </w:r>
      <w:r w:rsidRPr="007B6016">
        <w:rPr>
          <w:rStyle w:val="StyleUnderline"/>
        </w:rPr>
        <w:t>,</w:t>
      </w:r>
      <w:r w:rsidRPr="007B6016">
        <w:rPr>
          <w:sz w:val="14"/>
        </w:rPr>
        <w:t xml:space="preserve"> </w:t>
      </w:r>
      <w:r w:rsidRPr="007B6016">
        <w:rPr>
          <w:rStyle w:val="StyleUnderline"/>
        </w:rPr>
        <w:t xml:space="preserve">thus comity and deference are </w:t>
      </w:r>
      <w:r w:rsidRPr="007B6016">
        <w:rPr>
          <w:rStyle w:val="Emphasis"/>
        </w:rPr>
        <w:t>crucial</w:t>
      </w:r>
      <w:r w:rsidRPr="007B6016">
        <w:rPr>
          <w:rStyle w:val="StyleUnderline"/>
        </w:rPr>
        <w:t xml:space="preserve"> to efficient antitrust enforcement</w:t>
      </w:r>
      <w:r w:rsidRPr="007B6016">
        <w:rPr>
          <w:sz w:val="14"/>
        </w:rPr>
        <w:t>. A merger or acquisition is often scrutinized by multiple enforcers with multi-dimensional relationships.</w:t>
      </w:r>
    </w:p>
    <w:p w14:paraId="39E35E67" w14:textId="77777777" w:rsidR="00775A29" w:rsidRPr="003D642E" w:rsidRDefault="00775A29" w:rsidP="00775A29">
      <w:pPr>
        <w:rPr>
          <w:sz w:val="14"/>
        </w:rPr>
      </w:pPr>
      <w:r w:rsidRPr="007B6016">
        <w:rPr>
          <w:sz w:val="14"/>
        </w:rPr>
        <w:t>For example, the Sprint/T-Mobile merger involved the Antitrust Division and Federal Communications Commission, who share a horizontal relationship, and state</w:t>
      </w:r>
      <w:r w:rsidRPr="003D642E">
        <w:rPr>
          <w:sz w:val="14"/>
        </w:rPr>
        <w:t xml:space="preserv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62A957E1" w14:textId="77777777" w:rsidR="00775A29" w:rsidRPr="003D642E" w:rsidRDefault="00775A29" w:rsidP="00775A29">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59D3100" w14:textId="77777777" w:rsidR="00775A29" w:rsidRPr="003D642E" w:rsidRDefault="00775A29" w:rsidP="00775A29">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A6D93CF" w14:textId="77777777" w:rsidR="00775A29" w:rsidRPr="00AE147D" w:rsidRDefault="00775A29" w:rsidP="00775A29">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w:t>
      </w:r>
      <w:r w:rsidRPr="00B9618B">
        <w:rPr>
          <w:rStyle w:val="StyleUnderline"/>
        </w:rPr>
        <w:t xml:space="preserve">relatively </w:t>
      </w:r>
      <w:r w:rsidRPr="00E73C94">
        <w:rPr>
          <w:rStyle w:val="Emphasis"/>
          <w:highlight w:val="cyan"/>
        </w:rPr>
        <w:t>undefined</w:t>
      </w:r>
      <w:r w:rsidRPr="003D642E">
        <w:rPr>
          <w:sz w:val="14"/>
        </w:rPr>
        <w:t>, overlapping</w:t>
      </w:r>
      <w:r w:rsidRPr="00645F51">
        <w:rPr>
          <w:sz w:val="14"/>
        </w:rPr>
        <w:t xml:space="preserve">, </w:t>
      </w:r>
      <w:r w:rsidRPr="00645F51">
        <w:rPr>
          <w:rStyle w:val="StyleUnderline"/>
        </w:rPr>
        <w:t>and</w:t>
      </w:r>
      <w:r w:rsidRPr="00645F51">
        <w:rPr>
          <w:sz w:val="14"/>
        </w:rPr>
        <w:t xml:space="preserve"> </w:t>
      </w:r>
      <w:r w:rsidRPr="00645F51">
        <w:rPr>
          <w:rStyle w:val="Emphasis"/>
        </w:rPr>
        <w:t>imperfectly coordinated</w:t>
      </w:r>
      <w:r w:rsidRPr="00645F51">
        <w:rPr>
          <w:sz w:val="14"/>
        </w:rPr>
        <w:t>.</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8CC38A0" w14:textId="77777777" w:rsidR="00775A29" w:rsidRDefault="00775A29" w:rsidP="00775A29"/>
    <w:p w14:paraId="7DA53673" w14:textId="5A81B1E0" w:rsidR="00775A29" w:rsidRDefault="00775A29" w:rsidP="005F11A7">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4626E24C" w14:textId="77777777" w:rsidR="00775A29" w:rsidRDefault="00775A29" w:rsidP="00775A29">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5CC455A6" w14:textId="77777777" w:rsidR="00775A29" w:rsidRDefault="00775A29" w:rsidP="00775A29">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7316AB8D" w14:textId="297926EA" w:rsidR="00775A29" w:rsidRPr="000833F5" w:rsidRDefault="00775A29" w:rsidP="00775A29">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645F51">
        <w:rPr>
          <w:rStyle w:val="StyleUnderline"/>
        </w:rPr>
        <w:t>If</w:t>
      </w:r>
      <w:r w:rsidRPr="00645F51">
        <w:t xml:space="preserve"> the prospect of </w:t>
      </w:r>
      <w:r w:rsidRPr="00645F51">
        <w:rPr>
          <w:rStyle w:val="StyleUnderline"/>
        </w:rPr>
        <w:t>interstate competition</w:t>
      </w:r>
      <w:r w:rsidRPr="00645F51">
        <w:t xml:space="preserve"> </w:t>
      </w:r>
      <w:r w:rsidRPr="00645F51">
        <w:rPr>
          <w:rStyle w:val="StyleUnderline"/>
        </w:rPr>
        <w:t>discourages</w:t>
      </w:r>
      <w:r w:rsidRPr="00645F51">
        <w:t xml:space="preserve"> </w:t>
      </w:r>
      <w:r w:rsidRPr="00645F51">
        <w:rPr>
          <w:rStyle w:val="StyleUnderline"/>
        </w:rPr>
        <w:t>state-level</w:t>
      </w:r>
      <w:r w:rsidRPr="00645F51">
        <w:t xml:space="preserve"> environmental </w:t>
      </w:r>
      <w:r w:rsidRPr="00645F51">
        <w:rPr>
          <w:rStyle w:val="StyleUnderline"/>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w:t>
      </w:r>
      <w:r w:rsidRPr="000833F5">
        <w:t xml:space="preserve">that environmental quality worsens when states are given more flexibility to set their own priorities.27 Indeed, </w:t>
      </w:r>
      <w:r w:rsidRPr="000833F5">
        <w:rPr>
          <w:rStyle w:val="StyleUnderline"/>
        </w:rPr>
        <w:t>some</w:t>
      </w:r>
      <w:r w:rsidRPr="000833F5">
        <w:t xml:space="preserve"> </w:t>
      </w:r>
      <w:r w:rsidRPr="000833F5">
        <w:rPr>
          <w:rStyle w:val="StyleUnderline"/>
        </w:rPr>
        <w:t>studies</w:t>
      </w:r>
      <w:r w:rsidRPr="000833F5">
        <w:t xml:space="preserve"> </w:t>
      </w:r>
      <w:r w:rsidRPr="000833F5">
        <w:rPr>
          <w:rStyle w:val="StyleUnderline"/>
        </w:rPr>
        <w:t>have</w:t>
      </w:r>
      <w:r w:rsidRPr="000833F5">
        <w:t xml:space="preserve"> </w:t>
      </w:r>
      <w:r w:rsidRPr="000833F5">
        <w:rPr>
          <w:rStyle w:val="StyleUnderline"/>
        </w:rPr>
        <w:t>found</w:t>
      </w:r>
      <w:r w:rsidRPr="000833F5">
        <w:t xml:space="preserve"> </w:t>
      </w:r>
      <w:r w:rsidRPr="000833F5">
        <w:rPr>
          <w:rStyle w:val="Emphasis"/>
        </w:rPr>
        <w:t xml:space="preserve">precisely the opposite: </w:t>
      </w:r>
      <w:r w:rsidRPr="000833F5">
        <w:t xml:space="preserve">that </w:t>
      </w:r>
      <w:r w:rsidRPr="000833F5">
        <w:rPr>
          <w:rStyle w:val="StyleUnderline"/>
        </w:rPr>
        <w:t>when states have</w:t>
      </w:r>
      <w:r w:rsidRPr="000833F5">
        <w:t xml:space="preserve"> more </w:t>
      </w:r>
      <w:r w:rsidRPr="000833F5">
        <w:rPr>
          <w:rStyle w:val="StyleUnderline"/>
        </w:rPr>
        <w:t>flexibility</w:t>
      </w:r>
      <w:r w:rsidRPr="000833F5">
        <w:t xml:space="preserve"> to set their own environmental priorities </w:t>
      </w:r>
      <w:r w:rsidRPr="000833F5">
        <w:rPr>
          <w:rStyle w:val="StyleUnderline"/>
        </w:rPr>
        <w:t>they increase their efforts</w:t>
      </w:r>
      <w:r w:rsidRPr="000833F5">
        <w:t>.28</w:t>
      </w:r>
    </w:p>
    <w:p w14:paraId="47C02FCA" w14:textId="77777777" w:rsidR="00775A29" w:rsidRPr="0039029F" w:rsidRDefault="00775A29" w:rsidP="00775A29">
      <w:r w:rsidRPr="000833F5">
        <w:t>None of the above should be taken as an argument against all federal environmental regulation. For just as the federal government is overly interventionist in localized environmental concerns, the federa</w:t>
      </w:r>
      <w:r>
        <w:t>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2F6440E" w14:textId="77777777" w:rsidR="00775A29" w:rsidRDefault="00775A29" w:rsidP="00775A29">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6D7F44">
        <w:rPr>
          <w:rStyle w:val="StyleUnderline"/>
        </w:rPr>
        <w:t>Where pollution</w:t>
      </w:r>
      <w:r w:rsidRPr="006D7F44">
        <w:t xml:space="preserve"> </w:t>
      </w:r>
      <w:r w:rsidRPr="006D7F44">
        <w:rPr>
          <w:rStyle w:val="StyleUnderline"/>
        </w:rPr>
        <w:t>or other environmental problems</w:t>
      </w:r>
      <w:r w:rsidRPr="006D7F44">
        <w:t xml:space="preserve"> </w:t>
      </w:r>
      <w:r w:rsidRPr="006D7F44">
        <w:rPr>
          <w:rStyle w:val="StyleUnderline"/>
        </w:rPr>
        <w:t>span</w:t>
      </w:r>
      <w:r w:rsidRPr="006D7F44">
        <w:t xml:space="preserve"> </w:t>
      </w:r>
      <w:r w:rsidRPr="006D7F44">
        <w:rPr>
          <w:rStyle w:val="StyleUnderline"/>
        </w:rPr>
        <w:t>jurisdictional borders there is less</w:t>
      </w:r>
      <w:r w:rsidRPr="006D7F44">
        <w:t xml:space="preserve"> </w:t>
      </w:r>
      <w:r w:rsidRPr="006D7F44">
        <w:rPr>
          <w:rStyle w:val="StyleUnderline"/>
        </w:rPr>
        <w:t>reason to believe</w:t>
      </w:r>
      <w:r w:rsidRPr="006D7F44">
        <w:t xml:space="preserve"> </w:t>
      </w:r>
      <w:r w:rsidRPr="006D7F44">
        <w:rPr>
          <w:rStyle w:val="StyleUnderline"/>
        </w:rPr>
        <w:t>state</w:t>
      </w:r>
      <w:r w:rsidRPr="006D7F44">
        <w:t xml:space="preserve"> and local jurisdiction</w:t>
      </w:r>
      <w:r w:rsidRPr="006D7F44">
        <w:rPr>
          <w:rStyle w:val="StyleUnderline"/>
        </w:rPr>
        <w:t>s</w:t>
      </w:r>
      <w:r w:rsidRPr="006D7F44">
        <w:t xml:space="preserve"> will </w:t>
      </w:r>
      <w:r w:rsidRPr="006D7F44">
        <w:rPr>
          <w:rStyle w:val="StyleUnderline"/>
        </w:rPr>
        <w:t>respond adequately</w:t>
      </w:r>
      <w:r w:rsidRPr="006D7F44">
        <w:t>.</w:t>
      </w:r>
    </w:p>
    <w:p w14:paraId="2C9DA79A" w14:textId="77777777" w:rsidR="00775A29" w:rsidRPr="007E41A5" w:rsidRDefault="00775A29" w:rsidP="00775A29">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 xml:space="preserve">development </w:t>
      </w:r>
      <w:r w:rsidRPr="006D7F44">
        <w:rPr>
          <w:rStyle w:val="StyleUnderline"/>
        </w:rPr>
        <w:t>near</w:t>
      </w:r>
      <w:r w:rsidRPr="006D7F44">
        <w:t xml:space="preserve"> </w:t>
      </w:r>
      <w:r w:rsidRPr="006D7F44">
        <w:rPr>
          <w:rStyle w:val="StyleUnderline"/>
        </w:rPr>
        <w:t>jurisdictional borders</w:t>
      </w:r>
      <w:r w:rsidRPr="006D7F44">
        <w:t xml:space="preserve"> so as </w:t>
      </w:r>
      <w:r w:rsidRPr="006D7F44">
        <w:rPr>
          <w:rStyle w:val="StyleUnderline"/>
        </w:rPr>
        <w:t>to ensure</w:t>
      </w:r>
      <w:r w:rsidRPr="006D7F44">
        <w:t xml:space="preserve"> </w:t>
      </w:r>
      <w:r w:rsidRPr="006D7F44">
        <w:rPr>
          <w:rStyle w:val="StyleUnderline"/>
        </w:rPr>
        <w:t>that environmental harms fall disproportionately “downstream</w:t>
      </w:r>
      <w:r w:rsidRPr="006D7F44">
        <w:t xml:space="preserve">.” </w:t>
      </w:r>
      <w:r w:rsidRPr="006D7F44">
        <w:rPr>
          <w:rStyle w:val="StyleUnderline"/>
        </w:rPr>
        <w:t>Policymakers in State B may wish to take action</w:t>
      </w:r>
      <w:r w:rsidRPr="006D7F44">
        <w:t xml:space="preserve">, </w:t>
      </w:r>
      <w:r w:rsidRPr="006D7F44">
        <w:rPr>
          <w:rStyle w:val="StyleUnderline"/>
        </w:rPr>
        <w:t>but they</w:t>
      </w:r>
      <w:r w:rsidRPr="006D7F44">
        <w:t xml:space="preserve"> </w:t>
      </w:r>
      <w:r w:rsidRPr="006D7F44">
        <w:rPr>
          <w:rStyle w:val="StyleUnderline"/>
        </w:rPr>
        <w:t>will be unable</w:t>
      </w:r>
      <w:r w:rsidRPr="006D7F44">
        <w:t xml:space="preserve"> to</w:t>
      </w:r>
      <w:r>
        <w:t xml:space="preserve">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3733829B" w14:textId="77777777" w:rsidR="00775A29" w:rsidRDefault="00775A29" w:rsidP="00775A29">
      <w:pPr>
        <w:pStyle w:val="Heading3"/>
      </w:pPr>
      <w:r>
        <w:t>Uniqueness – 1AC</w:t>
      </w:r>
    </w:p>
    <w:p w14:paraId="4E264EF9" w14:textId="77777777" w:rsidR="00775A29" w:rsidRPr="001C4F01" w:rsidRDefault="00775A29" w:rsidP="00775A29">
      <w:pPr>
        <w:pStyle w:val="Heading4"/>
        <w:rPr>
          <w:u w:val="single"/>
        </w:rPr>
      </w:pPr>
      <w:r>
        <w:t xml:space="preserve">Biden’s XO empirically denies any </w:t>
      </w:r>
      <w:r>
        <w:rPr>
          <w:u w:val="single"/>
        </w:rPr>
        <w:t>FTC Parker links</w:t>
      </w:r>
      <w:r>
        <w:t xml:space="preserve"> and </w:t>
      </w:r>
      <w:r>
        <w:rPr>
          <w:u w:val="single"/>
        </w:rPr>
        <w:t>more restrictions coming</w:t>
      </w:r>
    </w:p>
    <w:p w14:paraId="2EB0780E" w14:textId="77777777" w:rsidR="00775A29" w:rsidRPr="009A7E3D" w:rsidRDefault="00775A29" w:rsidP="00775A29">
      <w:r w:rsidRPr="009A7E3D">
        <w:rPr>
          <w:rStyle w:val="Style13ptBold"/>
        </w:rPr>
        <w:t>Bulusu 21</w:t>
      </w:r>
      <w:r>
        <w:t xml:space="preserve"> [Siri Bulusu, Reporter Bloomberg Law, 7-12-2021 https://news.bloomberglaw.com/antitrust/worker-license-rules-emerge-as-ftc-competition-oversight-priority]</w:t>
      </w:r>
    </w:p>
    <w:p w14:paraId="42FA8382" w14:textId="77777777" w:rsidR="00775A29" w:rsidRPr="001C4F01" w:rsidRDefault="00775A29" w:rsidP="00775A29">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1F93E493" w14:textId="77777777" w:rsidR="00775A29" w:rsidRPr="001C4F01" w:rsidRDefault="00775A29" w:rsidP="00775A29">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07B4A6C9" w14:textId="77777777" w:rsidR="00775A29" w:rsidRPr="001C4F01" w:rsidRDefault="00775A29" w:rsidP="00775A29">
      <w:pPr>
        <w:rPr>
          <w:sz w:val="8"/>
          <w:szCs w:val="8"/>
        </w:rPr>
      </w:pPr>
      <w:r w:rsidRPr="001C4F01">
        <w:rPr>
          <w:sz w:val="8"/>
          <w:szCs w:val="8"/>
        </w:rPr>
        <w:t>Potential FTC Moves</w:t>
      </w:r>
    </w:p>
    <w:p w14:paraId="386F1628" w14:textId="77777777" w:rsidR="00775A29" w:rsidRPr="001C4F01" w:rsidRDefault="00775A29" w:rsidP="00775A29">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8B1CBA9" w14:textId="77777777" w:rsidR="00775A29" w:rsidRPr="001C4F01" w:rsidRDefault="00775A29" w:rsidP="00775A29">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77DEBEAD" w14:textId="77777777" w:rsidR="00775A29" w:rsidRPr="001C4F01" w:rsidRDefault="00775A29" w:rsidP="00775A29">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745DA1A" w14:textId="77777777" w:rsidR="00775A29" w:rsidRPr="001C4F01" w:rsidRDefault="00775A29" w:rsidP="00775A29">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0DCCD69D" w14:textId="77777777" w:rsidR="00775A29" w:rsidRPr="001C4F01" w:rsidRDefault="00775A29" w:rsidP="00775A29">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651FD3C" w14:textId="77777777" w:rsidR="00775A29" w:rsidRPr="001C4F01" w:rsidRDefault="00775A29" w:rsidP="00775A29">
      <w:pPr>
        <w:rPr>
          <w:sz w:val="8"/>
          <w:szCs w:val="8"/>
        </w:rPr>
      </w:pPr>
      <w:r w:rsidRPr="001C4F01">
        <w:rPr>
          <w:sz w:val="8"/>
          <w:szCs w:val="8"/>
        </w:rPr>
        <w:t>Gaining Attention</w:t>
      </w:r>
    </w:p>
    <w:p w14:paraId="126CA31E" w14:textId="77777777" w:rsidR="00775A29" w:rsidRPr="001C4F01" w:rsidRDefault="00775A29" w:rsidP="00775A29">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CBA71D7" w14:textId="77777777" w:rsidR="00775A29" w:rsidRPr="001C4F01" w:rsidRDefault="00775A29" w:rsidP="00775A29">
      <w:pPr>
        <w:rPr>
          <w:sz w:val="16"/>
        </w:rPr>
      </w:pPr>
      <w:r w:rsidRPr="001C4F01">
        <w:rPr>
          <w:sz w:val="16"/>
        </w:rPr>
        <w:t>State Action</w:t>
      </w:r>
    </w:p>
    <w:p w14:paraId="47AE2AEF" w14:textId="77777777" w:rsidR="00775A29" w:rsidRPr="001C4F01" w:rsidRDefault="00775A29" w:rsidP="00775A29">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7FB1E6F7" w14:textId="77777777" w:rsidR="00775A29" w:rsidRPr="001C4F01" w:rsidRDefault="00775A29" w:rsidP="00775A29">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6F69142" w14:textId="77777777" w:rsidR="00775A29" w:rsidRPr="001C4F01" w:rsidRDefault="00775A29" w:rsidP="00775A29">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1C2F70D0" w14:textId="77777777" w:rsidR="00775A29" w:rsidRPr="001C4F01" w:rsidRDefault="00775A29" w:rsidP="00775A29">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63079B40" w14:textId="77777777" w:rsidR="00775A29" w:rsidRPr="001C4F01" w:rsidRDefault="00775A29" w:rsidP="00775A29">
      <w:pPr>
        <w:rPr>
          <w:sz w:val="16"/>
        </w:rPr>
      </w:pPr>
      <w:r w:rsidRPr="001C4F01">
        <w:rPr>
          <w:sz w:val="16"/>
        </w:rPr>
        <w:t xml:space="preserve">Qualifying for </w:t>
      </w:r>
      <w:r w:rsidRPr="001C4F01">
        <w:rPr>
          <w:rStyle w:val="StyleUnderline"/>
        </w:rPr>
        <w:t xml:space="preserve">state </w:t>
      </w:r>
      <w:r w:rsidRPr="000833F5">
        <w:rPr>
          <w:rStyle w:val="StyleUnderline"/>
        </w:rPr>
        <w:t>action immunity</w:t>
      </w:r>
      <w:r w:rsidRPr="000833F5">
        <w:rPr>
          <w:sz w:val="16"/>
        </w:rPr>
        <w:t xml:space="preserve"> largely </w:t>
      </w:r>
      <w:r w:rsidRPr="000833F5">
        <w:rPr>
          <w:rStyle w:val="StyleUnderline"/>
        </w:rPr>
        <w:t>depends on whether a board is a true government actor or a private market participant</w:t>
      </w:r>
      <w:r w:rsidRPr="000833F5">
        <w:rPr>
          <w:sz w:val="16"/>
        </w:rPr>
        <w:t xml:space="preserve">. But </w:t>
      </w:r>
      <w:r w:rsidRPr="000833F5">
        <w:rPr>
          <w:rStyle w:val="StyleUnderline"/>
        </w:rPr>
        <w:t>this</w:t>
      </w:r>
      <w:r w:rsidRPr="000833F5">
        <w:rPr>
          <w:sz w:val="16"/>
        </w:rPr>
        <w:t xml:space="preserve"> delineation </w:t>
      </w:r>
      <w:r w:rsidRPr="000833F5">
        <w:rPr>
          <w:rStyle w:val="StyleUnderline"/>
        </w:rPr>
        <w:t>becomes</w:t>
      </w:r>
      <w:r w:rsidRPr="000833F5">
        <w:rPr>
          <w:sz w:val="16"/>
        </w:rPr>
        <w:t xml:space="preserve"> more </w:t>
      </w:r>
      <w:r w:rsidRPr="000833F5">
        <w:rPr>
          <w:rStyle w:val="StyleUnderline"/>
        </w:rPr>
        <w:t>complex</w:t>
      </w:r>
      <w:r w:rsidRPr="000833F5">
        <w:rPr>
          <w:sz w:val="16"/>
        </w:rPr>
        <w:t xml:space="preserve"> </w:t>
      </w:r>
      <w:r w:rsidRPr="000833F5">
        <w:rPr>
          <w:rStyle w:val="StyleUnderline"/>
        </w:rPr>
        <w:t>if there’s a</w:t>
      </w:r>
      <w:r w:rsidRPr="000833F5">
        <w:rPr>
          <w:sz w:val="16"/>
        </w:rPr>
        <w:t xml:space="preserve"> </w:t>
      </w:r>
      <w:r w:rsidRPr="000833F5">
        <w:rPr>
          <w:rStyle w:val="Emphasis"/>
        </w:rPr>
        <w:t xml:space="preserve">blurred line </w:t>
      </w:r>
      <w:r w:rsidRPr="000833F5">
        <w:rPr>
          <w:rStyle w:val="StyleUnderline"/>
        </w:rPr>
        <w:t>between</w:t>
      </w:r>
      <w:r w:rsidRPr="000833F5">
        <w:rPr>
          <w:sz w:val="16"/>
        </w:rPr>
        <w:t xml:space="preserve"> a </w:t>
      </w:r>
      <w:r w:rsidRPr="000833F5">
        <w:rPr>
          <w:rStyle w:val="StyleUnderline"/>
        </w:rPr>
        <w:t>state agency</w:t>
      </w:r>
      <w:r w:rsidRPr="000833F5">
        <w:rPr>
          <w:sz w:val="16"/>
        </w:rPr>
        <w:t xml:space="preserve"> handlin</w:t>
      </w:r>
      <w:r w:rsidRPr="001C4F01">
        <w:rPr>
          <w:sz w:val="16"/>
        </w:rPr>
        <w:t xml:space="preserve">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35DBCF3A" w14:textId="77777777" w:rsidR="00775A29" w:rsidRPr="00B0080B" w:rsidRDefault="00775A29" w:rsidP="00775A29">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0833F5">
        <w:rPr>
          <w:rStyle w:val="Emphasis"/>
        </w:rPr>
        <w:t>blurred line</w:t>
      </w:r>
      <w:r w:rsidRPr="000833F5">
        <w:rPr>
          <w:sz w:val="16"/>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4CA9A9E7" w14:textId="77777777" w:rsidR="00775A29" w:rsidRPr="00AC4CB0" w:rsidRDefault="00775A29" w:rsidP="00775A29">
      <w:pPr>
        <w:pStyle w:val="Heading4"/>
      </w:pPr>
      <w:r>
        <w:t xml:space="preserve">Court rulings on Parker </w:t>
      </w:r>
      <w:r>
        <w:rPr>
          <w:u w:val="single"/>
        </w:rPr>
        <w:t>empirically deny</w:t>
      </w:r>
      <w:r w:rsidRPr="00AC4CB0">
        <w:t xml:space="preserve"> </w:t>
      </w:r>
      <w:r>
        <w:t>disad links</w:t>
      </w:r>
    </w:p>
    <w:p w14:paraId="23E7E7D9" w14:textId="77777777" w:rsidR="00775A29" w:rsidRPr="00B12C1D" w:rsidRDefault="00775A29" w:rsidP="00775A29">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12B63D03" w14:textId="77777777" w:rsidR="00775A29" w:rsidRPr="00AC4CB0" w:rsidRDefault="00775A29" w:rsidP="00775A29">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744F5302" w14:textId="77777777" w:rsidR="00775A29" w:rsidRPr="00AC4CB0" w:rsidRDefault="00775A29" w:rsidP="00775A29">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2307967" w14:textId="77777777" w:rsidR="00775A29" w:rsidRDefault="00775A29" w:rsidP="00775A29">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38AE19B1" w14:textId="77777777" w:rsidR="00775A29" w:rsidRDefault="00775A29" w:rsidP="00775A29">
      <w:r w:rsidRPr="00AC4CB0">
        <w:rPr>
          <w:rStyle w:val="StyleUnderline"/>
        </w:rPr>
        <w:t xml:space="preserve">Today’s decision in </w:t>
      </w:r>
      <w:r w:rsidRPr="00E73C94">
        <w:rPr>
          <w:rStyle w:val="StyleUnderline"/>
          <w:highlight w:val="cyan"/>
        </w:rPr>
        <w:t xml:space="preserve">NC Dental </w:t>
      </w:r>
      <w:r w:rsidRPr="00D32971">
        <w:rPr>
          <w:rStyle w:val="StyleUnderline"/>
        </w:rPr>
        <w:t>and the 2013 Supreme Court decision in Phoebe Putney</w:t>
      </w:r>
      <w:r w:rsidRPr="00D32971">
        <w:t xml:space="preserve">2 </w:t>
      </w:r>
      <w:r w:rsidRPr="00D32971">
        <w:rPr>
          <w:rStyle w:val="StyleUnderline"/>
        </w:rPr>
        <w:t>each</w:t>
      </w:r>
      <w:r w:rsidRPr="00D32971">
        <w:t xml:space="preserve"> focused</w:t>
      </w:r>
      <w:r>
        <w:t xml:space="preserve">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0A1C7AC3" w14:textId="77777777" w:rsidR="00775A29" w:rsidRPr="00AC4CB0" w:rsidRDefault="00775A29" w:rsidP="00775A29">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19E4E0E" w14:textId="77777777" w:rsidR="00775A29" w:rsidRPr="00AC4CB0" w:rsidRDefault="00775A29" w:rsidP="00775A29">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1251FF1" w14:textId="77777777" w:rsidR="00775A29" w:rsidRPr="00AC4CB0" w:rsidRDefault="00775A29" w:rsidP="00775A29">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8472482" w14:textId="77777777" w:rsidR="00775A29" w:rsidRDefault="00775A29" w:rsidP="00775A29">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 xml:space="preserve">higher burden to take </w:t>
      </w:r>
      <w:r w:rsidRPr="000833F5">
        <w:rPr>
          <w:rStyle w:val="StyleUnderline"/>
        </w:rPr>
        <w:t>advantage of</w:t>
      </w:r>
      <w:r w:rsidRPr="000833F5">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C509143" w14:textId="77777777" w:rsidR="00775A29" w:rsidRPr="00B12C1D" w:rsidRDefault="00775A29" w:rsidP="00775A29">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w:t>
      </w:r>
      <w:r w:rsidRPr="00645F51">
        <w:rPr>
          <w:rStyle w:val="StyleUnderline"/>
        </w:rPr>
        <w:t>ate</w:t>
      </w:r>
      <w:r w:rsidRPr="00AC4CB0">
        <w:rPr>
          <w:rStyle w:val="StyleUnderline"/>
        </w:rPr>
        <w:t xml:space="preserv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w:t>
      </w:r>
      <w:r w:rsidRPr="00645F51">
        <w:rPr>
          <w:rStyle w:val="StyleUnderline"/>
        </w:rPr>
        <w:t>adverse actions in court.</w:t>
      </w:r>
      <w:r w:rsidRPr="00645F51">
        <w:t xml:space="preserve"> </w:t>
      </w:r>
      <w:r w:rsidRPr="00645F51">
        <w:rPr>
          <w:rStyle w:val="StyleUnderline"/>
        </w:rPr>
        <w:t>Given</w:t>
      </w:r>
      <w:r w:rsidRPr="000833F5">
        <w:t xml:space="preserve"> the </w:t>
      </w:r>
      <w:r w:rsidRPr="000833F5">
        <w:rPr>
          <w:rStyle w:val="StyleUnderline"/>
        </w:rPr>
        <w:t>prevalence of quasi-government entities</w:t>
      </w:r>
      <w:r w:rsidRPr="000833F5">
        <w:t xml:space="preserve"> in states – many of which include market participants – </w:t>
      </w:r>
      <w:r w:rsidRPr="000833F5">
        <w:rPr>
          <w:rStyle w:val="StyleUnderline"/>
        </w:rPr>
        <w:t>and that they regulate</w:t>
      </w:r>
      <w:r w:rsidRPr="000833F5">
        <w:t xml:space="preserve"> </w:t>
      </w:r>
      <w:r w:rsidRPr="000833F5">
        <w:rPr>
          <w:rStyle w:val="StyleUnderline"/>
        </w:rPr>
        <w:t>a wide variety of industries</w:t>
      </w:r>
      <w:r w:rsidRPr="000833F5">
        <w:t xml:space="preserve"> includin</w:t>
      </w:r>
      <w:r>
        <w:t xml:space="preserve">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19E1AD81" w14:textId="15221F1D" w:rsidR="00775A29" w:rsidRDefault="007A4DD3" w:rsidP="007A4DD3">
      <w:pPr>
        <w:pStyle w:val="Heading1"/>
      </w:pPr>
      <w:r>
        <w:t>2AC</w:t>
      </w:r>
    </w:p>
    <w:p w14:paraId="591047BE" w14:textId="01ED3C5E" w:rsidR="007A4DD3" w:rsidRPr="007A4DD3" w:rsidRDefault="007A4DD3" w:rsidP="007A4DD3">
      <w:pPr>
        <w:pStyle w:val="Heading3"/>
      </w:pPr>
      <w:r>
        <w:t>Innovation</w:t>
      </w:r>
    </w:p>
    <w:p w14:paraId="249E119D" w14:textId="77777777" w:rsidR="007A4DD3" w:rsidRDefault="007A4DD3" w:rsidP="007A4DD3">
      <w:pPr>
        <w:pStyle w:val="Heading4"/>
        <w:rPr>
          <w:u w:val="single"/>
        </w:rPr>
      </w:pPr>
      <w:r>
        <w:t xml:space="preserve">Innovation </w:t>
      </w:r>
      <w:r>
        <w:rPr>
          <w:u w:val="single"/>
        </w:rPr>
        <w:t>low now</w:t>
      </w:r>
    </w:p>
    <w:p w14:paraId="5F166809" w14:textId="77777777" w:rsidR="007A4DD3" w:rsidRPr="005837DA" w:rsidRDefault="007A4DD3" w:rsidP="007A4DD3">
      <w:r w:rsidRPr="005837DA">
        <w:rPr>
          <w:rStyle w:val="Style13ptBold"/>
        </w:rPr>
        <w:t>Tong 21</w:t>
      </w:r>
      <w:r>
        <w:t xml:space="preserve"> [Scott Tong, correspondent at Marketplace, 2-3-2021 https://www.marketplace.org/2021/02/03/u-s-falls-out-of-top-10-in-measure-of-innovation/]</w:t>
      </w:r>
    </w:p>
    <w:p w14:paraId="79A1FD5A" w14:textId="77777777" w:rsidR="007A4DD3" w:rsidRDefault="007A4DD3" w:rsidP="007A4DD3">
      <w:r w:rsidRPr="005837DA">
        <w:rPr>
          <w:rStyle w:val="StyleUnderline"/>
        </w:rPr>
        <w:t>Say it with me now:</w:t>
      </w:r>
      <w:r>
        <w:t xml:space="preserve"> </w:t>
      </w:r>
      <w:r w:rsidRPr="005837DA">
        <w:rPr>
          <w:rStyle w:val="Emphasis"/>
        </w:rPr>
        <w:t>We’re No. 11!</w:t>
      </w:r>
    </w:p>
    <w:p w14:paraId="56816EF6" w14:textId="77777777" w:rsidR="007A4DD3" w:rsidRDefault="007A4DD3" w:rsidP="007A4DD3">
      <w:r w:rsidRPr="00910654">
        <w:rPr>
          <w:rStyle w:val="StyleUnderline"/>
          <w:highlight w:val="cyan"/>
        </w:rPr>
        <w:t>The</w:t>
      </w:r>
      <w:r w:rsidRPr="005837DA">
        <w:rPr>
          <w:rStyle w:val="StyleUnderline"/>
        </w:rPr>
        <w:t xml:space="preserve"> </w:t>
      </w:r>
      <w:r w:rsidRPr="00910654">
        <w:rPr>
          <w:rStyle w:val="Emphasis"/>
          <w:highlight w:val="cyan"/>
        </w:rPr>
        <w:t>U</w:t>
      </w:r>
      <w:r w:rsidRPr="005837DA">
        <w:rPr>
          <w:rStyle w:val="StyleUnderline"/>
        </w:rPr>
        <w:t xml:space="preserve">nited </w:t>
      </w:r>
      <w:r w:rsidRPr="00910654">
        <w:rPr>
          <w:rStyle w:val="Emphasis"/>
          <w:highlight w:val="cyan"/>
        </w:rPr>
        <w:t>S</w:t>
      </w:r>
      <w:r w:rsidRPr="005837DA">
        <w:rPr>
          <w:rStyle w:val="StyleUnderline"/>
        </w:rPr>
        <w:t>tates</w:t>
      </w:r>
      <w:r>
        <w:t xml:space="preserve">, </w:t>
      </w:r>
      <w:r w:rsidRPr="00910654">
        <w:rPr>
          <w:rStyle w:val="StyleUnderline"/>
          <w:highlight w:val="cyan"/>
        </w:rPr>
        <w:t>in</w:t>
      </w:r>
      <w:r w:rsidRPr="005837DA">
        <w:rPr>
          <w:rStyle w:val="StyleUnderline"/>
        </w:rPr>
        <w:t xml:space="preserve"> Bloomberg’s annual </w:t>
      </w:r>
      <w:r w:rsidRPr="00910654">
        <w:rPr>
          <w:rStyle w:val="StyleUnderline"/>
          <w:highlight w:val="cyan"/>
        </w:rPr>
        <w:t>ranking</w:t>
      </w:r>
      <w:r w:rsidRPr="005837DA">
        <w:rPr>
          <w:rStyle w:val="StyleUnderline"/>
        </w:rPr>
        <w:t xml:space="preserve"> of </w:t>
      </w:r>
      <w:r w:rsidRPr="00910654">
        <w:rPr>
          <w:rStyle w:val="StyleUnderline"/>
          <w:highlight w:val="cyan"/>
        </w:rPr>
        <w:t>innovative countries</w:t>
      </w:r>
      <w:r w:rsidRPr="005837DA">
        <w:rPr>
          <w:rStyle w:val="StyleUnderline"/>
        </w:rPr>
        <w:t xml:space="preserve">, </w:t>
      </w:r>
      <w:r w:rsidRPr="00910654">
        <w:rPr>
          <w:rStyle w:val="StyleUnderline"/>
          <w:highlight w:val="cyan"/>
        </w:rPr>
        <w:t>has fallen</w:t>
      </w:r>
      <w:r w:rsidRPr="005837DA">
        <w:rPr>
          <w:rStyle w:val="StyleUnderline"/>
        </w:rPr>
        <w:t xml:space="preserve"> </w:t>
      </w:r>
      <w:r w:rsidRPr="00910654">
        <w:rPr>
          <w:rStyle w:val="StyleUnderline"/>
          <w:highlight w:val="cyan"/>
        </w:rPr>
        <w:t>outside</w:t>
      </w:r>
      <w:r w:rsidRPr="005837DA">
        <w:rPr>
          <w:rStyle w:val="StyleUnderline"/>
        </w:rPr>
        <w:t xml:space="preserve"> the top </w:t>
      </w:r>
      <w:r w:rsidRPr="00910654">
        <w:rPr>
          <w:rStyle w:val="StyleUnderline"/>
          <w:highlight w:val="cyan"/>
        </w:rPr>
        <w:t>10</w:t>
      </w:r>
      <w:r>
        <w:t>.</w:t>
      </w:r>
    </w:p>
    <w:p w14:paraId="3E8ACA94" w14:textId="77777777" w:rsidR="007A4DD3" w:rsidRPr="005837DA" w:rsidRDefault="007A4DD3" w:rsidP="007A4DD3">
      <w:pPr>
        <w:rPr>
          <w:rStyle w:val="StyleUnderline"/>
        </w:rPr>
      </w:pPr>
      <w:r>
        <w:t xml:space="preserve">What’s perhaps more concerning is the longer view: </w:t>
      </w:r>
      <w:r w:rsidRPr="005837DA">
        <w:rPr>
          <w:rStyle w:val="StyleUnderline"/>
        </w:rPr>
        <w:t>When</w:t>
      </w:r>
      <w:r>
        <w:t xml:space="preserve"> </w:t>
      </w:r>
      <w:r w:rsidRPr="005837DA">
        <w:rPr>
          <w:rStyle w:val="StyleUnderline"/>
        </w:rPr>
        <w:t>Bloomberg launched the index, America was first.</w:t>
      </w:r>
    </w:p>
    <w:p w14:paraId="6D8A693A" w14:textId="77777777" w:rsidR="007A4DD3" w:rsidRDefault="007A4DD3" w:rsidP="007A4DD3">
      <w:r w:rsidRPr="005837DA">
        <w:rPr>
          <w:rStyle w:val="StyleUnderline"/>
        </w:rPr>
        <w:t>Right now, South Korea stands atop</w:t>
      </w:r>
      <w:r>
        <w:t xml:space="preserve"> this particular ranking.</w:t>
      </w:r>
    </w:p>
    <w:p w14:paraId="71F3D1A0" w14:textId="77777777" w:rsidR="007A4DD3" w:rsidRPr="005837DA" w:rsidRDefault="007A4DD3" w:rsidP="007A4DD3">
      <w:pPr>
        <w:rPr>
          <w:rStyle w:val="StyleUnderline"/>
        </w:rPr>
      </w:pPr>
      <w:r w:rsidRPr="005837DA">
        <w:rPr>
          <w:rStyle w:val="StyleUnderline"/>
        </w:rPr>
        <w:t xml:space="preserve">The Bloomberg index finds the U.S. </w:t>
      </w:r>
      <w:r w:rsidRPr="00910654">
        <w:rPr>
          <w:rStyle w:val="StyleUnderline"/>
          <w:highlight w:val="cyan"/>
        </w:rPr>
        <w:t xml:space="preserve">lagging in </w:t>
      </w:r>
      <w:r>
        <w:rPr>
          <w:rStyle w:val="StyleUnderline"/>
        </w:rPr>
        <w:t>[</w:t>
      </w:r>
      <w:r w:rsidRPr="00910654">
        <w:rPr>
          <w:rStyle w:val="StyleUnderline"/>
          <w:highlight w:val="cyan"/>
        </w:rPr>
        <w:t>STEM</w:t>
      </w:r>
      <w:r>
        <w:rPr>
          <w:rStyle w:val="StyleUnderline"/>
        </w:rPr>
        <w:t xml:space="preserve">] </w:t>
      </w:r>
      <w:r w:rsidRPr="005837DA">
        <w:rPr>
          <w:rStyle w:val="StyleUnderline"/>
        </w:rPr>
        <w:t xml:space="preserve">science, technology, engineering and math </w:t>
      </w:r>
      <w:r w:rsidRPr="00910654">
        <w:rPr>
          <w:rStyle w:val="StyleUnderline"/>
          <w:highlight w:val="cyan"/>
        </w:rPr>
        <w:t>grads</w:t>
      </w:r>
      <w:r w:rsidRPr="005837DA">
        <w:rPr>
          <w:rStyle w:val="StyleUnderline"/>
        </w:rPr>
        <w:t>,</w:t>
      </w:r>
      <w:r>
        <w:t xml:space="preserve"> </w:t>
      </w:r>
      <w:r w:rsidRPr="00910654">
        <w:rPr>
          <w:rStyle w:val="StyleUnderline"/>
          <w:highlight w:val="cyan"/>
        </w:rPr>
        <w:t>advanced degrees and</w:t>
      </w:r>
      <w:r w:rsidRPr="005837DA">
        <w:rPr>
          <w:rStyle w:val="StyleUnderline"/>
        </w:rPr>
        <w:t xml:space="preserve"> </w:t>
      </w:r>
      <w:r w:rsidRPr="00910654">
        <w:rPr>
          <w:rStyle w:val="StyleUnderline"/>
          <w:highlight w:val="cyan"/>
        </w:rPr>
        <w:t>workers</w:t>
      </w:r>
      <w:r w:rsidRPr="005837DA">
        <w:rPr>
          <w:rStyle w:val="StyleUnderline"/>
        </w:rPr>
        <w:t xml:space="preserve"> in research and development. </w:t>
      </w:r>
    </w:p>
    <w:p w14:paraId="31BDD532" w14:textId="77777777" w:rsidR="007A4DD3" w:rsidRDefault="007A4DD3" w:rsidP="007A4DD3">
      <w:r>
        <w:t xml:space="preserve">All those are </w:t>
      </w:r>
      <w:r w:rsidRPr="00910654">
        <w:rPr>
          <w:rStyle w:val="StyleUnderline"/>
          <w:highlight w:val="cyan"/>
        </w:rPr>
        <w:t>linked to</w:t>
      </w:r>
      <w:r>
        <w:t xml:space="preserve"> </w:t>
      </w:r>
      <w:r w:rsidRPr="005837DA">
        <w:rPr>
          <w:rStyle w:val="Emphasis"/>
        </w:rPr>
        <w:t xml:space="preserve">the </w:t>
      </w:r>
      <w:r w:rsidRPr="00910654">
        <w:rPr>
          <w:rStyle w:val="Emphasis"/>
          <w:highlight w:val="cyan"/>
        </w:rPr>
        <w:t>high cost of education</w:t>
      </w:r>
      <w:r>
        <w:t xml:space="preserve"> here.</w:t>
      </w:r>
    </w:p>
    <w:p w14:paraId="5AA8B28F" w14:textId="77777777" w:rsidR="007A4DD3" w:rsidRDefault="007A4DD3" w:rsidP="007A4DD3">
      <w:r>
        <w:t>“The U.S. could subsidize STEM degrees to a greater degree,” said Alex Tanzi, who compiles the innovation rankings for Bloomberg.</w:t>
      </w:r>
    </w:p>
    <w:p w14:paraId="14D6F829" w14:textId="77777777" w:rsidR="007A4DD3" w:rsidRDefault="007A4DD3" w:rsidP="007A4DD3">
      <w:r>
        <w:t xml:space="preserve">He said when </w:t>
      </w:r>
      <w:r w:rsidRPr="005837DA">
        <w:rPr>
          <w:rStyle w:val="StyleUnderline"/>
        </w:rPr>
        <w:t xml:space="preserve">the </w:t>
      </w:r>
      <w:r w:rsidRPr="00910654">
        <w:rPr>
          <w:rStyle w:val="StyleUnderline"/>
          <w:highlight w:val="cyan"/>
        </w:rPr>
        <w:t>world’s</w:t>
      </w:r>
      <w:r w:rsidRPr="005837DA">
        <w:rPr>
          <w:rStyle w:val="StyleUnderline"/>
        </w:rPr>
        <w:t xml:space="preserve"> </w:t>
      </w:r>
      <w:r w:rsidRPr="00910654">
        <w:rPr>
          <w:rStyle w:val="StyleUnderline"/>
          <w:highlight w:val="cyan"/>
        </w:rPr>
        <w:t>best</w:t>
      </w:r>
      <w:r w:rsidRPr="005837DA">
        <w:rPr>
          <w:rStyle w:val="StyleUnderline"/>
        </w:rPr>
        <w:t xml:space="preserve"> and brightest</w:t>
      </w:r>
      <w:r>
        <w:t xml:space="preserve"> do </w:t>
      </w:r>
      <w:r w:rsidRPr="00910654">
        <w:rPr>
          <w:rStyle w:val="StyleUnderline"/>
          <w:highlight w:val="cyan"/>
        </w:rPr>
        <w:t>come here to study</w:t>
      </w:r>
      <w:r>
        <w:t xml:space="preserve">, </w:t>
      </w:r>
      <w:r w:rsidRPr="005837DA">
        <w:rPr>
          <w:rStyle w:val="StyleUnderline"/>
        </w:rPr>
        <w:t>increasingly</w:t>
      </w:r>
      <w:r>
        <w:t xml:space="preserve">, </w:t>
      </w:r>
      <w:r w:rsidRPr="00910654">
        <w:rPr>
          <w:rStyle w:val="StyleUnderline"/>
          <w:highlight w:val="cyan"/>
        </w:rPr>
        <w:t>they leave</w:t>
      </w:r>
      <w:r w:rsidRPr="005837DA">
        <w:rPr>
          <w:rStyle w:val="StyleUnderline"/>
        </w:rPr>
        <w:t xml:space="preserve"> afterward</w:t>
      </w:r>
      <w:r>
        <w:t>.</w:t>
      </w:r>
    </w:p>
    <w:p w14:paraId="15FAF911" w14:textId="77777777" w:rsidR="007A4DD3" w:rsidRDefault="007A4DD3" w:rsidP="007A4DD3">
      <w:r>
        <w:t>“There’s been talk when people get a Ph.D. in the U.S., it should come with a green card. So there’s policies like that that would induce people to stay in the U.S.,” he said.</w:t>
      </w:r>
    </w:p>
    <w:p w14:paraId="5831AF2E" w14:textId="77777777" w:rsidR="007A4DD3" w:rsidRDefault="007A4DD3" w:rsidP="007A4DD3">
      <w:r>
        <w:t>It also matters what trained workers do in this country.</w:t>
      </w:r>
    </w:p>
    <w:p w14:paraId="051A65C9" w14:textId="77777777" w:rsidR="007A4DD3" w:rsidRPr="005837DA" w:rsidRDefault="007A4DD3" w:rsidP="007A4DD3">
      <w:pPr>
        <w:rPr>
          <w:rStyle w:val="StyleUnderline"/>
        </w:rPr>
      </w:pPr>
      <w:r>
        <w:t xml:space="preserve">Youngjin Yoo teaches digital innovation at Case Western Reserve  University. He said </w:t>
      </w:r>
      <w:r w:rsidRPr="00910654">
        <w:rPr>
          <w:rStyle w:val="StyleUnderline"/>
          <w:highlight w:val="cyan"/>
        </w:rPr>
        <w:t>big</w:t>
      </w:r>
      <w:r w:rsidRPr="005837DA">
        <w:rPr>
          <w:rStyle w:val="StyleUnderline"/>
        </w:rPr>
        <w:t xml:space="preserve"> American </w:t>
      </w:r>
      <w:r w:rsidRPr="00910654">
        <w:rPr>
          <w:rStyle w:val="StyleUnderline"/>
          <w:highlight w:val="cyan"/>
        </w:rPr>
        <w:t>companies</w:t>
      </w:r>
      <w:r w:rsidRPr="005837DA">
        <w:rPr>
          <w:rStyle w:val="StyleUnderline"/>
        </w:rPr>
        <w:t xml:space="preserve"> </w:t>
      </w:r>
      <w:r w:rsidRPr="00910654">
        <w:rPr>
          <w:rStyle w:val="StyleUnderline"/>
          <w:highlight w:val="cyan"/>
        </w:rPr>
        <w:t>hardly conduct long-term research</w:t>
      </w:r>
      <w:r w:rsidRPr="005837DA">
        <w:rPr>
          <w:rStyle w:val="StyleUnderline"/>
        </w:rPr>
        <w:t xml:space="preserve"> anymore.</w:t>
      </w:r>
    </w:p>
    <w:p w14:paraId="60BF7CFA" w14:textId="77777777" w:rsidR="007A4DD3" w:rsidRPr="005837DA" w:rsidRDefault="007A4DD3" w:rsidP="007A4DD3">
      <w:pPr>
        <w:rPr>
          <w:rStyle w:val="StyleUnderline"/>
        </w:rPr>
      </w:pPr>
      <w:r>
        <w:t xml:space="preserve">“We are living off the innovations of the ’60s and ’70s, you know, like Cold War. A lot of </w:t>
      </w:r>
      <w:r w:rsidRPr="00910654">
        <w:rPr>
          <w:rStyle w:val="StyleUnderline"/>
          <w:highlight w:val="cyan"/>
        </w:rPr>
        <w:t>innovation</w:t>
      </w:r>
      <w:r w:rsidRPr="005837DA">
        <w:rPr>
          <w:rStyle w:val="StyleUnderline"/>
        </w:rPr>
        <w:t xml:space="preserve"> activities</w:t>
      </w:r>
      <w:r>
        <w:t xml:space="preserve"> </w:t>
      </w:r>
      <w:r w:rsidRPr="005837DA">
        <w:rPr>
          <w:rStyle w:val="StyleUnderline"/>
        </w:rPr>
        <w:t xml:space="preserve">going on now </w:t>
      </w:r>
      <w:r w:rsidRPr="00910654">
        <w:rPr>
          <w:rStyle w:val="StyleUnderline"/>
          <w:highlight w:val="cyan"/>
        </w:rPr>
        <w:t>is</w:t>
      </w:r>
      <w:r w:rsidRPr="005837DA">
        <w:rPr>
          <w:rStyle w:val="StyleUnderline"/>
        </w:rPr>
        <w:t xml:space="preserve"> </w:t>
      </w:r>
      <w:r w:rsidRPr="00910654">
        <w:rPr>
          <w:rStyle w:val="StyleUnderline"/>
          <w:highlight w:val="cyan"/>
        </w:rPr>
        <w:t>consumer experience</w:t>
      </w:r>
      <w:r w:rsidRPr="005837DA">
        <w:t>,” he said.</w:t>
      </w:r>
    </w:p>
    <w:p w14:paraId="2D2A5C10" w14:textId="77777777" w:rsidR="007A4DD3" w:rsidRPr="005837DA" w:rsidRDefault="007A4DD3" w:rsidP="007A4DD3">
      <w:pPr>
        <w:rPr>
          <w:rStyle w:val="StyleUnderline"/>
        </w:rPr>
      </w:pPr>
      <w:r>
        <w:t xml:space="preserve">Consumer experiences </w:t>
      </w:r>
      <w:r w:rsidRPr="005837DA">
        <w:rPr>
          <w:rStyle w:val="StyleUnderline"/>
        </w:rPr>
        <w:t>with short-term payoffs</w:t>
      </w:r>
      <w:r>
        <w:t xml:space="preserve">, Yoo said. </w:t>
      </w:r>
      <w:r w:rsidRPr="00910654">
        <w:rPr>
          <w:rStyle w:val="StyleUnderline"/>
          <w:highlight w:val="cyan"/>
        </w:rPr>
        <w:t>Like social media</w:t>
      </w:r>
      <w:r w:rsidRPr="005837DA">
        <w:rPr>
          <w:rStyle w:val="StyleUnderline"/>
        </w:rPr>
        <w:t>.</w:t>
      </w:r>
    </w:p>
    <w:p w14:paraId="4D1A921A" w14:textId="77777777" w:rsidR="007A4DD3" w:rsidRDefault="007A4DD3" w:rsidP="007A4DD3">
      <w:r>
        <w:t xml:space="preserve">“I would almost argue that these are </w:t>
      </w:r>
      <w:r w:rsidRPr="00910654">
        <w:rPr>
          <w:rStyle w:val="Emphasis"/>
          <w:highlight w:val="cyan"/>
        </w:rPr>
        <w:t>frivolous innovations</w:t>
      </w:r>
      <w:r>
        <w:t>.”</w:t>
      </w:r>
    </w:p>
    <w:p w14:paraId="0F63C371" w14:textId="77777777" w:rsidR="007A4DD3" w:rsidRPr="00FB3E85" w:rsidRDefault="007A4DD3" w:rsidP="007A4DD3"/>
    <w:p w14:paraId="014D9148" w14:textId="77777777" w:rsidR="007A4DD3" w:rsidRDefault="007A4DD3" w:rsidP="007A4DD3">
      <w:pPr>
        <w:pStyle w:val="Heading2"/>
      </w:pPr>
      <w:r>
        <w:t>K</w:t>
      </w:r>
    </w:p>
    <w:p w14:paraId="1272D10F" w14:textId="2699C6BB" w:rsidR="007A4DD3" w:rsidRPr="00BB0481" w:rsidRDefault="007A4DD3" w:rsidP="007A4DD3">
      <w:pPr>
        <w:pStyle w:val="Heading3"/>
      </w:pPr>
      <w:r>
        <w:t>2AC – SAI – Short</w:t>
      </w:r>
    </w:p>
    <w:p w14:paraId="59CAE445" w14:textId="77777777" w:rsidR="007A4DD3" w:rsidRDefault="007A4DD3" w:rsidP="007A4DD3">
      <w:pPr>
        <w:pStyle w:val="Heading4"/>
      </w:pPr>
      <w:r>
        <w:t xml:space="preserve">Link is </w:t>
      </w:r>
      <w:r w:rsidRPr="0053295C">
        <w:rPr>
          <w:u w:val="single"/>
        </w:rPr>
        <w:t>reductionist</w:t>
      </w:r>
      <w:r>
        <w:t xml:space="preserve"> and </w:t>
      </w:r>
      <w:r w:rsidRPr="0053295C">
        <w:rPr>
          <w:u w:val="single"/>
        </w:rPr>
        <w:t>can’t explain US-EU divergences</w:t>
      </w:r>
    </w:p>
    <w:p w14:paraId="57A41144" w14:textId="77777777" w:rsidR="007A4DD3" w:rsidRDefault="007A4DD3" w:rsidP="007A4DD3">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C37549D" w14:textId="77777777" w:rsidR="007A4DD3" w:rsidRPr="00FB0BF8" w:rsidRDefault="007A4DD3" w:rsidP="007A4DD3">
      <w:pPr>
        <w:rPr>
          <w:rStyle w:val="Emphasis"/>
        </w:rPr>
      </w:pPr>
      <w:r w:rsidRPr="00FB0BF8">
        <w:rPr>
          <w:rStyle w:val="Emphasis"/>
        </w:rPr>
        <w:t>Ideational Theories</w:t>
      </w:r>
    </w:p>
    <w:p w14:paraId="01B5EEFE" w14:textId="77777777" w:rsidR="007A4DD3" w:rsidRPr="00FE3880" w:rsidRDefault="007A4DD3" w:rsidP="007A4DD3">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A number of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3B9E4597" w14:textId="77777777" w:rsidR="007A4DD3" w:rsidRPr="00FE3880" w:rsidRDefault="007A4DD3" w:rsidP="007A4DD3">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41E077FE" w14:textId="77777777" w:rsidR="007A4DD3" w:rsidRPr="00FE3880" w:rsidRDefault="007A4DD3" w:rsidP="007A4DD3">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5B68165A" w14:textId="77777777" w:rsidR="007A4DD3" w:rsidRPr="00BB0481" w:rsidRDefault="007A4DD3" w:rsidP="007A4DD3">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643F59B9" w14:textId="77777777" w:rsidR="007A4DD3" w:rsidRPr="007D6565" w:rsidRDefault="007A4DD3" w:rsidP="007A4DD3">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6D61F9CD" w14:textId="77777777" w:rsidR="007A4DD3" w:rsidRPr="00293E17" w:rsidRDefault="007A4DD3" w:rsidP="007A4DD3">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62B92761" w14:textId="77777777" w:rsidR="007A4DD3" w:rsidRPr="00293E17" w:rsidRDefault="007A4DD3" w:rsidP="007A4DD3">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7428A274" w14:textId="77777777" w:rsidR="007A4DD3" w:rsidRPr="00293E17" w:rsidRDefault="007A4DD3" w:rsidP="007A4DD3">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55ED43C3" w14:textId="77777777" w:rsidR="007A4DD3" w:rsidRPr="00293E17" w:rsidRDefault="007A4DD3" w:rsidP="007A4DD3">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A4D60FE" w14:textId="77777777" w:rsidR="007A4DD3" w:rsidRPr="00293E17" w:rsidRDefault="007A4DD3" w:rsidP="007A4DD3">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558E98E2" w14:textId="77777777" w:rsidR="007A4DD3" w:rsidRPr="000D5CAD" w:rsidRDefault="007A4DD3" w:rsidP="007A4DD3">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749041F1" w14:textId="77777777" w:rsidR="007A4DD3" w:rsidRPr="00630BDD" w:rsidRDefault="007A4DD3" w:rsidP="007A4DD3">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5D3EA852" w14:textId="77777777" w:rsidR="007A4DD3" w:rsidRDefault="007A4DD3" w:rsidP="007A4DD3">
      <w:r>
        <w:rPr>
          <w:rStyle w:val="Style13ptBold"/>
        </w:rPr>
        <w:t>Rhonheimer</w:t>
      </w:r>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17" w:history="1">
        <w:r>
          <w:rPr>
            <w:rStyle w:val="Hyperlink"/>
          </w:rPr>
          <w:t>https://austrian-institute.org/en/subjects-en/catholic-social-doctrine-2/capitalism-is-good-for-the-poor-and-for-the-environment/</w:t>
        </w:r>
      </w:hyperlink>
      <w:r>
        <w:t>, dml)</w:t>
      </w:r>
    </w:p>
    <w:p w14:paraId="47CC2FAD" w14:textId="77777777" w:rsidR="007A4DD3" w:rsidRPr="00B121C5" w:rsidRDefault="007A4DD3" w:rsidP="007A4DD3">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7F4DCA2C" w14:textId="77777777" w:rsidR="007A4DD3" w:rsidRPr="00B121C5" w:rsidRDefault="007A4DD3" w:rsidP="007A4DD3">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labour that resulted from it.</w:t>
      </w:r>
    </w:p>
    <w:p w14:paraId="66520161" w14:textId="77777777" w:rsidR="007A4DD3" w:rsidRPr="00B121C5" w:rsidRDefault="007A4DD3" w:rsidP="007A4DD3">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capitalist entrepreneurship are able to spread</w:t>
      </w:r>
      <w:r w:rsidRPr="00B121C5">
        <w:rPr>
          <w:sz w:val="16"/>
        </w:rPr>
        <w:t>.</w:t>
      </w:r>
    </w:p>
    <w:p w14:paraId="730BC8C4" w14:textId="77777777" w:rsidR="007A4DD3" w:rsidRPr="00B121C5" w:rsidRDefault="007A4DD3" w:rsidP="007A4DD3">
      <w:pPr>
        <w:rPr>
          <w:sz w:val="16"/>
        </w:rPr>
      </w:pPr>
      <w:r w:rsidRPr="00B121C5">
        <w:rPr>
          <w:sz w:val="16"/>
        </w:rPr>
        <w:t>From industrial overexploitation of nature to ecological awareness</w:t>
      </w:r>
    </w:p>
    <w:p w14:paraId="262201F0" w14:textId="77777777" w:rsidR="007A4DD3" w:rsidRPr="00B121C5" w:rsidRDefault="007A4DD3" w:rsidP="007A4DD3">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industrialisation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e.g.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01B11C0C" w14:textId="77777777" w:rsidR="007A4DD3" w:rsidRPr="00B121C5" w:rsidRDefault="007A4DD3" w:rsidP="007A4DD3">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028DB342" w14:textId="77777777" w:rsidR="007A4DD3" w:rsidRPr="00B121C5" w:rsidRDefault="007A4DD3" w:rsidP="007A4DD3">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i.e.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i.e.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1122959E" w14:textId="77777777" w:rsidR="007A4DD3" w:rsidRPr="00B121C5" w:rsidRDefault="007A4DD3" w:rsidP="007A4DD3">
      <w:pPr>
        <w:rPr>
          <w:sz w:val="16"/>
        </w:rPr>
      </w:pPr>
      <w:r w:rsidRPr="00B121C5">
        <w:rPr>
          <w:sz w:val="16"/>
        </w:rPr>
        <w:t>Capitalist profit motive combined with digitalization as a solution: Increasing decoupling of growth and resource consumption</w:t>
      </w:r>
    </w:p>
    <w:p w14:paraId="76D28011" w14:textId="77777777" w:rsidR="007A4DD3" w:rsidRPr="00B121C5" w:rsidRDefault="007A4DD3" w:rsidP="007A4DD3">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0488152B" w14:textId="77777777" w:rsidR="007A4DD3" w:rsidRPr="00B121C5" w:rsidRDefault="007A4DD3" w:rsidP="007A4DD3">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73A0BFCD" w14:textId="77777777" w:rsidR="007A4DD3" w:rsidRDefault="007A4DD3" w:rsidP="007A4DD3">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78EB099D" w14:textId="77777777" w:rsidR="007A4DD3" w:rsidRDefault="007A4DD3" w:rsidP="007A4DD3">
      <w:pPr>
        <w:pStyle w:val="Heading2"/>
      </w:pPr>
      <w:r>
        <w:t>Regulation CP</w:t>
      </w:r>
    </w:p>
    <w:p w14:paraId="3921A693" w14:textId="77777777" w:rsidR="007A4DD3" w:rsidRPr="00330811" w:rsidRDefault="007A4DD3" w:rsidP="007A4DD3">
      <w:pPr>
        <w:pStyle w:val="Heading4"/>
      </w:pPr>
      <w:r>
        <w:t xml:space="preserve">Perm – do the counterplan – not </w:t>
      </w:r>
      <w:r>
        <w:rPr>
          <w:u w:val="single"/>
        </w:rPr>
        <w:t>functionally competitive</w:t>
      </w:r>
      <w:r>
        <w:t xml:space="preserve">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5B00353C" w14:textId="77777777" w:rsidR="007A4DD3" w:rsidRDefault="007A4DD3" w:rsidP="007A4DD3">
      <w:r w:rsidRPr="00330811">
        <w:rPr>
          <w:rStyle w:val="Style13ptBold"/>
        </w:rPr>
        <w:t>Robinhood 20</w:t>
      </w:r>
      <w:r>
        <w:t xml:space="preserve"> [Robinhood Financial LLC. “What are Antitrust Laws?”. 10-6-20. https://learn.robinhood.com/articles/4x5oCZOtg43uORfxEnxPRW/what-are-antitrust-laws/]</w:t>
      </w:r>
    </w:p>
    <w:p w14:paraId="67801FD5" w14:textId="7469B2F2" w:rsidR="007A4DD3" w:rsidRDefault="007A4DD3" w:rsidP="007A4DD3">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395221EB" w14:textId="77777777" w:rsidR="007A4DD3" w:rsidRDefault="007A4DD3" w:rsidP="007A4DD3">
      <w:pPr>
        <w:pStyle w:val="Heading2"/>
      </w:pPr>
      <w:r>
        <w:t>Notice &amp; Comment CP</w:t>
      </w:r>
    </w:p>
    <w:p w14:paraId="321C1BFC" w14:textId="77777777" w:rsidR="007A4DD3" w:rsidRPr="00B920F2" w:rsidRDefault="007A4DD3" w:rsidP="007A4DD3">
      <w:pPr>
        <w:pStyle w:val="Heading4"/>
      </w:pPr>
      <w:r>
        <w:t xml:space="preserve">Perm – do the plan and use counterplan process </w:t>
      </w:r>
      <w:r>
        <w:rPr>
          <w:u w:val="single"/>
        </w:rPr>
        <w:t>to enforce</w:t>
      </w:r>
      <w:r>
        <w:t xml:space="preserve"> – they sub-specify an enforcement mechanism that we can logically perm</w:t>
      </w:r>
    </w:p>
    <w:p w14:paraId="7B6A55C1" w14:textId="77777777" w:rsidR="007A4DD3" w:rsidRDefault="007A4DD3" w:rsidP="007A4DD3">
      <w:r>
        <w:t>[Perm Text] Do the plan and enforce through delegating antitrust rulemaking authority to a new expert agency notice-and-comment rulemaking to substantially increase prohibitions on anticompetitive business practices by at least expanding the scope of 15 §§ 41-58 to increase FTC anti-trust investigations to limit state action immunity.</w:t>
      </w:r>
    </w:p>
    <w:p w14:paraId="3968CAB2" w14:textId="77777777" w:rsidR="007A4DD3" w:rsidRDefault="007A4DD3" w:rsidP="007A4DD3"/>
    <w:p w14:paraId="0434D2A1" w14:textId="77777777" w:rsidR="007A4DD3" w:rsidRPr="00610C11" w:rsidRDefault="007A4DD3" w:rsidP="007A4DD3">
      <w:pPr>
        <w:pStyle w:val="Heading4"/>
        <w:rPr>
          <w:b w:val="0"/>
        </w:rPr>
      </w:pPr>
      <w:r>
        <w:t>CP’s rolled back</w:t>
      </w:r>
      <w:r>
        <w:rPr>
          <w:b w:val="0"/>
        </w:rPr>
        <w:t xml:space="preserve"> – Courts and Congress</w:t>
      </w:r>
    </w:p>
    <w:p w14:paraId="7981144C" w14:textId="77777777" w:rsidR="007A4DD3" w:rsidRDefault="007A4DD3" w:rsidP="007A4DD3">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67F48F15" w14:textId="77777777" w:rsidR="007A4DD3" w:rsidRDefault="007A4DD3" w:rsidP="007A4DD3">
      <w:r>
        <w:t>B. Infirmities of Section 5 of the Federal Trade Commission Act</w:t>
      </w:r>
    </w:p>
    <w:p w14:paraId="2C2212FD" w14:textId="77777777" w:rsidR="007A4DD3" w:rsidRDefault="007A4DD3" w:rsidP="007A4DD3">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w:t>
      </w:r>
      <w:r w:rsidRPr="001074D4">
        <w:rPr>
          <w:rStyle w:val="StyleUnderline"/>
          <w:highlight w:val="cyan"/>
        </w:rPr>
        <w:t>its own administrative process</w:t>
      </w:r>
      <w:r w:rsidRPr="001A2E35">
        <w:rPr>
          <w:rStyle w:val="StyleUnderline"/>
        </w:rPr>
        <w:t xml:space="preserve">, of cases based on </w:t>
      </w:r>
      <w:r w:rsidRPr="001074D4">
        <w:rPr>
          <w:rStyle w:val="Emphasis"/>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323F3F24" w14:textId="77777777" w:rsidR="007A4DD3" w:rsidRPr="0066365F" w:rsidRDefault="007A4DD3" w:rsidP="007A4DD3">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to </w:t>
      </w:r>
      <w:r w:rsidRPr="00EB552B">
        <w:rPr>
          <w:rStyle w:val="Emphasis"/>
          <w:highlight w:val="cyan"/>
        </w:rPr>
        <w:t>use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3F6609A4" w14:textId="77777777" w:rsidR="007A4DD3" w:rsidRPr="00923580" w:rsidRDefault="007A4DD3" w:rsidP="007A4DD3">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Section 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072B4D6A" w14:textId="77777777" w:rsidR="007A4DD3" w:rsidRDefault="007A4DD3" w:rsidP="007A4DD3">
      <w:pPr>
        <w:pStyle w:val="Heading2"/>
      </w:pPr>
      <w:r>
        <w:t>FTC DA</w:t>
      </w:r>
    </w:p>
    <w:p w14:paraId="23459009" w14:textId="77777777" w:rsidR="007A4DD3" w:rsidRDefault="007A4DD3" w:rsidP="007A4DD3">
      <w:pPr>
        <w:pStyle w:val="Heading3"/>
      </w:pPr>
      <w:r>
        <w:t>FTC OS – Privacy – 2AC</w:t>
      </w:r>
    </w:p>
    <w:p w14:paraId="3EB36969" w14:textId="77777777" w:rsidR="007A4DD3" w:rsidRDefault="007A4DD3" w:rsidP="007A4DD3">
      <w:pPr>
        <w:pStyle w:val="Heading4"/>
      </w:pPr>
      <w:r>
        <w:t xml:space="preserve">Privacy </w:t>
      </w:r>
      <w:r>
        <w:rPr>
          <w:u w:val="single"/>
        </w:rPr>
        <w:t>fails now</w:t>
      </w:r>
      <w:r>
        <w:t xml:space="preserve"> – not enough resources – your ev</w:t>
      </w:r>
    </w:p>
    <w:p w14:paraId="03DFA735" w14:textId="77777777" w:rsidR="007A4DD3" w:rsidRPr="0008346E" w:rsidRDefault="007A4DD3" w:rsidP="007A4DD3">
      <w:r>
        <w:t>MSU=blue</w:t>
      </w:r>
    </w:p>
    <w:p w14:paraId="361E495D" w14:textId="77777777" w:rsidR="007A4DD3" w:rsidRPr="00BF4985" w:rsidRDefault="007A4DD3" w:rsidP="007A4DD3">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42F13599" w14:textId="77777777" w:rsidR="007A4DD3" w:rsidRDefault="007A4DD3" w:rsidP="007A4DD3">
      <w:pPr>
        <w:rPr>
          <w:rFonts w:asciiTheme="majorHAnsi" w:hAnsiTheme="majorHAnsi" w:cstheme="majorHAnsi"/>
          <w:sz w:val="16"/>
        </w:rPr>
      </w:pPr>
      <w:r w:rsidRPr="00BF4985">
        <w:rPr>
          <w:rStyle w:val="StyleUnderline"/>
          <w:rFonts w:asciiTheme="majorHAnsi" w:hAnsiTheme="majorHAnsi" w:cstheme="majorHAnsi"/>
        </w:rPr>
        <w:t xml:space="preserve">The </w:t>
      </w:r>
      <w:r w:rsidRPr="00530453">
        <w:rPr>
          <w:rStyle w:val="StyleUnderline"/>
          <w:rFonts w:asciiTheme="majorHAnsi" w:hAnsiTheme="majorHAnsi" w:cstheme="majorHAnsi"/>
          <w:highlight w:val="yellow"/>
        </w:rPr>
        <w:t>FTC needs</w:t>
      </w:r>
      <w:r w:rsidRPr="00BF4985">
        <w:rPr>
          <w:rFonts w:asciiTheme="majorHAnsi" w:hAnsiTheme="majorHAnsi" w:cstheme="majorHAnsi"/>
          <w:sz w:val="16"/>
        </w:rPr>
        <w:t xml:space="preserve"> </w:t>
      </w:r>
      <w:r w:rsidRPr="00530453">
        <w:rPr>
          <w:rStyle w:val="Emphasis"/>
          <w:highlight w:val="cyan"/>
        </w:rPr>
        <w:t>more</w:t>
      </w:r>
      <w:r w:rsidRPr="00BF4985">
        <w:rPr>
          <w:rFonts w:asciiTheme="majorHAnsi" w:hAnsiTheme="majorHAnsi" w:cstheme="majorHAnsi"/>
          <w:sz w:val="16"/>
        </w:rPr>
        <w:t xml:space="preserve"> </w:t>
      </w:r>
      <w:r w:rsidRPr="00530453">
        <w:rPr>
          <w:rStyle w:val="Emphasis"/>
          <w:rFonts w:asciiTheme="majorHAnsi" w:hAnsiTheme="majorHAnsi" w:cstheme="majorHAnsi"/>
          <w:highlight w:val="yellow"/>
        </w:rPr>
        <w:t>resources</w:t>
      </w:r>
      <w:r w:rsidRPr="00530453">
        <w:rPr>
          <w:rFonts w:asciiTheme="majorHAnsi" w:hAnsiTheme="majorHAnsi" w:cstheme="majorHAnsi"/>
          <w:sz w:val="16"/>
          <w:highlight w:val="yellow"/>
        </w:rPr>
        <w:t xml:space="preserve"> </w:t>
      </w:r>
      <w:r w:rsidRPr="00530453">
        <w:rPr>
          <w:rStyle w:val="StyleUnderline"/>
          <w:rFonts w:asciiTheme="majorHAnsi" w:hAnsiTheme="majorHAnsi" w:cstheme="majorHAnsi"/>
          <w:highlight w:val="yellow"/>
        </w:rPr>
        <w:t>to</w:t>
      </w:r>
      <w:r w:rsidRPr="00BF4985">
        <w:rPr>
          <w:rStyle w:val="StyleUnderline"/>
          <w:rFonts w:asciiTheme="majorHAnsi" w:hAnsiTheme="majorHAnsi" w:cstheme="majorHAnsi"/>
        </w:rPr>
        <w:t xml:space="preserve"> adequately </w:t>
      </w:r>
      <w:r w:rsidRPr="00530453">
        <w:rPr>
          <w:rStyle w:val="StyleUnderline"/>
          <w:rFonts w:asciiTheme="majorHAnsi" w:hAnsiTheme="majorHAnsi" w:cstheme="majorHAnsi"/>
          <w:highlight w:val="yellow"/>
        </w:rPr>
        <w:t>address</w:t>
      </w:r>
      <w:r w:rsidRPr="00BF4985">
        <w:rPr>
          <w:rStyle w:val="StyleUnderline"/>
          <w:rFonts w:asciiTheme="majorHAnsi" w:hAnsiTheme="majorHAnsi" w:cstheme="majorHAnsi"/>
        </w:rPr>
        <w:t xml:space="preserve"> the nation’s growing </w:t>
      </w:r>
      <w:r w:rsidRPr="00530453">
        <w:rPr>
          <w:rStyle w:val="StyleUnderline"/>
          <w:rFonts w:asciiTheme="majorHAnsi" w:hAnsiTheme="majorHAnsi" w:cstheme="majorHAnsi"/>
          <w:highlight w:val="yellow"/>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530453">
        <w:rPr>
          <w:rStyle w:val="StyleUnderline"/>
          <w:rFonts w:asciiTheme="majorHAnsi" w:hAnsiTheme="majorHAnsi" w:cstheme="majorHAnsi"/>
          <w:highlight w:val="yellow"/>
        </w:rPr>
        <w:t>FTC oversees</w:t>
      </w:r>
      <w:r w:rsidRPr="00BF4985">
        <w:rPr>
          <w:rStyle w:val="StyleUnderline"/>
          <w:rFonts w:asciiTheme="majorHAnsi" w:hAnsiTheme="majorHAnsi" w:cstheme="majorHAnsi"/>
        </w:rPr>
        <w:t xml:space="preserve"> both consumer protection—encompassing </w:t>
      </w:r>
      <w:r w:rsidRPr="00530453">
        <w:rPr>
          <w:rStyle w:val="StyleUnderline"/>
          <w:rFonts w:asciiTheme="majorHAnsi" w:hAnsiTheme="majorHAnsi" w:cstheme="majorHAnsi"/>
          <w:highlight w:val="yellow"/>
        </w:rPr>
        <w:t>privacy—and</w:t>
      </w:r>
      <w:r w:rsidRPr="00BF4985">
        <w:rPr>
          <w:rStyle w:val="StyleUnderline"/>
          <w:rFonts w:asciiTheme="majorHAnsi" w:hAnsiTheme="majorHAnsi" w:cstheme="majorHAnsi"/>
        </w:rPr>
        <w:t xml:space="preserve"> </w:t>
      </w:r>
      <w:r w:rsidRPr="00530453">
        <w:rPr>
          <w:rStyle w:val="StyleUnderline"/>
          <w:rFonts w:asciiTheme="majorHAnsi" w:hAnsiTheme="majorHAnsi" w:cstheme="majorHAnsi"/>
          <w:highlight w:val="yellow"/>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530453">
        <w:rPr>
          <w:rStyle w:val="StyleUnderline"/>
          <w:rFonts w:asciiTheme="majorHAnsi" w:hAnsiTheme="majorHAnsi" w:cstheme="majorHAnsi"/>
          <w:highlight w:val="yellow"/>
        </w:rPr>
        <w:t>FTC needs</w:t>
      </w:r>
      <w:r w:rsidRPr="00BF4985">
        <w:rPr>
          <w:rFonts w:asciiTheme="majorHAnsi" w:hAnsiTheme="majorHAnsi" w:cstheme="majorHAnsi"/>
          <w:sz w:val="16"/>
        </w:rPr>
        <w:t xml:space="preserve"> </w:t>
      </w:r>
      <w:r w:rsidRPr="00530453">
        <w:rPr>
          <w:rStyle w:val="Emphasis"/>
          <w:highlight w:val="cyan"/>
        </w:rPr>
        <w:t>more</w:t>
      </w:r>
      <w:r w:rsidRPr="00BF4985">
        <w:rPr>
          <w:rFonts w:asciiTheme="majorHAnsi" w:hAnsiTheme="majorHAnsi" w:cstheme="majorHAnsi"/>
          <w:sz w:val="16"/>
        </w:rPr>
        <w:t xml:space="preserv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 xml:space="preserve">The agency has been explicit that it needs </w:t>
      </w:r>
      <w:r w:rsidRPr="00530453">
        <w:rPr>
          <w:rStyle w:val="Emphasis"/>
          <w:highlight w:val="cyan"/>
        </w:rPr>
        <w:t>more</w:t>
      </w:r>
      <w:r w:rsidRPr="00BF4985">
        <w:rPr>
          <w:rFonts w:asciiTheme="majorHAnsi" w:hAnsiTheme="majorHAnsi" w:cstheme="majorHAnsi"/>
          <w:sz w:val="16"/>
        </w:rPr>
        <w:t xml:space="preserve"> man</w:t>
      </w:r>
      <w:r w:rsidRPr="00530453">
        <w:rPr>
          <w:rStyle w:val="Emphasis"/>
          <w:highlight w:val="cyan"/>
        </w:rPr>
        <w:t>power</w:t>
      </w:r>
      <w:r w:rsidRPr="00BF4985">
        <w:rPr>
          <w:rFonts w:asciiTheme="majorHAnsi" w:hAnsiTheme="majorHAnsi" w:cstheme="majorHAnsi"/>
          <w:sz w:val="16"/>
        </w:rPr>
        <w:t xml:space="preserve"> </w:t>
      </w:r>
      <w:r w:rsidRPr="00530453">
        <w:rPr>
          <w:rStyle w:val="StyleUnderline"/>
          <w:rFonts w:asciiTheme="majorHAnsi" w:hAnsiTheme="majorHAnsi" w:cstheme="majorHAnsi"/>
          <w:highlight w:val="yellow"/>
        </w:rPr>
        <w:t>to police tech</w:t>
      </w:r>
      <w:r w:rsidRPr="00BF4985">
        <w:rPr>
          <w:rStyle w:val="StyleUnderline"/>
          <w:rFonts w:asciiTheme="majorHAnsi" w:hAnsiTheme="majorHAnsi" w:cstheme="majorHAnsi"/>
        </w:rPr>
        <w:t xml:space="preserve"> </w:t>
      </w:r>
      <w:r w:rsidRPr="00530453">
        <w:rPr>
          <w:rStyle w:val="StyleUnderline"/>
          <w:rFonts w:asciiTheme="majorHAnsi" w:hAnsiTheme="majorHAnsi" w:cstheme="majorHAnsi"/>
          <w:highlight w:val="yellow"/>
        </w:rPr>
        <w:t>companies</w:t>
      </w:r>
      <w:r w:rsidRPr="00BF4985">
        <w:rPr>
          <w:rStyle w:val="StyleUnderline"/>
          <w:rFonts w:asciiTheme="majorHAnsi" w:hAnsiTheme="majorHAnsi" w:cstheme="majorHAnsi"/>
        </w:rPr>
        <w:t xml:space="preserve">. In </w:t>
      </w:r>
      <w:r w:rsidRPr="00530453">
        <w:rPr>
          <w:rStyle w:val="StyleUnderline"/>
          <w:rFonts w:asciiTheme="majorHAnsi" w:hAnsiTheme="majorHAnsi" w:cstheme="majorHAnsi"/>
          <w:highlight w:val="yellow"/>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530453">
        <w:rPr>
          <w:rStyle w:val="StyleUnderline"/>
          <w:rFonts w:asciiTheme="majorHAnsi" w:hAnsiTheme="majorHAnsi" w:cstheme="majorHAnsi"/>
          <w:highlight w:val="yellow"/>
        </w:rPr>
        <w:t>Without</w:t>
      </w:r>
      <w:r w:rsidRPr="00BF4985">
        <w:rPr>
          <w:rStyle w:val="StyleUnderline"/>
          <w:rFonts w:asciiTheme="majorHAnsi" w:hAnsiTheme="majorHAnsi" w:cstheme="majorHAnsi"/>
        </w:rPr>
        <w:t xml:space="preserve"> </w:t>
      </w:r>
      <w:r w:rsidRPr="00530453">
        <w:rPr>
          <w:rStyle w:val="Emphasis"/>
          <w:highlight w:val="cyan"/>
        </w:rPr>
        <w:t>more</w:t>
      </w:r>
      <w:r w:rsidRPr="00530453">
        <w:rPr>
          <w:rStyle w:val="StyleUnderline"/>
          <w:rFonts w:asciiTheme="majorHAnsi" w:hAnsiTheme="majorHAnsi" w:cstheme="majorHAnsi"/>
          <w:highlight w:val="cyan"/>
        </w:rPr>
        <w:t xml:space="preserve"> lawyers, investigators, and technologists, the</w:t>
      </w:r>
      <w:r w:rsidRPr="00BF4985">
        <w:rPr>
          <w:rStyle w:val="StyleUnderline"/>
          <w:rFonts w:asciiTheme="majorHAnsi" w:hAnsiTheme="majorHAnsi" w:cstheme="majorHAnsi"/>
        </w:rPr>
        <w:t xml:space="preserve"> </w:t>
      </w:r>
      <w:r w:rsidRPr="00530453">
        <w:rPr>
          <w:rStyle w:val="StyleUnderline"/>
          <w:rFonts w:asciiTheme="majorHAnsi" w:hAnsiTheme="majorHAnsi" w:cstheme="majorHAnsi"/>
          <w:highlight w:val="yellow"/>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530453">
        <w:rPr>
          <w:rStyle w:val="Emphasis"/>
          <w:rFonts w:asciiTheme="majorHAnsi" w:hAnsiTheme="majorHAnsi" w:cstheme="majorHAnsi"/>
          <w:highlight w:val="yellow"/>
        </w:rPr>
        <w:t xml:space="preserve">forgo </w:t>
      </w:r>
      <w:r w:rsidRPr="00BF4985">
        <w:rPr>
          <w:rStyle w:val="Emphasis"/>
          <w:rFonts w:asciiTheme="majorHAnsi" w:hAnsiTheme="majorHAnsi" w:cstheme="majorHAnsi"/>
        </w:rPr>
        <w:t xml:space="preserve">them </w:t>
      </w:r>
      <w:r w:rsidRPr="00530453">
        <w:rPr>
          <w:rStyle w:val="Emphasis"/>
          <w:rFonts w:asciiTheme="majorHAnsi" w:hAnsiTheme="majorHAnsi" w:cstheme="majorHAnsi"/>
          <w:highlight w:val="yellow"/>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530453">
        <w:rPr>
          <w:rStyle w:val="StyleUnderline"/>
          <w:rFonts w:asciiTheme="majorHAnsi" w:hAnsiTheme="majorHAnsi" w:cstheme="majorHAnsi"/>
          <w:highlight w:val="yellow"/>
        </w:rPr>
        <w:t xml:space="preserve">FT C’s resources </w:t>
      </w:r>
      <w:r w:rsidRPr="00BF4985">
        <w:rPr>
          <w:rStyle w:val="StyleUnderline"/>
          <w:rFonts w:asciiTheme="majorHAnsi" w:hAnsiTheme="majorHAnsi" w:cstheme="majorHAnsi"/>
        </w:rPr>
        <w:t xml:space="preserve">are </w:t>
      </w:r>
      <w:r w:rsidRPr="00530453">
        <w:rPr>
          <w:rStyle w:val="Emphasis"/>
          <w:rFonts w:asciiTheme="majorHAnsi" w:hAnsiTheme="majorHAnsi" w:cstheme="majorHAnsi"/>
          <w:highlight w:val="yellow"/>
        </w:rPr>
        <w:t>spread thin across multiple missions</w:t>
      </w:r>
      <w:r w:rsidRPr="00530453">
        <w:rPr>
          <w:rStyle w:val="StyleUnderline"/>
          <w:rFonts w:asciiTheme="majorHAnsi" w:hAnsiTheme="majorHAnsi" w:cstheme="majorHAnsi"/>
          <w:highlight w:val="yellow"/>
        </w:rPr>
        <w:t xml:space="preserve">, to </w:t>
      </w:r>
      <w:r w:rsidRPr="00BF4985">
        <w:rPr>
          <w:rStyle w:val="StyleUnderline"/>
          <w:rFonts w:asciiTheme="majorHAnsi" w:hAnsiTheme="majorHAnsi" w:cstheme="majorHAnsi"/>
        </w:rPr>
        <w:t xml:space="preserve">the </w:t>
      </w:r>
      <w:r w:rsidRPr="00530453">
        <w:rPr>
          <w:rStyle w:val="Emphasis"/>
          <w:rFonts w:asciiTheme="majorHAnsi" w:hAnsiTheme="majorHAnsi" w:cstheme="majorHAnsi"/>
          <w:highlight w:val="yellow"/>
        </w:rPr>
        <w:t xml:space="preserve">detriment of </w:t>
      </w:r>
      <w:r w:rsidRPr="00BF4985">
        <w:rPr>
          <w:rStyle w:val="Emphasis"/>
          <w:rFonts w:asciiTheme="majorHAnsi" w:hAnsiTheme="majorHAnsi" w:cstheme="majorHAnsi"/>
        </w:rPr>
        <w:t xml:space="preserve">its </w:t>
      </w:r>
      <w:r w:rsidRPr="00530453">
        <w:rPr>
          <w:rStyle w:val="Emphasis"/>
          <w:rFonts w:asciiTheme="majorHAnsi" w:hAnsiTheme="majorHAnsi" w:cstheme="majorHAnsi"/>
          <w:highlight w:val="yellow"/>
        </w:rPr>
        <w:t>privacy efforts</w:t>
      </w:r>
      <w:r w:rsidRPr="00530453">
        <w:rPr>
          <w:rFonts w:asciiTheme="majorHAnsi" w:hAnsiTheme="majorHAnsi" w:cstheme="majorHAnsi"/>
          <w:sz w:val="16"/>
          <w:highlight w:val="yellow"/>
        </w:rPr>
        <w:t xml:space="preserve">. </w:t>
      </w:r>
      <w:r w:rsidRPr="00530453">
        <w:rPr>
          <w:rStyle w:val="StyleUnderline"/>
          <w:rFonts w:asciiTheme="majorHAnsi" w:hAnsiTheme="majorHAnsi" w:cstheme="majorHAnsi"/>
          <w:highlight w:val="yellow"/>
        </w:rPr>
        <w:t>Removing</w:t>
      </w:r>
      <w:r w:rsidRPr="00BF4985">
        <w:rPr>
          <w:rFonts w:asciiTheme="majorHAnsi" w:hAnsiTheme="majorHAnsi" w:cstheme="majorHAnsi"/>
          <w:sz w:val="16"/>
        </w:rPr>
        <w:t xml:space="preserve"> the agency’s </w:t>
      </w:r>
      <w:r w:rsidRPr="00530453">
        <w:rPr>
          <w:rStyle w:val="StyleUnderline"/>
          <w:rFonts w:asciiTheme="majorHAnsi" w:hAnsiTheme="majorHAnsi" w:cstheme="majorHAnsi"/>
          <w:highlight w:val="yellow"/>
        </w:rPr>
        <w:t>antitrust</w:t>
      </w:r>
      <w:r w:rsidRPr="00BF4985">
        <w:rPr>
          <w:rFonts w:asciiTheme="majorHAnsi" w:hAnsiTheme="majorHAnsi" w:cstheme="majorHAnsi"/>
          <w:sz w:val="16"/>
        </w:rPr>
        <w:t xml:space="preserve"> responsibilities would </w:t>
      </w:r>
      <w:r w:rsidRPr="00530453">
        <w:rPr>
          <w:rStyle w:val="StyleUnderline"/>
          <w:rFonts w:asciiTheme="majorHAnsi" w:hAnsiTheme="majorHAnsi" w:cstheme="majorHAnsi"/>
          <w:highlight w:val="yellow"/>
        </w:rPr>
        <w:t>reallocate resources</w:t>
      </w:r>
      <w:r w:rsidRPr="00BF4985">
        <w:rPr>
          <w:rStyle w:val="StyleUnderline"/>
          <w:rFonts w:asciiTheme="majorHAnsi" w:hAnsiTheme="majorHAnsi" w:cstheme="majorHAnsi"/>
        </w:rPr>
        <w:t xml:space="preserve"> from the antitrust department </w:t>
      </w:r>
      <w:r w:rsidRPr="00530453">
        <w:rPr>
          <w:rStyle w:val="StyleUnderline"/>
          <w:rFonts w:asciiTheme="majorHAnsi" w:hAnsiTheme="majorHAnsi" w:cstheme="majorHAnsi"/>
          <w:highlight w:val="yellow"/>
        </w:rPr>
        <w:t>to</w:t>
      </w:r>
      <w:r w:rsidRPr="00BF4985">
        <w:rPr>
          <w:rFonts w:asciiTheme="majorHAnsi" w:hAnsiTheme="majorHAnsi" w:cstheme="majorHAnsi"/>
          <w:sz w:val="16"/>
        </w:rPr>
        <w:t xml:space="preserve"> its </w:t>
      </w:r>
      <w:r w:rsidRPr="00530453">
        <w:rPr>
          <w:rStyle w:val="StyleUnderline"/>
          <w:rFonts w:asciiTheme="majorHAnsi" w:hAnsiTheme="majorHAnsi" w:cstheme="majorHAnsi"/>
          <w:highlight w:val="yellow"/>
        </w:rPr>
        <w:t>privacy</w:t>
      </w:r>
      <w:r w:rsidRPr="00BF4985">
        <w:rPr>
          <w:rFonts w:asciiTheme="majorHAnsi" w:hAnsiTheme="majorHAnsi" w:cstheme="majorHAnsi"/>
          <w:sz w:val="16"/>
        </w:rPr>
        <w:t xml:space="preserve"> unit and other areas of consumer protection. Further, it </w:t>
      </w:r>
      <w:r w:rsidRPr="00530453">
        <w:rPr>
          <w:rFonts w:asciiTheme="majorHAnsi" w:hAnsiTheme="majorHAnsi" w:cstheme="majorHAnsi"/>
          <w:sz w:val="16"/>
          <w:highlight w:val="yellow"/>
        </w:rPr>
        <w:t xml:space="preserve">would </w:t>
      </w:r>
      <w:r w:rsidRPr="00530453">
        <w:rPr>
          <w:rStyle w:val="StyleUnderline"/>
          <w:rFonts w:asciiTheme="majorHAnsi" w:hAnsiTheme="majorHAnsi" w:cstheme="majorHAnsi"/>
          <w:highlight w:val="yellow"/>
        </w:rPr>
        <w:t>free</w:t>
      </w:r>
      <w:r w:rsidRPr="00BF4985">
        <w:rPr>
          <w:rStyle w:val="StyleUnderline"/>
          <w:rFonts w:asciiTheme="majorHAnsi" w:hAnsiTheme="majorHAnsi" w:cstheme="majorHAnsi"/>
        </w:rPr>
        <w:t xml:space="preserve"> </w:t>
      </w:r>
      <w:r w:rsidRPr="00530453">
        <w:rPr>
          <w:rStyle w:val="StyleUnderline"/>
          <w:rFonts w:asciiTheme="majorHAnsi" w:hAnsiTheme="majorHAnsi" w:cstheme="majorHAnsi"/>
          <w:highlight w:val="yellow"/>
        </w:rPr>
        <w:t xml:space="preserve">up </w:t>
      </w:r>
      <w:r w:rsidRPr="00BF4985">
        <w:rPr>
          <w:rStyle w:val="StyleUnderline"/>
          <w:rFonts w:asciiTheme="majorHAnsi" w:hAnsiTheme="majorHAnsi" w:cstheme="majorHAnsi"/>
        </w:rPr>
        <w:t xml:space="preserve">the </w:t>
      </w:r>
      <w:r w:rsidRPr="00530453">
        <w:rPr>
          <w:rStyle w:val="StyleUnderline"/>
          <w:rFonts w:asciiTheme="majorHAnsi" w:hAnsiTheme="majorHAnsi" w:cstheme="majorHAnsi"/>
          <w:highlight w:val="yellow"/>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3AA20CFE" w14:textId="77777777" w:rsidR="007A4DD3" w:rsidRPr="0008346E" w:rsidRDefault="007A4DD3" w:rsidP="007A4DD3">
      <w:pPr>
        <w:pStyle w:val="Heading4"/>
        <w:rPr>
          <w:u w:val="single"/>
        </w:rPr>
      </w:pPr>
      <w:r>
        <w:t xml:space="preserve">FTC </w:t>
      </w:r>
      <w:r>
        <w:rPr>
          <w:u w:val="single"/>
        </w:rPr>
        <w:t>fails at privacy</w:t>
      </w:r>
    </w:p>
    <w:p w14:paraId="75D94104" w14:textId="77777777" w:rsidR="007A4DD3" w:rsidRDefault="007A4DD3" w:rsidP="007A4DD3">
      <w:pPr>
        <w:pStyle w:val="CiteSpacing"/>
      </w:pPr>
      <w:r w:rsidRPr="00F20CFC">
        <w:rPr>
          <w:rStyle w:val="Style13ptBold"/>
        </w:rPr>
        <w:t>MacCarthy 21</w:t>
      </w:r>
      <w:r>
        <w:t xml:space="preserve"> (Mark MacCarthy, Nonresident Senior Fellow in Governance Studies at the Center for Technology Innovation at Brookings, Nonresident Senior Fellow in the Institute for Technology Law and Policy at Georgetown Law, adjunct professor at Georgetown University in the Graduate School’s Communication, Culture, &amp; Technology Program and in the Philosophy Department, served as a professional staff member of the U.S. House of Representatives’ Committee on Energy and Commerce, where he handled telecommunications, broadcasting and cable issues, and as a regulatory analyst at the U.S. Occupational Safety and Health Administration, PhD philosophy, Indiana University, MA economics, Notre Dame, BA Fordham University, “Do not expect too much from the Facebook antitrust complaints,” Brookings, 2-3-2021, https://www.brookings.edu/blog/techtank/2021/02/03/do-not-expect-too-much-from-the-facebook-antitrust-complaints/)</w:t>
      </w:r>
    </w:p>
    <w:p w14:paraId="2AA02101" w14:textId="77777777" w:rsidR="007A4DD3" w:rsidRPr="00954B42" w:rsidRDefault="007A4DD3" w:rsidP="007A4DD3">
      <w:pPr>
        <w:rPr>
          <w:rStyle w:val="StyleUnderline"/>
        </w:rPr>
      </w:pPr>
      <w:r w:rsidRPr="00910654">
        <w:rPr>
          <w:rStyle w:val="StyleUnderline"/>
          <w:highlight w:val="cyan"/>
        </w:rPr>
        <w:t>The need</w:t>
      </w:r>
      <w:r w:rsidRPr="00954B42">
        <w:rPr>
          <w:rStyle w:val="StyleUnderline"/>
        </w:rPr>
        <w:t xml:space="preserve"> to please advertisers will</w:t>
      </w:r>
      <w:r>
        <w:t xml:space="preserve"> </w:t>
      </w:r>
      <w:r w:rsidRPr="00910654">
        <w:rPr>
          <w:rStyle w:val="Emphasis"/>
          <w:highlight w:val="cyan"/>
        </w:rPr>
        <w:t>inevitably frustrate</w:t>
      </w:r>
      <w:r>
        <w:t xml:space="preserve"> </w:t>
      </w:r>
      <w:r w:rsidRPr="00954B42">
        <w:rPr>
          <w:rStyle w:val="StyleUnderline"/>
        </w:rPr>
        <w:t xml:space="preserve">the widespread </w:t>
      </w:r>
      <w:r w:rsidRPr="00910654">
        <w:rPr>
          <w:rStyle w:val="StyleUnderline"/>
          <w:highlight w:val="cyan"/>
        </w:rPr>
        <w:t>expectation</w:t>
      </w:r>
      <w:r w:rsidRPr="00954B42">
        <w:rPr>
          <w:rStyle w:val="StyleUnderline"/>
        </w:rPr>
        <w:t xml:space="preserve"> that a Facebook </w:t>
      </w:r>
      <w:r w:rsidRPr="00910654">
        <w:rPr>
          <w:rStyle w:val="StyleUnderline"/>
          <w:highlight w:val="cyan"/>
        </w:rPr>
        <w:t>breakup</w:t>
      </w:r>
      <w:r w:rsidRPr="00954B42">
        <w:rPr>
          <w:rStyle w:val="StyleUnderline"/>
        </w:rPr>
        <w:t xml:space="preserve"> will </w:t>
      </w:r>
      <w:r w:rsidRPr="00910654">
        <w:rPr>
          <w:rStyle w:val="StyleUnderline"/>
          <w:highlight w:val="cyan"/>
        </w:rPr>
        <w:t>lead to better</w:t>
      </w:r>
      <w:r w:rsidRPr="00954B42">
        <w:rPr>
          <w:rStyle w:val="StyleUnderline"/>
        </w:rPr>
        <w:t xml:space="preserve"> </w:t>
      </w:r>
      <w:r w:rsidRPr="00910654">
        <w:rPr>
          <w:rStyle w:val="StyleUnderline"/>
          <w:highlight w:val="cyan"/>
        </w:rPr>
        <w:t>privacy</w:t>
      </w:r>
      <w:r w:rsidRPr="00954B42">
        <w:rPr>
          <w:rStyle w:val="StyleUnderline"/>
        </w:rPr>
        <w:t xml:space="preserve"> protections for users.</w:t>
      </w:r>
      <w:r>
        <w:t xml:space="preserve"> True, there will be a one-time benefit for user privacy as Facebook’s integrated data base is ripped apart into separate profiles of WhatsApp, Instagram, and Facebook users. But each of </w:t>
      </w:r>
      <w:r w:rsidRPr="00954B42">
        <w:rPr>
          <w:rStyle w:val="StyleUnderline"/>
        </w:rPr>
        <w:t xml:space="preserve">these </w:t>
      </w:r>
      <w:r w:rsidRPr="00910654">
        <w:rPr>
          <w:rStyle w:val="StyleUnderline"/>
          <w:highlight w:val="cyan"/>
        </w:rPr>
        <w:t>companies will rapidly rebuild</w:t>
      </w:r>
      <w:r w:rsidRPr="00954B42">
        <w:rPr>
          <w:rStyle w:val="StyleUnderline"/>
        </w:rPr>
        <w:t xml:space="preserve"> their user profiles </w:t>
      </w:r>
      <w:r w:rsidRPr="00910654">
        <w:rPr>
          <w:rStyle w:val="StyleUnderline"/>
          <w:highlight w:val="cyan"/>
        </w:rPr>
        <w:t>with new data</w:t>
      </w:r>
      <w:r w:rsidRPr="00954B42">
        <w:rPr>
          <w:rStyle w:val="StyleUnderline"/>
        </w:rPr>
        <w:t xml:space="preserve"> </w:t>
      </w:r>
      <w:r w:rsidRPr="00910654">
        <w:rPr>
          <w:rStyle w:val="StyleUnderline"/>
          <w:highlight w:val="cyan"/>
        </w:rPr>
        <w:t>and continue</w:t>
      </w:r>
      <w:r w:rsidRPr="00954B42">
        <w:rPr>
          <w:rStyle w:val="StyleUnderline"/>
        </w:rPr>
        <w:t xml:space="preserve"> their efforts </w:t>
      </w:r>
      <w:r w:rsidRPr="00910654">
        <w:rPr>
          <w:rStyle w:val="StyleUnderline"/>
          <w:highlight w:val="cyan"/>
        </w:rPr>
        <w:t>to exploit this</w:t>
      </w:r>
      <w:r w:rsidRPr="00954B42">
        <w:rPr>
          <w:rStyle w:val="StyleUnderline"/>
        </w:rPr>
        <w:t xml:space="preserve"> data to personalize services and advertising.</w:t>
      </w:r>
    </w:p>
    <w:p w14:paraId="5C1EE23A" w14:textId="77777777" w:rsidR="007A4DD3" w:rsidRDefault="007A4DD3" w:rsidP="007A4DD3">
      <w:r>
        <w:t>This will be a boon for advertisers. Many of them, especially small and medium sized businesses and news publishers, are heavily dependent on Facebook to reach their customers, and they pay a premium for these advertising services. With Instagram and WhatsApp as two newly independent advertising outlets, they can expect a broader range of choices and some decrease in ad prices.</w:t>
      </w:r>
    </w:p>
    <w:p w14:paraId="27D9B41F" w14:textId="77777777" w:rsidR="007A4DD3" w:rsidRDefault="007A4DD3" w:rsidP="007A4DD3">
      <w:r>
        <w:t>These traditional benefits of antitrust action are substantial and perhaps should be complemented  with new mandates and tools to promote competition in digital markets, as recommended in the recent Shorenstein Center report.</w:t>
      </w:r>
    </w:p>
    <w:p w14:paraId="65DFD610" w14:textId="77777777" w:rsidR="007A4DD3" w:rsidRDefault="007A4DD3" w:rsidP="007A4DD3">
      <w:r>
        <w:t xml:space="preserve">But if </w:t>
      </w:r>
      <w:r w:rsidRPr="0008346E">
        <w:rPr>
          <w:rStyle w:val="StyleUnderline"/>
        </w:rPr>
        <w:t xml:space="preserve">reinvigorated </w:t>
      </w:r>
      <w:r w:rsidRPr="0008346E">
        <w:rPr>
          <w:rStyle w:val="StyleUnderline"/>
          <w:highlight w:val="cyan"/>
        </w:rPr>
        <w:t>antitrust</w:t>
      </w:r>
      <w:r w:rsidRPr="0008346E">
        <w:rPr>
          <w:rStyle w:val="StyleUnderline"/>
        </w:rPr>
        <w:t xml:space="preserve"> enforcement</w:t>
      </w:r>
      <w:r>
        <w:t xml:space="preserve"> does succeed in bringing more competition to digital markets dependent upon advertising, this </w:t>
      </w:r>
      <w:r w:rsidRPr="0008346E">
        <w:rPr>
          <w:rStyle w:val="StyleUnderline"/>
          <w:highlight w:val="cyan"/>
        </w:rPr>
        <w:t>might</w:t>
      </w:r>
      <w:r w:rsidRPr="0008346E">
        <w:rPr>
          <w:highlight w:val="cyan"/>
        </w:rPr>
        <w:t xml:space="preserve"> </w:t>
      </w:r>
      <w:r w:rsidRPr="0008346E">
        <w:rPr>
          <w:rStyle w:val="StyleUnderline"/>
          <w:highlight w:val="cyan"/>
        </w:rPr>
        <w:t>only worsen</w:t>
      </w:r>
      <w:r w:rsidRPr="0008346E">
        <w:rPr>
          <w:rStyle w:val="StyleUnderline"/>
        </w:rPr>
        <w:t xml:space="preserve"> the competitive </w:t>
      </w:r>
      <w:r w:rsidRPr="0008346E">
        <w:rPr>
          <w:rStyle w:val="Emphasis"/>
          <w:highlight w:val="cyan"/>
        </w:rPr>
        <w:t>race to the bottom</w:t>
      </w:r>
      <w:r w:rsidRPr="0008346E">
        <w:rPr>
          <w:rStyle w:val="StyleUnderline"/>
        </w:rPr>
        <w:t xml:space="preserve"> </w:t>
      </w:r>
      <w:r w:rsidRPr="0008346E">
        <w:rPr>
          <w:rStyle w:val="StyleUnderline"/>
          <w:highlight w:val="cyan"/>
        </w:rPr>
        <w:t>for</w:t>
      </w:r>
      <w:r w:rsidRPr="0008346E">
        <w:rPr>
          <w:rStyle w:val="StyleUnderline"/>
        </w:rPr>
        <w:t xml:space="preserve"> user </w:t>
      </w:r>
      <w:r w:rsidRPr="0008346E">
        <w:rPr>
          <w:rStyle w:val="StyleUnderline"/>
          <w:highlight w:val="cyan"/>
        </w:rPr>
        <w:t>privacy</w:t>
      </w:r>
      <w:r>
        <w:t xml:space="preserve">. </w:t>
      </w:r>
      <w:r w:rsidRPr="00910654">
        <w:rPr>
          <w:rStyle w:val="Emphasis"/>
          <w:highlight w:val="cyan"/>
        </w:rPr>
        <w:t>The solution is not more antitrust</w:t>
      </w:r>
      <w:r w:rsidRPr="00954B42">
        <w:rPr>
          <w:rStyle w:val="Emphasis"/>
        </w:rPr>
        <w:t xml:space="preserve"> efforts</w:t>
      </w:r>
      <w:r w:rsidRPr="00954B42">
        <w:rPr>
          <w:rStyle w:val="StyleUnderline"/>
        </w:rPr>
        <w:t xml:space="preserve">, </w:t>
      </w:r>
      <w:r w:rsidRPr="0008346E">
        <w:rPr>
          <w:rStyle w:val="Emphasis"/>
          <w:highlight w:val="cyan"/>
        </w:rPr>
        <w:t>but better privacy law</w:t>
      </w:r>
      <w:r>
        <w:t>. The Biden administration and Congress should move ahead with regulatory measures to protect privacy such as those recommended in a recent Brookings Institution report.</w:t>
      </w:r>
    </w:p>
    <w:p w14:paraId="5724049E" w14:textId="77777777" w:rsidR="007A4DD3" w:rsidRDefault="007A4DD3" w:rsidP="007A4DD3">
      <w:r w:rsidRPr="0008346E">
        <w:rPr>
          <w:rStyle w:val="StyleUnderline"/>
        </w:rPr>
        <w:t>More competition won’t help with</w:t>
      </w:r>
      <w:r w:rsidRPr="0008346E">
        <w:t xml:space="preserve"> </w:t>
      </w:r>
      <w:r w:rsidRPr="0008346E">
        <w:rPr>
          <w:rStyle w:val="StyleUnderline"/>
        </w:rPr>
        <w:t>content moderation issues either</w:t>
      </w:r>
      <w:r w:rsidRPr="0008346E">
        <w:t xml:space="preserve">, </w:t>
      </w:r>
      <w:r w:rsidRPr="0008346E">
        <w:rPr>
          <w:rStyle w:val="StyleUnderline"/>
        </w:rPr>
        <w:t>for the same reason. The need to generate user engagement to build ad profiles and personalize service is in tension with the goal of content moderation to limit harmful online conduct such as the spread of hate speech and disinformation.</w:t>
      </w:r>
      <w:r w:rsidRPr="0008346E">
        <w:t xml:space="preserve"> Measures</w:t>
      </w:r>
      <w:r>
        <w:t xml:space="preserve"> to establish due process protections for social media users, such as those proposed in the discussion draft bill circulated by Rep. Jan Schakowsky (D-Ill.), chair of the House Subcommittee on Consumer Protection, would be needed regardless of the state of competition in the marketplace.</w:t>
      </w:r>
    </w:p>
    <w:p w14:paraId="1BD21551" w14:textId="77777777" w:rsidR="007A4DD3" w:rsidRDefault="007A4DD3" w:rsidP="007A4DD3">
      <w:r w:rsidRPr="00910654">
        <w:rPr>
          <w:rStyle w:val="StyleUnderline"/>
          <w:highlight w:val="cyan"/>
        </w:rPr>
        <w:t>This</w:t>
      </w:r>
      <w:r w:rsidRPr="00954B42">
        <w:rPr>
          <w:rStyle w:val="StyleUnderline"/>
        </w:rPr>
        <w:t xml:space="preserve"> all </w:t>
      </w:r>
      <w:r w:rsidRPr="00910654">
        <w:rPr>
          <w:rStyle w:val="StyleUnderline"/>
          <w:highlight w:val="cyan"/>
        </w:rPr>
        <w:t>means</w:t>
      </w:r>
      <w:r w:rsidRPr="00954B42">
        <w:rPr>
          <w:rStyle w:val="StyleUnderline"/>
        </w:rPr>
        <w:t xml:space="preserve"> a stronger regulatory net for social media companies,</w:t>
      </w:r>
      <w:r>
        <w:t xml:space="preserve"> with an agile agency such as the Federal Communications Commission empowered to protect privacy, preserve user content moderation rights, and promote competition in social media. </w:t>
      </w:r>
      <w:r w:rsidRPr="00910654">
        <w:rPr>
          <w:rStyle w:val="StyleUnderline"/>
          <w:highlight w:val="cyan"/>
        </w:rPr>
        <w:t>Policymakers shouldn’t expect</w:t>
      </w:r>
      <w:r w:rsidRPr="00954B42">
        <w:rPr>
          <w:rStyle w:val="StyleUnderline"/>
        </w:rPr>
        <w:t xml:space="preserve"> </w:t>
      </w:r>
      <w:r w:rsidRPr="00910654">
        <w:rPr>
          <w:rStyle w:val="Emphasis"/>
          <w:highlight w:val="cyan"/>
        </w:rPr>
        <w:t>antitrust alone</w:t>
      </w:r>
      <w:r w:rsidRPr="00954B42">
        <w:rPr>
          <w:rStyle w:val="StyleUnderline"/>
        </w:rPr>
        <w:t xml:space="preserve"> </w:t>
      </w:r>
      <w:r w:rsidRPr="00910654">
        <w:rPr>
          <w:rStyle w:val="StyleUnderline"/>
          <w:highlight w:val="cyan"/>
        </w:rPr>
        <w:t>to</w:t>
      </w:r>
      <w:r w:rsidRPr="00954B42">
        <w:rPr>
          <w:rStyle w:val="StyleUnderline"/>
        </w:rPr>
        <w:t xml:space="preserve"> do the job of </w:t>
      </w:r>
      <w:r w:rsidRPr="00910654">
        <w:rPr>
          <w:rStyle w:val="StyleUnderline"/>
          <w:highlight w:val="cyan"/>
        </w:rPr>
        <w:t>regulat</w:t>
      </w:r>
      <w:r w:rsidRPr="00954B42">
        <w:rPr>
          <w:rStyle w:val="StyleUnderline"/>
        </w:rPr>
        <w:t>ing dominant social media companies to protect the public interest</w:t>
      </w:r>
      <w:r>
        <w:t>.</w:t>
      </w:r>
    </w:p>
    <w:p w14:paraId="5892D25A" w14:textId="1602E4E7" w:rsidR="007A4DD3" w:rsidRPr="005A64AF" w:rsidRDefault="007A4DD3" w:rsidP="007A4DD3">
      <w:pPr>
        <w:pStyle w:val="Heading3"/>
      </w:pPr>
      <w:r>
        <w:t>FTC OS – 2AC</w:t>
      </w:r>
    </w:p>
    <w:p w14:paraId="139CBAEA" w14:textId="77777777" w:rsidR="007A4DD3" w:rsidRPr="005A64AF" w:rsidRDefault="007A4DD3" w:rsidP="007A4DD3">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7EBB4BEA" w14:textId="77777777" w:rsidR="007A4DD3" w:rsidRPr="007304BA" w:rsidRDefault="007A4DD3" w:rsidP="007A4DD3">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725C56F3" w14:textId="77777777" w:rsidR="007A4DD3" w:rsidRDefault="007A4DD3" w:rsidP="007A4DD3">
      <w:r>
        <w:t>B. Institutional Constraints and Capacities</w:t>
      </w:r>
    </w:p>
    <w:p w14:paraId="5B80ADB9" w14:textId="77777777" w:rsidR="007A4DD3" w:rsidRPr="00783CEF" w:rsidRDefault="007A4DD3" w:rsidP="007A4DD3">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72957F60" w14:textId="77777777" w:rsidR="007A4DD3" w:rsidRPr="00212E15" w:rsidRDefault="007A4DD3" w:rsidP="007A4DD3">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6C4478AA" w14:textId="77777777" w:rsidR="007A4DD3" w:rsidRDefault="007A4DD3" w:rsidP="007A4DD3">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19D5F617" w14:textId="77777777" w:rsidR="007A4DD3" w:rsidRDefault="007A4DD3" w:rsidP="007A4DD3">
      <w:pPr>
        <w:pStyle w:val="Heading4"/>
      </w:pPr>
      <w:r>
        <w:t>Lots of thumpers</w:t>
      </w:r>
    </w:p>
    <w:p w14:paraId="404E8C39" w14:textId="77777777" w:rsidR="007A4DD3" w:rsidRDefault="007A4DD3" w:rsidP="007A4DD3">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20664592" w14:textId="77777777" w:rsidR="007A4DD3" w:rsidRPr="00136BDC" w:rsidRDefault="007A4DD3" w:rsidP="007A4DD3">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0E87A3DF" w14:textId="77777777" w:rsidR="007A4DD3" w:rsidRPr="00136BDC" w:rsidRDefault="007A4DD3" w:rsidP="007A4DD3">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04A64D79" w14:textId="77777777" w:rsidR="007A4DD3" w:rsidRPr="00136BDC" w:rsidRDefault="007A4DD3" w:rsidP="007A4DD3">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7AF6DBEB" w14:textId="77777777" w:rsidR="007A4DD3" w:rsidRPr="00136BDC" w:rsidRDefault="007A4DD3" w:rsidP="007A4DD3">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6B5FB2B7" w14:textId="77777777" w:rsidR="007A4DD3" w:rsidRPr="00136BDC" w:rsidRDefault="007A4DD3" w:rsidP="007A4DD3">
      <w:pPr>
        <w:rPr>
          <w:sz w:val="16"/>
        </w:rPr>
      </w:pPr>
      <w:r w:rsidRPr="00136BDC">
        <w:rPr>
          <w:sz w:val="16"/>
        </w:rPr>
        <w:t>And none of her other efforts will matter if she can’t show that she can win against companies, including Facebook, in court.</w:t>
      </w:r>
    </w:p>
    <w:p w14:paraId="5158097F" w14:textId="77777777" w:rsidR="007A4DD3" w:rsidRDefault="007A4DD3" w:rsidP="007A4DD3">
      <w:pPr>
        <w:rPr>
          <w:sz w:val="16"/>
        </w:rPr>
      </w:pPr>
      <w:r w:rsidRPr="00136BDC">
        <w:rPr>
          <w:sz w:val="16"/>
        </w:rPr>
        <w:t xml:space="preserve">“The real measure to business decision-makers of your effectiveness and seriousness is your ability to prosecute and win cases,” Kovacic said. </w:t>
      </w:r>
    </w:p>
    <w:p w14:paraId="39712015" w14:textId="77777777" w:rsidR="007A4DD3" w:rsidRPr="009805F7" w:rsidRDefault="007A4DD3" w:rsidP="007A4DD3">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43E8A264" w14:textId="77777777" w:rsidR="007A4DD3" w:rsidRPr="009805F7" w:rsidRDefault="007A4DD3" w:rsidP="007A4DD3">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8" w:history="1">
        <w:r w:rsidRPr="009805F7">
          <w:rPr>
            <w:rStyle w:val="Hyperlink"/>
          </w:rPr>
          <w:t>https://www.foley.com/en/insights/publications/2021/09/divided-ftc-approves-omnibus-resolutions Published 9-24-2021</w:t>
        </w:r>
      </w:hyperlink>
      <w:r w:rsidRPr="009805F7">
        <w:t>, MSU-MJS)</w:t>
      </w:r>
    </w:p>
    <w:p w14:paraId="4EAAAB39" w14:textId="77777777" w:rsidR="007A4DD3" w:rsidRPr="00343DB5" w:rsidRDefault="007A4DD3" w:rsidP="007A4DD3">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4777BD5" w14:textId="77777777" w:rsidR="007A4DD3" w:rsidRPr="00244DFE" w:rsidRDefault="007A4DD3" w:rsidP="007A4DD3">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76D650D9" w14:textId="77777777" w:rsidR="007A4DD3" w:rsidRDefault="007A4DD3" w:rsidP="007A4DD3">
      <w:pPr>
        <w:pStyle w:val="Heading4"/>
      </w:pPr>
      <w:r>
        <w:t xml:space="preserve">Funding is normal means – AND boosts are coming </w:t>
      </w:r>
    </w:p>
    <w:p w14:paraId="16E8970F" w14:textId="77777777" w:rsidR="007A4DD3" w:rsidRDefault="007A4DD3" w:rsidP="007A4DD3">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73F7E899" w14:textId="77777777" w:rsidR="007A4DD3" w:rsidRPr="00126AE9" w:rsidRDefault="007A4DD3" w:rsidP="007A4DD3">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8A320BC" w14:textId="77777777" w:rsidR="007A4DD3" w:rsidRPr="00126AE9" w:rsidRDefault="007A4DD3" w:rsidP="007A4DD3">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52B762E" w14:textId="77777777" w:rsidR="007A4DD3" w:rsidRPr="00126AE9" w:rsidRDefault="007A4DD3" w:rsidP="007A4DD3">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F61B128" w14:textId="77777777" w:rsidR="007A4DD3" w:rsidRDefault="007A4DD3" w:rsidP="007A4DD3">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01D61B7C" w14:textId="77777777" w:rsidR="007A4DD3" w:rsidRDefault="007A4DD3" w:rsidP="007A4DD3">
      <w:pPr>
        <w:pStyle w:val="Heading4"/>
      </w:pPr>
      <w:r>
        <w:t>Other entities can enforce.</w:t>
      </w:r>
    </w:p>
    <w:p w14:paraId="0DE91042" w14:textId="77777777" w:rsidR="007A4DD3" w:rsidRPr="00FF202B" w:rsidRDefault="007A4DD3" w:rsidP="007A4DD3">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41216DE6" w14:textId="77777777" w:rsidR="007A4DD3" w:rsidRPr="00B90887" w:rsidRDefault="007A4DD3" w:rsidP="007A4DD3">
      <w:pPr>
        <w:rPr>
          <w:rStyle w:val="StyleUnderline"/>
        </w:rPr>
      </w:pPr>
      <w:r>
        <w:t xml:space="preserve">C. </w:t>
      </w:r>
      <w:r w:rsidRPr="00B90887">
        <w:rPr>
          <w:rStyle w:val="StyleUnderline"/>
        </w:rPr>
        <w:t xml:space="preserve">Improving Capability: Agency Cooperation and Project Selection </w:t>
      </w:r>
    </w:p>
    <w:p w14:paraId="3A81EAB2" w14:textId="77777777" w:rsidR="007A4DD3" w:rsidRPr="00B90887" w:rsidRDefault="007A4DD3" w:rsidP="007A4DD3">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251575D9" w14:textId="77777777" w:rsidR="007A4DD3" w:rsidRPr="006F4247" w:rsidRDefault="007A4DD3" w:rsidP="007A4DD3">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4356CEBD" w14:textId="77777777" w:rsidR="007A4DD3" w:rsidRDefault="007A4DD3" w:rsidP="007A4DD3">
      <w:pPr>
        <w:pStyle w:val="Heading4"/>
      </w:pPr>
      <w:r>
        <w:t>States fill-in</w:t>
      </w:r>
    </w:p>
    <w:p w14:paraId="7445F862" w14:textId="77777777" w:rsidR="007A4DD3" w:rsidRPr="00446AD1" w:rsidRDefault="007A4DD3" w:rsidP="007A4DD3">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3B56ABA2" w14:textId="77777777" w:rsidR="007A4DD3" w:rsidRPr="00464759" w:rsidRDefault="007A4DD3" w:rsidP="007A4DD3">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07032C37" w14:textId="77777777" w:rsidR="007A4DD3" w:rsidRDefault="007A4DD3" w:rsidP="007A4DD3">
      <w:pPr>
        <w:rPr>
          <w:rStyle w:val="StyleUnderline"/>
        </w:rPr>
      </w:pPr>
    </w:p>
    <w:p w14:paraId="1FC3DC9A" w14:textId="77777777" w:rsidR="007A4DD3" w:rsidRDefault="007A4DD3" w:rsidP="007A4DD3">
      <w:pPr>
        <w:pStyle w:val="Heading2"/>
      </w:pPr>
      <w:r>
        <w:t>Japan DA</w:t>
      </w:r>
    </w:p>
    <w:p w14:paraId="7195F444" w14:textId="77777777" w:rsidR="007A4DD3" w:rsidRDefault="007A4DD3" w:rsidP="007A4DD3">
      <w:pPr>
        <w:pStyle w:val="Heading3"/>
      </w:pPr>
      <w:r>
        <w:t>Japan – 2AC</w:t>
      </w:r>
    </w:p>
    <w:p w14:paraId="51B6CFF5" w14:textId="77777777" w:rsidR="007A4DD3" w:rsidRPr="00352D4A" w:rsidRDefault="007A4DD3" w:rsidP="007A4DD3">
      <w:pPr>
        <w:pStyle w:val="Heading4"/>
        <w:rPr>
          <w:u w:val="single"/>
        </w:rPr>
      </w:pPr>
      <w:r>
        <w:t xml:space="preserve">Japan may hedge but </w:t>
      </w:r>
      <w:r w:rsidRPr="00352D4A">
        <w:rPr>
          <w:u w:val="single"/>
        </w:rPr>
        <w:t>won’t break alliance</w:t>
      </w:r>
      <w:r w:rsidRPr="008D203C">
        <w:t xml:space="preserve"> </w:t>
      </w:r>
      <w:r>
        <w:t xml:space="preserve">– </w:t>
      </w:r>
      <w:r w:rsidRPr="00352D4A">
        <w:rPr>
          <w:u w:val="single"/>
        </w:rPr>
        <w:t>Trump</w:t>
      </w:r>
      <w:r>
        <w:t xml:space="preserve"> proves mutual interest is </w:t>
      </w:r>
      <w:r>
        <w:rPr>
          <w:u w:val="single"/>
        </w:rPr>
        <w:t>resilient</w:t>
      </w:r>
    </w:p>
    <w:p w14:paraId="6D54D73F" w14:textId="77777777" w:rsidR="007A4DD3" w:rsidRPr="000D20A2" w:rsidRDefault="007A4DD3" w:rsidP="007A4DD3">
      <w:r w:rsidRPr="000D20A2">
        <w:rPr>
          <w:rStyle w:val="Style13ptBold"/>
        </w:rPr>
        <w:t>Fatton 18</w:t>
      </w:r>
      <w:r>
        <w:t xml:space="preserve"> – </w:t>
      </w:r>
      <w:r w:rsidRPr="000D20A2">
        <w:t xml:space="preserve">PhD, Assistant Professor of International Relations at Webster University Geneva. He is also Research Collaborator at the Research Institute for the History of Global Arms Transfer, Meiji University, Tokyo, and Fellow at The Charhar Institute, Beijing, ’18 (Lionel, ““Japan is back”: Autonomy and balancing amidst an unstable China–U.S.–Japan triangle,” Asia &amp; The Pacific Policy Studies, Vol. 5, Iss. 2) </w:t>
      </w:r>
    </w:p>
    <w:p w14:paraId="6AD285A5" w14:textId="77777777" w:rsidR="007A4DD3" w:rsidRDefault="007A4DD3" w:rsidP="007A4DD3">
      <w:r w:rsidRPr="00352D4A">
        <w:rPr>
          <w:u w:val="single"/>
        </w:rPr>
        <w:t xml:space="preserve">That </w:t>
      </w:r>
      <w:r w:rsidRPr="00352D4A">
        <w:rPr>
          <w:highlight w:val="cyan"/>
          <w:u w:val="single"/>
        </w:rPr>
        <w:t>Japan</w:t>
      </w:r>
      <w:r w:rsidRPr="00352D4A">
        <w:rPr>
          <w:u w:val="single"/>
        </w:rPr>
        <w:t xml:space="preserve"> is </w:t>
      </w:r>
      <w:r w:rsidRPr="00352D4A">
        <w:rPr>
          <w:highlight w:val="cyan"/>
          <w:u w:val="single"/>
        </w:rPr>
        <w:t xml:space="preserve">moving toward </w:t>
      </w:r>
      <w:r w:rsidRPr="00352D4A">
        <w:rPr>
          <w:u w:val="single"/>
        </w:rPr>
        <w:t>a</w:t>
      </w:r>
      <w:r w:rsidRPr="00352D4A">
        <w:t xml:space="preserve"> </w:t>
      </w:r>
      <w:r w:rsidRPr="00352D4A">
        <w:rPr>
          <w:rStyle w:val="StyleUnderline"/>
        </w:rPr>
        <w:t xml:space="preserve">more </w:t>
      </w:r>
      <w:r w:rsidRPr="00352D4A">
        <w:rPr>
          <w:rStyle w:val="StyleUnderline"/>
          <w:highlight w:val="cyan"/>
        </w:rPr>
        <w:t>autonomous</w:t>
      </w:r>
      <w:r w:rsidRPr="00352D4A">
        <w:rPr>
          <w:rStyle w:val="StyleUnderline"/>
        </w:rPr>
        <w:t xml:space="preserve"> and</w:t>
      </w:r>
      <w:r w:rsidRPr="00352D4A">
        <w:t xml:space="preserve"> </w:t>
      </w:r>
      <w:r w:rsidRPr="00352D4A">
        <w:rPr>
          <w:u w:val="single"/>
        </w:rPr>
        <w:t xml:space="preserve">resolute security </w:t>
      </w:r>
      <w:r w:rsidRPr="00352D4A">
        <w:rPr>
          <w:highlight w:val="cyan"/>
          <w:u w:val="single"/>
        </w:rPr>
        <w:t xml:space="preserve">policy </w:t>
      </w:r>
      <w:r w:rsidRPr="00352D4A">
        <w:rPr>
          <w:rStyle w:val="Emphasis"/>
          <w:highlight w:val="cyan"/>
        </w:rPr>
        <w:t>does not mean</w:t>
      </w:r>
      <w:r w:rsidRPr="00352D4A">
        <w:rPr>
          <w:highlight w:val="cyan"/>
          <w:u w:val="single"/>
        </w:rPr>
        <w:t xml:space="preserve"> the country </w:t>
      </w:r>
      <w:r w:rsidRPr="00352D4A">
        <w:rPr>
          <w:rStyle w:val="Emphasis"/>
          <w:highlight w:val="cyan"/>
        </w:rPr>
        <w:t>will discard the alliance</w:t>
      </w:r>
      <w:r w:rsidRPr="00352D4A">
        <w:t xml:space="preserve"> </w:t>
      </w:r>
      <w:r w:rsidRPr="00352D4A">
        <w:rPr>
          <w:rStyle w:val="StyleUnderline"/>
        </w:rPr>
        <w:t>with the United States.</w:t>
      </w:r>
      <w:r w:rsidRPr="00352D4A">
        <w:t xml:space="preserve"> </w:t>
      </w:r>
      <w:r w:rsidRPr="00352D4A">
        <w:rPr>
          <w:rStyle w:val="Emphasis"/>
          <w:highlight w:val="cyan"/>
        </w:rPr>
        <w:t>Economic</w:t>
      </w:r>
      <w:r w:rsidRPr="00352D4A">
        <w:rPr>
          <w:highlight w:val="cyan"/>
        </w:rPr>
        <w:t xml:space="preserve">, </w:t>
      </w:r>
      <w:r w:rsidRPr="00352D4A">
        <w:rPr>
          <w:rStyle w:val="Emphasis"/>
          <w:highlight w:val="cyan"/>
        </w:rPr>
        <w:t>demographic</w:t>
      </w:r>
      <w:r w:rsidRPr="00352D4A">
        <w:rPr>
          <w:highlight w:val="cyan"/>
        </w:rPr>
        <w:t xml:space="preserve">, </w:t>
      </w:r>
      <w:r w:rsidRPr="00352D4A">
        <w:rPr>
          <w:highlight w:val="cyan"/>
          <w:u w:val="single"/>
        </w:rPr>
        <w:t xml:space="preserve">and </w:t>
      </w:r>
      <w:r w:rsidRPr="00352D4A">
        <w:rPr>
          <w:rStyle w:val="Emphasis"/>
          <w:highlight w:val="cyan"/>
        </w:rPr>
        <w:t>political</w:t>
      </w:r>
      <w:r w:rsidRPr="00352D4A">
        <w:rPr>
          <w:highlight w:val="cyan"/>
          <w:u w:val="single"/>
        </w:rPr>
        <w:t xml:space="preserve"> hurdles </w:t>
      </w:r>
      <w:r w:rsidRPr="00352D4A">
        <w:rPr>
          <w:rStyle w:val="Emphasis"/>
          <w:highlight w:val="cyan"/>
        </w:rPr>
        <w:t>impede the shift</w:t>
      </w:r>
      <w:r w:rsidRPr="00352D4A">
        <w:rPr>
          <w:rStyle w:val="Emphasis"/>
        </w:rPr>
        <w:t xml:space="preserve"> from external to internal balancing</w:t>
      </w:r>
      <w:r w:rsidRPr="00352D4A">
        <w:t xml:space="preserve">. </w:t>
      </w:r>
      <w:r w:rsidRPr="00352D4A">
        <w:rPr>
          <w:highlight w:val="cyan"/>
          <w:u w:val="single"/>
        </w:rPr>
        <w:t>Tokyo</w:t>
      </w:r>
      <w:r w:rsidRPr="00352D4A">
        <w:rPr>
          <w:u w:val="single"/>
        </w:rPr>
        <w:t xml:space="preserve"> is thus active on two fronts:</w:t>
      </w:r>
      <w:r w:rsidRPr="00352D4A">
        <w:t xml:space="preserve"> </w:t>
      </w:r>
      <w:r w:rsidRPr="00352D4A">
        <w:rPr>
          <w:u w:val="single"/>
        </w:rPr>
        <w:t xml:space="preserve">it </w:t>
      </w:r>
      <w:r w:rsidRPr="00352D4A">
        <w:rPr>
          <w:rStyle w:val="Emphasis"/>
          <w:highlight w:val="cyan"/>
        </w:rPr>
        <w:t>continues to strengthen the alliance</w:t>
      </w:r>
      <w:r w:rsidRPr="00352D4A">
        <w:rPr>
          <w:u w:val="single"/>
        </w:rPr>
        <w:t xml:space="preserve"> to mitigate the risk of abandonment</w:t>
      </w:r>
      <w:r w:rsidRPr="00352D4A">
        <w:t xml:space="preserve"> </w:t>
      </w:r>
      <w:r w:rsidRPr="00352D4A">
        <w:rPr>
          <w:u w:val="single"/>
        </w:rPr>
        <w:t>and prepares for the worst with its strategic reorientation toward greater autonomy.</w:t>
      </w:r>
      <w:r w:rsidRPr="00352D4A">
        <w:t xml:space="preserve"> </w:t>
      </w:r>
      <w:r w:rsidRPr="00352D4A">
        <w:rPr>
          <w:highlight w:val="cyan"/>
          <w:u w:val="single"/>
        </w:rPr>
        <w:t>This is</w:t>
      </w:r>
      <w:r w:rsidRPr="00352D4A">
        <w:rPr>
          <w:u w:val="single"/>
        </w:rPr>
        <w:t xml:space="preserve"> </w:t>
      </w:r>
      <w:r w:rsidRPr="00352D4A">
        <w:rPr>
          <w:rStyle w:val="Emphasis"/>
        </w:rPr>
        <w:t xml:space="preserve">a kind of </w:t>
      </w:r>
      <w:r w:rsidRPr="00352D4A">
        <w:rPr>
          <w:rStyle w:val="Emphasis"/>
          <w:highlight w:val="cyan"/>
        </w:rPr>
        <w:t>hedging</w:t>
      </w:r>
      <w:r w:rsidRPr="00352D4A">
        <w:rPr>
          <w:highlight w:val="cyan"/>
          <w:u w:val="single"/>
        </w:rPr>
        <w:t xml:space="preserve">, </w:t>
      </w:r>
      <w:r w:rsidRPr="00352D4A">
        <w:rPr>
          <w:rStyle w:val="Emphasis"/>
          <w:highlight w:val="cyan"/>
        </w:rPr>
        <w:t>but within the alliance</w:t>
      </w:r>
      <w:r w:rsidRPr="00352D4A">
        <w:rPr>
          <w:rStyle w:val="Emphasis"/>
        </w:rPr>
        <w:t xml:space="preserve"> framework</w:t>
      </w:r>
      <w:r w:rsidRPr="00352D4A">
        <w:t>. Bes</w:t>
      </w:r>
      <w:r w:rsidRPr="00352D4A">
        <w:rPr>
          <w:rFonts w:hint="eastAsia"/>
        </w:rPr>
        <w:t xml:space="preserve">ides the reform of the SDF and a more proactive regional policy, </w:t>
      </w:r>
      <w:r w:rsidRPr="00352D4A">
        <w:rPr>
          <w:rFonts w:hint="eastAsia"/>
          <w:u w:val="single"/>
        </w:rPr>
        <w:t>Tokyo has reinterpreted its constitution</w:t>
      </w:r>
      <w:r w:rsidRPr="00352D4A">
        <w:rPr>
          <w:rFonts w:hint="eastAsia"/>
        </w:rPr>
        <w:t xml:space="preserve"> in July 2014 </w:t>
      </w:r>
      <w:r w:rsidRPr="00352D4A">
        <w:rPr>
          <w:rFonts w:hint="eastAsia"/>
          <w:u w:val="single"/>
        </w:rPr>
        <w:t>to allow for the exercise of collective self-defence</w:t>
      </w:r>
      <w:r w:rsidRPr="00352D4A">
        <w:rPr>
          <w:rFonts w:hint="eastAsia"/>
        </w:rPr>
        <w:t xml:space="preserve">. </w:t>
      </w:r>
      <w:r w:rsidRPr="00352D4A">
        <w:rPr>
          <w:rFonts w:hint="eastAsia"/>
          <w:u w:val="single"/>
        </w:rPr>
        <w:t>By authorising the defence of the United States</w:t>
      </w:r>
      <w:r w:rsidRPr="00352D4A">
        <w:rPr>
          <w:rFonts w:hint="eastAsia"/>
        </w:rPr>
        <w:t xml:space="preserve"> even if Japan itself is not attacke</w:t>
      </w:r>
      <w:r w:rsidRPr="00352D4A">
        <w:t xml:space="preserve">d, </w:t>
      </w:r>
      <w:r w:rsidRPr="00352D4A">
        <w:rPr>
          <w:u w:val="single"/>
        </w:rPr>
        <w:t xml:space="preserve">Tokyo intended to </w:t>
      </w:r>
      <w:r w:rsidRPr="00352D4A">
        <w:rPr>
          <w:rStyle w:val="Emphasis"/>
        </w:rPr>
        <w:t>show its value as an ally</w:t>
      </w:r>
      <w:r w:rsidRPr="00352D4A">
        <w:t xml:space="preserve"> </w:t>
      </w:r>
      <w:r w:rsidRPr="00352D4A">
        <w:rPr>
          <w:u w:val="single"/>
        </w:rPr>
        <w:t>to reduce the probability of being abandoned</w:t>
      </w:r>
      <w:r w:rsidRPr="00352D4A">
        <w:t>. 9</w:t>
      </w:r>
    </w:p>
    <w:p w14:paraId="295DEB3A" w14:textId="77777777" w:rsidR="007A4DD3" w:rsidRDefault="007A4DD3" w:rsidP="007A4DD3">
      <w:r w:rsidRPr="00352D4A">
        <w:rPr>
          <w:rStyle w:val="StyleUnderline"/>
        </w:rPr>
        <w:t xml:space="preserve">It remains that Japan is doomed to become more autonomous because </w:t>
      </w:r>
      <w:r w:rsidRPr="00352D4A">
        <w:rPr>
          <w:rStyle w:val="StyleUnderline"/>
          <w:highlight w:val="cyan"/>
        </w:rPr>
        <w:t>uncertainty about American commitments</w:t>
      </w:r>
      <w:r w:rsidRPr="00352D4A">
        <w:rPr>
          <w:rStyle w:val="StyleUnderline"/>
        </w:rPr>
        <w:t xml:space="preserve"> will </w:t>
      </w:r>
      <w:r w:rsidRPr="00352D4A">
        <w:rPr>
          <w:rStyle w:val="StyleUnderline"/>
          <w:highlight w:val="cyan"/>
        </w:rPr>
        <w:t>continue to grow</w:t>
      </w:r>
      <w:r>
        <w:t xml:space="preserve"> irrespective of the future shape of Sino‐American relations. Anti‐abandonment measures will not suffice to alleviate Japan's anxiety. And the gradual weakening of what has been regarded by Beijing as a bottle cap on the resurgence of Japanese militarism, namely, the U.S.–Japan alliance, will have destabilising consequences for Sino‐Japanese relations.</w:t>
      </w:r>
    </w:p>
    <w:p w14:paraId="1315D349" w14:textId="77777777" w:rsidR="007A4DD3" w:rsidRPr="00352D4A" w:rsidRDefault="007A4DD3" w:rsidP="007A4DD3">
      <w:pPr>
        <w:pStyle w:val="Heading4"/>
        <w:rPr>
          <w:b w:val="0"/>
        </w:rPr>
      </w:pPr>
      <w:r>
        <w:t xml:space="preserve">There’s </w:t>
      </w:r>
      <w:r w:rsidRPr="00352D4A">
        <w:rPr>
          <w:u w:val="single"/>
        </w:rPr>
        <w:t>tons of thumpers</w:t>
      </w:r>
      <w:r>
        <w:t xml:space="preserve"> in trade relations</w:t>
      </w:r>
      <w:r>
        <w:rPr>
          <w:b w:val="0"/>
        </w:rPr>
        <w:t xml:space="preserve"> – trade deficit, auto industry, tariffs, CPTPP</w:t>
      </w:r>
    </w:p>
    <w:p w14:paraId="4757485F" w14:textId="77777777" w:rsidR="007A4DD3" w:rsidRPr="00352D4A" w:rsidRDefault="007A4DD3" w:rsidP="007A4DD3">
      <w:r w:rsidRPr="00352D4A">
        <w:rPr>
          <w:rStyle w:val="Style13ptBold"/>
        </w:rPr>
        <w:t>Goto 21</w:t>
      </w:r>
      <w:r>
        <w:t xml:space="preserve"> [</w:t>
      </w:r>
      <w:r w:rsidRPr="00352D4A">
        <w:t xml:space="preserve">Shihoko </w:t>
      </w:r>
      <w:r>
        <w:t>Goto</w:t>
      </w:r>
      <w:r w:rsidRPr="00352D4A">
        <w:t>. deputy director for geoeconomics and senior associate for Northeast Asia at the Wilson Center. "When Trade No Longer Hampers U.S.-Japan Ties". 4-20-2021. https://www.wilsoncenter.org/blog-post/when-trade-no-longer-hampers-us-japan-ties</w:t>
      </w:r>
      <w:r>
        <w:t>]</w:t>
      </w:r>
    </w:p>
    <w:p w14:paraId="7A804ED5" w14:textId="77777777" w:rsidR="007A4DD3" w:rsidRPr="00352D4A" w:rsidRDefault="007A4DD3" w:rsidP="007A4DD3">
      <w:pPr>
        <w:rPr>
          <w:rStyle w:val="StyleUnderline"/>
        </w:rPr>
      </w:pPr>
      <w:r w:rsidRPr="00352D4A">
        <w:rPr>
          <w:rStyle w:val="StyleUnderline"/>
          <w:highlight w:val="cyan"/>
        </w:rPr>
        <w:t>That isn’t to say</w:t>
      </w:r>
      <w:r w:rsidRPr="00352D4A">
        <w:rPr>
          <w:rStyle w:val="StyleUnderline"/>
        </w:rPr>
        <w:t xml:space="preserve"> </w:t>
      </w:r>
      <w:r w:rsidRPr="00352D4A">
        <w:rPr>
          <w:rStyle w:val="StyleUnderline"/>
          <w:highlight w:val="cyan"/>
        </w:rPr>
        <w:t>trade relations</w:t>
      </w:r>
      <w:r w:rsidRPr="00352D4A">
        <w:t xml:space="preserve"> </w:t>
      </w:r>
      <w:r w:rsidRPr="00352D4A">
        <w:rPr>
          <w:rStyle w:val="StyleUnderline"/>
        </w:rPr>
        <w:t xml:space="preserve">between Japan and the United States </w:t>
      </w:r>
      <w:r w:rsidRPr="00352D4A">
        <w:rPr>
          <w:rStyle w:val="StyleUnderline"/>
          <w:highlight w:val="cyan"/>
        </w:rPr>
        <w:t>are</w:t>
      </w:r>
      <w:r w:rsidRPr="00352D4A">
        <w:rPr>
          <w:rStyle w:val="StyleUnderline"/>
        </w:rPr>
        <w:t xml:space="preserve"> now </w:t>
      </w:r>
      <w:r w:rsidRPr="00352D4A">
        <w:rPr>
          <w:rStyle w:val="StyleUnderline"/>
          <w:highlight w:val="cyan"/>
        </w:rPr>
        <w:t>smooth sailing</w:t>
      </w:r>
      <w:r w:rsidRPr="00352D4A">
        <w:rPr>
          <w:rStyle w:val="StyleUnderline"/>
        </w:rPr>
        <w:t>.</w:t>
      </w:r>
      <w:r w:rsidRPr="00352D4A">
        <w:t xml:space="preserve"> </w:t>
      </w:r>
      <w:r w:rsidRPr="00352D4A">
        <w:rPr>
          <w:rStyle w:val="StyleUnderline"/>
          <w:highlight w:val="cyan"/>
        </w:rPr>
        <w:t>The</w:t>
      </w:r>
      <w:r w:rsidRPr="00352D4A">
        <w:rPr>
          <w:rStyle w:val="StyleUnderline"/>
        </w:rPr>
        <w:t xml:space="preserve"> U.S. </w:t>
      </w:r>
      <w:r w:rsidRPr="00352D4A">
        <w:rPr>
          <w:rStyle w:val="Emphasis"/>
          <w:highlight w:val="cyan"/>
        </w:rPr>
        <w:t>trade deficit</w:t>
      </w:r>
      <w:r w:rsidRPr="00352D4A">
        <w:rPr>
          <w:rStyle w:val="StyleUnderline"/>
        </w:rPr>
        <w:t xml:space="preserve"> with the world’s third-largest economy runs to nearly $68 billion, </w:t>
      </w:r>
      <w:r w:rsidRPr="00352D4A">
        <w:rPr>
          <w:rStyle w:val="StyleUnderline"/>
          <w:highlight w:val="cyan"/>
        </w:rPr>
        <w:t>and</w:t>
      </w:r>
      <w:r w:rsidRPr="00352D4A">
        <w:t xml:space="preserve"> although the two sides signed a merchandise trade deal in 2019, </w:t>
      </w:r>
      <w:r w:rsidRPr="00352D4A">
        <w:rPr>
          <w:rStyle w:val="StyleUnderline"/>
        </w:rPr>
        <w:t xml:space="preserve">the </w:t>
      </w:r>
      <w:r w:rsidRPr="00352D4A">
        <w:rPr>
          <w:rStyle w:val="Emphasis"/>
        </w:rPr>
        <w:t xml:space="preserve">Japanese </w:t>
      </w:r>
      <w:r w:rsidRPr="00352D4A">
        <w:rPr>
          <w:rStyle w:val="Emphasis"/>
          <w:highlight w:val="cyan"/>
        </w:rPr>
        <w:t>auto industry</w:t>
      </w:r>
      <w:r w:rsidRPr="00352D4A">
        <w:rPr>
          <w:rStyle w:val="StyleUnderline"/>
        </w:rPr>
        <w:t xml:space="preserve"> </w:t>
      </w:r>
      <w:r w:rsidRPr="00352D4A">
        <w:rPr>
          <w:rStyle w:val="StyleUnderline"/>
          <w:highlight w:val="cyan"/>
        </w:rPr>
        <w:t>remain</w:t>
      </w:r>
      <w:r w:rsidRPr="00352D4A">
        <w:rPr>
          <w:rStyle w:val="StyleUnderline"/>
        </w:rPr>
        <w:t xml:space="preserve">s a point of </w:t>
      </w:r>
      <w:r w:rsidRPr="00352D4A">
        <w:rPr>
          <w:rStyle w:val="StyleUnderline"/>
          <w:highlight w:val="cyan"/>
        </w:rPr>
        <w:t>contention</w:t>
      </w:r>
      <w:r w:rsidRPr="00352D4A">
        <w:rPr>
          <w:rStyle w:val="StyleUnderline"/>
        </w:rPr>
        <w:t xml:space="preserve"> for the United States</w:t>
      </w:r>
      <w:r w:rsidRPr="00352D4A">
        <w:t xml:space="preserve">. Indeed, </w:t>
      </w:r>
      <w:r w:rsidRPr="00352D4A">
        <w:rPr>
          <w:rStyle w:val="StyleUnderline"/>
        </w:rPr>
        <w:t>Japan’s auto exports account for about $54 billion, or close to 80 percent, of the overall trade deficit. Meanwhile</w:t>
      </w:r>
      <w:r w:rsidRPr="00352D4A">
        <w:t xml:space="preserve">, the </w:t>
      </w:r>
      <w:r w:rsidRPr="00352D4A">
        <w:rPr>
          <w:rStyle w:val="StyleUnderline"/>
          <w:highlight w:val="cyan"/>
        </w:rPr>
        <w:t>Biden</w:t>
      </w:r>
      <w:r w:rsidRPr="00352D4A">
        <w:t xml:space="preserve"> administration </w:t>
      </w:r>
      <w:r w:rsidRPr="00352D4A">
        <w:rPr>
          <w:rStyle w:val="StyleUnderline"/>
          <w:highlight w:val="cyan"/>
        </w:rPr>
        <w:t xml:space="preserve">is not expected to lift </w:t>
      </w:r>
      <w:r w:rsidRPr="00352D4A">
        <w:rPr>
          <w:rStyle w:val="Emphasis"/>
          <w:highlight w:val="cyan"/>
        </w:rPr>
        <w:t>tariffs on steel and aluminum</w:t>
      </w:r>
      <w:r w:rsidRPr="00352D4A">
        <w:rPr>
          <w:rStyle w:val="StyleUnderline"/>
        </w:rPr>
        <w:t xml:space="preserve"> anytime soon, </w:t>
      </w:r>
      <w:r w:rsidRPr="00352D4A">
        <w:rPr>
          <w:rStyle w:val="StyleUnderline"/>
          <w:highlight w:val="cyan"/>
        </w:rPr>
        <w:t>nor</w:t>
      </w:r>
      <w:r w:rsidRPr="00352D4A">
        <w:rPr>
          <w:rStyle w:val="StyleUnderline"/>
        </w:rPr>
        <w:t xml:space="preserve"> is it expected to make efforts to </w:t>
      </w:r>
      <w:r w:rsidRPr="00352D4A">
        <w:rPr>
          <w:rStyle w:val="StyleUnderline"/>
          <w:highlight w:val="cyan"/>
        </w:rPr>
        <w:t xml:space="preserve">join the </w:t>
      </w:r>
      <w:r w:rsidRPr="00352D4A">
        <w:rPr>
          <w:rStyle w:val="Emphasis"/>
          <w:highlight w:val="cyan"/>
        </w:rPr>
        <w:t>CPTPP</w:t>
      </w:r>
      <w:r w:rsidRPr="00352D4A">
        <w:rPr>
          <w:rStyle w:val="StyleUnderline"/>
        </w:rPr>
        <w:t xml:space="preserve"> in the near future, </w:t>
      </w:r>
      <w:r w:rsidRPr="00352D4A">
        <w:rPr>
          <w:rStyle w:val="Emphasis"/>
          <w:highlight w:val="cyan"/>
        </w:rPr>
        <w:t>much to the frustration of Tokyo</w:t>
      </w:r>
      <w:r w:rsidRPr="00352D4A">
        <w:rPr>
          <w:rStyle w:val="StyleUnderline"/>
        </w:rPr>
        <w:t>.</w:t>
      </w:r>
    </w:p>
    <w:p w14:paraId="275D37EB" w14:textId="77777777" w:rsidR="007A4DD3" w:rsidRPr="00526892" w:rsidRDefault="007A4DD3" w:rsidP="007A4DD3"/>
    <w:p w14:paraId="3E36F3A2" w14:textId="77777777" w:rsidR="007A4DD3" w:rsidRPr="00352D4A" w:rsidRDefault="007A4DD3" w:rsidP="007A4DD3">
      <w:pPr>
        <w:pStyle w:val="Heading4"/>
      </w:pPr>
      <w:r>
        <w:t>No link and empirically denied – Japan is mad NOW about application to Japanese firms IN Japan</w:t>
      </w:r>
    </w:p>
    <w:p w14:paraId="5D2D6FB5" w14:textId="77777777" w:rsidR="007A4DD3" w:rsidRPr="00352D4A" w:rsidRDefault="007A4DD3" w:rsidP="007A4DD3">
      <w:r w:rsidRPr="00352D4A">
        <w:rPr>
          <w:rStyle w:val="Style13ptBold"/>
        </w:rPr>
        <w:t>Phan 18</w:t>
      </w:r>
      <w:r>
        <w:t xml:space="preserve"> [</w:t>
      </w:r>
      <w:r w:rsidRPr="00352D4A">
        <w:t xml:space="preserve">Thanh Cong </w:t>
      </w:r>
      <w:r>
        <w:t>Phan</w:t>
      </w:r>
      <w:r w:rsidRPr="00352D4A">
        <w:t>. PhD Diss. Master of Laws, Nagoya University, 2013. Bachelor of Laws, Hanoi Law University, 2004. “Competition Law and the Possibility of Private Transnational Governance”. https://dspace.library.uvic.ca/bitstream/handle/1828/10033/Thanh_Phan_PhD_2018.pdf?sequence=1&amp;isAllowed=y</w:t>
      </w:r>
    </w:p>
    <w:p w14:paraId="33235523" w14:textId="77777777" w:rsidR="007A4DD3" w:rsidRPr="00352D4A" w:rsidRDefault="007A4DD3" w:rsidP="007A4DD3">
      <w:r w:rsidRPr="00352D4A">
        <w:t xml:space="preserve">In contrast to its willingness to apply the AMA to anticompetitive conduct abroad, the Japanese government does not recognize the exercise of foreign competition law in Japan. On 18 November 1996 </w:t>
      </w:r>
      <w:r w:rsidRPr="00352D4A">
        <w:rPr>
          <w:rStyle w:val="StyleUnderline"/>
          <w:highlight w:val="cyan"/>
        </w:rPr>
        <w:t>in</w:t>
      </w:r>
      <w:r w:rsidRPr="00352D4A">
        <w:t xml:space="preserve"> </w:t>
      </w:r>
      <w:r w:rsidRPr="00352D4A">
        <w:rPr>
          <w:rStyle w:val="StyleUnderline"/>
        </w:rPr>
        <w:t xml:space="preserve">United States of America v. </w:t>
      </w:r>
      <w:r w:rsidRPr="00352D4A">
        <w:rPr>
          <w:rStyle w:val="StyleUnderline"/>
          <w:highlight w:val="cyan"/>
        </w:rPr>
        <w:t>Nippon</w:t>
      </w:r>
      <w:r w:rsidRPr="00352D4A">
        <w:rPr>
          <w:rStyle w:val="StyleUnderline"/>
        </w:rPr>
        <w:t xml:space="preserve"> Paper Industries Co.</w:t>
      </w:r>
      <w:r w:rsidRPr="00352D4A">
        <w:t xml:space="preserve">, the government of </w:t>
      </w:r>
      <w:r w:rsidRPr="00352D4A">
        <w:rPr>
          <w:rStyle w:val="StyleUnderline"/>
          <w:highlight w:val="cyan"/>
        </w:rPr>
        <w:t>Japan</w:t>
      </w:r>
      <w:r w:rsidRPr="00352D4A">
        <w:t xml:space="preserve"> </w:t>
      </w:r>
      <w:r w:rsidRPr="00352D4A">
        <w:rPr>
          <w:rStyle w:val="StyleUnderline"/>
        </w:rPr>
        <w:t>filed a brief</w:t>
      </w:r>
      <w:r w:rsidRPr="00352D4A">
        <w:t xml:space="preserve"> in the U.S. Court of Appeal for the First Circuit </w:t>
      </w:r>
      <w:r w:rsidRPr="00352D4A">
        <w:rPr>
          <w:rStyle w:val="StyleUnderline"/>
        </w:rPr>
        <w:t xml:space="preserve">in which it </w:t>
      </w:r>
      <w:r w:rsidRPr="00352D4A">
        <w:rPr>
          <w:rStyle w:val="StyleUnderline"/>
          <w:highlight w:val="cyan"/>
        </w:rPr>
        <w:t>asserted</w:t>
      </w:r>
      <w:r w:rsidRPr="00352D4A">
        <w:rPr>
          <w:rStyle w:val="StyleUnderline"/>
        </w:rPr>
        <w:t xml:space="preserve"> that</w:t>
      </w:r>
      <w:r w:rsidRPr="00352D4A">
        <w:t>, following principles of international law, “</w:t>
      </w:r>
      <w:r w:rsidRPr="00352D4A">
        <w:rPr>
          <w:rStyle w:val="StyleUnderline"/>
        </w:rPr>
        <w:t xml:space="preserve">anticompetitive </w:t>
      </w:r>
      <w:r w:rsidRPr="00352D4A">
        <w:rPr>
          <w:rStyle w:val="StyleUnderline"/>
          <w:highlight w:val="cyan"/>
        </w:rPr>
        <w:t>activities</w:t>
      </w:r>
      <w:r w:rsidRPr="00352D4A">
        <w:rPr>
          <w:rStyle w:val="StyleUnderline"/>
        </w:rPr>
        <w:t xml:space="preserve"> occurring </w:t>
      </w:r>
      <w:r w:rsidRPr="00352D4A">
        <w:rPr>
          <w:rStyle w:val="Emphasis"/>
          <w:highlight w:val="cyan"/>
        </w:rPr>
        <w:t>within Japanese territory</w:t>
      </w:r>
      <w:r w:rsidRPr="00352D4A">
        <w:rPr>
          <w:rStyle w:val="StyleUnderline"/>
        </w:rPr>
        <w:t xml:space="preserve"> </w:t>
      </w:r>
      <w:r w:rsidRPr="00352D4A">
        <w:rPr>
          <w:rStyle w:val="StyleUnderline"/>
          <w:highlight w:val="cyan"/>
        </w:rPr>
        <w:t>by</w:t>
      </w:r>
      <w:r w:rsidRPr="00352D4A">
        <w:rPr>
          <w:rStyle w:val="StyleUnderline"/>
        </w:rPr>
        <w:t xml:space="preserve"> </w:t>
      </w:r>
      <w:r w:rsidRPr="00352D4A">
        <w:rPr>
          <w:rStyle w:val="Emphasis"/>
          <w:highlight w:val="cyan"/>
        </w:rPr>
        <w:t>Japanese corporations</w:t>
      </w:r>
      <w:r w:rsidRPr="00352D4A">
        <w:rPr>
          <w:rStyle w:val="StyleUnderline"/>
        </w:rPr>
        <w:t xml:space="preserve"> </w:t>
      </w:r>
      <w:r w:rsidRPr="00352D4A">
        <w:rPr>
          <w:rStyle w:val="StyleUnderline"/>
          <w:highlight w:val="cyan"/>
        </w:rPr>
        <w:t>fall</w:t>
      </w:r>
      <w:r w:rsidRPr="00352D4A">
        <w:rPr>
          <w:rStyle w:val="StyleUnderline"/>
        </w:rPr>
        <w:t xml:space="preserve"> primarily </w:t>
      </w:r>
      <w:r w:rsidRPr="00352D4A">
        <w:rPr>
          <w:rStyle w:val="StyleUnderline"/>
          <w:highlight w:val="cyan"/>
        </w:rPr>
        <w:t>under</w:t>
      </w:r>
      <w:r w:rsidRPr="00352D4A">
        <w:rPr>
          <w:rStyle w:val="StyleUnderline"/>
        </w:rPr>
        <w:t xml:space="preserve"> the scope of </w:t>
      </w:r>
      <w:r w:rsidRPr="00352D4A">
        <w:rPr>
          <w:rStyle w:val="StyleUnderline"/>
          <w:highlight w:val="cyan"/>
        </w:rPr>
        <w:t>Japanese jurisdiction</w:t>
      </w:r>
      <w:r w:rsidRPr="00352D4A">
        <w:rPr>
          <w:rStyle w:val="StyleUnderline"/>
        </w:rPr>
        <w:t xml:space="preserve"> and are regulated by Japanese legislation.</w:t>
      </w:r>
      <w:r w:rsidRPr="00352D4A">
        <w:t xml:space="preserve">”280 </w:t>
      </w:r>
      <w:r w:rsidRPr="00352D4A">
        <w:rPr>
          <w:rStyle w:val="StyleUnderline"/>
        </w:rPr>
        <w:t>The Japanese government continued that the application American antitrust laws to such activities would be invalid</w:t>
      </w:r>
      <w:r w:rsidRPr="00352D4A">
        <w:t xml:space="preserve"> “in the absence of a substantial link between the activities and the source of jurisdiction.”281 The Japanese government also argued that “[o]ne nation’s unilateral adjudication or extraterritorial application of its national laws is not, however, an appropriate means of resolving international differences.”282 The government of Japan urged the court to hold that U.S. courts should not exercise American jurisdiction over business activities conducted in Japan by Japanese companies.283</w:t>
      </w:r>
    </w:p>
    <w:p w14:paraId="6D85E625" w14:textId="77777777" w:rsidR="007A4DD3" w:rsidRPr="00352D4A" w:rsidRDefault="007A4DD3" w:rsidP="007A4DD3">
      <w:r w:rsidRPr="00352D4A">
        <w:t xml:space="preserve">The government of Japan made the same argument </w:t>
      </w:r>
      <w:r w:rsidRPr="00352D4A">
        <w:rPr>
          <w:rStyle w:val="StyleUnderline"/>
          <w:highlight w:val="cyan"/>
        </w:rPr>
        <w:t>in</w:t>
      </w:r>
      <w:r w:rsidRPr="00352D4A">
        <w:rPr>
          <w:rStyle w:val="StyleUnderline"/>
        </w:rPr>
        <w:t xml:space="preserve"> 2004 in F. </w:t>
      </w:r>
      <w:r w:rsidRPr="00352D4A">
        <w:rPr>
          <w:rStyle w:val="StyleUnderline"/>
          <w:highlight w:val="cyan"/>
        </w:rPr>
        <w:t>Hoffman</w:t>
      </w:r>
      <w:r w:rsidRPr="00352D4A">
        <w:rPr>
          <w:rStyle w:val="StyleUnderline"/>
        </w:rPr>
        <w:t>-La Roche v. Empagran S.A</w:t>
      </w:r>
      <w:r w:rsidRPr="00352D4A">
        <w:t xml:space="preserve">.284 </w:t>
      </w:r>
      <w:r w:rsidRPr="00352D4A">
        <w:rPr>
          <w:rStyle w:val="StyleUnderline"/>
        </w:rPr>
        <w:t>In that case</w:t>
      </w:r>
      <w:r w:rsidRPr="00352D4A">
        <w:t xml:space="preserve">, the </w:t>
      </w:r>
      <w:r w:rsidRPr="00352D4A">
        <w:rPr>
          <w:rStyle w:val="StyleUnderline"/>
          <w:highlight w:val="cyan"/>
        </w:rPr>
        <w:t>Japan</w:t>
      </w:r>
      <w:r w:rsidRPr="00352D4A">
        <w:t xml:space="preserve">ese government submitted an amicus curiae brief in support of petitioners to the Court of Appeal for the District of Columbia Circuit.285 The Japanese government </w:t>
      </w:r>
      <w:r w:rsidRPr="00352D4A">
        <w:rPr>
          <w:rStyle w:val="StyleUnderline"/>
          <w:highlight w:val="cyan"/>
        </w:rPr>
        <w:t>argued</w:t>
      </w:r>
      <w:r w:rsidRPr="00352D4A">
        <w:t xml:space="preserve"> that the FTAIA sought to clarify the limits of U.S. antitrust jurisdiction in U.S. foreign commerce, not expand that jurisdiction.286 The brief cited the statement of the U.S. Congress that “[t]he clarified reach of our own laws could encourage our trading partners to take more effective steps to protect competition in their markets under their competition laws.”287 The government of Japan asserted that </w:t>
      </w:r>
      <w:r w:rsidRPr="00352D4A">
        <w:rPr>
          <w:rStyle w:val="StyleUnderline"/>
          <w:highlight w:val="cyan"/>
        </w:rPr>
        <w:t>nothing in</w:t>
      </w:r>
      <w:r w:rsidRPr="00352D4A">
        <w:rPr>
          <w:rStyle w:val="StyleUnderline"/>
        </w:rPr>
        <w:t xml:space="preserve"> the </w:t>
      </w:r>
      <w:r w:rsidRPr="00352D4A">
        <w:rPr>
          <w:rStyle w:val="StyleUnderline"/>
          <w:highlight w:val="cyan"/>
        </w:rPr>
        <w:t>FTAIA</w:t>
      </w:r>
      <w:r w:rsidRPr="00352D4A">
        <w:rPr>
          <w:rStyle w:val="StyleUnderline"/>
        </w:rPr>
        <w:t xml:space="preserve">’s legislative history </w:t>
      </w:r>
      <w:r w:rsidRPr="00352D4A">
        <w:rPr>
          <w:rStyle w:val="StyleUnderline"/>
          <w:highlight w:val="cyan"/>
        </w:rPr>
        <w:t>suggests</w:t>
      </w:r>
      <w:r w:rsidRPr="00352D4A">
        <w:rPr>
          <w:rStyle w:val="StyleUnderline"/>
        </w:rPr>
        <w:t xml:space="preserve"> that </w:t>
      </w:r>
      <w:r w:rsidRPr="00352D4A">
        <w:rPr>
          <w:rStyle w:val="StyleUnderline"/>
          <w:highlight w:val="cyan"/>
        </w:rPr>
        <w:t>it</w:t>
      </w:r>
      <w:r w:rsidRPr="00352D4A">
        <w:rPr>
          <w:rStyle w:val="StyleUnderline"/>
        </w:rPr>
        <w:t xml:space="preserve"> was intended to </w:t>
      </w:r>
      <w:r w:rsidRPr="00352D4A">
        <w:rPr>
          <w:rStyle w:val="StyleUnderline"/>
          <w:highlight w:val="cyan"/>
        </w:rPr>
        <w:t>expand</w:t>
      </w:r>
      <w:r w:rsidRPr="00352D4A">
        <w:rPr>
          <w:rStyle w:val="StyleUnderline"/>
        </w:rPr>
        <w:t xml:space="preserve"> American antitrust jurisdiction </w:t>
      </w:r>
      <w:r w:rsidRPr="00352D4A">
        <w:rPr>
          <w:rStyle w:val="StyleUnderline"/>
          <w:highlight w:val="cyan"/>
        </w:rPr>
        <w:t>to foreign firms</w:t>
      </w:r>
      <w:r w:rsidRPr="00352D4A">
        <w:rPr>
          <w:rStyle w:val="StyleUnderline"/>
        </w:rPr>
        <w:t xml:space="preserve"> </w:t>
      </w:r>
      <w:r w:rsidRPr="00352D4A">
        <w:rPr>
          <w:rStyle w:val="StyleUnderline"/>
          <w:highlight w:val="cyan"/>
        </w:rPr>
        <w:t>in foreign markets</w:t>
      </w:r>
      <w:r w:rsidRPr="00352D4A">
        <w:t xml:space="preserve"> and if the legislature had intended such an expansion, “there would have been a storm of criticism by foreign governments.”288</w:t>
      </w:r>
    </w:p>
    <w:p w14:paraId="6889EA2F" w14:textId="39FF4CCE" w:rsidR="00A95652" w:rsidRDefault="007A4DD3" w:rsidP="007A4DD3">
      <w:r w:rsidRPr="00352D4A">
        <w:t xml:space="preserve">In sum, Japan’s approach to the extraterritorial application of competition law is inconsistent. On the one hand, the JFTC has applied the AMA extraterritorially, apparently based on an effects doctrine, but it fails to provide a clear limit on the AMA’s extraterritorial jurisdiction. On the other hand, </w:t>
      </w:r>
      <w:r w:rsidRPr="00352D4A">
        <w:rPr>
          <w:rStyle w:val="StyleUnderline"/>
        </w:rPr>
        <w:t xml:space="preserve">the </w:t>
      </w:r>
      <w:r w:rsidRPr="00352D4A">
        <w:rPr>
          <w:rStyle w:val="StyleUnderline"/>
          <w:highlight w:val="cyan"/>
        </w:rPr>
        <w:t>Japan</w:t>
      </w:r>
      <w:r w:rsidRPr="00352D4A">
        <w:rPr>
          <w:rStyle w:val="StyleUnderline"/>
        </w:rPr>
        <w:t xml:space="preserve">ese government strongly </w:t>
      </w:r>
      <w:r w:rsidRPr="00352D4A">
        <w:rPr>
          <w:rStyle w:val="StyleUnderline"/>
          <w:highlight w:val="cyan"/>
        </w:rPr>
        <w:t>opposes</w:t>
      </w:r>
      <w:r w:rsidRPr="00352D4A">
        <w:rPr>
          <w:rStyle w:val="StyleUnderline"/>
        </w:rPr>
        <w:t xml:space="preserve"> the </w:t>
      </w:r>
      <w:r w:rsidRPr="00352D4A">
        <w:rPr>
          <w:rStyle w:val="StyleUnderline"/>
          <w:highlight w:val="cyan"/>
        </w:rPr>
        <w:t>extraterritorial application</w:t>
      </w:r>
      <w:r w:rsidRPr="00352D4A">
        <w:rPr>
          <w:rStyle w:val="StyleUnderline"/>
        </w:rPr>
        <w:t xml:space="preserve"> of foreign competition law </w:t>
      </w:r>
      <w:r w:rsidRPr="00352D4A">
        <w:rPr>
          <w:rStyle w:val="StyleUnderline"/>
          <w:highlight w:val="cyan"/>
        </w:rPr>
        <w:t xml:space="preserve">to transactions </w:t>
      </w:r>
      <w:r w:rsidRPr="00352D4A">
        <w:rPr>
          <w:rStyle w:val="Emphasis"/>
          <w:highlight w:val="cyan"/>
        </w:rPr>
        <w:t>conducted by Japanese corporations in Japan</w:t>
      </w:r>
      <w:r w:rsidRPr="00352D4A">
        <w:t>. These conflicting views suggest that Japan has a double standard when it comes to the extraterritorial a</w:t>
      </w:r>
      <w:r>
        <w:t xml:space="preserve">pplication of competition law. </w:t>
      </w:r>
    </w:p>
    <w:p w14:paraId="1232494A" w14:textId="701D2AD9" w:rsidR="007A4DD3" w:rsidRDefault="007A4DD3" w:rsidP="007A4DD3">
      <w:pPr>
        <w:pStyle w:val="Heading1"/>
      </w:pPr>
      <w:r>
        <w:t>1AR</w:t>
      </w:r>
    </w:p>
    <w:p w14:paraId="2A01AB76" w14:textId="3A0626E7" w:rsidR="007A4DD3" w:rsidRDefault="007A4DD3" w:rsidP="007A4DD3">
      <w:pPr>
        <w:pStyle w:val="Heading2"/>
      </w:pPr>
      <w:r>
        <w:t>CP</w:t>
      </w:r>
    </w:p>
    <w:p w14:paraId="7AAECCBD" w14:textId="77777777" w:rsidR="007A4DD3" w:rsidRPr="00BC48CB" w:rsidRDefault="007A4DD3" w:rsidP="007A4DD3">
      <w:pPr>
        <w:pStyle w:val="Heading4"/>
      </w:pPr>
      <w:r w:rsidRPr="00BC48CB">
        <w:t>Should isn’t mandatory</w:t>
      </w:r>
    </w:p>
    <w:p w14:paraId="1EF16F17" w14:textId="77777777" w:rsidR="007A4DD3" w:rsidRPr="00BC48CB" w:rsidRDefault="007A4DD3" w:rsidP="007A4DD3">
      <w:r w:rsidRPr="00BC48CB">
        <w:rPr>
          <w:rStyle w:val="Style13ptBold"/>
        </w:rPr>
        <w:t>Words &amp; Phrases 6</w:t>
      </w:r>
      <w:r w:rsidRPr="00BC48CB">
        <w:t xml:space="preserve"> (Permanent Edition 39, p. 369)</w:t>
      </w:r>
    </w:p>
    <w:p w14:paraId="2F3F85B8" w14:textId="77777777" w:rsidR="007A4DD3" w:rsidRPr="00BC48CB" w:rsidRDefault="007A4DD3" w:rsidP="007A4DD3">
      <w:pPr>
        <w:rPr>
          <w:sz w:val="16"/>
        </w:rPr>
      </w:pPr>
      <w:r w:rsidRPr="00BC48CB">
        <w:rPr>
          <w:sz w:val="16"/>
        </w:rPr>
        <w:t xml:space="preserve">C.A.6 (Tenn.) 2001.  </w:t>
      </w:r>
      <w:r w:rsidRPr="00BC48CB">
        <w:rPr>
          <w:rStyle w:val="Style1Char"/>
        </w:rPr>
        <w:t>Word “</w:t>
      </w:r>
      <w:r w:rsidRPr="00BC48CB">
        <w:rPr>
          <w:rStyle w:val="Style1Char"/>
          <w:highlight w:val="yellow"/>
        </w:rPr>
        <w:t>should</w:t>
      </w:r>
      <w:r w:rsidRPr="00BC48CB">
        <w:rPr>
          <w:rStyle w:val="Style1Char"/>
        </w:rPr>
        <w:t>,”</w:t>
      </w:r>
      <w:r w:rsidRPr="00BC48CB">
        <w:rPr>
          <w:sz w:val="16"/>
        </w:rPr>
        <w:t xml:space="preserve"> in most contexts, </w:t>
      </w:r>
      <w:r w:rsidRPr="00BC48CB">
        <w:rPr>
          <w:rStyle w:val="Style1Char"/>
          <w:highlight w:val="yellow"/>
        </w:rPr>
        <w:t xml:space="preserve">is precatory, </w:t>
      </w:r>
      <w:r w:rsidRPr="00BC48CB">
        <w:rPr>
          <w:rStyle w:val="Emphasis"/>
          <w:highlight w:val="yellow"/>
        </w:rPr>
        <w:t>not mandatory</w:t>
      </w:r>
      <w:r w:rsidRPr="00BC48CB">
        <w:rPr>
          <w:sz w:val="16"/>
        </w:rPr>
        <w:t>. –U.S. v. Rogers, 14 Fed.Appx. 303. –Statut 227.</w:t>
      </w:r>
    </w:p>
    <w:p w14:paraId="32F9BECF" w14:textId="77777777" w:rsidR="007A4DD3" w:rsidRPr="00BC48CB" w:rsidRDefault="007A4DD3" w:rsidP="007A4DD3"/>
    <w:p w14:paraId="3219D24F" w14:textId="77777777" w:rsidR="007A4DD3" w:rsidRPr="00BC48CB" w:rsidRDefault="007A4DD3" w:rsidP="007A4DD3">
      <w:pPr>
        <w:pStyle w:val="Heading4"/>
      </w:pPr>
      <w:r w:rsidRPr="00BC48CB">
        <w:t>Strong admonition --- not mandatory</w:t>
      </w:r>
    </w:p>
    <w:p w14:paraId="23A5E2A3" w14:textId="77777777" w:rsidR="007A4DD3" w:rsidRPr="00BC48CB" w:rsidRDefault="007A4DD3" w:rsidP="007A4DD3">
      <w:r w:rsidRPr="00BC48CB">
        <w:rPr>
          <w:rStyle w:val="Style13ptBold"/>
        </w:rPr>
        <w:t>Taylor and Howard 5</w:t>
      </w:r>
      <w:r w:rsidRPr="00BC48CB">
        <w:t xml:space="preserve"> (Michael, Resources for the Future and Julie, Partnership to Cut Hunger and Poverty in Africa, “Investing in Africa's future: U.S. Agricultural development assistance for Sub-Saharan Africa”, 9-12, </w:t>
      </w:r>
      <w:hyperlink r:id="rId119" w:history="1">
        <w:r w:rsidRPr="00BC48CB">
          <w:t>http://www.sarpn.org.za/documents/d0001784/5-US-agric_Sept2005_Chap2.pdf</w:t>
        </w:r>
      </w:hyperlink>
      <w:r w:rsidRPr="00BC48CB">
        <w:t>)</w:t>
      </w:r>
    </w:p>
    <w:p w14:paraId="2DF45B10" w14:textId="77777777" w:rsidR="007A4DD3" w:rsidRPr="00BC48CB" w:rsidRDefault="007A4DD3" w:rsidP="007A4D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lang w:bidi="x-none"/>
        </w:rPr>
      </w:pPr>
      <w:r w:rsidRPr="00BC48CB">
        <w:rPr>
          <w:color w:val="000000"/>
          <w:sz w:val="16"/>
          <w:lang w:bidi="x-none"/>
        </w:rP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BC48CB">
        <w:rPr>
          <w:i/>
          <w:color w:val="000000"/>
          <w:sz w:val="16"/>
          <w:lang w:bidi="x-none"/>
        </w:rPr>
        <w:t xml:space="preserve">shall </w:t>
      </w:r>
      <w:r w:rsidRPr="00BC48CB">
        <w:rPr>
          <w:color w:val="000000"/>
          <w:sz w:val="16"/>
          <w:lang w:bidi="x-none"/>
        </w:rPr>
        <w:t xml:space="preserve">in connection with  only two of these eight earmarks; the others say that USAID </w:t>
      </w:r>
      <w:r w:rsidRPr="00BC48CB">
        <w:rPr>
          <w:i/>
          <w:color w:val="000000"/>
          <w:sz w:val="16"/>
          <w:lang w:bidi="x-none"/>
        </w:rPr>
        <w:t>should</w:t>
      </w:r>
      <w:r w:rsidRPr="00BC48CB">
        <w:rPr>
          <w:color w:val="000000"/>
          <w:sz w:val="16"/>
          <w:lang w:bidi="x-none"/>
        </w:rPr>
        <w:t xml:space="preserve"> make the prescribed amount  available. </w:t>
      </w:r>
      <w:r w:rsidRPr="00BC48CB">
        <w:rPr>
          <w:rStyle w:val="Style1Char1"/>
          <w:highlight w:val="yellow"/>
        </w:rPr>
        <w:t xml:space="preserve">The </w:t>
      </w:r>
      <w:r w:rsidRPr="00BC48CB">
        <w:rPr>
          <w:rStyle w:val="Emphasis"/>
          <w:highlight w:val="yellow"/>
        </w:rPr>
        <w:t>difference</w:t>
      </w:r>
      <w:r w:rsidRPr="00BC48CB">
        <w:rPr>
          <w:rStyle w:val="Style1Char1"/>
          <w:highlight w:val="yellow"/>
        </w:rPr>
        <w:t xml:space="preserve"> between </w:t>
      </w:r>
      <w:r w:rsidRPr="00BC48CB">
        <w:rPr>
          <w:rStyle w:val="Style1Char1"/>
          <w:i/>
          <w:highlight w:val="yellow"/>
        </w:rPr>
        <w:t>shall</w:t>
      </w:r>
      <w:r w:rsidRPr="00BC48CB">
        <w:rPr>
          <w:rStyle w:val="Style1Char1"/>
          <w:highlight w:val="yellow"/>
        </w:rPr>
        <w:t xml:space="preserve"> and </w:t>
      </w:r>
      <w:r w:rsidRPr="00BC48CB">
        <w:rPr>
          <w:rStyle w:val="Style1Char1"/>
          <w:i/>
          <w:highlight w:val="yellow"/>
        </w:rPr>
        <w:t>should</w:t>
      </w:r>
      <w:r w:rsidRPr="00BC48CB">
        <w:rPr>
          <w:rStyle w:val="Style1Char1"/>
          <w:highlight w:val="yellow"/>
        </w:rPr>
        <w:t xml:space="preserve"> may have </w:t>
      </w:r>
      <w:r w:rsidRPr="00BC48CB">
        <w:rPr>
          <w:rStyle w:val="Emphasis"/>
          <w:highlight w:val="yellow"/>
        </w:rPr>
        <w:t>legal significance</w:t>
      </w:r>
      <w:r w:rsidRPr="00BC48CB">
        <w:rPr>
          <w:rStyle w:val="Style1Char1"/>
          <w:highlight w:val="yellow"/>
        </w:rPr>
        <w:t>—one is</w:t>
      </w:r>
      <w:r w:rsidRPr="00BC48CB">
        <w:rPr>
          <w:rStyle w:val="Style1Char1"/>
        </w:rPr>
        <w:t xml:space="preserve"> clearly </w:t>
      </w:r>
      <w:r w:rsidRPr="00BC48CB">
        <w:rPr>
          <w:rStyle w:val="Emphasis"/>
          <w:highlight w:val="yellow"/>
        </w:rPr>
        <w:t>mandatory</w:t>
      </w:r>
      <w:r w:rsidRPr="00BC48CB">
        <w:rPr>
          <w:rStyle w:val="Style1Char1"/>
          <w:highlight w:val="yellow"/>
        </w:rPr>
        <w:t xml:space="preserve"> while the other is a </w:t>
      </w:r>
      <w:r w:rsidRPr="00BC48CB">
        <w:rPr>
          <w:rStyle w:val="Emphasis"/>
          <w:highlight w:val="yellow"/>
        </w:rPr>
        <w:t>strong admonition</w:t>
      </w:r>
      <w:r w:rsidRPr="00BC48CB">
        <w:rPr>
          <w:rStyle w:val="Style1Char1"/>
        </w:rPr>
        <w:t>—but it makes little practical difference</w:t>
      </w:r>
      <w:r w:rsidRPr="00BC48CB">
        <w:rPr>
          <w:color w:val="000000"/>
          <w:sz w:val="16"/>
          <w:lang w:bidi="x-none"/>
        </w:rPr>
        <w:t xml:space="preserve"> in  USAID’s need to comply with the congressional directive to the best of its ability. </w:t>
      </w:r>
    </w:p>
    <w:p w14:paraId="1256321B" w14:textId="77777777" w:rsidR="007A4DD3" w:rsidRPr="00B55AD5" w:rsidRDefault="007A4DD3" w:rsidP="007A4DD3"/>
    <w:p w14:paraId="190F4AA1" w14:textId="7B231660" w:rsidR="007A4DD3" w:rsidRDefault="007A4DD3" w:rsidP="007A4DD3">
      <w:pPr>
        <w:pStyle w:val="Heading2"/>
      </w:pPr>
      <w:r>
        <w:t>K</w:t>
      </w:r>
    </w:p>
    <w:p w14:paraId="00D0386F" w14:textId="77777777" w:rsidR="007A4DD3" w:rsidRDefault="007A4DD3" w:rsidP="007A4DD3">
      <w:pPr>
        <w:pStyle w:val="Heading4"/>
      </w:pPr>
      <w:r>
        <w:t xml:space="preserve">Competition </w:t>
      </w:r>
      <w:r w:rsidRPr="005959E5">
        <w:rPr>
          <w:u w:val="single"/>
        </w:rPr>
        <w:t>solves</w:t>
      </w:r>
      <w:r>
        <w:t xml:space="preserve"> their impacts and is the </w:t>
      </w:r>
      <w:r w:rsidRPr="005959E5">
        <w:rPr>
          <w:u w:val="single"/>
        </w:rPr>
        <w:t>most effective</w:t>
      </w:r>
      <w:r>
        <w:t xml:space="preserve"> means of solving </w:t>
      </w:r>
      <w:r w:rsidRPr="005959E5">
        <w:rPr>
          <w:u w:val="single"/>
        </w:rPr>
        <w:t>collective action</w:t>
      </w:r>
      <w:r>
        <w:t xml:space="preserve"> problems---their ev </w:t>
      </w:r>
      <w:r w:rsidRPr="005959E5">
        <w:rPr>
          <w:u w:val="single"/>
        </w:rPr>
        <w:t>only</w:t>
      </w:r>
      <w:r>
        <w:t xml:space="preserve"> assumes </w:t>
      </w:r>
      <w:r w:rsidRPr="005959E5">
        <w:rPr>
          <w:u w:val="single"/>
        </w:rPr>
        <w:t>unhealthy</w:t>
      </w:r>
      <w:r>
        <w:t xml:space="preserve"> competition, which the plan </w:t>
      </w:r>
      <w:r w:rsidRPr="005959E5">
        <w:rPr>
          <w:u w:val="single"/>
        </w:rPr>
        <w:t>solves</w:t>
      </w:r>
    </w:p>
    <w:p w14:paraId="4F11BD4F" w14:textId="77777777" w:rsidR="007A4DD3" w:rsidRPr="0049601D" w:rsidRDefault="007A4DD3" w:rsidP="007A4DD3">
      <w:r>
        <w:t xml:space="preserve">Joseph </w:t>
      </w:r>
      <w:r w:rsidRPr="00434368">
        <w:rPr>
          <w:rStyle w:val="Style13ptBold"/>
        </w:rPr>
        <w:t>Heath 7</w:t>
      </w:r>
      <w:r>
        <w:t>, P</w:t>
      </w:r>
      <w:r w:rsidRPr="00434368">
        <w:t>rofessor of philosophy at the University of Toronto</w:t>
      </w:r>
      <w:r>
        <w:t>, “An Adversarial Ethic for Business: or When Sun-Tzu Met the Stakeholder”, Springer, 2007, Journal of Business Ethics 72:359-374</w:t>
      </w:r>
    </w:p>
    <w:p w14:paraId="7698685F" w14:textId="77777777" w:rsidR="007A4DD3" w:rsidRPr="0049601D" w:rsidRDefault="007A4DD3" w:rsidP="007A4DD3">
      <w:pPr>
        <w:rPr>
          <w:rStyle w:val="StyleUnderline"/>
        </w:rPr>
      </w:pPr>
      <w:r w:rsidRPr="004A7476">
        <w:rPr>
          <w:rStyle w:val="StyleUnderline"/>
          <w:highlight w:val="cyan"/>
        </w:rPr>
        <w:t>As soon as anothe</w:t>
      </w:r>
      <w:r w:rsidRPr="0049601D">
        <w:rPr>
          <w:rStyle w:val="StyleUnderline"/>
        </w:rPr>
        <w:t xml:space="preserve">r buyer or </w:t>
      </w:r>
      <w:r w:rsidRPr="004A7476">
        <w:rPr>
          <w:rStyle w:val="StyleUnderline"/>
          <w:highlight w:val="cyan"/>
        </w:rPr>
        <w:t>seller enters</w:t>
      </w:r>
      <w:r w:rsidRPr="0049601D">
        <w:rPr>
          <w:rStyle w:val="StyleUnderline"/>
        </w:rPr>
        <w:t xml:space="preserve"> the market</w:t>
      </w:r>
      <w:r w:rsidRPr="00C12319">
        <w:rPr>
          <w:sz w:val="16"/>
        </w:rPr>
        <w:t xml:space="preserve">, however, the </w:t>
      </w:r>
      <w:r w:rsidRPr="0049601D">
        <w:rPr>
          <w:rStyle w:val="StyleUnderline"/>
        </w:rPr>
        <w:t xml:space="preserve">strategic </w:t>
      </w:r>
      <w:r w:rsidRPr="004A7476">
        <w:rPr>
          <w:rStyle w:val="StyleUnderline"/>
          <w:highlight w:val="cyan"/>
        </w:rPr>
        <w:t xml:space="preserve">situation </w:t>
      </w:r>
      <w:r w:rsidRPr="004A7476">
        <w:rPr>
          <w:rStyle w:val="Emphasis"/>
          <w:highlight w:val="cyan"/>
        </w:rPr>
        <w:t>changes completely.</w:t>
      </w:r>
      <w:r w:rsidRPr="00C12319">
        <w:rPr>
          <w:sz w:val="16"/>
        </w:rPr>
        <w:t xml:space="preserve"> The </w:t>
      </w:r>
      <w:r w:rsidRPr="0049601D">
        <w:rPr>
          <w:rStyle w:val="StyleUnderline"/>
        </w:rPr>
        <w:t xml:space="preserve">presence of multiple buyers and sellers </w:t>
      </w:r>
      <w:r w:rsidRPr="00C12319">
        <w:rPr>
          <w:rStyle w:val="Emphasis"/>
        </w:rPr>
        <w:t>dramatically reduces</w:t>
      </w:r>
      <w:r w:rsidRPr="0049601D">
        <w:rPr>
          <w:rStyle w:val="StyleUnderline"/>
        </w:rPr>
        <w:t xml:space="preserve"> the ability of any one</w:t>
      </w:r>
    </w:p>
    <w:p w14:paraId="4FE906A9" w14:textId="77777777" w:rsidR="007A4DD3" w:rsidRPr="00C12319" w:rsidRDefault="007A4DD3" w:rsidP="007A4DD3">
      <w:pPr>
        <w:rPr>
          <w:sz w:val="16"/>
        </w:rPr>
      </w:pPr>
      <w:r w:rsidRPr="0049601D">
        <w:rPr>
          <w:rStyle w:val="StyleUnderline"/>
        </w:rPr>
        <w:t>buyer or seller to make a credible ‘‘take-it-or-leave-it’’ offer.</w:t>
      </w:r>
      <w:r w:rsidRPr="00C12319">
        <w:rPr>
          <w:sz w:val="16"/>
        </w:rPr>
        <w:t xml:space="preserve"> If the price that the sellers are charging is above the price at the point where supply and demand curves intersect, then they will wind up with unsold goods at the end of the day. If they are both charging the same price, then one can assume that they will split the sales between them, and so both wind up with unsold goods. Yet this </w:t>
      </w:r>
      <w:r w:rsidRPr="00C12319">
        <w:rPr>
          <w:rStyle w:val="StyleUnderline"/>
        </w:rPr>
        <w:t xml:space="preserve">creates a </w:t>
      </w:r>
      <w:r w:rsidRPr="00C12319">
        <w:rPr>
          <w:rStyle w:val="Emphasis"/>
        </w:rPr>
        <w:t>temptation</w:t>
      </w:r>
      <w:r w:rsidRPr="00C12319">
        <w:rPr>
          <w:rStyle w:val="StyleUnderline"/>
        </w:rPr>
        <w:t xml:space="preserve"> for both sellers. By dropping the asking price somewhat, it should be possible to sell one’s entire inventory.</w:t>
      </w:r>
      <w:r w:rsidRPr="00C12319">
        <w:rPr>
          <w:sz w:val="16"/>
        </w:rPr>
        <w:t xml:space="preserve"> The </w:t>
      </w:r>
      <w:r w:rsidRPr="00C12319">
        <w:rPr>
          <w:rStyle w:val="StyleUnderline"/>
        </w:rPr>
        <w:t xml:space="preserve">loss of revenue caused by the lower price will then be made up for by the </w:t>
      </w:r>
      <w:r w:rsidRPr="00C12319">
        <w:rPr>
          <w:rStyle w:val="Emphasis"/>
        </w:rPr>
        <w:t>increased volume of sales.</w:t>
      </w:r>
      <w:r w:rsidRPr="00C12319">
        <w:rPr>
          <w:sz w:val="16"/>
        </w:rPr>
        <w:t xml:space="preserve"> Of course, if one seller does this, then the other has no choice but to respond in kind. The result is lower profits for both of them. This </w:t>
      </w:r>
      <w:r w:rsidRPr="00C12319">
        <w:rPr>
          <w:rStyle w:val="StyleUnderline"/>
        </w:rPr>
        <w:t xml:space="preserve">competition will </w:t>
      </w:r>
      <w:r w:rsidRPr="00C12319">
        <w:rPr>
          <w:rStyle w:val="Emphasis"/>
        </w:rPr>
        <w:t>continue</w:t>
      </w:r>
      <w:r w:rsidRPr="00C12319">
        <w:rPr>
          <w:rStyle w:val="StyleUnderline"/>
        </w:rPr>
        <w:t xml:space="preserve"> until the volume of sales at a given price level leaves neither of them with unsold goods.</w:t>
      </w:r>
      <w:r w:rsidRPr="00C12319">
        <w:rPr>
          <w:sz w:val="16"/>
        </w:rPr>
        <w:t xml:space="preserve"> This is the point at which supply and demand curves intersect (which is why the price at that point is known as the ‘‘market clearing’’ price). The same sort of competition develops among buyers in cases where the price is lower than the market-clearing price – </w:t>
      </w:r>
      <w:r w:rsidRPr="00C12319">
        <w:rPr>
          <w:rStyle w:val="StyleUnderline"/>
        </w:rPr>
        <w:t>some buyers will be left with unsatisfied demand at the end of the day, and so will have an incentive to defect, by paying more than the going rate, in order to guarantee that they secure enough of the good.</w:t>
      </w:r>
      <w:r w:rsidRPr="00C12319">
        <w:rPr>
          <w:sz w:val="16"/>
        </w:rPr>
        <w:t>3</w:t>
      </w:r>
    </w:p>
    <w:p w14:paraId="39B16EDE" w14:textId="77777777" w:rsidR="007A4DD3" w:rsidRPr="00C12319" w:rsidRDefault="007A4DD3" w:rsidP="007A4DD3">
      <w:pPr>
        <w:rPr>
          <w:u w:val="single"/>
        </w:rPr>
      </w:pPr>
      <w:r w:rsidRPr="00C12319">
        <w:rPr>
          <w:sz w:val="16"/>
        </w:rPr>
        <w:t xml:space="preserve">Clearly, it is </w:t>
      </w:r>
      <w:r w:rsidRPr="004A7476">
        <w:rPr>
          <w:rStyle w:val="Emphasis"/>
          <w:highlight w:val="cyan"/>
        </w:rPr>
        <w:t>not in the joint interest of either</w:t>
      </w:r>
      <w:r w:rsidRPr="00C12319">
        <w:rPr>
          <w:rStyle w:val="StyleUnderline"/>
        </w:rPr>
        <w:t xml:space="preserve"> suppliers or buyers </w:t>
      </w:r>
      <w:r w:rsidRPr="004A7476">
        <w:rPr>
          <w:rStyle w:val="StyleUnderline"/>
          <w:highlight w:val="cyan"/>
        </w:rPr>
        <w:t>to compete</w:t>
      </w:r>
      <w:r w:rsidRPr="00C12319">
        <w:rPr>
          <w:rStyle w:val="StyleUnderline"/>
        </w:rPr>
        <w:t xml:space="preserve"> with one another in</w:t>
      </w:r>
      <w:r>
        <w:rPr>
          <w:rStyle w:val="StyleUnderline"/>
        </w:rPr>
        <w:t xml:space="preserve"> </w:t>
      </w:r>
      <w:r w:rsidRPr="00C12319">
        <w:rPr>
          <w:rStyle w:val="StyleUnderline"/>
        </w:rPr>
        <w:t>this way.</w:t>
      </w:r>
      <w:r w:rsidRPr="00C12319">
        <w:rPr>
          <w:sz w:val="16"/>
        </w:rPr>
        <w:t xml:space="preserve"> Thus, </w:t>
      </w:r>
      <w:r w:rsidRPr="00C12319">
        <w:rPr>
          <w:rStyle w:val="StyleUnderline"/>
        </w:rPr>
        <w:t xml:space="preserve">the </w:t>
      </w:r>
      <w:r w:rsidRPr="004A7476">
        <w:rPr>
          <w:rStyle w:val="StyleUnderline"/>
          <w:highlight w:val="cyan"/>
        </w:rPr>
        <w:t>reason that</w:t>
      </w:r>
      <w:r w:rsidRPr="00C12319">
        <w:rPr>
          <w:rStyle w:val="StyleUnderline"/>
        </w:rPr>
        <w:t xml:space="preserve"> price </w:t>
      </w:r>
      <w:r w:rsidRPr="004A7476">
        <w:rPr>
          <w:rStyle w:val="StyleUnderline"/>
          <w:highlight w:val="cyan"/>
        </w:rPr>
        <w:t xml:space="preserve">competition is </w:t>
      </w:r>
      <w:r w:rsidRPr="004A7476">
        <w:rPr>
          <w:rStyle w:val="Emphasis"/>
          <w:highlight w:val="cyan"/>
        </w:rPr>
        <w:t>desirable</w:t>
      </w:r>
      <w:r w:rsidRPr="004A7476">
        <w:rPr>
          <w:rStyle w:val="StyleUnderline"/>
          <w:highlight w:val="cyan"/>
        </w:rPr>
        <w:t xml:space="preserve"> is</w:t>
      </w:r>
      <w:r w:rsidRPr="00C12319">
        <w:rPr>
          <w:rStyle w:val="StyleUnderline"/>
        </w:rPr>
        <w:t xml:space="preserve"> not that it benefits the people</w:t>
      </w:r>
      <w:r>
        <w:rPr>
          <w:rStyle w:val="StyleUnderline"/>
        </w:rPr>
        <w:t xml:space="preserve"> </w:t>
      </w:r>
      <w:r w:rsidRPr="00C12319">
        <w:rPr>
          <w:rStyle w:val="StyleUnderline"/>
        </w:rPr>
        <w:t xml:space="preserve">involved, but rather </w:t>
      </w:r>
      <w:r w:rsidRPr="004A7476">
        <w:rPr>
          <w:rStyle w:val="StyleUnderline"/>
          <w:highlight w:val="cyan"/>
        </w:rPr>
        <w:t xml:space="preserve">that </w:t>
      </w:r>
      <w:r w:rsidRPr="004A7476">
        <w:rPr>
          <w:rStyle w:val="Emphasis"/>
          <w:highlight w:val="cyan"/>
        </w:rPr>
        <w:t>it generates</w:t>
      </w:r>
      <w:r w:rsidRPr="00C12319">
        <w:rPr>
          <w:rStyle w:val="Emphasis"/>
        </w:rPr>
        <w:t xml:space="preserve"> external </w:t>
      </w:r>
      <w:r w:rsidRPr="004A7476">
        <w:rPr>
          <w:rStyle w:val="Emphasis"/>
          <w:highlight w:val="cyan"/>
        </w:rPr>
        <w:t>benefits for society at large.</w:t>
      </w:r>
      <w:r w:rsidRPr="00C12319">
        <w:rPr>
          <w:sz w:val="16"/>
        </w:rPr>
        <w:t xml:space="preserve"> In this respect, it is quite similar to athletic competition. But what are these external benefits, in the case of the competitive market? When suppliers compete with one another it benefits buyers, and vice versa. Thus the </w:t>
      </w:r>
      <w:r w:rsidRPr="004A7476">
        <w:rPr>
          <w:rStyle w:val="StyleUnderline"/>
          <w:highlight w:val="cyan"/>
        </w:rPr>
        <w:t xml:space="preserve">competitive market works to </w:t>
      </w:r>
      <w:r w:rsidRPr="004A7476">
        <w:rPr>
          <w:rStyle w:val="Emphasis"/>
          <w:highlight w:val="cyan"/>
        </w:rPr>
        <w:t>eliminate ‘‘deadweight losses’’</w:t>
      </w:r>
      <w:r w:rsidRPr="00C12319">
        <w:rPr>
          <w:rStyle w:val="StyleUnderline"/>
        </w:rPr>
        <w:t xml:space="preserve"> from the economy, </w:t>
      </w:r>
      <w:r w:rsidRPr="004A7476">
        <w:rPr>
          <w:rStyle w:val="StyleUnderline"/>
          <w:highlight w:val="cyan"/>
        </w:rPr>
        <w:t>ensuring</w:t>
      </w:r>
      <w:r w:rsidRPr="00C12319">
        <w:rPr>
          <w:rStyle w:val="StyleUnderline"/>
        </w:rPr>
        <w:t xml:space="preserve"> that the </w:t>
      </w:r>
      <w:r w:rsidRPr="004A7476">
        <w:rPr>
          <w:rStyle w:val="Emphasis"/>
          <w:highlight w:val="cyan"/>
        </w:rPr>
        <w:t>maximum number</w:t>
      </w:r>
      <w:r w:rsidRPr="004A7476">
        <w:rPr>
          <w:rStyle w:val="StyleUnderline"/>
          <w:highlight w:val="cyan"/>
        </w:rPr>
        <w:t xml:space="preserve"> of mutually beneficial</w:t>
      </w:r>
      <w:r w:rsidRPr="00C12319">
        <w:rPr>
          <w:rStyle w:val="StyleUnderline"/>
        </w:rPr>
        <w:t xml:space="preserve"> economic </w:t>
      </w:r>
      <w:r w:rsidRPr="004A7476">
        <w:rPr>
          <w:rStyle w:val="StyleUnderline"/>
          <w:highlight w:val="cyan"/>
        </w:rPr>
        <w:t>exchanges</w:t>
      </w:r>
      <w:r w:rsidRPr="00C12319">
        <w:rPr>
          <w:rStyle w:val="StyleUnderline"/>
        </w:rPr>
        <w:t xml:space="preserve"> take place.</w:t>
      </w:r>
      <w:r w:rsidRPr="00C12319">
        <w:rPr>
          <w:sz w:val="16"/>
        </w:rPr>
        <w:t xml:space="preserve"> But more  importantly, a competitive market also gives rise to a set of prices, which provide crucial information to everyone else in society about the relative scarcity of the various resources, skills,</w:t>
      </w:r>
    </w:p>
    <w:p w14:paraId="66F6FC95" w14:textId="77777777" w:rsidR="007A4DD3" w:rsidRPr="00C12319" w:rsidRDefault="007A4DD3" w:rsidP="007A4DD3">
      <w:pPr>
        <w:rPr>
          <w:rStyle w:val="Emphasis"/>
        </w:rPr>
      </w:pPr>
      <w:r w:rsidRPr="00C12319">
        <w:rPr>
          <w:sz w:val="16"/>
        </w:rPr>
        <w:t xml:space="preserve">goods and services being exchanged. In the same way that an infrared camera takes invisible light and converts it to a wavelength that the human eye can see, the </w:t>
      </w:r>
      <w:r w:rsidRPr="00C12319">
        <w:rPr>
          <w:rStyle w:val="StyleUnderline"/>
        </w:rPr>
        <w:t xml:space="preserve">competitive market takes people’s </w:t>
      </w:r>
      <w:r w:rsidRPr="00C12319">
        <w:rPr>
          <w:rStyle w:val="Emphasis"/>
        </w:rPr>
        <w:t>invisible preferences</w:t>
      </w:r>
      <w:r w:rsidRPr="00C12319">
        <w:rPr>
          <w:rStyle w:val="StyleUnderline"/>
        </w:rPr>
        <w:t xml:space="preserve"> regarding both production and consumption and converts them to something that can be observed with the naked eye</w:t>
      </w:r>
      <w:r w:rsidRPr="00C12319">
        <w:rPr>
          <w:sz w:val="16"/>
        </w:rPr>
        <w:t xml:space="preserve">, viz. prices. This is </w:t>
      </w:r>
      <w:r w:rsidRPr="004A7476">
        <w:rPr>
          <w:rStyle w:val="StyleUnderline"/>
          <w:highlight w:val="cyan"/>
        </w:rPr>
        <w:t xml:space="preserve">what makes </w:t>
      </w:r>
      <w:r w:rsidRPr="004A7476">
        <w:rPr>
          <w:rStyle w:val="Emphasis"/>
          <w:highlight w:val="cyan"/>
        </w:rPr>
        <w:t>economically rational</w:t>
      </w:r>
      <w:r w:rsidRPr="004A7476">
        <w:rPr>
          <w:rStyle w:val="StyleUnderline"/>
          <w:highlight w:val="cyan"/>
        </w:rPr>
        <w:t xml:space="preserve"> decision-making</w:t>
      </w:r>
      <w:r w:rsidRPr="00C12319">
        <w:rPr>
          <w:rStyle w:val="StyleUnderline"/>
        </w:rPr>
        <w:t xml:space="preserve"> </w:t>
      </w:r>
      <w:r w:rsidRPr="00C12319">
        <w:rPr>
          <w:rStyle w:val="Emphasis"/>
        </w:rPr>
        <w:t xml:space="preserve">even roughly </w:t>
      </w:r>
      <w:r w:rsidRPr="004A7476">
        <w:rPr>
          <w:rStyle w:val="Emphasis"/>
          <w:highlight w:val="cyan"/>
        </w:rPr>
        <w:t>possible</w:t>
      </w:r>
      <w:r w:rsidRPr="00C12319">
        <w:rPr>
          <w:rStyle w:val="StyleUnderline"/>
        </w:rPr>
        <w:t xml:space="preserve"> in every sector of the economy</w:t>
      </w:r>
      <w:r w:rsidRPr="00C12319">
        <w:rPr>
          <w:sz w:val="16"/>
        </w:rPr>
        <w:t xml:space="preserve">, including the public sector. The operation of the price system therefore </w:t>
      </w:r>
      <w:r w:rsidRPr="004A7476">
        <w:rPr>
          <w:rStyle w:val="StyleUnderline"/>
          <w:highlight w:val="cyan"/>
        </w:rPr>
        <w:t xml:space="preserve">allows for a </w:t>
      </w:r>
      <w:r w:rsidRPr="004A7476">
        <w:rPr>
          <w:rStyle w:val="Emphasis"/>
          <w:highlight w:val="cyan"/>
        </w:rPr>
        <w:t>more efficient</w:t>
      </w:r>
      <w:r w:rsidRPr="00C12319">
        <w:rPr>
          <w:sz w:val="16"/>
        </w:rPr>
        <w:t xml:space="preserve"> (i.e. less wasteful) </w:t>
      </w:r>
      <w:r w:rsidRPr="004A7476">
        <w:rPr>
          <w:rStyle w:val="Emphasis"/>
          <w:highlight w:val="cyan"/>
        </w:rPr>
        <w:t>use of resources and labor.</w:t>
      </w:r>
    </w:p>
    <w:p w14:paraId="2C44DA57" w14:textId="77777777" w:rsidR="007A4DD3" w:rsidRPr="00C12319" w:rsidRDefault="007A4DD3" w:rsidP="007A4DD3">
      <w:pPr>
        <w:rPr>
          <w:rStyle w:val="StyleUnderline"/>
        </w:rPr>
      </w:pPr>
      <w:r w:rsidRPr="00C12319">
        <w:rPr>
          <w:sz w:val="16"/>
        </w:rPr>
        <w:t xml:space="preserve">Furthermore, </w:t>
      </w:r>
      <w:r w:rsidRPr="00C12319">
        <w:rPr>
          <w:rStyle w:val="StyleUnderline"/>
        </w:rPr>
        <w:t xml:space="preserve">the </w:t>
      </w:r>
      <w:r w:rsidRPr="004A7476">
        <w:rPr>
          <w:rStyle w:val="Emphasis"/>
          <w:highlight w:val="cyan"/>
        </w:rPr>
        <w:t>failure</w:t>
      </w:r>
      <w:r w:rsidRPr="00C12319">
        <w:rPr>
          <w:rStyle w:val="StyleUnderline"/>
        </w:rPr>
        <w:t xml:space="preserve"> on the part of either producers or buyers </w:t>
      </w:r>
      <w:r w:rsidRPr="004A7476">
        <w:rPr>
          <w:rStyle w:val="StyleUnderline"/>
          <w:highlight w:val="cyan"/>
        </w:rPr>
        <w:t>to compete</w:t>
      </w:r>
      <w:r w:rsidRPr="00C12319">
        <w:rPr>
          <w:rStyle w:val="StyleUnderline"/>
        </w:rPr>
        <w:t xml:space="preserve"> with one another</w:t>
      </w:r>
      <w:r>
        <w:rPr>
          <w:rStyle w:val="StyleUnderline"/>
        </w:rPr>
        <w:t xml:space="preserve"> </w:t>
      </w:r>
      <w:r w:rsidRPr="00C12319">
        <w:rPr>
          <w:rStyle w:val="StyleUnderline"/>
        </w:rPr>
        <w:t xml:space="preserve">can </w:t>
      </w:r>
      <w:r w:rsidRPr="004A7476">
        <w:rPr>
          <w:rStyle w:val="StyleUnderline"/>
          <w:highlight w:val="cyan"/>
        </w:rPr>
        <w:t xml:space="preserve">cause </w:t>
      </w:r>
      <w:r w:rsidRPr="004A7476">
        <w:rPr>
          <w:rStyle w:val="Emphasis"/>
          <w:highlight w:val="cyan"/>
        </w:rPr>
        <w:t>considerable mischief</w:t>
      </w:r>
      <w:r w:rsidRPr="00C12319">
        <w:rPr>
          <w:sz w:val="16"/>
        </w:rPr>
        <w:t xml:space="preserve">, insofar as it sends the wrong ‘‘signals,’’ via the price mechanism, to other economic actors. </w:t>
      </w:r>
      <w:r w:rsidRPr="00C12319">
        <w:rPr>
          <w:rStyle w:val="StyleUnderline"/>
        </w:rPr>
        <w:t xml:space="preserve">When suppliers, through </w:t>
      </w:r>
      <w:r w:rsidRPr="004A7476">
        <w:rPr>
          <w:rStyle w:val="Emphasis"/>
          <w:highlight w:val="cyan"/>
        </w:rPr>
        <w:t>collusion</w:t>
      </w:r>
      <w:r w:rsidRPr="00C12319">
        <w:rPr>
          <w:sz w:val="16"/>
        </w:rPr>
        <w:t xml:space="preserve"> or cartelization, </w:t>
      </w:r>
      <w:r w:rsidRPr="00C12319">
        <w:rPr>
          <w:rStyle w:val="StyleUnderline"/>
        </w:rPr>
        <w:t xml:space="preserve">are </w:t>
      </w:r>
      <w:r w:rsidRPr="004A7476">
        <w:rPr>
          <w:rStyle w:val="StyleUnderline"/>
          <w:highlight w:val="cyan"/>
        </w:rPr>
        <w:t>able to maintain prices</w:t>
      </w:r>
      <w:r w:rsidRPr="00C12319">
        <w:rPr>
          <w:rStyle w:val="StyleUnderline"/>
        </w:rPr>
        <w:t xml:space="preserve"> for some good at above-market-clearing rates,</w:t>
      </w:r>
      <w:r w:rsidRPr="00C12319">
        <w:rPr>
          <w:sz w:val="16"/>
        </w:rPr>
        <w:t xml:space="preserve"> it suggest that there is ‘‘not enough’’ of that good, and so encourages a shift of resources away from other economic activities towards increased production of that good, combined with a shift among consumers toward goods that serve as substitutes</w:t>
      </w:r>
      <w:r>
        <w:rPr>
          <w:sz w:val="16"/>
        </w:rPr>
        <w:t xml:space="preserve"> </w:t>
      </w:r>
      <w:r w:rsidRPr="00C12319">
        <w:rPr>
          <w:sz w:val="16"/>
        </w:rPr>
        <w:t xml:space="preserve">(assuming such are available). Similarly, when buyers form a ‘‘consumer co-op,’’ or some similar organization, in order to hold out for lower prices, it </w:t>
      </w:r>
      <w:r w:rsidRPr="00C12319">
        <w:rPr>
          <w:rStyle w:val="StyleUnderline"/>
        </w:rPr>
        <w:t>sends the signal</w:t>
      </w:r>
      <w:r>
        <w:rPr>
          <w:rStyle w:val="StyleUnderline"/>
        </w:rPr>
        <w:t xml:space="preserve"> t</w:t>
      </w:r>
      <w:r w:rsidRPr="00C12319">
        <w:rPr>
          <w:rStyle w:val="StyleUnderline"/>
        </w:rPr>
        <w:t>o suppliers that there is ‘‘too much’’ of the relevant good, and so</w:t>
      </w:r>
      <w:r>
        <w:rPr>
          <w:rStyle w:val="StyleUnderline"/>
        </w:rPr>
        <w:t xml:space="preserve"> </w:t>
      </w:r>
      <w:r w:rsidRPr="00C12319">
        <w:rPr>
          <w:rStyle w:val="StyleUnderline"/>
        </w:rPr>
        <w:t xml:space="preserve">encourages them to </w:t>
      </w:r>
      <w:r w:rsidRPr="00DE5935">
        <w:rPr>
          <w:rStyle w:val="Emphasis"/>
        </w:rPr>
        <w:t>shift investment</w:t>
      </w:r>
      <w:r w:rsidRPr="00C12319">
        <w:rPr>
          <w:rStyle w:val="StyleUnderline"/>
        </w:rPr>
        <w:t xml:space="preserve"> out of that sector.</w:t>
      </w:r>
    </w:p>
    <w:p w14:paraId="6878F8E5" w14:textId="77777777" w:rsidR="007A4DD3" w:rsidRPr="00C12319" w:rsidRDefault="007A4DD3" w:rsidP="007A4DD3">
      <w:pPr>
        <w:rPr>
          <w:sz w:val="16"/>
        </w:rPr>
      </w:pPr>
      <w:r w:rsidRPr="00C12319">
        <w:rPr>
          <w:sz w:val="16"/>
        </w:rPr>
        <w:t>This is, of course, the substance of ‘‘invisible hand’’ arguments for the market since Adam Smith.</w:t>
      </w:r>
      <w:r>
        <w:rPr>
          <w:sz w:val="16"/>
        </w:rPr>
        <w:t xml:space="preserve"> </w:t>
      </w:r>
      <w:r w:rsidRPr="00C12319">
        <w:rPr>
          <w:sz w:val="16"/>
        </w:rPr>
        <w:t>It is why David Gauthier, in his article ‘‘No Need for Morality: The Case of the Competitive Market,’’</w:t>
      </w:r>
      <w:r>
        <w:rPr>
          <w:sz w:val="16"/>
        </w:rPr>
        <w:t xml:space="preserve"> </w:t>
      </w:r>
      <w:r w:rsidRPr="00C12319">
        <w:rPr>
          <w:sz w:val="16"/>
        </w:rPr>
        <w:t xml:space="preserve">argues that </w:t>
      </w:r>
      <w:r w:rsidRPr="00C12319">
        <w:rPr>
          <w:rStyle w:val="StyleUnderline"/>
        </w:rPr>
        <w:t xml:space="preserve">in market transactions, moral constraints ‘‘would be not merely pointless, but </w:t>
      </w:r>
      <w:r w:rsidRPr="00DE5935">
        <w:rPr>
          <w:rStyle w:val="Emphasis"/>
        </w:rPr>
        <w:t>positively harmful</w:t>
      </w:r>
      <w:r w:rsidRPr="00C12319">
        <w:rPr>
          <w:rStyle w:val="StyleUnderline"/>
        </w:rPr>
        <w:t>’’</w:t>
      </w:r>
      <w:r w:rsidRPr="00C12319">
        <w:rPr>
          <w:sz w:val="16"/>
        </w:rPr>
        <w:t xml:space="preserve"> (Gauthier, 1982, 54). </w:t>
      </w:r>
      <w:r w:rsidRPr="00C12319">
        <w:rPr>
          <w:rStyle w:val="StyleUnderline"/>
        </w:rPr>
        <w:t xml:space="preserve">One is not merely encouraged to act non-cooperatively in a competitive market, social welfare considerations </w:t>
      </w:r>
      <w:r w:rsidRPr="00DE5935">
        <w:rPr>
          <w:rStyle w:val="Emphasis"/>
        </w:rPr>
        <w:t>require</w:t>
      </w:r>
      <w:r w:rsidRPr="00C12319">
        <w:rPr>
          <w:rStyle w:val="StyleUnderline"/>
        </w:rPr>
        <w:t xml:space="preserve"> one to do so</w:t>
      </w:r>
      <w:r w:rsidRPr="00C12319">
        <w:rPr>
          <w:sz w:val="16"/>
        </w:rPr>
        <w:t>, because the price mechanism requires competition in order to generate the right information about the relative scarcity or need for different goods.</w:t>
      </w:r>
    </w:p>
    <w:p w14:paraId="03F1595D" w14:textId="77777777" w:rsidR="007A4DD3" w:rsidRPr="00C12319" w:rsidRDefault="007A4DD3" w:rsidP="007A4DD3">
      <w:pPr>
        <w:rPr>
          <w:sz w:val="16"/>
        </w:rPr>
      </w:pPr>
      <w:r w:rsidRPr="00C12319">
        <w:rPr>
          <w:sz w:val="16"/>
        </w:rPr>
        <w:t xml:space="preserve">Of course, it is </w:t>
      </w:r>
      <w:r w:rsidRPr="00C12319">
        <w:rPr>
          <w:rStyle w:val="StyleUnderline"/>
        </w:rPr>
        <w:t xml:space="preserve">important to recognize that there is </w:t>
      </w:r>
      <w:r w:rsidRPr="004A7476">
        <w:rPr>
          <w:rStyle w:val="Emphasis"/>
          <w:highlight w:val="cyan"/>
        </w:rPr>
        <w:t>nothing magical</w:t>
      </w:r>
      <w:r w:rsidRPr="004A7476">
        <w:rPr>
          <w:rStyle w:val="StyleUnderline"/>
          <w:highlight w:val="cyan"/>
        </w:rPr>
        <w:t xml:space="preserve"> about</w:t>
      </w:r>
      <w:r w:rsidRPr="00C12319">
        <w:rPr>
          <w:rStyle w:val="StyleUnderline"/>
        </w:rPr>
        <w:t xml:space="preserve"> the ability of </w:t>
      </w:r>
      <w:r w:rsidRPr="004A7476">
        <w:rPr>
          <w:rStyle w:val="StyleUnderline"/>
          <w:highlight w:val="cyan"/>
        </w:rPr>
        <w:t>markets</w:t>
      </w:r>
      <w:r w:rsidRPr="00C12319">
        <w:rPr>
          <w:rStyle w:val="StyleUnderline"/>
        </w:rPr>
        <w:t xml:space="preserve"> to </w:t>
      </w:r>
      <w:r w:rsidRPr="00DE5935">
        <w:rPr>
          <w:rStyle w:val="Emphasis"/>
        </w:rPr>
        <w:t>transform</w:t>
      </w:r>
      <w:r w:rsidRPr="00C12319">
        <w:rPr>
          <w:rStyle w:val="StyleUnderline"/>
        </w:rPr>
        <w:t xml:space="preserve"> private vices into public virtues.</w:t>
      </w:r>
      <w:r w:rsidRPr="00C12319">
        <w:rPr>
          <w:sz w:val="16"/>
        </w:rPr>
        <w:t xml:space="preserve"> This sort of laundering is a general feature of all competitively structured social interactions. And like all other forms of competition, </w:t>
      </w:r>
      <w:r w:rsidRPr="00C12319">
        <w:rPr>
          <w:rStyle w:val="StyleUnderline"/>
        </w:rPr>
        <w:t xml:space="preserve">market </w:t>
      </w:r>
      <w:r w:rsidRPr="004A7476">
        <w:rPr>
          <w:rStyle w:val="StyleUnderline"/>
          <w:highlight w:val="cyan"/>
        </w:rPr>
        <w:t xml:space="preserve">competition must be </w:t>
      </w:r>
      <w:r w:rsidRPr="004A7476">
        <w:rPr>
          <w:rStyle w:val="Emphasis"/>
          <w:highlight w:val="cyan"/>
        </w:rPr>
        <w:t>governed by</w:t>
      </w:r>
      <w:r w:rsidRPr="00DE5935">
        <w:rPr>
          <w:rStyle w:val="Emphasis"/>
        </w:rPr>
        <w:t xml:space="preserve"> a set of </w:t>
      </w:r>
      <w:r w:rsidRPr="004A7476">
        <w:rPr>
          <w:rStyle w:val="Emphasis"/>
          <w:highlight w:val="cyan"/>
        </w:rPr>
        <w:t>rules</w:t>
      </w:r>
      <w:r w:rsidRPr="00C12319">
        <w:rPr>
          <w:rStyle w:val="StyleUnderline"/>
        </w:rPr>
        <w:t xml:space="preserve">, restricting the range of strategies that individuals may employ, in order </w:t>
      </w:r>
      <w:r w:rsidRPr="004A7476">
        <w:rPr>
          <w:rStyle w:val="StyleUnderline"/>
          <w:highlight w:val="cyan"/>
        </w:rPr>
        <w:t>to ensure</w:t>
      </w:r>
      <w:r w:rsidRPr="00C12319">
        <w:rPr>
          <w:rStyle w:val="StyleUnderline"/>
        </w:rPr>
        <w:t xml:space="preserve"> that it remains </w:t>
      </w:r>
      <w:r w:rsidRPr="004A7476">
        <w:rPr>
          <w:rStyle w:val="Emphasis"/>
          <w:highlight w:val="cyan"/>
        </w:rPr>
        <w:t>health</w:t>
      </w:r>
      <w:r w:rsidRPr="00DE5935">
        <w:rPr>
          <w:rStyle w:val="Emphasis"/>
        </w:rPr>
        <w:t>y.</w:t>
      </w:r>
      <w:r w:rsidRPr="00C12319">
        <w:rPr>
          <w:sz w:val="16"/>
        </w:rPr>
        <w:t xml:space="preserve"> For suppliers, offering to sell at a lower price – and making the necessary changes in the production process that will enable one to do so – is the most important permissible strategy. Adjusting the quantity that is supplied, and making improvements in product quality are also permissible.</w:t>
      </w:r>
    </w:p>
    <w:p w14:paraId="5CFDF50A" w14:textId="77777777" w:rsidR="007A4DD3" w:rsidRPr="00C12319" w:rsidRDefault="007A4DD3" w:rsidP="007A4DD3">
      <w:pPr>
        <w:rPr>
          <w:sz w:val="16"/>
        </w:rPr>
      </w:pPr>
      <w:r w:rsidRPr="00C12319">
        <w:rPr>
          <w:sz w:val="16"/>
        </w:rPr>
        <w:t xml:space="preserve">But like every other form of competition, </w:t>
      </w:r>
      <w:r w:rsidRPr="00C12319">
        <w:rPr>
          <w:rStyle w:val="StyleUnderline"/>
        </w:rPr>
        <w:t xml:space="preserve">market </w:t>
      </w:r>
      <w:r w:rsidRPr="004A7476">
        <w:rPr>
          <w:rStyle w:val="StyleUnderline"/>
          <w:highlight w:val="cyan"/>
        </w:rPr>
        <w:t>competition</w:t>
      </w:r>
      <w:r w:rsidRPr="00C12319">
        <w:rPr>
          <w:sz w:val="16"/>
        </w:rPr>
        <w:t xml:space="preserve"> also </w:t>
      </w:r>
      <w:r w:rsidRPr="00DE5935">
        <w:rPr>
          <w:rStyle w:val="StyleUnderline"/>
        </w:rPr>
        <w:t xml:space="preserve">has a tendency to </w:t>
      </w:r>
      <w:r w:rsidRPr="004A7476">
        <w:rPr>
          <w:rStyle w:val="Emphasis"/>
          <w:highlight w:val="cyan"/>
        </w:rPr>
        <w:t>go off the rails</w:t>
      </w:r>
      <w:r w:rsidRPr="004A7476">
        <w:rPr>
          <w:rStyle w:val="StyleUnderline"/>
          <w:highlight w:val="cyan"/>
        </w:rPr>
        <w:t xml:space="preserve"> when </w:t>
      </w:r>
      <w:r w:rsidRPr="004A7476">
        <w:rPr>
          <w:rStyle w:val="Emphasis"/>
          <w:highlight w:val="cyan"/>
        </w:rPr>
        <w:t>improperly regulated.</w:t>
      </w:r>
      <w:r w:rsidRPr="00C12319">
        <w:rPr>
          <w:sz w:val="16"/>
        </w:rPr>
        <w:t xml:space="preserve"> In principle, there is </w:t>
      </w:r>
      <w:r w:rsidRPr="00C12319">
        <w:rPr>
          <w:rStyle w:val="StyleUnderline"/>
        </w:rPr>
        <w:t>no reason why firms could not compete with one another by blowing up each others’ factories and hiring assassins to kill each others’ CEOs.</w:t>
      </w:r>
      <w:r w:rsidRPr="00C12319">
        <w:rPr>
          <w:sz w:val="16"/>
        </w:rPr>
        <w:t xml:space="preserve"> Such a</w:t>
      </w:r>
      <w:r>
        <w:rPr>
          <w:sz w:val="16"/>
        </w:rPr>
        <w:t xml:space="preserve"> </w:t>
      </w:r>
      <w:r w:rsidRPr="00C12319">
        <w:rPr>
          <w:sz w:val="16"/>
        </w:rPr>
        <w:t>scenario is no less implausible than figure skaters sending out thugs to kneecap their opponents. In</w:t>
      </w:r>
      <w:r>
        <w:rPr>
          <w:sz w:val="16"/>
        </w:rPr>
        <w:t xml:space="preserve"> </w:t>
      </w:r>
      <w:r w:rsidRPr="00C12319">
        <w:rPr>
          <w:sz w:val="16"/>
        </w:rPr>
        <w:t xml:space="preserve">fact, one need </w:t>
      </w:r>
      <w:r w:rsidRPr="00C12319">
        <w:rPr>
          <w:rStyle w:val="StyleUnderline"/>
        </w:rPr>
        <w:t>only look at the experiences of the</w:t>
      </w:r>
      <w:r w:rsidRPr="00C12319">
        <w:rPr>
          <w:sz w:val="16"/>
        </w:rPr>
        <w:t xml:space="preserve"> 364 various ‘</w:t>
      </w:r>
      <w:r w:rsidRPr="00C12319">
        <w:rPr>
          <w:rStyle w:val="StyleUnderline"/>
        </w:rPr>
        <w:t xml:space="preserve">‘transition economies’’ in the former Communist bloc to see the sort of </w:t>
      </w:r>
      <w:r w:rsidRPr="00DE5935">
        <w:rPr>
          <w:rStyle w:val="Emphasis"/>
        </w:rPr>
        <w:t>outrageous behavior</w:t>
      </w:r>
      <w:r w:rsidRPr="00C12319">
        <w:rPr>
          <w:sz w:val="16"/>
        </w:rPr>
        <w:t xml:space="preserve"> that improperly regulated marketplace competition may generate. For example, in 1994, shortly after the privatization of agriculture and food production in </w:t>
      </w:r>
      <w:r w:rsidRPr="00C12319">
        <w:rPr>
          <w:rStyle w:val="StyleUnderline"/>
        </w:rPr>
        <w:t>Hungary</w:t>
      </w:r>
      <w:r w:rsidRPr="00C12319">
        <w:rPr>
          <w:sz w:val="16"/>
        </w:rPr>
        <w:t xml:space="preserve">, the country </w:t>
      </w:r>
      <w:r w:rsidRPr="00C12319">
        <w:rPr>
          <w:rStyle w:val="StyleUnderline"/>
        </w:rPr>
        <w:t xml:space="preserve">was swept by an </w:t>
      </w:r>
      <w:r w:rsidRPr="00DE5935">
        <w:rPr>
          <w:rStyle w:val="Emphasis"/>
        </w:rPr>
        <w:t>epidemic</w:t>
      </w:r>
      <w:r w:rsidRPr="00C12319">
        <w:rPr>
          <w:rStyle w:val="StyleUnderline"/>
        </w:rPr>
        <w:t xml:space="preserve"> of lead poisoning.</w:t>
      </w:r>
      <w:r w:rsidRPr="00C12319">
        <w:rPr>
          <w:sz w:val="16"/>
        </w:rPr>
        <w:t xml:space="preserve"> After searching far and wide for the cause, doctors and scientists finally tracked down the source of the problem</w:t>
      </w:r>
      <w:r w:rsidRPr="00DE5935">
        <w:rPr>
          <w:sz w:val="16"/>
          <w:szCs w:val="16"/>
        </w:rPr>
        <w:t xml:space="preserve">. </w:t>
      </w:r>
      <w:r w:rsidRPr="00C12319">
        <w:rPr>
          <w:rStyle w:val="StyleUnderline"/>
        </w:rPr>
        <w:t>Manufacturers of paprika</w:t>
      </w:r>
      <w:r w:rsidRPr="00C12319">
        <w:rPr>
          <w:sz w:val="16"/>
        </w:rPr>
        <w:t xml:space="preserve"> – a staple of Hungarian cuisine – </w:t>
      </w:r>
      <w:r w:rsidRPr="00C12319">
        <w:rPr>
          <w:rStyle w:val="StyleUnderline"/>
        </w:rPr>
        <w:t>had been grinding up old paint, much of it lead-based, and adding it to the spice in order to improve its color.</w:t>
      </w:r>
      <w:r w:rsidRPr="00C12319">
        <w:rPr>
          <w:sz w:val="16"/>
        </w:rPr>
        <w:t xml:space="preserve"> The practice was so widespread that officials in Hungary were forced to order all the paprika in the country removed from store shelves and destroyed. This is a </w:t>
      </w:r>
      <w:r w:rsidRPr="00C12319">
        <w:rPr>
          <w:rStyle w:val="StyleUnderline"/>
        </w:rPr>
        <w:t xml:space="preserve">clear example of </w:t>
      </w:r>
      <w:r w:rsidRPr="004A7476">
        <w:rPr>
          <w:rStyle w:val="StyleUnderline"/>
          <w:highlight w:val="cyan"/>
        </w:rPr>
        <w:t>firms us</w:t>
      </w:r>
      <w:r w:rsidRPr="00C12319">
        <w:rPr>
          <w:rStyle w:val="StyleUnderline"/>
        </w:rPr>
        <w:t xml:space="preserve">ing an </w:t>
      </w:r>
      <w:r w:rsidRPr="004A7476">
        <w:rPr>
          <w:rStyle w:val="Emphasis"/>
          <w:highlight w:val="cyan"/>
        </w:rPr>
        <w:t>impermissible strategy</w:t>
      </w:r>
      <w:r w:rsidRPr="00C12319">
        <w:rPr>
          <w:sz w:val="16"/>
        </w:rPr>
        <w:t xml:space="preserve"> – exploiting an information asymmetry – </w:t>
      </w:r>
      <w:r w:rsidRPr="00C12319">
        <w:rPr>
          <w:rStyle w:val="StyleUnderline"/>
        </w:rPr>
        <w:t xml:space="preserve">in order to compete, and other firms being forced to do the same, in order to </w:t>
      </w:r>
      <w:r w:rsidRPr="00DE5935">
        <w:rPr>
          <w:rStyle w:val="Emphasis"/>
        </w:rPr>
        <w:t>retain position.</w:t>
      </w:r>
      <w:r w:rsidRPr="00C12319">
        <w:rPr>
          <w:sz w:val="16"/>
        </w:rPr>
        <w:t xml:space="preserve"> The </w:t>
      </w:r>
      <w:r w:rsidRPr="004A7476">
        <w:rPr>
          <w:rStyle w:val="StyleUnderline"/>
          <w:highlight w:val="cyan"/>
        </w:rPr>
        <w:t>race to the top</w:t>
      </w:r>
      <w:r w:rsidRPr="00C12319">
        <w:rPr>
          <w:rStyle w:val="StyleUnderline"/>
        </w:rPr>
        <w:t xml:space="preserve"> of the competitive market is thereby </w:t>
      </w:r>
      <w:r w:rsidRPr="004A7476">
        <w:rPr>
          <w:rStyle w:val="StyleUnderline"/>
          <w:highlight w:val="cyan"/>
        </w:rPr>
        <w:t>transformed into a race to the bottom</w:t>
      </w:r>
      <w:r w:rsidRPr="00C12319">
        <w:rPr>
          <w:rStyle w:val="StyleUnderline"/>
        </w:rPr>
        <w:t xml:space="preserve">, one that </w:t>
      </w:r>
      <w:r w:rsidRPr="004A7476">
        <w:rPr>
          <w:rStyle w:val="StyleUnderline"/>
          <w:highlight w:val="cyan"/>
        </w:rPr>
        <w:t xml:space="preserve">can have </w:t>
      </w:r>
      <w:r w:rsidRPr="004A7476">
        <w:rPr>
          <w:rStyle w:val="Emphasis"/>
          <w:highlight w:val="cyan"/>
        </w:rPr>
        <w:t>devastating consequences</w:t>
      </w:r>
      <w:r w:rsidRPr="00C12319">
        <w:rPr>
          <w:sz w:val="16"/>
        </w:rPr>
        <w:t xml:space="preserve"> for the society at large.</w:t>
      </w:r>
    </w:p>
    <w:p w14:paraId="15AE5993" w14:textId="77777777" w:rsidR="007A4DD3" w:rsidRDefault="007A4DD3" w:rsidP="007A4DD3">
      <w:pPr>
        <w:pStyle w:val="Heading4"/>
      </w:pPr>
      <w:r>
        <w:t xml:space="preserve">Those conclusions exist in </w:t>
      </w:r>
      <w:r w:rsidRPr="002178EE">
        <w:rPr>
          <w:u w:val="single"/>
        </w:rPr>
        <w:t>cognitive dissonance</w:t>
      </w:r>
      <w:r>
        <w:t xml:space="preserve">. </w:t>
      </w:r>
      <w:r w:rsidRPr="002178EE">
        <w:rPr>
          <w:u w:val="single"/>
        </w:rPr>
        <w:t>Contingent deployments</w:t>
      </w:r>
      <w:r>
        <w:t xml:space="preserve"> of law that don’t throw the baby out with the bathwater is best</w:t>
      </w:r>
    </w:p>
    <w:p w14:paraId="5CAF272E" w14:textId="77777777" w:rsidR="007A4DD3" w:rsidRDefault="007A4DD3" w:rsidP="007A4DD3">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67EF431" w14:textId="77777777" w:rsidR="007A4DD3" w:rsidRPr="00EF34F3" w:rsidRDefault="007A4DD3" w:rsidP="007A4DD3">
      <w:pPr>
        <w:rPr>
          <w:sz w:val="16"/>
        </w:rPr>
      </w:pPr>
      <w:r w:rsidRPr="00EF34F3">
        <w:rPr>
          <w:sz w:val="16"/>
        </w:rPr>
        <w:t xml:space="preserve">The </w:t>
      </w:r>
      <w:r w:rsidRPr="002178EE">
        <w:rPr>
          <w:rStyle w:val="Emphasis"/>
        </w:rPr>
        <w:t>Implications for Public Policy</w:t>
      </w:r>
      <w:r w:rsidRPr="00EF34F3">
        <w:rPr>
          <w:sz w:val="16"/>
        </w:rPr>
        <w:t xml:space="preserve"> Finally, this study has implications for several policy questions of relevance to students of the American and European regulatory states. The traditional view among regulatory scholars in both the United States and Europe is that political control helps to increase democratic legitimacy. Among many Americanists, political control is seen as the only thing preventing regulatory capture and bureaucratic degeneration (e.g. Miller 2005; Epstein and O'i Ialloran 1999).'' And much of the reform program of the last century has focused on the need to constrain federal bureaucrats in the name of democratic accountability—whether through procedural rights that mostly empower industry vis-a-vis government (Grisinger 2012) 'private attorneys general' provisions that allow citizen groups to participate in enforcement directly (Burke 2002), or cost-benefit analysis that structures decision-making (Sunstein 1993). In a different vein, the European Union is seen as having a "democratic deficit", in part, because the Commission and other technocrats possess extensive discretionary authority. While it is recognized that technocratic policymaking can increase regulatory effectiveness, many reformers think this 'output legitimacy' is limited by the weak degree of' input legitimacy.' Consequently, the institutional reforms most often proposed are to limit bureaucratic discretion and push European policymaking processes to look more like those found in the United States: to increase private enforcement opportunities (Kclcmen 2006), to expand administrative procedure limitations (Meuwese et al. 2009), to enlarge the power of the European Parliament (Follesdal and Hix 2006), and to create a directedly elected European executive. </w:t>
      </w:r>
      <w:r w:rsidRPr="002178EE">
        <w:rPr>
          <w:rStyle w:val="StyleUnderline"/>
        </w:rPr>
        <w:t>The findings</w:t>
      </w:r>
      <w:r w:rsidRPr="00EF34F3">
        <w:rPr>
          <w:sz w:val="16"/>
        </w:rPr>
        <w:t xml:space="preserve"> </w:t>
      </w:r>
      <w:r w:rsidRPr="002178EE">
        <w:rPr>
          <w:rStyle w:val="StyleUnderline"/>
        </w:rPr>
        <w:t>of the dissertation</w:t>
      </w:r>
      <w:r w:rsidRPr="00EF34F3">
        <w:rPr>
          <w:sz w:val="16"/>
        </w:rPr>
        <w:t xml:space="preserve"> </w:t>
      </w:r>
      <w:r w:rsidRPr="002178EE">
        <w:rPr>
          <w:rStyle w:val="StyleUnderline"/>
        </w:rPr>
        <w:t xml:space="preserve">provide some reason to </w:t>
      </w:r>
      <w:r w:rsidRPr="002178EE">
        <w:rPr>
          <w:rStyle w:val="Emphasis"/>
        </w:rPr>
        <w:t>challenge</w:t>
      </w:r>
      <w:r w:rsidRPr="00EF34F3">
        <w:rPr>
          <w:sz w:val="16"/>
        </w:rPr>
        <w:t xml:space="preserve"> </w:t>
      </w:r>
      <w:r w:rsidRPr="002178EE">
        <w:rPr>
          <w:rStyle w:val="StyleUnderline"/>
        </w:rPr>
        <w:t>the presumption</w:t>
      </w:r>
      <w:r w:rsidRPr="00EF34F3">
        <w:rPr>
          <w:sz w:val="16"/>
        </w:rPr>
        <w:t xml:space="preserve"> </w:t>
      </w:r>
      <w:r w:rsidRPr="002178EE">
        <w:rPr>
          <w:rStyle w:val="StyleUnderline"/>
        </w:rPr>
        <w:t xml:space="preserve">that constraining the Commission would lead to </w:t>
      </w:r>
      <w:r w:rsidRPr="002178EE">
        <w:rPr>
          <w:rStyle w:val="Emphasis"/>
        </w:rPr>
        <w:t>more</w:t>
      </w:r>
      <w:r w:rsidRPr="00EF34F3">
        <w:rPr>
          <w:sz w:val="16"/>
        </w:rPr>
        <w:t xml:space="preserve"> democratic </w:t>
      </w:r>
      <w:r w:rsidRPr="002178EE">
        <w:rPr>
          <w:rStyle w:val="Emphasis"/>
        </w:rPr>
        <w:t>legitimacy</w:t>
      </w:r>
      <w:r w:rsidRPr="00EF34F3">
        <w:rPr>
          <w:sz w:val="16"/>
        </w:rPr>
        <w:t xml:space="preserve">. As we have seen in the analysis of US antitrust enforcement, </w:t>
      </w:r>
      <w:r w:rsidRPr="002178EE">
        <w:rPr>
          <w:rStyle w:val="StyleUnderline"/>
        </w:rPr>
        <w:t>extensive political controls</w:t>
      </w:r>
      <w:r w:rsidRPr="00EF34F3">
        <w:rPr>
          <w:sz w:val="16"/>
        </w:rPr>
        <w:t xml:space="preserve"> </w:t>
      </w:r>
      <w:r w:rsidRPr="002178EE">
        <w:rPr>
          <w:rStyle w:val="StyleUnderline"/>
        </w:rPr>
        <w:t>over regulatory decision-making may,</w:t>
      </w:r>
      <w:r w:rsidRPr="00EF34F3">
        <w:rPr>
          <w:sz w:val="16"/>
        </w:rPr>
        <w:t xml:space="preserve"> in some circumstances, </w:t>
      </w:r>
      <w:r w:rsidRPr="002178EE">
        <w:rPr>
          <w:rStyle w:val="StyleUnderline"/>
        </w:rPr>
        <w:t>undermine regulatory effectiveness</w:t>
      </w:r>
      <w:r w:rsidRPr="00EF34F3">
        <w:rPr>
          <w:sz w:val="16"/>
        </w:rPr>
        <w:t xml:space="preserve">, </w:t>
      </w:r>
      <w:r w:rsidRPr="002178EE">
        <w:rPr>
          <w:rStyle w:val="StyleUnderline"/>
        </w:rPr>
        <w:t>while providing little by way of increased democratic legitimacy.</w:t>
      </w:r>
      <w:r w:rsidRPr="00EF34F3">
        <w:rPr>
          <w:sz w:val="16"/>
        </w:rPr>
        <w:t xml:space="preserve"> </w:t>
      </w:r>
      <w:r w:rsidRPr="002178EE">
        <w:rPr>
          <w:rStyle w:val="StyleUnderline"/>
        </w:rPr>
        <w:t>If there is one consistent theme across the long history of the US antitrust system</w:t>
      </w:r>
      <w:r w:rsidRPr="00EF34F3">
        <w:rPr>
          <w:sz w:val="16"/>
        </w:rPr>
        <w:t xml:space="preserve">, it </w:t>
      </w:r>
      <w:r w:rsidRPr="002178EE">
        <w:rPr>
          <w:rStyle w:val="StyleUnderline"/>
        </w:rPr>
        <w:t>is dissatisfaction</w:t>
      </w:r>
      <w:r w:rsidRPr="00EF34F3">
        <w:rPr>
          <w:sz w:val="16"/>
        </w:rPr>
        <w:t xml:space="preserve">, </w:t>
      </w:r>
      <w:r w:rsidRPr="002178EE">
        <w:rPr>
          <w:rStyle w:val="StyleUnderline"/>
        </w:rPr>
        <w:t>expressed by politicians and economic interests</w:t>
      </w:r>
      <w:r w:rsidRPr="00EF34F3">
        <w:rPr>
          <w:sz w:val="16"/>
        </w:rPr>
        <w:t xml:space="preserve"> coming </w:t>
      </w:r>
      <w:r w:rsidRPr="002178EE">
        <w:rPr>
          <w:rStyle w:val="Emphasis"/>
        </w:rPr>
        <w:t>from a variety of ideological positions</w:t>
      </w:r>
      <w:r w:rsidRPr="00EF34F3">
        <w:rPr>
          <w:sz w:val="16"/>
        </w:rPr>
        <w:t xml:space="preserve">. While </w:t>
      </w:r>
      <w:r w:rsidRPr="002178EE">
        <w:rPr>
          <w:rStyle w:val="StyleUnderline"/>
        </w:rPr>
        <w:t>political controls have</w:t>
      </w:r>
      <w:r w:rsidRPr="00EF34F3">
        <w:rPr>
          <w:sz w:val="16"/>
        </w:rPr>
        <w:t xml:space="preserve">, on the one hand, ensured that antitrust regulators were not overzealous in their enforcement. On the other hand, it has arguably </w:t>
      </w:r>
      <w:r w:rsidRPr="002178EE">
        <w:rPr>
          <w:rStyle w:val="StyleUnderline"/>
        </w:rPr>
        <w:t>led to underenforcement</w:t>
      </w:r>
      <w:r w:rsidRPr="00EF34F3">
        <w:rPr>
          <w:sz w:val="16"/>
        </w:rPr>
        <w:t xml:space="preserve">, as regulators have found it too difficult to use the law to address a range of economic challenges. Even during periods when the law has been actively applied, the pattern of enforcement has been volatile, providing little by way of rationalization in the economy or consistent limits on corporate behavior. Furthermore, as we have seen in the analysis of European competition policy, much of the regime's apparent success stems from bureaucratic discretion. Examining the competition policy field, I have shown that the Commission's broad discretionary authority has allowed it to apply competition law in ways that fostered economic cooperation, contributed to economic development, held companies accountable and benefited consumers. At the same time, we have seen how the Commission's decision-making has, at certain moments, lacked political accountability. Additionally, in its eagerness to use whatever vehicle appears available to advance the integration project, the Commission may have over-emphasized liberalization at the expensive of other goals (Jabko 2006). Consequently, the focus on negative integration may, in certain respects, created a 'neoliberal' bias in policymaking (e.g. Hopner and Schafer 2012). Yet, in seeking to improve accountability, European </w:t>
      </w:r>
      <w:r w:rsidRPr="002178EE">
        <w:rPr>
          <w:rStyle w:val="StyleUnderline"/>
          <w:highlight w:val="cyan"/>
        </w:rPr>
        <w:t xml:space="preserve">policymakers </w:t>
      </w:r>
      <w:r w:rsidRPr="002178EE">
        <w:rPr>
          <w:rStyle w:val="Emphasis"/>
          <w:sz w:val="26"/>
          <w:szCs w:val="26"/>
          <w:highlight w:val="cyan"/>
        </w:rPr>
        <w:t xml:space="preserve">should not throw out the bureaucratic baby with </w:t>
      </w:r>
      <w:r w:rsidRPr="002178EE">
        <w:rPr>
          <w:rStyle w:val="Emphasis"/>
          <w:sz w:val="26"/>
          <w:szCs w:val="26"/>
        </w:rPr>
        <w:t>the</w:t>
      </w:r>
      <w:r w:rsidRPr="002178EE">
        <w:rPr>
          <w:rStyle w:val="Emphasis"/>
          <w:sz w:val="26"/>
          <w:szCs w:val="26"/>
          <w:highlight w:val="cyan"/>
        </w:rPr>
        <w:t xml:space="preserve"> neolib</w:t>
      </w:r>
      <w:r w:rsidRPr="002178EE">
        <w:rPr>
          <w:rStyle w:val="Emphasis"/>
          <w:sz w:val="26"/>
          <w:szCs w:val="26"/>
        </w:rPr>
        <w:t>eral</w:t>
      </w:r>
      <w:r w:rsidRPr="002178EE">
        <w:rPr>
          <w:rStyle w:val="Emphasis"/>
          <w:sz w:val="26"/>
          <w:szCs w:val="26"/>
          <w:highlight w:val="cyan"/>
        </w:rPr>
        <w:t xml:space="preserve"> bathwater</w:t>
      </w:r>
      <w:r w:rsidRPr="00EF34F3">
        <w:rPr>
          <w:sz w:val="16"/>
        </w:rPr>
        <w:t xml:space="preserve">. As the "guardians of the Treaty", the Commission's agenda setting authority and monitoring powers, along with the European Court of Justice's power of judicial review, have arguably been the sine qua non for the process of European integration. As we have seen in the case of competition, the bureaucratic discretion and semi-autonomous structure of its decision-making process has, in certain respects, facilitated the regime's effectiveness, allowing the law to be applied to new economic challenges as they emerged. Increased accountability measures may be needed, but in pursuing these reforms, policymakers should be careful not to undermine the Commission's independence and the significant capacity and expertise that has been built up over the years. </w:t>
      </w:r>
      <w:r w:rsidRPr="002178EE">
        <w:rPr>
          <w:rStyle w:val="StyleUnderline"/>
          <w:highlight w:val="cyan"/>
        </w:rPr>
        <w:t xml:space="preserve">The study </w:t>
      </w:r>
      <w:r w:rsidRPr="002178EE">
        <w:rPr>
          <w:rStyle w:val="StyleUnderline"/>
        </w:rPr>
        <w:t xml:space="preserve">also </w:t>
      </w:r>
      <w:r w:rsidRPr="002178EE">
        <w:rPr>
          <w:rStyle w:val="StyleUnderline"/>
          <w:highlight w:val="cyan"/>
        </w:rPr>
        <w:t xml:space="preserve">has </w:t>
      </w:r>
      <w:r w:rsidRPr="002178EE">
        <w:rPr>
          <w:rStyle w:val="StyleUnderline"/>
        </w:rPr>
        <w:t xml:space="preserve">policy </w:t>
      </w:r>
      <w:r w:rsidRPr="002178EE">
        <w:rPr>
          <w:rStyle w:val="StyleUnderline"/>
          <w:highlight w:val="cyan"/>
        </w:rPr>
        <w:t>implications</w:t>
      </w:r>
      <w:r w:rsidRPr="002178EE">
        <w:rPr>
          <w:rStyle w:val="StyleUnderline"/>
        </w:rPr>
        <w:t xml:space="preserve"> </w:t>
      </w:r>
      <w:r w:rsidRPr="002178EE">
        <w:rPr>
          <w:rStyle w:val="StyleUnderline"/>
          <w:highlight w:val="cyan"/>
        </w:rPr>
        <w:t>for</w:t>
      </w:r>
      <w:r w:rsidRPr="002178EE">
        <w:rPr>
          <w:rStyle w:val="StyleUnderline"/>
        </w:rPr>
        <w:t xml:space="preserve"> </w:t>
      </w:r>
      <w:r w:rsidRPr="002178EE">
        <w:rPr>
          <w:rStyle w:val="Emphasis"/>
        </w:rPr>
        <w:t xml:space="preserve">the design of the </w:t>
      </w:r>
      <w:r w:rsidRPr="002178EE">
        <w:rPr>
          <w:rStyle w:val="Emphasis"/>
          <w:highlight w:val="cyan"/>
        </w:rPr>
        <w:t>US antitrust</w:t>
      </w:r>
      <w:r w:rsidRPr="002178EE">
        <w:rPr>
          <w:rStyle w:val="Emphasis"/>
        </w:rPr>
        <w:t xml:space="preserve"> system</w:t>
      </w:r>
      <w:r w:rsidRPr="00EF34F3">
        <w:rPr>
          <w:sz w:val="16"/>
        </w:rPr>
        <w:t xml:space="preserve">. As Robert Kagan has frequently emphasized, </w:t>
      </w:r>
      <w:r w:rsidRPr="002178EE">
        <w:rPr>
          <w:rStyle w:val="StyleUnderline"/>
        </w:rPr>
        <w:t>in addition to its</w:t>
      </w:r>
      <w:r w:rsidRPr="00EF34F3">
        <w:rPr>
          <w:sz w:val="16"/>
        </w:rPr>
        <w:t xml:space="preserve"> myriad </w:t>
      </w:r>
      <w:r w:rsidRPr="002178EE">
        <w:rPr>
          <w:rStyle w:val="StyleUnderline"/>
        </w:rPr>
        <w:t>problems,</w:t>
      </w:r>
      <w:r w:rsidRPr="00EF34F3">
        <w:rPr>
          <w:sz w:val="16"/>
        </w:rPr>
        <w:t xml:space="preserve"> </w:t>
      </w:r>
      <w:r w:rsidRPr="002178EE">
        <w:rPr>
          <w:rStyle w:val="StyleUnderline"/>
          <w:highlight w:val="cyan"/>
        </w:rPr>
        <w:t xml:space="preserve">American </w:t>
      </w:r>
      <w:r w:rsidRPr="002178EE">
        <w:rPr>
          <w:rStyle w:val="StyleUnderline"/>
        </w:rPr>
        <w:t xml:space="preserve">adversarial </w:t>
      </w:r>
      <w:r w:rsidRPr="002178EE">
        <w:rPr>
          <w:rStyle w:val="StyleUnderline"/>
          <w:highlight w:val="cyan"/>
        </w:rPr>
        <w:t>legalism</w:t>
      </w:r>
      <w:r w:rsidRPr="00EF34F3">
        <w:rPr>
          <w:sz w:val="16"/>
        </w:rPr>
        <w:t xml:space="preserve"> also </w:t>
      </w:r>
      <w:r w:rsidRPr="002178EE">
        <w:rPr>
          <w:rStyle w:val="StyleUnderline"/>
          <w:highlight w:val="cyan"/>
        </w:rPr>
        <w:t>has strengths</w:t>
      </w:r>
      <w:r w:rsidRPr="00EF34F3">
        <w:rPr>
          <w:sz w:val="16"/>
        </w:rPr>
        <w:t xml:space="preserve">, not least the many opportunities the system presents to private actors who are overlooked by the state to seek justice. Another "strength of the weak state/' is the way it encourages a high degree of regulatory compliance (Dobbin and Sutton 1998). Cognizant that </w:t>
      </w:r>
      <w:r w:rsidRPr="002178EE">
        <w:rPr>
          <w:rStyle w:val="Emphasis"/>
          <w:highlight w:val="cyan"/>
        </w:rPr>
        <w:t>law can be enforced from all directions</w:t>
      </w:r>
      <w:r w:rsidRPr="00EF34F3">
        <w:rPr>
          <w:sz w:val="16"/>
        </w:rPr>
        <w:t xml:space="preserve">, companies may become more likely to comply with regulator)' rules, and even go beyond them, internalizing regulatory norms in their own internal policies and procedures. Such a system has arguably worked quite well in the development of capital markets, the rooting out of foreign corruption, and the protection of consumers against fraud. </w:t>
      </w:r>
      <w:r w:rsidRPr="002178EE">
        <w:rPr>
          <w:rStyle w:val="StyleUnderline"/>
          <w:highlight w:val="cyan"/>
        </w:rPr>
        <w:t>But</w:t>
      </w:r>
      <w:r w:rsidRPr="00EF34F3">
        <w:rPr>
          <w:sz w:val="16"/>
        </w:rPr>
        <w:t xml:space="preserve"> within regulatory arenas such as antitrust where compliance is not usually a matter of following or not following hard-lined rules, the American structure is hardly ideal. As we have seen in this study, when applied to complex economic problems, the adversarial legal system is marred with problems. Whether addressing problems presented by economic concentration, regulatory liberalization, or new technologies, it has been difficult for antitrust authorities to direct the law toward a consistent, coherent purpose. And </w:t>
      </w:r>
      <w:r w:rsidRPr="002178EE">
        <w:rPr>
          <w:rStyle w:val="StyleUnderline"/>
          <w:highlight w:val="cyan"/>
        </w:rPr>
        <w:t>it has been</w:t>
      </w:r>
      <w:r w:rsidRPr="00EF34F3">
        <w:rPr>
          <w:sz w:val="16"/>
        </w:rPr>
        <w:t xml:space="preserve"> far </w:t>
      </w:r>
      <w:r w:rsidRPr="002178EE">
        <w:rPr>
          <w:rStyle w:val="StyleUnderline"/>
          <w:highlight w:val="cyan"/>
        </w:rPr>
        <w:t xml:space="preserve">too easy </w:t>
      </w:r>
      <w:r w:rsidRPr="002178EE">
        <w:rPr>
          <w:rStyle w:val="StyleUnderline"/>
        </w:rPr>
        <w:t>for the regime</w:t>
      </w:r>
      <w:r w:rsidRPr="00EF34F3">
        <w:rPr>
          <w:sz w:val="16"/>
        </w:rPr>
        <w:t xml:space="preserve"> </w:t>
      </w:r>
      <w:r w:rsidRPr="002178EE">
        <w:rPr>
          <w:rStyle w:val="StyleUnderline"/>
          <w:highlight w:val="cyan"/>
        </w:rPr>
        <w:t xml:space="preserve">to </w:t>
      </w:r>
      <w:r w:rsidRPr="002178EE">
        <w:rPr>
          <w:rStyle w:val="StyleUnderline"/>
        </w:rPr>
        <w:t>be</w:t>
      </w:r>
      <w:r w:rsidRPr="002178EE">
        <w:rPr>
          <w:rStyle w:val="StyleUnderline"/>
          <w:highlight w:val="cyan"/>
        </w:rPr>
        <w:t xml:space="preserve"> deploy</w:t>
      </w:r>
      <w:r w:rsidRPr="002178EE">
        <w:rPr>
          <w:rStyle w:val="StyleUnderline"/>
        </w:rPr>
        <w:t>ed toward</w:t>
      </w:r>
      <w:r w:rsidRPr="00EF34F3">
        <w:rPr>
          <w:sz w:val="16"/>
        </w:rPr>
        <w:t xml:space="preserve"> </w:t>
      </w:r>
      <w:r w:rsidRPr="002178EE">
        <w:rPr>
          <w:rStyle w:val="StyleUnderline"/>
        </w:rPr>
        <w:t xml:space="preserve">the self-interested </w:t>
      </w:r>
      <w:r w:rsidRPr="002178EE">
        <w:rPr>
          <w:rStyle w:val="StyleUnderline"/>
          <w:highlight w:val="cyan"/>
        </w:rPr>
        <w:t>goals of</w:t>
      </w:r>
      <w:r w:rsidRPr="00EF34F3">
        <w:rPr>
          <w:sz w:val="16"/>
        </w:rPr>
        <w:t xml:space="preserve"> </w:t>
      </w:r>
      <w:r w:rsidRPr="002178EE">
        <w:rPr>
          <w:rStyle w:val="Emphasis"/>
          <w:highlight w:val="cyan"/>
        </w:rPr>
        <w:t>organized interests</w:t>
      </w:r>
      <w:r w:rsidRPr="002178EE">
        <w:rPr>
          <w:rStyle w:val="StyleUnderline"/>
          <w:highlight w:val="cyan"/>
        </w:rPr>
        <w:t xml:space="preserve"> or</w:t>
      </w:r>
      <w:r w:rsidRPr="00EF34F3">
        <w:rPr>
          <w:sz w:val="16"/>
        </w:rPr>
        <w:t xml:space="preserve"> the </w:t>
      </w:r>
      <w:r w:rsidRPr="002178EE">
        <w:rPr>
          <w:rStyle w:val="Emphasis"/>
          <w:highlight w:val="cyan"/>
        </w:rPr>
        <w:t>parochial concerns</w:t>
      </w:r>
      <w:r w:rsidRPr="002178EE">
        <w:rPr>
          <w:rStyle w:val="StyleUnderline"/>
          <w:highlight w:val="cyan"/>
        </w:rPr>
        <w:t xml:space="preserve"> </w:t>
      </w:r>
      <w:r w:rsidRPr="002178EE">
        <w:rPr>
          <w:rStyle w:val="StyleUnderline"/>
        </w:rPr>
        <w:t>of Congress</w:t>
      </w:r>
      <w:r w:rsidRPr="00EF34F3">
        <w:rPr>
          <w:sz w:val="16"/>
        </w:rPr>
        <w:t xml:space="preserve">. </w:t>
      </w:r>
      <w:r w:rsidRPr="002178EE">
        <w:rPr>
          <w:rStyle w:val="Emphasis"/>
        </w:rPr>
        <w:t>Consequently,</w:t>
      </w:r>
      <w:r w:rsidRPr="002178EE">
        <w:rPr>
          <w:rStyle w:val="StyleUnderline"/>
        </w:rPr>
        <w:t xml:space="preserve"> </w:t>
      </w:r>
      <w:r w:rsidRPr="002178EE">
        <w:rPr>
          <w:rStyle w:val="Emphasis"/>
          <w:highlight w:val="cyan"/>
        </w:rPr>
        <w:t>within</w:t>
      </w:r>
      <w:r w:rsidRPr="00EF34F3">
        <w:rPr>
          <w:sz w:val="16"/>
        </w:rPr>
        <w:t xml:space="preserve"> fields such as </w:t>
      </w:r>
      <w:r w:rsidRPr="002178EE">
        <w:rPr>
          <w:rStyle w:val="Emphasis"/>
          <w:highlight w:val="cyan"/>
        </w:rPr>
        <w:t>antitrust,</w:t>
      </w:r>
      <w:r w:rsidRPr="00EF34F3">
        <w:rPr>
          <w:sz w:val="16"/>
        </w:rPr>
        <w:t xml:space="preserve"> </w:t>
      </w:r>
      <w:r w:rsidRPr="002178EE">
        <w:rPr>
          <w:rStyle w:val="StyleUnderline"/>
          <w:highlight w:val="cyan"/>
        </w:rPr>
        <w:t xml:space="preserve">reforms </w:t>
      </w:r>
      <w:r w:rsidRPr="002178EE">
        <w:rPr>
          <w:rStyle w:val="Emphasis"/>
          <w:highlight w:val="cyan"/>
        </w:rPr>
        <w:t>should be considered</w:t>
      </w:r>
      <w:r w:rsidRPr="00EF34F3">
        <w:rPr>
          <w:sz w:val="16"/>
        </w:rPr>
        <w:t xml:space="preserve"> that increase bureaucratic discretion. One idea would be to increase the funding available to both antitrust agencies, so they can play a more active role studying new industries and monitoring new market developments. Another would be to make it possible to pursue some enforcement through administrative actions, which are not as easily gamed by large corporations armed with teams of lawyers. Political </w:t>
      </w:r>
      <w:r w:rsidRPr="002178EE">
        <w:rPr>
          <w:rStyle w:val="StyleUnderline"/>
        </w:rPr>
        <w:t>principals could</w:t>
      </w:r>
      <w:r w:rsidRPr="00EF34F3">
        <w:rPr>
          <w:sz w:val="16"/>
        </w:rPr>
        <w:t xml:space="preserve"> also </w:t>
      </w:r>
      <w:r w:rsidRPr="002178EE">
        <w:rPr>
          <w:rStyle w:val="StyleUnderline"/>
        </w:rPr>
        <w:t>delegate to the PTC</w:t>
      </w:r>
      <w:r w:rsidRPr="00EF34F3">
        <w:rPr>
          <w:sz w:val="16"/>
        </w:rPr>
        <w:t xml:space="preserve"> the </w:t>
      </w:r>
      <w:r w:rsidRPr="002178EE">
        <w:rPr>
          <w:rStyle w:val="StyleUnderline"/>
        </w:rPr>
        <w:t xml:space="preserve">authority </w:t>
      </w:r>
      <w:r w:rsidRPr="002178EE">
        <w:rPr>
          <w:rStyle w:val="StyleUnderline"/>
          <w:highlight w:val="cyan"/>
        </w:rPr>
        <w:t xml:space="preserve">to write </w:t>
      </w:r>
      <w:r w:rsidRPr="002178EE">
        <w:rPr>
          <w:rStyle w:val="StyleUnderline"/>
        </w:rPr>
        <w:t>competition</w:t>
      </w:r>
      <w:r w:rsidRPr="002178EE">
        <w:rPr>
          <w:rStyle w:val="StyleUnderline"/>
          <w:highlight w:val="cyan"/>
        </w:rPr>
        <w:t xml:space="preserve"> rules </w:t>
      </w:r>
      <w:r w:rsidRPr="00EF34F3">
        <w:rPr>
          <w:sz w:val="16"/>
        </w:rPr>
        <w:t xml:space="preserve">to promote liberalization </w:t>
      </w:r>
      <w:r w:rsidRPr="002178EE">
        <w:rPr>
          <w:rStyle w:val="StyleUnderline"/>
          <w:highlight w:val="cyan"/>
        </w:rPr>
        <w:t>in markets</w:t>
      </w:r>
      <w:r w:rsidRPr="00EF34F3">
        <w:rPr>
          <w:sz w:val="16"/>
        </w:rPr>
        <w:t xml:space="preserve"> </w:t>
      </w:r>
      <w:r w:rsidRPr="002178EE">
        <w:rPr>
          <w:rStyle w:val="StyleUnderline"/>
          <w:highlight w:val="cyan"/>
        </w:rPr>
        <w:t xml:space="preserve">dominated by </w:t>
      </w:r>
      <w:r w:rsidRPr="002178EE">
        <w:rPr>
          <w:rStyle w:val="Emphasis"/>
          <w:highlight w:val="cyan"/>
        </w:rPr>
        <w:t>incumbent companies</w:t>
      </w:r>
      <w:r w:rsidRPr="002178EE">
        <w:rPr>
          <w:rStyle w:val="StyleUnderline"/>
          <w:highlight w:val="cyan"/>
        </w:rPr>
        <w:t xml:space="preserve"> or</w:t>
      </w:r>
      <w:r w:rsidRPr="00EF34F3">
        <w:rPr>
          <w:sz w:val="16"/>
        </w:rPr>
        <w:t xml:space="preserve"> within other </w:t>
      </w:r>
      <w:r w:rsidRPr="002178EE">
        <w:rPr>
          <w:rStyle w:val="Emphasis"/>
          <w:highlight w:val="cyan"/>
        </w:rPr>
        <w:t>emerging sectors</w:t>
      </w:r>
      <w:r w:rsidRPr="00EF34F3">
        <w:rPr>
          <w:sz w:val="16"/>
        </w:rPr>
        <w:t xml:space="preserve">. </w:t>
      </w:r>
      <w:r w:rsidRPr="002178EE">
        <w:rPr>
          <w:rStyle w:val="Emphasis"/>
          <w:highlight w:val="cyan"/>
        </w:rPr>
        <w:t>Eliminating</w:t>
      </w:r>
      <w:r w:rsidRPr="00EF34F3">
        <w:rPr>
          <w:sz w:val="16"/>
        </w:rPr>
        <w:t xml:space="preserve"> some of the </w:t>
      </w:r>
      <w:r w:rsidRPr="002178EE">
        <w:rPr>
          <w:rStyle w:val="Emphasis"/>
          <w:highlight w:val="cyan"/>
        </w:rPr>
        <w:t>exemptions</w:t>
      </w:r>
      <w:r w:rsidRPr="00EF34F3">
        <w:rPr>
          <w:sz w:val="16"/>
        </w:rPr>
        <w:t xml:space="preserve"> </w:t>
      </w:r>
      <w:r w:rsidRPr="002178EE">
        <w:rPr>
          <w:rStyle w:val="StyleUnderline"/>
        </w:rPr>
        <w:t>for</w:t>
      </w:r>
      <w:r w:rsidRPr="00EF34F3">
        <w:rPr>
          <w:sz w:val="16"/>
        </w:rPr>
        <w:t xml:space="preserve"> regulated sectors and </w:t>
      </w:r>
      <w:r w:rsidRPr="002178EE">
        <w:rPr>
          <w:rStyle w:val="Emphasis"/>
        </w:rPr>
        <w:t>state-sponsored activity</w:t>
      </w:r>
      <w:r w:rsidRPr="00EF34F3">
        <w:rPr>
          <w:sz w:val="16"/>
        </w:rPr>
        <w:t xml:space="preserve">, while reducing the number of incentives that encourage private litigation </w:t>
      </w:r>
      <w:r w:rsidRPr="002178EE">
        <w:rPr>
          <w:rStyle w:val="Emphasis"/>
          <w:highlight w:val="cyan"/>
        </w:rPr>
        <w:t>would</w:t>
      </w:r>
      <w:r w:rsidRPr="002178EE">
        <w:rPr>
          <w:rStyle w:val="Emphasis"/>
        </w:rPr>
        <w:t xml:space="preserve"> </w:t>
      </w:r>
      <w:r w:rsidRPr="00EF34F3">
        <w:rPr>
          <w:sz w:val="16"/>
        </w:rPr>
        <w:t xml:space="preserve">also </w:t>
      </w:r>
      <w:r w:rsidRPr="002178EE">
        <w:rPr>
          <w:rStyle w:val="Emphasis"/>
          <w:highlight w:val="cyan"/>
        </w:rPr>
        <w:t>be salutary</w:t>
      </w:r>
      <w:r w:rsidRPr="00EF34F3">
        <w:rPr>
          <w:sz w:val="16"/>
        </w:rPr>
        <w:t xml:space="preserve">. Finally, Congress should do what it can, within its constitutional limitations, to reduce the 'race to the bottom' in public subsidies. As the European model demonstrates, </w:t>
      </w:r>
      <w:r w:rsidRPr="002178EE">
        <w:rPr>
          <w:rStyle w:val="StyleUnderline"/>
        </w:rPr>
        <w:t xml:space="preserve">state </w:t>
      </w:r>
      <w:r w:rsidRPr="00EF34F3">
        <w:rPr>
          <w:sz w:val="16"/>
        </w:rPr>
        <w:t xml:space="preserve">aid </w:t>
      </w:r>
      <w:r w:rsidRPr="002178EE">
        <w:rPr>
          <w:rStyle w:val="StyleUnderline"/>
          <w:highlight w:val="cyan"/>
        </w:rPr>
        <w:t>rules need</w:t>
      </w:r>
      <w:r w:rsidRPr="00EF34F3">
        <w:rPr>
          <w:sz w:val="16"/>
        </w:rPr>
        <w:t xml:space="preserve"> </w:t>
      </w:r>
      <w:r w:rsidRPr="002178EE">
        <w:rPr>
          <w:rStyle w:val="StyleUnderline"/>
          <w:highlight w:val="cyan"/>
        </w:rPr>
        <w:t xml:space="preserve">not eliminate public involvement </w:t>
      </w:r>
      <w:r w:rsidRPr="002178EE">
        <w:rPr>
          <w:rStyle w:val="StyleUnderline"/>
        </w:rPr>
        <w:t>in the economy</w:t>
      </w:r>
      <w:r w:rsidRPr="00EF34F3">
        <w:rPr>
          <w:sz w:val="16"/>
        </w:rPr>
        <w:t xml:space="preserve">. </w:t>
      </w:r>
      <w:r w:rsidRPr="002178EE">
        <w:rPr>
          <w:rStyle w:val="StyleUnderline"/>
          <w:highlight w:val="cyan"/>
        </w:rPr>
        <w:t>However, they can</w:t>
      </w:r>
      <w:r w:rsidRPr="00EF34F3">
        <w:rPr>
          <w:sz w:val="16"/>
        </w:rPr>
        <w:t xml:space="preserve"> </w:t>
      </w:r>
      <w:r w:rsidRPr="002178EE">
        <w:rPr>
          <w:rStyle w:val="StyleUnderline"/>
          <w:highlight w:val="cyan"/>
        </w:rPr>
        <w:t>provide</w:t>
      </w:r>
      <w:r w:rsidRPr="002178EE">
        <w:rPr>
          <w:rStyle w:val="StyleUnderline"/>
        </w:rPr>
        <w:t xml:space="preserve"> an </w:t>
      </w:r>
      <w:r w:rsidRPr="002178EE">
        <w:rPr>
          <w:rStyle w:val="StyleUnderline"/>
          <w:highlight w:val="cyan"/>
        </w:rPr>
        <w:t xml:space="preserve">important constraint on </w:t>
      </w:r>
      <w:r w:rsidRPr="002178EE">
        <w:rPr>
          <w:rStyle w:val="Emphasis"/>
          <w:highlight w:val="cyan"/>
        </w:rPr>
        <w:t>beggar-thy-neighbor policies</w:t>
      </w:r>
      <w:r w:rsidRPr="00EF34F3">
        <w:rPr>
          <w:sz w:val="16"/>
        </w:rPr>
        <w:t xml:space="preserve"> </w:t>
      </w:r>
      <w:r w:rsidRPr="002178EE">
        <w:rPr>
          <w:rStyle w:val="StyleUnderline"/>
          <w:highlight w:val="cyan"/>
        </w:rPr>
        <w:t xml:space="preserve">that </w:t>
      </w:r>
      <w:r w:rsidRPr="002178EE">
        <w:rPr>
          <w:rStyle w:val="Emphasis"/>
          <w:highlight w:val="cyan"/>
        </w:rPr>
        <w:t>leave everyone but large companies</w:t>
      </w:r>
      <w:r w:rsidRPr="00EF34F3">
        <w:rPr>
          <w:sz w:val="16"/>
        </w:rPr>
        <w:t xml:space="preserve"> </w:t>
      </w:r>
      <w:r w:rsidRPr="002178EE">
        <w:rPr>
          <w:rStyle w:val="StyleUnderline"/>
          <w:highlight w:val="cyan"/>
        </w:rPr>
        <w:t>worse off.</w:t>
      </w:r>
    </w:p>
    <w:p w14:paraId="0F6AC589" w14:textId="77777777" w:rsidR="007A4DD3" w:rsidRDefault="007A4DD3" w:rsidP="007A4DD3"/>
    <w:p w14:paraId="0E28C20F" w14:textId="77777777" w:rsidR="007A4DD3" w:rsidRDefault="007A4DD3" w:rsidP="007A4DD3">
      <w:pPr>
        <w:pStyle w:val="Heading4"/>
      </w:pPr>
      <w:r>
        <w:t xml:space="preserve">Prefer </w:t>
      </w:r>
      <w:r w:rsidRPr="002178EE">
        <w:rPr>
          <w:u w:val="single"/>
        </w:rPr>
        <w:t>aff-specific ev</w:t>
      </w:r>
      <w:r>
        <w:t xml:space="preserve">. Limiting Parker’s </w:t>
      </w:r>
      <w:r w:rsidRPr="00B41A30">
        <w:t>exemption</w:t>
      </w:r>
      <w:r>
        <w:t xml:space="preserve"> is the baby. The perm solves their other links.</w:t>
      </w:r>
    </w:p>
    <w:p w14:paraId="4CA97025" w14:textId="77777777" w:rsidR="007A4DD3" w:rsidRPr="002178EE" w:rsidRDefault="007A4DD3" w:rsidP="007A4DD3">
      <w:pPr>
        <w:pStyle w:val="ListParagraph"/>
        <w:numPr>
          <w:ilvl w:val="0"/>
          <w:numId w:val="12"/>
        </w:numPr>
      </w:pPr>
      <w:r w:rsidRPr="002178EE">
        <w:t xml:space="preserve">Reform like lifting categorical Parker exemptions *can* make a difference; </w:t>
      </w:r>
    </w:p>
    <w:p w14:paraId="1B402C36" w14:textId="77777777" w:rsidR="007A4DD3" w:rsidRPr="002178EE" w:rsidRDefault="007A4DD3" w:rsidP="007A4DD3">
      <w:pPr>
        <w:pStyle w:val="ListParagraph"/>
        <w:numPr>
          <w:ilvl w:val="0"/>
          <w:numId w:val="12"/>
        </w:numPr>
      </w:pPr>
      <w:r w:rsidRPr="002178EE">
        <w:t xml:space="preserve">Aff plan paves way to contingent enforcement patterns – akin to more successful EU actions ; </w:t>
      </w:r>
    </w:p>
    <w:p w14:paraId="07ECD542" w14:textId="77777777" w:rsidR="007A4DD3" w:rsidRPr="002178EE" w:rsidRDefault="007A4DD3" w:rsidP="007A4DD3">
      <w:pPr>
        <w:pStyle w:val="ListParagraph"/>
        <w:numPr>
          <w:ilvl w:val="0"/>
          <w:numId w:val="12"/>
        </w:numPr>
      </w:pPr>
      <w:r>
        <w:t>E</w:t>
      </w:r>
      <w:r w:rsidRPr="002178EE">
        <w:t>sp</w:t>
      </w:r>
      <w:r>
        <w:t>ecially</w:t>
      </w:r>
      <w:r w:rsidRPr="002178EE">
        <w:t xml:space="preserve"> jives with Neg’s Green and Ag impacts – as exempt industries include energy-int</w:t>
      </w:r>
      <w:r>
        <w:t>ensive sectors like aviation,  m</w:t>
      </w:r>
      <w:r w:rsidRPr="002178EE">
        <w:t>unici</w:t>
      </w:r>
      <w:r>
        <w:t>pal waste, transportation, and g</w:t>
      </w:r>
      <w:r w:rsidRPr="002178EE">
        <w:t xml:space="preserve">g. </w:t>
      </w:r>
    </w:p>
    <w:p w14:paraId="23BDFCF3" w14:textId="77777777" w:rsidR="007A4DD3" w:rsidRDefault="007A4DD3" w:rsidP="007A4DD3">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A9DC40D" w14:textId="77777777" w:rsidR="007A4DD3" w:rsidRPr="00EF34F3" w:rsidRDefault="007A4DD3" w:rsidP="007A4DD3">
      <w:pPr>
        <w:rPr>
          <w:sz w:val="16"/>
        </w:rPr>
      </w:pPr>
      <w:r w:rsidRPr="00EF34F3">
        <w:rPr>
          <w:sz w:val="16"/>
        </w:rPr>
        <w:t xml:space="preserve">In terms of market coverage, </w:t>
      </w:r>
      <w:r w:rsidRPr="002178EE">
        <w:rPr>
          <w:rStyle w:val="Emphasis"/>
          <w:highlight w:val="cyan"/>
        </w:rPr>
        <w:t>Eu</w:t>
      </w:r>
      <w:r w:rsidRPr="00EF34F3">
        <w:rPr>
          <w:sz w:val="16"/>
        </w:rPr>
        <w:t xml:space="preserve">ropean </w:t>
      </w:r>
      <w:r w:rsidRPr="002178EE">
        <w:rPr>
          <w:rStyle w:val="StyleUnderline"/>
        </w:rPr>
        <w:t xml:space="preserve">competition </w:t>
      </w:r>
      <w:r w:rsidRPr="002178EE">
        <w:rPr>
          <w:rStyle w:val="StyleUnderline"/>
          <w:highlight w:val="cyan"/>
        </w:rPr>
        <w:t>law</w:t>
      </w:r>
      <w:r w:rsidRPr="00EF34F3">
        <w:rPr>
          <w:sz w:val="16"/>
        </w:rPr>
        <w:t xml:space="preserve"> </w:t>
      </w:r>
      <w:r w:rsidRPr="002178EE">
        <w:rPr>
          <w:rStyle w:val="StyleUnderline"/>
          <w:highlight w:val="cyan"/>
        </w:rPr>
        <w:t>is more extensive than American antitrust</w:t>
      </w:r>
      <w:r w:rsidRPr="00EF34F3">
        <w:rPr>
          <w:sz w:val="16"/>
        </w:rPr>
        <w:t xml:space="preserve">, </w:t>
      </w:r>
      <w:r w:rsidRPr="002178EE">
        <w:rPr>
          <w:rStyle w:val="StyleUnderline"/>
        </w:rPr>
        <w:t xml:space="preserve">applying to more </w:t>
      </w:r>
      <w:r w:rsidRPr="00EF34F3">
        <w:rPr>
          <w:sz w:val="16"/>
        </w:rPr>
        <w:t xml:space="preserve">economic </w:t>
      </w:r>
      <w:r w:rsidRPr="002178EE">
        <w:rPr>
          <w:rStyle w:val="StyleUnderline"/>
        </w:rPr>
        <w:t>sectors</w:t>
      </w:r>
      <w:r w:rsidRPr="00EF34F3">
        <w:rPr>
          <w:sz w:val="16"/>
        </w:rPr>
        <w:t xml:space="preserve"> and types of economic activity. </w:t>
      </w:r>
      <w:r w:rsidRPr="002178EE">
        <w:rPr>
          <w:rStyle w:val="Emphasis"/>
        </w:rPr>
        <w:t>Eu</w:t>
      </w:r>
      <w:r w:rsidRPr="00EF34F3">
        <w:rPr>
          <w:sz w:val="16"/>
        </w:rPr>
        <w:t xml:space="preserve">ropean </w:t>
      </w:r>
      <w:r w:rsidRPr="002178EE">
        <w:rPr>
          <w:rStyle w:val="StyleUnderline"/>
        </w:rPr>
        <w:t xml:space="preserve">competition </w:t>
      </w:r>
      <w:r w:rsidRPr="002178EE">
        <w:rPr>
          <w:rStyle w:val="StyleUnderline"/>
          <w:highlight w:val="cyan"/>
        </w:rPr>
        <w:t>law applies to</w:t>
      </w:r>
      <w:r w:rsidRPr="002178EE">
        <w:rPr>
          <w:rStyle w:val="StyleUnderline"/>
        </w:rPr>
        <w:t xml:space="preserve"> the vast majority of economic activity</w:t>
      </w:r>
      <w:r w:rsidRPr="00EF34F3">
        <w:rPr>
          <w:sz w:val="16"/>
        </w:rPr>
        <w:t xml:space="preserve"> </w:t>
      </w:r>
      <w:r w:rsidRPr="002178EE">
        <w:rPr>
          <w:rStyle w:val="StyleUnderline"/>
        </w:rPr>
        <w:t xml:space="preserve">that affects </w:t>
      </w:r>
      <w:r w:rsidRPr="002178EE">
        <w:rPr>
          <w:rStyle w:val="Emphasis"/>
        </w:rPr>
        <w:t>inter-state trade</w:t>
      </w:r>
      <w:r w:rsidRPr="002178EE">
        <w:rPr>
          <w:rStyle w:val="StyleUnderline"/>
        </w:rPr>
        <w:t>.</w:t>
      </w:r>
      <w:r w:rsidRPr="00EF34F3">
        <w:rPr>
          <w:sz w:val="16"/>
        </w:rPr>
        <w:t xml:space="preserve"> </w:t>
      </w:r>
      <w:r w:rsidRPr="002178EE">
        <w:rPr>
          <w:rStyle w:val="StyleUnderline"/>
        </w:rPr>
        <w:t>In the increasingly integrated EU econ</w:t>
      </w:r>
      <w:r w:rsidRPr="00EF34F3">
        <w:rPr>
          <w:sz w:val="16"/>
        </w:rPr>
        <w:t xml:space="preserve">omy, </w:t>
      </w:r>
      <w:r w:rsidRPr="002178EE">
        <w:rPr>
          <w:rStyle w:val="StyleUnderline"/>
        </w:rPr>
        <w:t>this</w:t>
      </w:r>
      <w:r w:rsidRPr="00EF34F3">
        <w:rPr>
          <w:sz w:val="16"/>
        </w:rPr>
        <w:t xml:space="preserve"> has become an expansive category that </w:t>
      </w:r>
      <w:r w:rsidRPr="002178EE">
        <w:rPr>
          <w:rStyle w:val="StyleUnderline"/>
        </w:rPr>
        <w:t xml:space="preserve">includes </w:t>
      </w:r>
      <w:r w:rsidRPr="00EF34F3">
        <w:rPr>
          <w:sz w:val="16"/>
        </w:rPr>
        <w:t xml:space="preserve">public and private sector activities, global corporations and SMEs, markets that are global in scope such as </w:t>
      </w:r>
      <w:r w:rsidRPr="002178EE">
        <w:rPr>
          <w:rStyle w:val="StyleUnderline"/>
          <w:highlight w:val="cyan"/>
        </w:rPr>
        <w:t>aviation</w:t>
      </w:r>
      <w:r w:rsidRPr="00EF34F3">
        <w:rPr>
          <w:sz w:val="16"/>
        </w:rPr>
        <w:t xml:space="preserve"> or pharmaceuticals, as well as ostensibly local economies such as sports clubs or </w:t>
      </w:r>
      <w:r w:rsidRPr="002178EE">
        <w:rPr>
          <w:rStyle w:val="Emphasis"/>
          <w:highlight w:val="cyan"/>
        </w:rPr>
        <w:t>municipal waste</w:t>
      </w:r>
      <w:r w:rsidRPr="00EF34F3">
        <w:rPr>
          <w:sz w:val="16"/>
        </w:rPr>
        <w:t xml:space="preserve"> collection. While special competition rules still apply to </w:t>
      </w:r>
      <w:r w:rsidRPr="002178EE">
        <w:rPr>
          <w:rStyle w:val="Emphasis"/>
          <w:highlight w:val="cyan"/>
        </w:rPr>
        <w:t>ag</w:t>
      </w:r>
      <w:r w:rsidRPr="00EF34F3">
        <w:rPr>
          <w:sz w:val="16"/>
        </w:rPr>
        <w:t xml:space="preserve">riculture4, </w:t>
      </w:r>
      <w:r w:rsidRPr="002178EE">
        <w:rPr>
          <w:rStyle w:val="Emphasis"/>
        </w:rPr>
        <w:t>fisheries</w:t>
      </w:r>
      <w:r w:rsidRPr="00EF34F3">
        <w:rPr>
          <w:sz w:val="16"/>
        </w:rPr>
        <w:t xml:space="preserve">, </w:t>
      </w:r>
      <w:r w:rsidRPr="002178EE">
        <w:rPr>
          <w:rStyle w:val="StyleUnderline"/>
          <w:highlight w:val="cyan"/>
        </w:rPr>
        <w:t>and</w:t>
      </w:r>
      <w:r w:rsidRPr="002178EE">
        <w:rPr>
          <w:rStyle w:val="StyleUnderline"/>
        </w:rPr>
        <w:t xml:space="preserve"> </w:t>
      </w:r>
      <w:r w:rsidRPr="00EF34F3">
        <w:rPr>
          <w:sz w:val="16"/>
        </w:rPr>
        <w:t xml:space="preserve">some </w:t>
      </w:r>
      <w:r w:rsidRPr="002178EE">
        <w:rPr>
          <w:rStyle w:val="Emphasis"/>
          <w:highlight w:val="cyan"/>
        </w:rPr>
        <w:t>transport</w:t>
      </w:r>
      <w:r w:rsidRPr="002178EE">
        <w:rPr>
          <w:rStyle w:val="StyleUnderline"/>
        </w:rPr>
        <w:t>ation sectors</w:t>
      </w:r>
      <w:r w:rsidRPr="00EF34F3">
        <w:rPr>
          <w:sz w:val="16"/>
        </w:rPr>
        <w:t xml:space="preserve">, </w:t>
      </w:r>
      <w:r w:rsidRPr="002178EE">
        <w:rPr>
          <w:rStyle w:val="Emphasis"/>
        </w:rPr>
        <w:t xml:space="preserve">the number of </w:t>
      </w:r>
      <w:r w:rsidRPr="002178EE">
        <w:rPr>
          <w:rStyle w:val="Emphasis"/>
          <w:highlight w:val="cyan"/>
        </w:rPr>
        <w:t>exceptions has declined</w:t>
      </w:r>
      <w:r w:rsidRPr="002178EE">
        <w:rPr>
          <w:rStyle w:val="Emphasis"/>
        </w:rPr>
        <w:t xml:space="preserve"> </w:t>
      </w:r>
      <w:r w:rsidRPr="00EF34F3">
        <w:rPr>
          <w:sz w:val="16"/>
        </w:rPr>
        <w:t xml:space="preserve">with time. Moreover, even in areas still subject to special consideration, industry is still constrained by competition law. While this does not mean rules are always enforced robustly, it does mean that, in terms of law, no sector is fully exempt from considerations of competition. In Europe, competition rules also apply to most public activities, which are regulated by four articles in the European Treaties.3 From the design of public housing and environmental subsidies, to the practices of publicly owned companies, governments throughout Europe must comport with the European state aid regime. For public subsidies over €200,000, and which do not fall within exempted categories, member states must provide notification to the European Commission. </w:t>
      </w:r>
      <w:r w:rsidRPr="002178EE">
        <w:rPr>
          <w:rStyle w:val="StyleUnderline"/>
          <w:highlight w:val="cyan"/>
        </w:rPr>
        <w:t>If</w:t>
      </w:r>
      <w:r w:rsidRPr="002178EE">
        <w:rPr>
          <w:rStyle w:val="StyleUnderline"/>
        </w:rPr>
        <w:t xml:space="preserve"> competition </w:t>
      </w:r>
      <w:r w:rsidRPr="002178EE">
        <w:rPr>
          <w:rStyle w:val="StyleUnderline"/>
          <w:highlight w:val="cyan"/>
        </w:rPr>
        <w:t>experts</w:t>
      </w:r>
      <w:r w:rsidRPr="00EF34F3">
        <w:rPr>
          <w:sz w:val="16"/>
        </w:rPr>
        <w:t xml:space="preserve"> </w:t>
      </w:r>
      <w:r w:rsidRPr="002178EE">
        <w:rPr>
          <w:rStyle w:val="StyleUnderline"/>
        </w:rPr>
        <w:t xml:space="preserve">at the Commission </w:t>
      </w:r>
      <w:r w:rsidRPr="002178EE">
        <w:rPr>
          <w:rStyle w:val="StyleUnderline"/>
          <w:highlight w:val="cyan"/>
        </w:rPr>
        <w:t>determine</w:t>
      </w:r>
      <w:r w:rsidRPr="00EF34F3">
        <w:rPr>
          <w:sz w:val="16"/>
        </w:rPr>
        <w:t xml:space="preserve"> that the </w:t>
      </w:r>
      <w:r w:rsidRPr="002178EE">
        <w:rPr>
          <w:rStyle w:val="StyleUnderline"/>
          <w:highlight w:val="cyan"/>
        </w:rPr>
        <w:t>aid</w:t>
      </w:r>
      <w:r w:rsidRPr="00EF34F3">
        <w:rPr>
          <w:sz w:val="16"/>
        </w:rPr>
        <w:t xml:space="preserve"> is not appropriately tailored to address a horizontal objective, if it </w:t>
      </w:r>
      <w:r w:rsidRPr="002178EE">
        <w:rPr>
          <w:rStyle w:val="StyleUnderline"/>
        </w:rPr>
        <w:t>distorts</w:t>
      </w:r>
      <w:r w:rsidRPr="00EF34F3">
        <w:rPr>
          <w:sz w:val="16"/>
        </w:rPr>
        <w:t xml:space="preserve"> the single market, </w:t>
      </w:r>
      <w:r w:rsidRPr="002178EE">
        <w:rPr>
          <w:rStyle w:val="StyleUnderline"/>
        </w:rPr>
        <w:t>or</w:t>
      </w:r>
      <w:r w:rsidRPr="00EF34F3">
        <w:rPr>
          <w:sz w:val="16"/>
        </w:rPr>
        <w:t xml:space="preserve"> </w:t>
      </w:r>
      <w:r w:rsidRPr="002178EE">
        <w:rPr>
          <w:rStyle w:val="StyleUnderline"/>
        </w:rPr>
        <w:t>if it otherwise</w:t>
      </w:r>
      <w:r w:rsidRPr="00EF34F3">
        <w:rPr>
          <w:sz w:val="16"/>
        </w:rPr>
        <w:t xml:space="preserve"> </w:t>
      </w:r>
      <w:r w:rsidRPr="002178EE">
        <w:rPr>
          <w:rStyle w:val="StyleUnderline"/>
          <w:highlight w:val="cyan"/>
        </w:rPr>
        <w:t>is</w:t>
      </w:r>
      <w:r w:rsidRPr="002178EE">
        <w:rPr>
          <w:rStyle w:val="StyleUnderline"/>
        </w:rPr>
        <w:t xml:space="preserve"> found</w:t>
      </w:r>
      <w:r w:rsidRPr="00EF34F3">
        <w:rPr>
          <w:sz w:val="16"/>
        </w:rPr>
        <w:t xml:space="preserve"> to be </w:t>
      </w:r>
      <w:r w:rsidRPr="002178EE">
        <w:rPr>
          <w:rStyle w:val="Emphasis"/>
          <w:highlight w:val="cyan"/>
        </w:rPr>
        <w:t>outside of</w:t>
      </w:r>
      <w:r w:rsidRPr="002178EE">
        <w:rPr>
          <w:rStyle w:val="StyleUnderline"/>
        </w:rPr>
        <w:t xml:space="preserve"> the </w:t>
      </w:r>
      <w:r w:rsidRPr="002178EE">
        <w:rPr>
          <w:rStyle w:val="Emphasis"/>
          <w:highlight w:val="cyan"/>
        </w:rPr>
        <w:t>Community interest</w:t>
      </w:r>
      <w:r w:rsidRPr="00EF34F3">
        <w:rPr>
          <w:sz w:val="16"/>
        </w:rPr>
        <w:t xml:space="preserve">, </w:t>
      </w:r>
      <w:r w:rsidRPr="002178EE">
        <w:rPr>
          <w:rStyle w:val="Emphasis"/>
          <w:highlight w:val="cyan"/>
        </w:rPr>
        <w:t>the body can</w:t>
      </w:r>
      <w:r w:rsidRPr="002178EE">
        <w:rPr>
          <w:rStyle w:val="Emphasis"/>
        </w:rPr>
        <w:t xml:space="preserve"> </w:t>
      </w:r>
      <w:r w:rsidRPr="002178EE">
        <w:rPr>
          <w:rStyle w:val="Emphasis"/>
          <w:highlight w:val="cyan"/>
        </w:rPr>
        <w:t>order the</w:t>
      </w:r>
      <w:r w:rsidRPr="002178EE">
        <w:rPr>
          <w:rStyle w:val="Emphasis"/>
        </w:rPr>
        <w:t xml:space="preserve"> </w:t>
      </w:r>
      <w:r w:rsidRPr="00EF34F3">
        <w:rPr>
          <w:sz w:val="16"/>
        </w:rPr>
        <w:t xml:space="preserve">member </w:t>
      </w:r>
      <w:r w:rsidRPr="002178EE">
        <w:rPr>
          <w:rStyle w:val="Emphasis"/>
          <w:highlight w:val="cyan"/>
        </w:rPr>
        <w:t>state</w:t>
      </w:r>
      <w:r w:rsidRPr="002178EE">
        <w:rPr>
          <w:rStyle w:val="Emphasis"/>
        </w:rPr>
        <w:t xml:space="preserve"> to </w:t>
      </w:r>
      <w:r w:rsidRPr="002178EE">
        <w:rPr>
          <w:rStyle w:val="Emphasis"/>
          <w:highlight w:val="cyan"/>
        </w:rPr>
        <w:t>revise</w:t>
      </w:r>
      <w:r w:rsidRPr="002178EE">
        <w:rPr>
          <w:rStyle w:val="Emphasis"/>
        </w:rPr>
        <w:t xml:space="preserve"> its </w:t>
      </w:r>
      <w:r w:rsidRPr="002178EE">
        <w:rPr>
          <w:rStyle w:val="Emphasis"/>
          <w:highlight w:val="cyan"/>
        </w:rPr>
        <w:t>policy</w:t>
      </w:r>
      <w:r w:rsidRPr="00EF34F3">
        <w:rPr>
          <w:sz w:val="16"/>
        </w:rPr>
        <w:t xml:space="preserve">, </w:t>
      </w:r>
      <w:r w:rsidRPr="002178EE">
        <w:rPr>
          <w:rStyle w:val="StyleUnderline"/>
          <w:highlight w:val="cyan"/>
        </w:rPr>
        <w:t>and</w:t>
      </w:r>
      <w:r w:rsidRPr="002178EE">
        <w:rPr>
          <w:rStyle w:val="StyleUnderline"/>
        </w:rPr>
        <w:t xml:space="preserve"> </w:t>
      </w:r>
      <w:r w:rsidRPr="002178EE">
        <w:rPr>
          <w:rStyle w:val="Emphasis"/>
          <w:highlight w:val="cyan"/>
        </w:rPr>
        <w:t>frequently does</w:t>
      </w:r>
      <w:r w:rsidRPr="002178EE">
        <w:rPr>
          <w:rStyle w:val="Emphasis"/>
        </w:rPr>
        <w:t xml:space="preserve"> so.</w:t>
      </w:r>
      <w:r w:rsidRPr="00EF34F3">
        <w:rPr>
          <w:sz w:val="16"/>
        </w:rPr>
        <w:t xml:space="preserve"> The Commission can also initiate its own cases against unreported state aid, launch sectoral inquiries involving multiple member states, and issue what is called a state aid recovery order, which compels a member state to collect money that has already been dispensed. </w:t>
      </w:r>
      <w:r w:rsidRPr="002178EE">
        <w:rPr>
          <w:rStyle w:val="StyleUnderline"/>
        </w:rPr>
        <w:t>American competition rules</w:t>
      </w:r>
      <w:r w:rsidRPr="00EF34F3">
        <w:rPr>
          <w:sz w:val="16"/>
        </w:rPr>
        <w:t xml:space="preserve"> </w:t>
      </w:r>
      <w:r w:rsidRPr="002178EE">
        <w:rPr>
          <w:rStyle w:val="StyleUnderline"/>
        </w:rPr>
        <w:t>remain more narrow</w:t>
      </w:r>
      <w:r w:rsidRPr="00EF34F3">
        <w:rPr>
          <w:sz w:val="16"/>
        </w:rPr>
        <w:t xml:space="preserve">ly tailored. </w:t>
      </w:r>
      <w:r w:rsidRPr="002178EE">
        <w:rPr>
          <w:rStyle w:val="StyleUnderline"/>
        </w:rPr>
        <w:t xml:space="preserve">Explicit </w:t>
      </w:r>
      <w:r w:rsidRPr="002178EE">
        <w:rPr>
          <w:rStyle w:val="Emphasis"/>
        </w:rPr>
        <w:t>exemptions</w:t>
      </w:r>
      <w:r w:rsidRPr="00EF34F3">
        <w:rPr>
          <w:sz w:val="16"/>
        </w:rPr>
        <w:t xml:space="preserve"> or modifications </w:t>
      </w:r>
      <w:r w:rsidRPr="002178EE">
        <w:rPr>
          <w:rStyle w:val="StyleUnderline"/>
        </w:rPr>
        <w:t>of</w:t>
      </w:r>
      <w:r w:rsidRPr="00EF34F3">
        <w:rPr>
          <w:sz w:val="16"/>
        </w:rPr>
        <w:t xml:space="preserve"> the </w:t>
      </w:r>
      <w:r w:rsidRPr="002178EE">
        <w:rPr>
          <w:rStyle w:val="StyleUnderline"/>
        </w:rPr>
        <w:t>application</w:t>
      </w:r>
      <w:r w:rsidRPr="00EF34F3">
        <w:rPr>
          <w:sz w:val="16"/>
        </w:rPr>
        <w:t xml:space="preserve"> </w:t>
      </w:r>
      <w:r w:rsidRPr="002178EE">
        <w:rPr>
          <w:rStyle w:val="StyleUnderline"/>
        </w:rPr>
        <w:t>of U.S. antitrust</w:t>
      </w:r>
      <w:r w:rsidRPr="00EF34F3">
        <w:rPr>
          <w:sz w:val="16"/>
        </w:rPr>
        <w:t xml:space="preserve"> </w:t>
      </w:r>
      <w:r w:rsidRPr="002178EE">
        <w:rPr>
          <w:rStyle w:val="StyleUnderline"/>
        </w:rPr>
        <w:t>have been enacted by Congress</w:t>
      </w:r>
      <w:r w:rsidRPr="00EF34F3">
        <w:rPr>
          <w:sz w:val="16"/>
        </w:rPr>
        <w:t xml:space="preserve"> </w:t>
      </w:r>
      <w:r w:rsidRPr="002178EE">
        <w:rPr>
          <w:rStyle w:val="StyleUnderline"/>
        </w:rPr>
        <w:t>for</w:t>
      </w:r>
      <w:r w:rsidRPr="00EF34F3">
        <w:rPr>
          <w:sz w:val="16"/>
        </w:rPr>
        <w:t xml:space="preserve"> a range of sectors, including insurance, healthcare, </w:t>
      </w:r>
      <w:r w:rsidRPr="002178EE">
        <w:rPr>
          <w:rStyle w:val="Emphasis"/>
        </w:rPr>
        <w:t>financial markets</w:t>
      </w:r>
      <w:r w:rsidRPr="00EF34F3">
        <w:rPr>
          <w:sz w:val="16"/>
        </w:rPr>
        <w:t xml:space="preserve">, banks, sporting activities, media, </w:t>
      </w:r>
      <w:r w:rsidRPr="002178EE">
        <w:rPr>
          <w:rStyle w:val="Emphasis"/>
        </w:rPr>
        <w:t>utilities,</w:t>
      </w:r>
      <w:r w:rsidRPr="00EF34F3">
        <w:rPr>
          <w:sz w:val="16"/>
        </w:rPr>
        <w:t xml:space="preserve"> </w:t>
      </w:r>
      <w:r w:rsidRPr="002178EE">
        <w:rPr>
          <w:rStyle w:val="StyleUnderline"/>
        </w:rPr>
        <w:t>and</w:t>
      </w:r>
      <w:r w:rsidRPr="00EF34F3">
        <w:rPr>
          <w:sz w:val="16"/>
        </w:rPr>
        <w:t xml:space="preserve"> many industries involved in </w:t>
      </w:r>
      <w:r w:rsidRPr="002178EE">
        <w:rPr>
          <w:rStyle w:val="Emphasis"/>
        </w:rPr>
        <w:t>defense procurement</w:t>
      </w:r>
      <w:r w:rsidRPr="00EF34F3">
        <w:rPr>
          <w:sz w:val="16"/>
        </w:rPr>
        <w:t xml:space="preserve">. Additionally, </w:t>
      </w:r>
      <w:r w:rsidRPr="002178EE">
        <w:rPr>
          <w:rStyle w:val="StyleUnderline"/>
        </w:rPr>
        <w:t>there is</w:t>
      </w:r>
      <w:r w:rsidRPr="00EF34F3">
        <w:rPr>
          <w:sz w:val="16"/>
        </w:rPr>
        <w:t xml:space="preserve"> implied </w:t>
      </w:r>
      <w:r w:rsidRPr="002178EE">
        <w:rPr>
          <w:rStyle w:val="StyleUnderline"/>
        </w:rPr>
        <w:t>immunity in</w:t>
      </w:r>
      <w:r w:rsidRPr="00EF34F3">
        <w:rPr>
          <w:sz w:val="16"/>
        </w:rPr>
        <w:t xml:space="preserve"> many highly regulated industries such as telecommunications and </w:t>
      </w:r>
      <w:r w:rsidRPr="002178EE">
        <w:rPr>
          <w:rStyle w:val="Emphasis"/>
        </w:rPr>
        <w:t>transportation</w:t>
      </w:r>
      <w:r w:rsidRPr="00EF34F3">
        <w:rPr>
          <w:sz w:val="16"/>
        </w:rPr>
        <w:t xml:space="preserve">, which limits the ability of antitrust regulators to bring cases within these sectors. The high number of derogations and exemptions in US competition policy has been noted widely by the OECD. In their assessment of the "scope of action" of competition policy in 48 countries, Alemani et al. (2013) rank the US ninth to last—below every country in the EU. Additionally, </w:t>
      </w:r>
      <w:r w:rsidRPr="002178EE">
        <w:rPr>
          <w:rStyle w:val="StyleUnderline"/>
          <w:highlight w:val="cyan"/>
        </w:rPr>
        <w:t>US</w:t>
      </w:r>
      <w:r w:rsidRPr="002178EE">
        <w:rPr>
          <w:rStyle w:val="StyleUnderline"/>
        </w:rPr>
        <w:t xml:space="preserve"> antitrust </w:t>
      </w:r>
      <w:r w:rsidRPr="002178EE">
        <w:rPr>
          <w:rStyle w:val="StyleUnderline"/>
          <w:highlight w:val="cyan"/>
        </w:rPr>
        <w:t>law provides</w:t>
      </w:r>
      <w:r w:rsidRPr="00EF34F3">
        <w:rPr>
          <w:sz w:val="16"/>
        </w:rPr>
        <w:t xml:space="preserve"> no specific provisions addressing state owned companies, </w:t>
      </w:r>
      <w:r w:rsidRPr="002178EE">
        <w:rPr>
          <w:rStyle w:val="StyleUnderline"/>
          <w:highlight w:val="cyan"/>
        </w:rPr>
        <w:t>state reg</w:t>
      </w:r>
      <w:r w:rsidRPr="002178EE">
        <w:rPr>
          <w:rStyle w:val="StyleUnderline"/>
        </w:rPr>
        <w:t>ulation,</w:t>
      </w:r>
      <w:r w:rsidRPr="00EF34F3">
        <w:rPr>
          <w:sz w:val="16"/>
        </w:rPr>
        <w:t xml:space="preserve"> or state aid. Under current jurisprudence, all state-sponsored activities, including most state-owned and state-regulated industries, are </w:t>
      </w:r>
      <w:r w:rsidRPr="002178EE">
        <w:rPr>
          <w:rStyle w:val="StyleUnderline"/>
        </w:rPr>
        <w:t xml:space="preserve">entirely </w:t>
      </w:r>
      <w:r w:rsidRPr="002178EE">
        <w:rPr>
          <w:rStyle w:val="StyleUnderline"/>
          <w:highlight w:val="cyan"/>
        </w:rPr>
        <w:t>exempt</w:t>
      </w:r>
      <w:r w:rsidRPr="00EF34F3">
        <w:rPr>
          <w:sz w:val="16"/>
        </w:rPr>
        <w:t xml:space="preserve"> </w:t>
      </w:r>
      <w:r w:rsidRPr="002178EE">
        <w:rPr>
          <w:rStyle w:val="StyleUnderline"/>
        </w:rPr>
        <w:t>from federal antitrust liability</w:t>
      </w:r>
      <w:r w:rsidRPr="00EF34F3">
        <w:rPr>
          <w:sz w:val="16"/>
        </w:rPr>
        <w:t xml:space="preserve"> (Garland 1987).7 [Footnote 7] </w:t>
      </w:r>
      <w:r w:rsidRPr="002178EE">
        <w:rPr>
          <w:rStyle w:val="StyleUnderline"/>
          <w:highlight w:val="cyan"/>
        </w:rPr>
        <w:t>In</w:t>
      </w:r>
      <w:r w:rsidRPr="00EF34F3">
        <w:rPr>
          <w:sz w:val="16"/>
        </w:rPr>
        <w:t xml:space="preserve"> a 1941 case, </w:t>
      </w:r>
      <w:r w:rsidRPr="002178EE">
        <w:rPr>
          <w:rStyle w:val="Emphasis"/>
          <w:highlight w:val="cyan"/>
        </w:rPr>
        <w:t>Parker</w:t>
      </w:r>
      <w:r w:rsidRPr="00EF34F3">
        <w:rPr>
          <w:sz w:val="16"/>
        </w:rPr>
        <w:t xml:space="preserve"> v. Brown, the U.S. Supreme Court established the Parker immunity doctrine, now called the state action exemption doctrine, for most governmental activities. See Parker v. Brown, 317 U.S. 341 (1943). Accessible at &lt; http^://^uprcmc.iustia-c()m/ca^e^/fedcral/u^/317/341/&gt;. As noted by the Antitrust Bar of the American Bar Association in 2001, "(</w:t>
      </w:r>
      <w:r>
        <w:rPr>
          <w:rStyle w:val="Emphasis"/>
          <w:highlight w:val="cyan"/>
        </w:rPr>
        <w:t>s</w:t>
      </w:r>
      <w:r w:rsidRPr="002178EE">
        <w:rPr>
          <w:rStyle w:val="Emphasis"/>
          <w:highlight w:val="cyan"/>
        </w:rPr>
        <w:t>tate action immunity</w:t>
      </w:r>
      <w:r w:rsidRPr="00EF34F3">
        <w:rPr>
          <w:sz w:val="16"/>
        </w:rPr>
        <w:t xml:space="preserve"> </w:t>
      </w:r>
      <w:r w:rsidRPr="002178EE">
        <w:rPr>
          <w:rStyle w:val="StyleUnderline"/>
          <w:highlight w:val="cyan"/>
        </w:rPr>
        <w:t xml:space="preserve">drives a large hole in the </w:t>
      </w:r>
      <w:r w:rsidRPr="002178EE">
        <w:rPr>
          <w:rStyle w:val="Emphasis"/>
          <w:highlight w:val="cyan"/>
        </w:rPr>
        <w:t>framework of</w:t>
      </w:r>
      <w:r w:rsidRPr="00EF34F3">
        <w:rPr>
          <w:sz w:val="16"/>
        </w:rPr>
        <w:t xml:space="preserve"> the nation's </w:t>
      </w:r>
      <w:r w:rsidRPr="002178EE">
        <w:rPr>
          <w:rStyle w:val="Emphasis"/>
          <w:highlight w:val="cyan"/>
        </w:rPr>
        <w:t>competition laws</w:t>
      </w:r>
      <w:r w:rsidRPr="00EF34F3">
        <w:rPr>
          <w:sz w:val="16"/>
        </w:rPr>
        <w:t xml:space="preserve">" (42). </w:t>
      </w:r>
      <w:r w:rsidRPr="002178EE">
        <w:rPr>
          <w:rStyle w:val="StyleUnderline"/>
          <w:highlight w:val="cyan"/>
        </w:rPr>
        <w:t>The exemption</w:t>
      </w:r>
      <w:r w:rsidRPr="002178EE">
        <w:rPr>
          <w:rStyle w:val="StyleUnderline"/>
        </w:rPr>
        <w:t xml:space="preserve"> </w:t>
      </w:r>
      <w:r w:rsidRPr="002178EE">
        <w:rPr>
          <w:rStyle w:val="StyleUnderline"/>
          <w:highlight w:val="cyan"/>
        </w:rPr>
        <w:t>is</w:t>
      </w:r>
      <w:r w:rsidRPr="002178EE">
        <w:rPr>
          <w:rStyle w:val="StyleUnderline"/>
        </w:rPr>
        <w:t xml:space="preserve"> quite </w:t>
      </w:r>
      <w:r w:rsidRPr="002178EE">
        <w:rPr>
          <w:rStyle w:val="StyleUnderline"/>
          <w:highlight w:val="cyan"/>
        </w:rPr>
        <w:t>wide, covering</w:t>
      </w:r>
      <w:r w:rsidRPr="00EF34F3">
        <w:rPr>
          <w:sz w:val="16"/>
        </w:rPr>
        <w:t xml:space="preserve"> all government owned enterprises such as port authorities, </w:t>
      </w:r>
      <w:r w:rsidRPr="002178EE">
        <w:rPr>
          <w:rStyle w:val="Emphasis"/>
          <w:highlight w:val="cyan"/>
        </w:rPr>
        <w:t>electric power</w:t>
      </w:r>
      <w:r w:rsidRPr="002178EE">
        <w:rPr>
          <w:rStyle w:val="Emphasis"/>
        </w:rPr>
        <w:t xml:space="preserve"> systems</w:t>
      </w:r>
      <w:r w:rsidRPr="00EF34F3">
        <w:rPr>
          <w:sz w:val="16"/>
        </w:rPr>
        <w:t xml:space="preserve">, and hospitals as well as thousands of state and local regulations that restrict and limit competition, including many laws regulating hospitals, transportation, insurance, retail distribution, utilities, rent for residential and commercial buildings, advertising, and a wide range of professional services, especially law, funerary services, engineering, medicine, dentistry, and real estate (OECD 1998). Generally speaking, </w:t>
      </w:r>
      <w:r w:rsidRPr="002178EE">
        <w:rPr>
          <w:rStyle w:val="StyleUnderline"/>
        </w:rPr>
        <w:t>states and municipalities can</w:t>
      </w:r>
      <w:r w:rsidRPr="00EF34F3">
        <w:rPr>
          <w:sz w:val="16"/>
        </w:rPr>
        <w:t xml:space="preserve"> also </w:t>
      </w:r>
      <w:r w:rsidRPr="002178EE">
        <w:rPr>
          <w:rStyle w:val="StyleUnderline"/>
        </w:rPr>
        <w:t>enact industrial aid schemes</w:t>
      </w:r>
      <w:r w:rsidRPr="00EF34F3">
        <w:rPr>
          <w:sz w:val="16"/>
        </w:rPr>
        <w:t>—including direct monetary subsidies—</w:t>
      </w:r>
      <w:r w:rsidRPr="002178EE">
        <w:rPr>
          <w:rStyle w:val="StyleUnderline"/>
        </w:rPr>
        <w:t>without concern about antitrust liability.</w:t>
      </w:r>
      <w:r w:rsidRPr="00EF34F3">
        <w:rPr>
          <w:sz w:val="16"/>
        </w:rPr>
        <w:t xml:space="preserve"> The most important of these differences are summarized in Table 2.1.</w:t>
      </w:r>
    </w:p>
    <w:p w14:paraId="21771565" w14:textId="77777777" w:rsidR="007A4DD3" w:rsidRPr="00BA6B96" w:rsidRDefault="007A4DD3" w:rsidP="007A4DD3">
      <w:pPr>
        <w:pStyle w:val="Heading4"/>
      </w:pPr>
      <w:r>
        <w:t xml:space="preserve">There’s no </w:t>
      </w:r>
      <w:r>
        <w:rPr>
          <w:u w:val="single"/>
        </w:rPr>
        <w:t>residual link</w:t>
      </w:r>
      <w:r w:rsidRPr="00B41A30">
        <w:t xml:space="preserve"> – </w:t>
      </w:r>
      <w:r w:rsidRPr="00BA6B96">
        <w:t xml:space="preserve">the </w:t>
      </w:r>
      <w:r w:rsidRPr="00BA6B96">
        <w:rPr>
          <w:u w:val="single"/>
        </w:rPr>
        <w:t>antimonopoly tradition</w:t>
      </w:r>
      <w:r w:rsidRPr="00BA6B96">
        <w:t xml:space="preserve"> mobilizes </w:t>
      </w:r>
      <w:r w:rsidRPr="008D35EA">
        <w:rPr>
          <w:u w:val="single"/>
        </w:rPr>
        <w:t>reform coalitions</w:t>
      </w:r>
      <w:r w:rsidRPr="00BA6B96">
        <w:t xml:space="preserve">, and it’s </w:t>
      </w:r>
      <w:r w:rsidRPr="008D35EA">
        <w:rPr>
          <w:u w:val="single"/>
        </w:rPr>
        <w:t>compatible with</w:t>
      </w:r>
      <w:r w:rsidRPr="00BA6B96">
        <w:t xml:space="preserve"> </w:t>
      </w:r>
      <w:r w:rsidRPr="008D35EA">
        <w:t xml:space="preserve">the goals of </w:t>
      </w:r>
      <w:r w:rsidRPr="008D35EA">
        <w:rPr>
          <w:u w:val="single"/>
        </w:rPr>
        <w:t>redistribution</w:t>
      </w:r>
    </w:p>
    <w:p w14:paraId="707C8207" w14:textId="77777777" w:rsidR="007A4DD3" w:rsidRPr="008D35EA" w:rsidRDefault="007A4DD3" w:rsidP="007A4DD3">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20" w:history="1">
        <w:r w:rsidRPr="008D35EA">
          <w:rPr>
            <w:rStyle w:val="Hyperlink"/>
          </w:rPr>
          <w:t>https://www.dissentmagazine.org/online_articles/antimonopoly-and-the-democrats</w:t>
        </w:r>
      </w:hyperlink>
      <w:r>
        <w:t>]</w:t>
      </w:r>
    </w:p>
    <w:p w14:paraId="73954B8A" w14:textId="77777777" w:rsidR="007A4DD3" w:rsidRPr="003062B3" w:rsidRDefault="007A4DD3" w:rsidP="007A4DD3">
      <w:pPr>
        <w:rPr>
          <w:sz w:val="16"/>
        </w:rPr>
      </w:pPr>
      <w:r w:rsidRPr="00BA6B96">
        <w:rPr>
          <w:rStyle w:val="StyleUnderline"/>
        </w:rPr>
        <w:t>Democrats are waking up to</w:t>
      </w:r>
      <w:r w:rsidRPr="00EF34F3">
        <w:rPr>
          <w:sz w:val="16"/>
        </w:rPr>
        <w:t xml:space="preserve"> the realities of </w:t>
      </w:r>
      <w:r w:rsidRPr="00BA6B96">
        <w:rPr>
          <w:rStyle w:val="Emphasis"/>
        </w:rPr>
        <w:t>economic power</w:t>
      </w:r>
      <w:r w:rsidRPr="00EF34F3">
        <w:rPr>
          <w:sz w:val="16"/>
        </w:rPr>
        <w:t xml:space="preserve">. </w:t>
      </w:r>
      <w:r w:rsidRPr="00BA6B96">
        <w:rPr>
          <w:rStyle w:val="StyleUnderline"/>
        </w:rPr>
        <w:t xml:space="preserve">Less than a </w:t>
      </w:r>
      <w:r w:rsidRPr="00BA6B96">
        <w:rPr>
          <w:rStyle w:val="Emphasis"/>
        </w:rPr>
        <w:t>decade ago</w:t>
      </w:r>
      <w:r w:rsidRPr="00BA6B96">
        <w:rPr>
          <w:rStyle w:val="StyleUnderline"/>
        </w:rPr>
        <w:t xml:space="preserve">, the subject was </w:t>
      </w:r>
      <w:r w:rsidRPr="00BA6B96">
        <w:rPr>
          <w:rStyle w:val="Emphasis"/>
        </w:rPr>
        <w:t>taboo</w:t>
      </w:r>
      <w:r w:rsidRPr="00EF34F3">
        <w:rPr>
          <w:sz w:val="16"/>
        </w:rPr>
        <w:t xml:space="preserve">. </w:t>
      </w:r>
      <w:r w:rsidRPr="00BA6B96">
        <w:rPr>
          <w:rStyle w:val="StyleUnderline"/>
        </w:rPr>
        <w:t xml:space="preserve">Even with the economy in </w:t>
      </w:r>
      <w:r w:rsidRPr="00BA6B96">
        <w:rPr>
          <w:rStyle w:val="Emphasis"/>
        </w:rPr>
        <w:t>ruins</w:t>
      </w:r>
      <w:r w:rsidRPr="00BA6B96">
        <w:rPr>
          <w:rStyle w:val="StyleUnderline"/>
        </w:rPr>
        <w:t>, Dem</w:t>
      </w:r>
      <w:r w:rsidRPr="00EF34F3">
        <w:rPr>
          <w:sz w:val="16"/>
        </w:rPr>
        <w:t xml:space="preserve">ocratic </w:t>
      </w:r>
      <w:r w:rsidRPr="00BA6B96">
        <w:rPr>
          <w:rStyle w:val="StyleUnderline"/>
        </w:rPr>
        <w:t xml:space="preserve">leadership saw </w:t>
      </w:r>
      <w:r w:rsidRPr="00BA6B96">
        <w:rPr>
          <w:rStyle w:val="Emphasis"/>
        </w:rPr>
        <w:t>no option</w:t>
      </w:r>
      <w:r w:rsidRPr="00EF34F3">
        <w:rPr>
          <w:sz w:val="16"/>
        </w:rPr>
        <w:t xml:space="preserve"> </w:t>
      </w:r>
      <w:r w:rsidRPr="00BA6B96">
        <w:rPr>
          <w:rStyle w:val="StyleUnderline"/>
        </w:rPr>
        <w:t>beyond neoliberalism</w:t>
      </w:r>
      <w:r w:rsidRPr="00EF34F3">
        <w:rPr>
          <w:sz w:val="16"/>
        </w:rPr>
        <w:t xml:space="preserve">. </w:t>
      </w:r>
      <w:r w:rsidRPr="00BA6B96">
        <w:rPr>
          <w:rStyle w:val="StyleUnderline"/>
        </w:rPr>
        <w:t>But</w:t>
      </w:r>
      <w:r w:rsidRPr="00EF34F3">
        <w:rPr>
          <w:sz w:val="16"/>
        </w:rPr>
        <w:t xml:space="preserve"> since the 2016 primaries, </w:t>
      </w:r>
      <w:r w:rsidRPr="00BA6B96">
        <w:rPr>
          <w:rStyle w:val="StyleUnderline"/>
        </w:rPr>
        <w:t xml:space="preserve">a </w:t>
      </w:r>
      <w:r w:rsidRPr="00BA6B96">
        <w:rPr>
          <w:rStyle w:val="Emphasis"/>
        </w:rPr>
        <w:t>split</w:t>
      </w:r>
      <w:r w:rsidRPr="00BA6B96">
        <w:rPr>
          <w:rStyle w:val="StyleUnderline"/>
        </w:rPr>
        <w:t xml:space="preserve"> has opened up in the </w:t>
      </w:r>
      <w:r w:rsidRPr="00BA6B96">
        <w:rPr>
          <w:rStyle w:val="Emphasis"/>
        </w:rPr>
        <w:t>party</w:t>
      </w:r>
      <w:r w:rsidRPr="00EF34F3">
        <w:rPr>
          <w:sz w:val="16"/>
        </w:rPr>
        <w:t xml:space="preserve">. </w:t>
      </w:r>
      <w:r w:rsidRPr="00BA6B96">
        <w:rPr>
          <w:rStyle w:val="StyleUnderline"/>
        </w:rPr>
        <w:t xml:space="preserve">With it has come a </w:t>
      </w:r>
      <w:r w:rsidRPr="00BA6B96">
        <w:rPr>
          <w:rStyle w:val="Emphasis"/>
        </w:rPr>
        <w:t>resurgence</w:t>
      </w:r>
      <w:r w:rsidRPr="00EF34F3">
        <w:rPr>
          <w:sz w:val="16"/>
        </w:rPr>
        <w:t xml:space="preserve"> </w:t>
      </w:r>
      <w:r w:rsidRPr="00BA6B96">
        <w:rPr>
          <w:rStyle w:val="StyleUnderline"/>
        </w:rPr>
        <w:t xml:space="preserve">of </w:t>
      </w:r>
      <w:r w:rsidRPr="00BA6B96">
        <w:rPr>
          <w:rStyle w:val="Emphasis"/>
        </w:rPr>
        <w:t>antimonopoly politics</w:t>
      </w:r>
      <w:r w:rsidRPr="00EF34F3">
        <w:rPr>
          <w:sz w:val="16"/>
        </w:rPr>
        <w:t xml:space="preserve"> </w:t>
      </w:r>
      <w:r w:rsidRPr="00BA6B96">
        <w:rPr>
          <w:rStyle w:val="StyleUnderline"/>
        </w:rPr>
        <w:t xml:space="preserve">that neoliberal leaders can no longer </w:t>
      </w:r>
      <w:r w:rsidRPr="00BA6B96">
        <w:rPr>
          <w:rStyle w:val="Emphasis"/>
        </w:rPr>
        <w:t>ignore</w:t>
      </w:r>
      <w:r w:rsidRPr="00EF34F3">
        <w:rPr>
          <w:sz w:val="16"/>
        </w:rPr>
        <w:t xml:space="preserve">. </w:t>
      </w:r>
      <w:r w:rsidRPr="008D35EA">
        <w:rPr>
          <w:rStyle w:val="StyleUnderline"/>
          <w:highlight w:val="cyan"/>
        </w:rPr>
        <w:t>At first blush,</w:t>
      </w:r>
      <w:r w:rsidRPr="00EF34F3">
        <w:rPr>
          <w:sz w:val="16"/>
        </w:rPr>
        <w:t xml:space="preserve"> </w:t>
      </w:r>
      <w:r w:rsidRPr="00BA6B96">
        <w:rPr>
          <w:rStyle w:val="StyleUnderline"/>
        </w:rPr>
        <w:t xml:space="preserve">it looks like </w:t>
      </w:r>
      <w:r w:rsidRPr="008D35EA">
        <w:rPr>
          <w:rStyle w:val="Emphasis"/>
          <w:highlight w:val="cyan"/>
        </w:rPr>
        <w:t>antimonopoly</w:t>
      </w:r>
      <w:r w:rsidRPr="00BA6B96">
        <w:rPr>
          <w:rStyle w:val="StyleUnderline"/>
        </w:rPr>
        <w:t xml:space="preserve"> </w:t>
      </w:r>
      <w:r w:rsidRPr="008D35EA">
        <w:rPr>
          <w:rStyle w:val="StyleUnderline"/>
          <w:highlight w:val="cyan"/>
        </w:rPr>
        <w:t>heightens</w:t>
      </w:r>
      <w:r w:rsidRPr="00BA6B96">
        <w:rPr>
          <w:rStyle w:val="StyleUnderline"/>
        </w:rPr>
        <w:t xml:space="preserve"> the </w:t>
      </w:r>
      <w:r w:rsidRPr="008D35EA">
        <w:rPr>
          <w:rStyle w:val="StyleUnderline"/>
          <w:highlight w:val="cyan"/>
        </w:rPr>
        <w:t>conflict between</w:t>
      </w:r>
      <w:r w:rsidRPr="00BA6B96">
        <w:rPr>
          <w:rStyle w:val="StyleUnderline"/>
        </w:rPr>
        <w:t xml:space="preserve"> </w:t>
      </w:r>
      <w:r w:rsidRPr="00BA6B96">
        <w:rPr>
          <w:rStyle w:val="Emphasis"/>
        </w:rPr>
        <w:t>socialists</w:t>
      </w:r>
      <w:r w:rsidRPr="00BA6B96">
        <w:rPr>
          <w:rStyle w:val="StyleUnderline"/>
        </w:rPr>
        <w:t xml:space="preserve"> committed to </w:t>
      </w:r>
      <w:r w:rsidRPr="008D35EA">
        <w:rPr>
          <w:rStyle w:val="Emphasis"/>
          <w:highlight w:val="cyan"/>
        </w:rPr>
        <w:t>overcoming</w:t>
      </w:r>
      <w:r w:rsidRPr="008D35EA">
        <w:rPr>
          <w:rStyle w:val="StyleUnderline"/>
          <w:highlight w:val="cyan"/>
        </w:rPr>
        <w:t xml:space="preserve"> </w:t>
      </w:r>
      <w:r w:rsidRPr="008D35EA">
        <w:rPr>
          <w:rStyle w:val="Emphasis"/>
          <w:highlight w:val="cyan"/>
        </w:rPr>
        <w:t>capitalism</w:t>
      </w:r>
      <w:r w:rsidRPr="00EF34F3">
        <w:rPr>
          <w:sz w:val="16"/>
        </w:rPr>
        <w:t xml:space="preserve"> </w:t>
      </w:r>
      <w:r w:rsidRPr="008D35EA">
        <w:rPr>
          <w:rStyle w:val="StyleUnderline"/>
          <w:highlight w:val="cyan"/>
        </w:rPr>
        <w:t>and</w:t>
      </w:r>
      <w:r w:rsidRPr="00BA6B96">
        <w:rPr>
          <w:rStyle w:val="StyleUnderline"/>
        </w:rPr>
        <w:t xml:space="preserve"> establishment centrists </w:t>
      </w:r>
      <w:r w:rsidRPr="008D35EA">
        <w:rPr>
          <w:rStyle w:val="StyleUnderline"/>
          <w:highlight w:val="cyan"/>
        </w:rPr>
        <w:t xml:space="preserve">seeking to </w:t>
      </w:r>
      <w:r w:rsidRPr="008D35EA">
        <w:rPr>
          <w:rStyle w:val="Emphasis"/>
          <w:highlight w:val="cyan"/>
        </w:rPr>
        <w:t>save</w:t>
      </w:r>
      <w:r w:rsidRPr="008D35EA">
        <w:rPr>
          <w:rStyle w:val="StyleUnderline"/>
          <w:highlight w:val="cyan"/>
        </w:rPr>
        <w:t xml:space="preserve"> </w:t>
      </w:r>
      <w:r w:rsidRPr="008D35EA">
        <w:rPr>
          <w:rStyle w:val="Emphasis"/>
          <w:highlight w:val="cyan"/>
        </w:rPr>
        <w:t>it</w:t>
      </w:r>
      <w:r w:rsidRPr="00EF34F3">
        <w:rPr>
          <w:sz w:val="16"/>
        </w:rPr>
        <w:t xml:space="preserve"> from populist attacks on the left and right. </w:t>
      </w:r>
      <w:r w:rsidRPr="008D35EA">
        <w:rPr>
          <w:rStyle w:val="StyleUnderline"/>
          <w:highlight w:val="cyan"/>
        </w:rPr>
        <w:t>But 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4A7476">
        <w:rPr>
          <w:rStyle w:val="StyleUnderline"/>
          <w:highlight w:val="cyan"/>
        </w:rPr>
        <w:t>, and</w:t>
      </w:r>
      <w:r w:rsidRPr="00BA6B96">
        <w:rPr>
          <w:rStyle w:val="StyleUnderline"/>
        </w:rPr>
        <w:t xml:space="preserve"> sustained </w:t>
      </w:r>
      <w:r w:rsidRPr="004A7476">
        <w:rPr>
          <w:rStyle w:val="Emphasis"/>
          <w:highlight w:val="cyan"/>
        </w:rPr>
        <w:t>reform</w:t>
      </w:r>
      <w:r w:rsidRPr="00EF34F3">
        <w:rPr>
          <w:sz w:val="16"/>
        </w:rPr>
        <w:t xml:space="preserve"> </w:t>
      </w:r>
      <w:r w:rsidRPr="004A7476">
        <w:rPr>
          <w:rStyle w:val="StyleUnderline"/>
          <w:highlight w:val="cyan"/>
        </w:rPr>
        <w:t>across the</w:t>
      </w:r>
      <w:r w:rsidRPr="00BA6B96">
        <w:rPr>
          <w:rStyle w:val="StyleUnderline"/>
        </w:rPr>
        <w:t xml:space="preserve"> liberal-</w:t>
      </w:r>
      <w:r w:rsidRPr="004A7476">
        <w:rPr>
          <w:rStyle w:val="StyleUnderline"/>
          <w:highlight w:val="cyan"/>
        </w:rPr>
        <w:t>left spectrum</w:t>
      </w:r>
      <w:r w:rsidRPr="00BA6B96">
        <w:rPr>
          <w:rStyle w:val="StyleUnderline"/>
        </w:rPr>
        <w:t xml:space="preserve">, and it might do so again </w:t>
      </w:r>
      <w:r w:rsidRPr="00BA6B96">
        <w:rPr>
          <w:rStyle w:val="Emphasis"/>
        </w:rPr>
        <w:t>today</w:t>
      </w:r>
      <w:r w:rsidRPr="00EF34F3">
        <w:rPr>
          <w:sz w:val="16"/>
        </w:rPr>
        <w:t xml:space="preserve">. The Antimonopoly Tradition </w:t>
      </w:r>
      <w:r w:rsidRPr="00BA6B96">
        <w:rPr>
          <w:rStyle w:val="Emphasis"/>
        </w:rPr>
        <w:t>Democracy</w:t>
      </w:r>
      <w:r w:rsidRPr="00BA6B96">
        <w:rPr>
          <w:rStyle w:val="StyleUnderline"/>
        </w:rPr>
        <w:t xml:space="preserve"> and </w:t>
      </w:r>
      <w:r w:rsidRPr="00BA6B96">
        <w:rPr>
          <w:rStyle w:val="Emphasis"/>
        </w:rPr>
        <w:t>markets</w:t>
      </w:r>
      <w:r w:rsidRPr="00EF34F3">
        <w:rPr>
          <w:sz w:val="16"/>
        </w:rPr>
        <w:t xml:space="preserve"> </w:t>
      </w:r>
      <w:r w:rsidRPr="00BA6B96">
        <w:rPr>
          <w:rStyle w:val="StyleUnderline"/>
        </w:rPr>
        <w:t>are</w:t>
      </w:r>
      <w:r w:rsidRPr="00EF34F3">
        <w:rPr>
          <w:sz w:val="16"/>
        </w:rPr>
        <w:t xml:space="preserve"> fragile and demanding systems, </w:t>
      </w:r>
      <w:r w:rsidRPr="00BA6B96">
        <w:rPr>
          <w:rStyle w:val="StyleUnderline"/>
        </w:rPr>
        <w:t>easily corrupted by</w:t>
      </w:r>
      <w:r w:rsidRPr="00EF34F3">
        <w:rPr>
          <w:sz w:val="16"/>
        </w:rPr>
        <w:t xml:space="preserve"> formidable </w:t>
      </w:r>
      <w:r w:rsidRPr="00BA6B96">
        <w:rPr>
          <w:rStyle w:val="StyleUnderline"/>
        </w:rPr>
        <w:t>concentration</w:t>
      </w:r>
      <w:r w:rsidRPr="00EF34F3">
        <w:rPr>
          <w:sz w:val="16"/>
        </w:rPr>
        <w:t xml:space="preserve">s of power.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EF34F3">
        <w:rPr>
          <w:sz w:val="16"/>
        </w:rPr>
        <w:t xml:space="preserve"> </w:t>
      </w:r>
      <w:r w:rsidRPr="00BA6B96">
        <w:rPr>
          <w:rStyle w:val="StyleUnderline"/>
        </w:rPr>
        <w:t xml:space="preserve">recognizes this fragility, and it </w:t>
      </w:r>
      <w:r w:rsidRPr="004A7476">
        <w:rPr>
          <w:rStyle w:val="StyleUnderline"/>
          <w:highlight w:val="cyan"/>
        </w:rPr>
        <w:t>makes no</w:t>
      </w:r>
      <w:r w:rsidRPr="00BA6B96">
        <w:rPr>
          <w:rStyle w:val="StyleUnderline"/>
        </w:rPr>
        <w:t xml:space="preserve"> </w:t>
      </w:r>
      <w:r w:rsidRPr="00EF34F3">
        <w:rPr>
          <w:sz w:val="16"/>
        </w:rPr>
        <w:t xml:space="preserve">sharp </w:t>
      </w:r>
      <w:r w:rsidRPr="004A7476">
        <w:rPr>
          <w:rStyle w:val="StyleUnderline"/>
          <w:highlight w:val="cyan"/>
        </w:rPr>
        <w:t xml:space="preserve">distinction between </w:t>
      </w:r>
      <w:r w:rsidRPr="004A7476">
        <w:rPr>
          <w:rStyle w:val="Emphasis"/>
          <w:highlight w:val="cyan"/>
        </w:rPr>
        <w:t>economic</w:t>
      </w:r>
      <w:r w:rsidRPr="004A7476">
        <w:rPr>
          <w:rStyle w:val="StyleUnderline"/>
          <w:highlight w:val="cyan"/>
        </w:rPr>
        <w:t xml:space="preserve"> and </w:t>
      </w:r>
      <w:r w:rsidRPr="004A7476">
        <w:rPr>
          <w:rStyle w:val="Emphasis"/>
          <w:highlight w:val="cyan"/>
        </w:rPr>
        <w:t>political</w:t>
      </w:r>
      <w:r w:rsidRPr="004A7476">
        <w:rPr>
          <w:rStyle w:val="StyleUnderline"/>
          <w:highlight w:val="cyan"/>
        </w:rPr>
        <w:t xml:space="preserve"> </w:t>
      </w:r>
      <w:r w:rsidRPr="004A7476">
        <w:rPr>
          <w:rStyle w:val="Emphasis"/>
          <w:highlight w:val="cyan"/>
        </w:rPr>
        <w:t>power</w:t>
      </w:r>
      <w:r w:rsidRPr="00EF34F3">
        <w:rPr>
          <w:sz w:val="16"/>
        </w:rPr>
        <w:t xml:space="preserve">. </w:t>
      </w:r>
      <w:r w:rsidRPr="00BA6B96">
        <w:rPr>
          <w:rStyle w:val="StyleUnderline"/>
        </w:rPr>
        <w:t xml:space="preserve">Excessive concentrations of </w:t>
      </w:r>
      <w:r w:rsidRPr="00BA6B96">
        <w:rPr>
          <w:rStyle w:val="Emphasis"/>
        </w:rPr>
        <w:t>political power</w:t>
      </w:r>
      <w:r w:rsidRPr="00EF34F3">
        <w:rPr>
          <w:sz w:val="16"/>
        </w:rPr>
        <w:t xml:space="preserve"> </w:t>
      </w:r>
      <w:r w:rsidRPr="00BA6B96">
        <w:rPr>
          <w:rStyle w:val="StyleUnderline"/>
        </w:rPr>
        <w:t xml:space="preserve">undermine </w:t>
      </w:r>
      <w:r w:rsidRPr="00BA6B96">
        <w:rPr>
          <w:rStyle w:val="Emphasis"/>
        </w:rPr>
        <w:t>economic prosperity</w:t>
      </w:r>
      <w:r w:rsidRPr="00EF34F3">
        <w:rPr>
          <w:sz w:val="16"/>
        </w:rPr>
        <w:t xml:space="preserve"> </w:t>
      </w:r>
      <w:r w:rsidRPr="00BA6B96">
        <w:rPr>
          <w:rStyle w:val="StyleUnderline"/>
        </w:rPr>
        <w:t>no less than</w:t>
      </w:r>
      <w:r w:rsidRPr="00EF34F3">
        <w:rPr>
          <w:sz w:val="16"/>
        </w:rPr>
        <w:t xml:space="preserve"> excessive concentrations of </w:t>
      </w:r>
      <w:r w:rsidRPr="00BA6B96">
        <w:rPr>
          <w:rStyle w:val="Emphasis"/>
        </w:rPr>
        <w:t>economic</w:t>
      </w:r>
      <w:r w:rsidRPr="00BA6B96">
        <w:rPr>
          <w:rStyle w:val="StyleUnderline"/>
        </w:rPr>
        <w:t xml:space="preserve"> </w:t>
      </w:r>
      <w:r w:rsidRPr="00BA6B96">
        <w:rPr>
          <w:rStyle w:val="Emphasis"/>
        </w:rPr>
        <w:t>power</w:t>
      </w:r>
      <w:r w:rsidRPr="00BA6B96">
        <w:rPr>
          <w:rStyle w:val="StyleUnderline"/>
        </w:rPr>
        <w:t xml:space="preserve"> corrupt </w:t>
      </w:r>
      <w:r w:rsidRPr="00BA6B96">
        <w:rPr>
          <w:rStyle w:val="Emphasis"/>
        </w:rPr>
        <w:t>democracy</w:t>
      </w:r>
      <w:r w:rsidRPr="00EF34F3">
        <w:rPr>
          <w:sz w:val="16"/>
        </w:rPr>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EF34F3">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EF34F3">
        <w:rPr>
          <w:sz w:val="16"/>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EF34F3">
        <w:rPr>
          <w:sz w:val="16"/>
        </w:rPr>
        <w:t xml:space="preserve"> constant </w:t>
      </w:r>
      <w:r w:rsidRPr="004A7476">
        <w:rPr>
          <w:rStyle w:val="Emphasis"/>
          <w:highlight w:val="cyan"/>
        </w:rPr>
        <w:t>adaptation</w:t>
      </w:r>
      <w:r w:rsidRPr="00EF34F3">
        <w:rPr>
          <w:sz w:val="16"/>
        </w:rPr>
        <w:t xml:space="preserve">. </w:t>
      </w:r>
      <w:r w:rsidRPr="004A7476">
        <w:rPr>
          <w:rStyle w:val="StyleUnderline"/>
          <w:highlight w:val="cyan"/>
        </w:rPr>
        <w:t>Reformers</w:t>
      </w:r>
      <w:r w:rsidRPr="00BA6B96">
        <w:rPr>
          <w:rStyle w:val="StyleUnderline"/>
        </w:rPr>
        <w:t xml:space="preserve"> have </w:t>
      </w:r>
      <w:r w:rsidRPr="004A7476">
        <w:rPr>
          <w:rStyle w:val="StyleUnderline"/>
          <w:highlight w:val="cyan"/>
        </w:rPr>
        <w:t>draw</w:t>
      </w:r>
      <w:r w:rsidRPr="00BA6B96">
        <w:rPr>
          <w:rStyle w:val="StyleUnderline"/>
        </w:rPr>
        <w:t xml:space="preserve">n </w:t>
      </w:r>
      <w:r w:rsidRPr="004A7476">
        <w:rPr>
          <w:rStyle w:val="StyleUnderline"/>
          <w:highlight w:val="cyan"/>
        </w:rPr>
        <w:t>on</w:t>
      </w:r>
      <w:r w:rsidRPr="00BA6B96">
        <w:rPr>
          <w:rStyle w:val="StyleUnderline"/>
        </w:rPr>
        <w:t xml:space="preserve"> the </w:t>
      </w:r>
      <w:r w:rsidRPr="004A7476">
        <w:rPr>
          <w:rStyle w:val="Emphasis"/>
          <w:highlight w:val="cyan"/>
        </w:rPr>
        <w:t>antimonopoly</w:t>
      </w:r>
      <w:r w:rsidRPr="00BA6B96">
        <w:rPr>
          <w:rStyle w:val="Emphasis"/>
        </w:rPr>
        <w:t xml:space="preserve"> tradition</w:t>
      </w:r>
      <w:r w:rsidRPr="004A7476">
        <w:rPr>
          <w:rStyle w:val="StyleUnderline"/>
          <w:highlight w:val="cyan"/>
        </w:rPr>
        <w:t>—which is far more</w:t>
      </w:r>
      <w:r w:rsidRPr="00EF34F3">
        <w:rPr>
          <w:sz w:val="16"/>
        </w:rPr>
        <w:t xml:space="preserve"> wide-ranging </w:t>
      </w:r>
      <w:r w:rsidRPr="004A7476">
        <w:rPr>
          <w:rStyle w:val="StyleUnderline"/>
          <w:highlight w:val="cyan"/>
        </w:rPr>
        <w:t>than</w:t>
      </w:r>
      <w:r w:rsidRPr="00BA6B96">
        <w:rPr>
          <w:rStyle w:val="StyleUnderline"/>
        </w:rPr>
        <w:t xml:space="preserve"> </w:t>
      </w:r>
      <w:r w:rsidRPr="00BA6B96">
        <w:rPr>
          <w:rStyle w:val="Emphasis"/>
        </w:rPr>
        <w:t xml:space="preserve">just </w:t>
      </w:r>
      <w:r w:rsidRPr="004A7476">
        <w:rPr>
          <w:rStyle w:val="Emphasis"/>
          <w:highlight w:val="cyan"/>
        </w:rPr>
        <w:t>antitrust</w:t>
      </w:r>
      <w:r w:rsidRPr="00BA6B96">
        <w:rPr>
          <w:rStyle w:val="StyleUnderline"/>
        </w:rPr>
        <w:t xml:space="preserve">, a set of </w:t>
      </w:r>
      <w:r w:rsidRPr="00BA6B96">
        <w:rPr>
          <w:rStyle w:val="Emphasis"/>
        </w:rPr>
        <w:t>policies</w:t>
      </w:r>
      <w:r w:rsidRPr="00EF34F3">
        <w:rPr>
          <w:sz w:val="16"/>
        </w:rPr>
        <w:t xml:space="preserve"> </w:t>
      </w:r>
      <w:r w:rsidRPr="00BA6B96">
        <w:rPr>
          <w:rStyle w:val="StyleUnderline"/>
        </w:rPr>
        <w:t xml:space="preserve">designed </w:t>
      </w:r>
      <w:r w:rsidRPr="004A7476">
        <w:rPr>
          <w:rStyle w:val="StyleUnderline"/>
          <w:highlight w:val="cyan"/>
        </w:rPr>
        <w:t>to</w:t>
      </w:r>
      <w:r w:rsidRPr="00BA6B96">
        <w:rPr>
          <w:rStyle w:val="StyleUnderline"/>
        </w:rPr>
        <w:t xml:space="preserve"> prevent </w:t>
      </w:r>
      <w:r w:rsidRPr="00BA6B96">
        <w:rPr>
          <w:rStyle w:val="Emphasis"/>
        </w:rPr>
        <w:t>predatory competition</w:t>
      </w:r>
      <w:r w:rsidRPr="00EF34F3">
        <w:rPr>
          <w:sz w:val="16"/>
        </w:rPr>
        <w:t xml:space="preserve"> </w:t>
      </w:r>
      <w:r w:rsidRPr="00BA6B96">
        <w:rPr>
          <w:rStyle w:val="StyleUnderline"/>
        </w:rPr>
        <w:t xml:space="preserve">and </w:t>
      </w:r>
      <w:r w:rsidRPr="004A7476">
        <w:rPr>
          <w:rStyle w:val="StyleUnderline"/>
          <w:highlight w:val="cyan"/>
        </w:rPr>
        <w:t xml:space="preserve">break up </w:t>
      </w:r>
      <w:r w:rsidRPr="004A7476">
        <w:rPr>
          <w:rStyle w:val="Emphasis"/>
          <w:highlight w:val="cyan"/>
        </w:rPr>
        <w:t>concentration</w:t>
      </w:r>
      <w:r w:rsidRPr="00BA6B96">
        <w:rPr>
          <w:rStyle w:val="Emphasis"/>
        </w:rPr>
        <w:t>s</w:t>
      </w:r>
      <w:r w:rsidRPr="00BA6B96">
        <w:rPr>
          <w:rStyle w:val="StyleUnderline"/>
        </w:rPr>
        <w:t xml:space="preserve"> of </w:t>
      </w:r>
      <w:r w:rsidRPr="00BA6B96">
        <w:rPr>
          <w:rStyle w:val="Emphasis"/>
        </w:rPr>
        <w:t>economic power</w:t>
      </w:r>
      <w:r w:rsidRPr="00EF34F3">
        <w:rPr>
          <w:sz w:val="16"/>
        </w:rPr>
        <w:t xml:space="preserve">—throughout U.S. history. In the 1830s, </w:t>
      </w:r>
      <w:r w:rsidRPr="00BA6B96">
        <w:rPr>
          <w:rStyle w:val="StyleUnderline"/>
        </w:rPr>
        <w:t>Jacksonians used it to authorize privatization, dismantling the Second Bank</w:t>
      </w:r>
      <w:r w:rsidRPr="00EF34F3">
        <w:rPr>
          <w:sz w:val="16"/>
        </w:rPr>
        <w:t xml:space="preserve"> of the United States </w:t>
      </w:r>
      <w:r w:rsidRPr="00BA6B96">
        <w:rPr>
          <w:rStyle w:val="StyleUnderline"/>
        </w:rPr>
        <w:t>because it locked in the privilege of</w:t>
      </w:r>
      <w:r w:rsidRPr="00EF34F3">
        <w:rPr>
          <w:sz w:val="16"/>
        </w:rPr>
        <w:t xml:space="preserve"> an overweening </w:t>
      </w:r>
      <w:r w:rsidRPr="00BA6B96">
        <w:rPr>
          <w:rStyle w:val="StyleUnderline"/>
        </w:rPr>
        <w:t xml:space="preserve">aristocracy. </w:t>
      </w:r>
      <w:r w:rsidRPr="008D35EA">
        <w:rPr>
          <w:rStyle w:val="Emphasis"/>
        </w:rPr>
        <w:t>Abolitionists</w:t>
      </w:r>
      <w:r w:rsidRPr="00EF34F3">
        <w:rPr>
          <w:sz w:val="16"/>
        </w:rPr>
        <w:t xml:space="preserve"> in the 1840s and 1850s </w:t>
      </w:r>
      <w:r w:rsidRPr="008D35EA">
        <w:rPr>
          <w:rStyle w:val="StyleUnderline"/>
        </w:rPr>
        <w:t xml:space="preserve">drew on the antimonopoly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EF34F3">
        <w:rPr>
          <w:sz w:val="16"/>
        </w:rPr>
        <w:t xml:space="preserve"> the growth of </w:t>
      </w:r>
      <w:r w:rsidRPr="00BA6B96">
        <w:rPr>
          <w:rStyle w:val="StyleUnderline"/>
        </w:rPr>
        <w:t>corporate power</w:t>
      </w:r>
      <w:r w:rsidRPr="00EF34F3">
        <w:rPr>
          <w:sz w:val="16"/>
        </w:rPr>
        <w:t xml:space="preserve">. In the first decades of the twentieth century, Progressives went further, breaking up corporate power and boosting countervailing forces in government, unions, and proprietary enterprise. </w:t>
      </w:r>
      <w:r w:rsidRPr="00BA6B96">
        <w:rPr>
          <w:rStyle w:val="StyleUnderline"/>
        </w:rPr>
        <w:t xml:space="preserve">In the </w:t>
      </w:r>
      <w:r w:rsidRPr="00BA6B96">
        <w:rPr>
          <w:rStyle w:val="Emphasis"/>
        </w:rPr>
        <w:t>New Deal</w:t>
      </w:r>
      <w:r w:rsidRPr="00BA6B96">
        <w:rPr>
          <w:rStyle w:val="StyleUnderline"/>
        </w:rPr>
        <w:t>, the antimonopoly tradition broke</w:t>
      </w:r>
      <w:r w:rsidRPr="00EF34F3">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EF34F3">
        <w:rPr>
          <w:sz w:val="16"/>
        </w:rPr>
        <w:t xml:space="preserve">. </w:t>
      </w:r>
      <w:r w:rsidRPr="00BA6B96">
        <w:rPr>
          <w:rStyle w:val="StyleUnderline"/>
        </w:rPr>
        <w:t xml:space="preserve">In the </w:t>
      </w:r>
      <w:r w:rsidRPr="00BA6B96">
        <w:rPr>
          <w:rStyle w:val="Emphasis"/>
        </w:rPr>
        <w:t>1940s</w:t>
      </w:r>
      <w:r w:rsidRPr="00BA6B96">
        <w:rPr>
          <w:rStyle w:val="StyleUnderline"/>
        </w:rPr>
        <w:t>,</w:t>
      </w:r>
      <w:r w:rsidRPr="00EF34F3">
        <w:rPr>
          <w:sz w:val="16"/>
        </w:rPr>
        <w:t xml:space="preserve"> </w:t>
      </w:r>
      <w:r w:rsidRPr="00BA6B96">
        <w:rPr>
          <w:rStyle w:val="StyleUnderline"/>
        </w:rPr>
        <w:t xml:space="preserve">liberals drew on it to outlaw </w:t>
      </w:r>
      <w:r w:rsidRPr="00BA6B96">
        <w:rPr>
          <w:rStyle w:val="Emphasis"/>
        </w:rPr>
        <w:t>discriminatory pricing</w:t>
      </w:r>
      <w:r w:rsidRPr="00EF34F3">
        <w:rPr>
          <w:sz w:val="16"/>
        </w:rPr>
        <w:t xml:space="preserve"> </w:t>
      </w:r>
      <w:r w:rsidRPr="00BA6B96">
        <w:rPr>
          <w:rStyle w:val="StyleUnderline"/>
        </w:rPr>
        <w:t>and check</w:t>
      </w:r>
      <w:r w:rsidRPr="00EF34F3">
        <w:rPr>
          <w:sz w:val="16"/>
        </w:rPr>
        <w:t xml:space="preserve"> the </w:t>
      </w:r>
      <w:r w:rsidRPr="00BA6B96">
        <w:rPr>
          <w:rStyle w:val="StyleUnderline"/>
        </w:rPr>
        <w:t>predatory power of chain stores</w:t>
      </w:r>
      <w:r w:rsidRPr="00EF34F3">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r>
        <w:rPr>
          <w:rStyle w:val="StyleUnderline"/>
        </w:rPr>
        <w:t xml:space="preserve"> </w:t>
      </w:r>
      <w:r w:rsidRPr="008D35EA">
        <w:rPr>
          <w:rStyle w:val="StyleUnderline"/>
          <w:highlight w:val="cyan"/>
        </w:rPr>
        <w:t>The antimonopoly tradition</w:t>
      </w:r>
      <w:r w:rsidRPr="00EF34F3">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EF34F3">
        <w:rPr>
          <w:sz w:val="16"/>
        </w:rPr>
        <w:t xml:space="preserve">. In the first Gilded Age, </w:t>
      </w:r>
      <w:r w:rsidRPr="00BA6B96">
        <w:rPr>
          <w:rStyle w:val="StyleUnderline"/>
        </w:rPr>
        <w:t xml:space="preserve">it provided a challenge to </w:t>
      </w:r>
      <w:r w:rsidRPr="00BA6B96">
        <w:rPr>
          <w:rStyle w:val="Emphasis"/>
        </w:rPr>
        <w:t>laissez-faire</w:t>
      </w:r>
      <w:r w:rsidRPr="00BA6B96">
        <w:rPr>
          <w:rStyle w:val="StyleUnderline"/>
        </w:rPr>
        <w:t xml:space="preserve"> </w:t>
      </w:r>
      <w:r w:rsidRPr="00BA6B96">
        <w:rPr>
          <w:rStyle w:val="Emphasis"/>
        </w:rPr>
        <w:t>constitutionalism</w:t>
      </w:r>
      <w:r w:rsidRPr="00EF34F3">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EF34F3">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EF34F3">
        <w:rPr>
          <w:sz w:val="16"/>
        </w:rPr>
        <w:t xml:space="preserve"> best </w:t>
      </w:r>
      <w:r w:rsidRPr="00BA6B96">
        <w:rPr>
          <w:rStyle w:val="StyleUnderline"/>
        </w:rPr>
        <w:t xml:space="preserve">realized in </w:t>
      </w:r>
      <w:r w:rsidRPr="00BA6B96">
        <w:rPr>
          <w:rStyle w:val="Emphasis"/>
        </w:rPr>
        <w:t>market transactions</w:t>
      </w:r>
      <w:r w:rsidRPr="00EF34F3">
        <w:rPr>
          <w:sz w:val="16"/>
        </w:rPr>
        <w:t xml:space="preserve"> </w:t>
      </w:r>
      <w:r w:rsidRPr="00BA6B96">
        <w:rPr>
          <w:rStyle w:val="StyleUnderline"/>
        </w:rPr>
        <w:t>insulated from</w:t>
      </w:r>
      <w:r w:rsidRPr="00EF34F3">
        <w:rPr>
          <w:sz w:val="16"/>
        </w:rPr>
        <w:t xml:space="preserve"> democratic </w:t>
      </w:r>
      <w:r w:rsidRPr="00BA6B96">
        <w:rPr>
          <w:rStyle w:val="StyleUnderline"/>
        </w:rPr>
        <w:t>interference</w:t>
      </w:r>
      <w:r w:rsidRPr="00EF34F3">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EF34F3">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EF34F3">
        <w:rPr>
          <w:sz w:val="16"/>
        </w:rPr>
        <w:t xml:space="preserve">. 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EF34F3">
        <w:rPr>
          <w:sz w:val="16"/>
        </w:rPr>
        <w:t xml:space="preserve"> the practice of </w:t>
      </w:r>
      <w:r w:rsidRPr="00BA6B96">
        <w:rPr>
          <w:rStyle w:val="StyleUnderline"/>
        </w:rPr>
        <w:t>antitrust</w:t>
      </w:r>
      <w:r w:rsidRPr="00EF34F3">
        <w:rPr>
          <w:sz w:val="16"/>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EF34F3">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EF34F3">
        <w:rPr>
          <w:sz w:val="16"/>
        </w:rPr>
        <w:t xml:space="preserve"> </w:t>
      </w:r>
      <w:r w:rsidRPr="00BA6B96">
        <w:rPr>
          <w:rStyle w:val="StyleUnderline"/>
        </w:rPr>
        <w:t xml:space="preserve">was to protect </w:t>
      </w:r>
      <w:r w:rsidRPr="00BA6B96">
        <w:rPr>
          <w:rStyle w:val="Emphasis"/>
        </w:rPr>
        <w:t>consumers</w:t>
      </w:r>
      <w:r w:rsidRPr="00EF34F3">
        <w:rPr>
          <w:sz w:val="16"/>
        </w:rPr>
        <w:t xml:space="preserve">. By 1992, antitrust had disappeared from their platform for the first time in a century. </w:t>
      </w:r>
      <w:r w:rsidRPr="008D35EA">
        <w:rPr>
          <w:rStyle w:val="StyleUnderline"/>
        </w:rPr>
        <w:t xml:space="preserve">The resurgence of the </w:t>
      </w:r>
      <w:r w:rsidRPr="008D35EA">
        <w:rPr>
          <w:rStyle w:val="Emphasis"/>
        </w:rPr>
        <w:t>antimonopoly tradition</w:t>
      </w:r>
      <w:r w:rsidRPr="00EF34F3">
        <w:rPr>
          <w:sz w:val="16"/>
        </w:rPr>
        <w:t xml:space="preserve"> </w:t>
      </w:r>
      <w:r w:rsidRPr="008D35EA">
        <w:rPr>
          <w:rStyle w:val="StyleUnderline"/>
        </w:rPr>
        <w:t xml:space="preserve">among Democrats indicates a </w:t>
      </w:r>
      <w:r w:rsidRPr="008D35EA">
        <w:rPr>
          <w:rStyle w:val="Emphasis"/>
        </w:rPr>
        <w:t>sea change</w:t>
      </w:r>
      <w:r w:rsidRPr="00EF34F3">
        <w:rPr>
          <w:sz w:val="16"/>
        </w:rPr>
        <w:t xml:space="preserve"> </w:t>
      </w:r>
      <w:r w:rsidRPr="008D35EA">
        <w:rPr>
          <w:rStyle w:val="StyleUnderline"/>
        </w:rPr>
        <w:t>in</w:t>
      </w:r>
      <w:r w:rsidRPr="00EF34F3">
        <w:rPr>
          <w:sz w:val="16"/>
        </w:rPr>
        <w:t xml:space="preserve"> how they approach </w:t>
      </w:r>
      <w:r w:rsidRPr="008D35EA">
        <w:rPr>
          <w:rStyle w:val="StyleUnderline"/>
        </w:rPr>
        <w:t>economic governance</w:t>
      </w:r>
      <w:r w:rsidRPr="00EF34F3">
        <w:rPr>
          <w:sz w:val="16"/>
        </w:rPr>
        <w:t xml:space="preserve">. </w:t>
      </w:r>
      <w:r w:rsidRPr="004A7476">
        <w:rPr>
          <w:rStyle w:val="StyleUnderline"/>
          <w:highlight w:val="cyan"/>
        </w:rPr>
        <w:t>Rather than limiting debate to</w:t>
      </w:r>
      <w:r w:rsidRPr="00BA6B96">
        <w:rPr>
          <w:rStyle w:val="StyleUnderline"/>
        </w:rPr>
        <w:t xml:space="preserve"> after-the-fact </w:t>
      </w:r>
      <w:r w:rsidRPr="004A7476">
        <w:rPr>
          <w:rStyle w:val="Emphasis"/>
          <w:highlight w:val="cyan"/>
        </w:rPr>
        <w:t>redistribution</w:t>
      </w:r>
      <w:r w:rsidRPr="00BA6B96">
        <w:rPr>
          <w:rStyle w:val="StyleUnderline"/>
        </w:rPr>
        <w:t xml:space="preserve">, </w:t>
      </w:r>
      <w:r w:rsidRPr="004A7476">
        <w:rPr>
          <w:rStyle w:val="StyleUnderline"/>
          <w:highlight w:val="cyan"/>
        </w:rPr>
        <w:t>they</w:t>
      </w:r>
      <w:r w:rsidRPr="00EF34F3">
        <w:rPr>
          <w:sz w:val="16"/>
        </w:rPr>
        <w:t xml:space="preserve"> have begun to </w:t>
      </w:r>
      <w:r w:rsidRPr="004A7476">
        <w:rPr>
          <w:rStyle w:val="StyleUnderline"/>
          <w:highlight w:val="cyan"/>
        </w:rPr>
        <w:t xml:space="preserve">ask how </w:t>
      </w:r>
      <w:r w:rsidRPr="004A7476">
        <w:rPr>
          <w:rStyle w:val="Emphasis"/>
          <w:highlight w:val="cyan"/>
        </w:rPr>
        <w:t>markets</w:t>
      </w:r>
      <w:r w:rsidRPr="00EF34F3">
        <w:rPr>
          <w:sz w:val="16"/>
        </w:rPr>
        <w:t xml:space="preserve"> </w:t>
      </w:r>
      <w:r w:rsidRPr="00BA6B96">
        <w:rPr>
          <w:rStyle w:val="StyleUnderline"/>
        </w:rPr>
        <w:t xml:space="preserve">and business </w:t>
      </w:r>
      <w:r w:rsidRPr="00BA6B96">
        <w:rPr>
          <w:rStyle w:val="Emphasis"/>
        </w:rPr>
        <w:t>organizations</w:t>
      </w:r>
      <w:r w:rsidRPr="00EF34F3">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check concentration</w:t>
      </w:r>
      <w:r w:rsidRPr="00BA6B96">
        <w:rPr>
          <w:rStyle w:val="StyleUnderline"/>
        </w:rPr>
        <w:t>s of power</w:t>
      </w:r>
      <w:r w:rsidRPr="00EF34F3">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4A7476">
        <w:rPr>
          <w:rStyle w:val="StyleUnderline"/>
          <w:highlight w:val="cyan"/>
        </w:rPr>
        <w:t>antimonopoly</w:t>
      </w:r>
      <w:r w:rsidRPr="00BA6B96">
        <w:rPr>
          <w:rStyle w:val="StyleUnderline"/>
        </w:rPr>
        <w:t xml:space="preserve"> tradition’s </w:t>
      </w:r>
      <w:r w:rsidRPr="00BA6B96">
        <w:rPr>
          <w:rStyle w:val="Emphasis"/>
        </w:rPr>
        <w:t>shared appeal</w:t>
      </w:r>
      <w:r w:rsidRPr="00EF34F3">
        <w:rPr>
          <w:sz w:val="16"/>
        </w:rPr>
        <w:t xml:space="preserve"> </w:t>
      </w:r>
      <w:r w:rsidRPr="004A7476">
        <w:rPr>
          <w:rStyle w:val="StyleUnderline"/>
          <w:highlight w:val="cyan"/>
        </w:rPr>
        <w:t>could open</w:t>
      </w:r>
      <w:r w:rsidRPr="00EF34F3">
        <w:rPr>
          <w:sz w:val="16"/>
        </w:rPr>
        <w:t xml:space="preserve"> new </w:t>
      </w:r>
      <w:r w:rsidRPr="004A7476">
        <w:rPr>
          <w:rStyle w:val="StyleUnderline"/>
          <w:highlight w:val="cyan"/>
        </w:rPr>
        <w:t xml:space="preserve">possibilities for </w:t>
      </w:r>
      <w:r w:rsidRPr="00BA6B96">
        <w:rPr>
          <w:rStyle w:val="Emphasis"/>
        </w:rPr>
        <w:t>party politics</w:t>
      </w:r>
      <w:r w:rsidRPr="00BA6B96">
        <w:rPr>
          <w:rStyle w:val="StyleUnderline"/>
        </w:rPr>
        <w:t xml:space="preserve"> and </w:t>
      </w:r>
      <w:r w:rsidRPr="004A7476">
        <w:rPr>
          <w:rStyle w:val="Emphasis"/>
          <w:highlight w:val="cyan"/>
        </w:rPr>
        <w:t>reform</w:t>
      </w:r>
      <w:r w:rsidRPr="00EF34F3">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EF34F3">
        <w:rPr>
          <w:sz w:val="16"/>
        </w:rPr>
        <w:t xml:space="preserve"> how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EF34F3">
        <w:rPr>
          <w:sz w:val="16"/>
        </w:rPr>
        <w:t xml:space="preserve"> has informed three ideological factions within the Democratic Party—democratic socialists, (neo)liberals, and antimonopolists proper—</w:t>
      </w:r>
      <w:r w:rsidRPr="004A7476">
        <w:rPr>
          <w:rStyle w:val="StyleUnderline"/>
          <w:highlight w:val="cyan"/>
        </w:rPr>
        <w:t>illustrates</w:t>
      </w:r>
      <w:r w:rsidRPr="00BA6B96">
        <w:rPr>
          <w:rStyle w:val="StyleUnderline"/>
        </w:rPr>
        <w:t xml:space="preserve"> the </w:t>
      </w:r>
      <w:r w:rsidRPr="004A7476">
        <w:rPr>
          <w:rStyle w:val="StyleUnderline"/>
          <w:highlight w:val="cyan"/>
        </w:rPr>
        <w:t xml:space="preserve">potential for a </w:t>
      </w:r>
      <w:r w:rsidRPr="004A7476">
        <w:rPr>
          <w:rStyle w:val="Emphasis"/>
          <w:highlight w:val="cyan"/>
        </w:rPr>
        <w:t>broader politics</w:t>
      </w:r>
      <w:r w:rsidRPr="00EF34F3">
        <w:rPr>
          <w:sz w:val="16"/>
        </w:rPr>
        <w:t xml:space="preserve"> </w:t>
      </w:r>
      <w:r w:rsidRPr="00BA6B96">
        <w:rPr>
          <w:rStyle w:val="StyleUnderline"/>
        </w:rPr>
        <w:t>focused on challenging concentrated power and building a</w:t>
      </w:r>
      <w:r w:rsidRPr="00EF34F3">
        <w:rPr>
          <w:sz w:val="16"/>
        </w:rPr>
        <w:t xml:space="preserve"> more </w:t>
      </w:r>
      <w:r w:rsidRPr="00BA6B96">
        <w:rPr>
          <w:rStyle w:val="StyleUnderline"/>
        </w:rPr>
        <w:t>democratic economy</w:t>
      </w:r>
      <w:r w:rsidRPr="00EF34F3">
        <w:rPr>
          <w:sz w:val="16"/>
        </w:rPr>
        <w:t>.</w:t>
      </w:r>
    </w:p>
    <w:p w14:paraId="0C1E4881" w14:textId="77777777" w:rsidR="007A4DD3" w:rsidRPr="007A4DD3" w:rsidRDefault="007A4DD3" w:rsidP="007A4DD3"/>
    <w:sectPr w:rsidR="007A4DD3" w:rsidRPr="007A4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75A29"/>
    <w:rsid w:val="0001002F"/>
    <w:rsid w:val="000139A3"/>
    <w:rsid w:val="000833F5"/>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6636"/>
    <w:rsid w:val="00537BD5"/>
    <w:rsid w:val="0057268A"/>
    <w:rsid w:val="005D2912"/>
    <w:rsid w:val="005F11A7"/>
    <w:rsid w:val="006065BD"/>
    <w:rsid w:val="00645F51"/>
    <w:rsid w:val="00645FA9"/>
    <w:rsid w:val="00647866"/>
    <w:rsid w:val="00665003"/>
    <w:rsid w:val="006A2AD0"/>
    <w:rsid w:val="006C2375"/>
    <w:rsid w:val="006D4ECC"/>
    <w:rsid w:val="006D7F44"/>
    <w:rsid w:val="00722258"/>
    <w:rsid w:val="007243E5"/>
    <w:rsid w:val="00766EA0"/>
    <w:rsid w:val="00775A29"/>
    <w:rsid w:val="007A2226"/>
    <w:rsid w:val="007A31E4"/>
    <w:rsid w:val="007A4DD3"/>
    <w:rsid w:val="007B6016"/>
    <w:rsid w:val="007F5B66"/>
    <w:rsid w:val="00823A1C"/>
    <w:rsid w:val="00825069"/>
    <w:rsid w:val="00845B9D"/>
    <w:rsid w:val="00860984"/>
    <w:rsid w:val="00873EF6"/>
    <w:rsid w:val="00877545"/>
    <w:rsid w:val="008B3ECB"/>
    <w:rsid w:val="008B4E85"/>
    <w:rsid w:val="008C1B2E"/>
    <w:rsid w:val="0091627E"/>
    <w:rsid w:val="0097032B"/>
    <w:rsid w:val="00972139"/>
    <w:rsid w:val="009D2EAD"/>
    <w:rsid w:val="009D54B2"/>
    <w:rsid w:val="009E1922"/>
    <w:rsid w:val="009F7ED2"/>
    <w:rsid w:val="00A93661"/>
    <w:rsid w:val="00A95652"/>
    <w:rsid w:val="00AC0AB8"/>
    <w:rsid w:val="00AC42FD"/>
    <w:rsid w:val="00B33C6D"/>
    <w:rsid w:val="00B4508F"/>
    <w:rsid w:val="00B55AD5"/>
    <w:rsid w:val="00B8057C"/>
    <w:rsid w:val="00B9618B"/>
    <w:rsid w:val="00BC5A61"/>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2971"/>
    <w:rsid w:val="00D36A8A"/>
    <w:rsid w:val="00D61409"/>
    <w:rsid w:val="00D6691E"/>
    <w:rsid w:val="00D71170"/>
    <w:rsid w:val="00DA1C92"/>
    <w:rsid w:val="00DA25D4"/>
    <w:rsid w:val="00DA6538"/>
    <w:rsid w:val="00E15E75"/>
    <w:rsid w:val="00E5262C"/>
    <w:rsid w:val="00E87A38"/>
    <w:rsid w:val="00E95229"/>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96750F7"/>
  <w15:chartTrackingRefBased/>
  <w15:docId w15:val="{688D055E-1742-491A-BEF5-AA7E71D1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7545"/>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8775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8775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775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877545"/>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775A29"/>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775A29"/>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775A2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775A2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775A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8775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7545"/>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877545"/>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87754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87754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87754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87754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77545"/>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77545"/>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877545"/>
    <w:rPr>
      <w:color w:val="auto"/>
      <w:u w:val="none"/>
    </w:rPr>
  </w:style>
  <w:style w:type="character" w:styleId="FollowedHyperlink">
    <w:name w:val="FollowedHyperlink"/>
    <w:basedOn w:val="DefaultParagraphFont"/>
    <w:uiPriority w:val="99"/>
    <w:unhideWhenUsed/>
    <w:rsid w:val="00877545"/>
    <w:rPr>
      <w:color w:val="auto"/>
      <w:u w:val="none"/>
    </w:rPr>
  </w:style>
  <w:style w:type="character" w:customStyle="1" w:styleId="Heading5Char">
    <w:name w:val="Heading 5 Char"/>
    <w:aliases w:val="Text Char"/>
    <w:basedOn w:val="DefaultParagraphFont"/>
    <w:link w:val="Heading5"/>
    <w:rsid w:val="00775A29"/>
    <w:rPr>
      <w:rFonts w:ascii="Cambria" w:eastAsia="Times New Roman" w:hAnsi="Cambria"/>
      <w:b/>
      <w:bCs/>
      <w:i/>
      <w:iCs/>
      <w:sz w:val="26"/>
      <w:szCs w:val="26"/>
    </w:rPr>
  </w:style>
  <w:style w:type="character" w:customStyle="1" w:styleId="Heading6Char">
    <w:name w:val="Heading 6 Char"/>
    <w:basedOn w:val="DefaultParagraphFont"/>
    <w:link w:val="Heading6"/>
    <w:rsid w:val="00775A29"/>
    <w:rPr>
      <w:rFonts w:ascii="Calibri" w:eastAsia="Times New Roman" w:hAnsi="Calibri"/>
      <w:b/>
      <w:bCs/>
      <w:color w:val="000000"/>
      <w:szCs w:val="24"/>
    </w:rPr>
  </w:style>
  <w:style w:type="character" w:customStyle="1" w:styleId="Heading7Char">
    <w:name w:val="Heading 7 Char"/>
    <w:basedOn w:val="DefaultParagraphFont"/>
    <w:link w:val="Heading7"/>
    <w:uiPriority w:val="99"/>
    <w:rsid w:val="00775A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775A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775A29"/>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775A29"/>
    <w:pPr>
      <w:ind w:left="720"/>
      <w:contextualSpacing/>
    </w:pPr>
  </w:style>
  <w:style w:type="paragraph" w:customStyle="1" w:styleId="textbold">
    <w:name w:val="text bold"/>
    <w:basedOn w:val="Normal"/>
    <w:link w:val="Emphasis"/>
    <w:uiPriority w:val="7"/>
    <w:qFormat/>
    <w:rsid w:val="00775A29"/>
    <w:pPr>
      <w:spacing w:after="0" w:line="240" w:lineRule="auto"/>
      <w:ind w:left="720"/>
      <w:jc w:val="both"/>
    </w:pPr>
    <w:rPr>
      <w:b/>
      <w:iCs/>
      <w:u w:val="single"/>
    </w:rPr>
  </w:style>
  <w:style w:type="paragraph" w:customStyle="1" w:styleId="CiteSpacing">
    <w:name w:val="Cite Spacing"/>
    <w:basedOn w:val="Normal"/>
    <w:uiPriority w:val="4"/>
    <w:qFormat/>
    <w:rsid w:val="00775A29"/>
    <w:pPr>
      <w:spacing w:before="60" w:after="60"/>
    </w:pPr>
  </w:style>
  <w:style w:type="paragraph" w:customStyle="1" w:styleId="Emphasis1">
    <w:name w:val="Emphasis1"/>
    <w:basedOn w:val="Normal"/>
    <w:uiPriority w:val="7"/>
    <w:qFormat/>
    <w:rsid w:val="00775A29"/>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775A29"/>
    <w:rPr>
      <w:rFonts w:ascii="Arial" w:eastAsia="Calibri" w:hAnsi="Arial"/>
      <w:b/>
      <w:caps/>
      <w:szCs w:val="20"/>
    </w:rPr>
  </w:style>
  <w:style w:type="paragraph" w:customStyle="1" w:styleId="card">
    <w:name w:val="card"/>
    <w:aliases w:val="Medium Grid 21"/>
    <w:basedOn w:val="Normal"/>
    <w:next w:val="Normal"/>
    <w:link w:val="cardChar"/>
    <w:uiPriority w:val="6"/>
    <w:qFormat/>
    <w:rsid w:val="00775A29"/>
    <w:pPr>
      <w:ind w:left="288" w:right="288"/>
    </w:pPr>
    <w:rPr>
      <w:rFonts w:eastAsia="Times New Roman"/>
    </w:rPr>
  </w:style>
  <w:style w:type="character" w:customStyle="1" w:styleId="cardChar">
    <w:name w:val="card Char"/>
    <w:aliases w:val="Bold Cite Char Char,Speed Cite Char"/>
    <w:link w:val="card"/>
    <w:uiPriority w:val="6"/>
    <w:rsid w:val="00775A29"/>
    <w:rPr>
      <w:rFonts w:ascii="Calibri" w:eastAsia="Times New Roman" w:hAnsi="Calibri"/>
    </w:rPr>
  </w:style>
  <w:style w:type="character" w:customStyle="1" w:styleId="Style1Char">
    <w:name w:val="Style1 Char"/>
    <w:basedOn w:val="DefaultParagraphFont"/>
    <w:rsid w:val="00775A29"/>
    <w:rPr>
      <w:rFonts w:eastAsia="SimSun"/>
      <w:szCs w:val="24"/>
      <w:u w:val="single"/>
      <w:lang w:eastAsia="zh-CN"/>
    </w:rPr>
  </w:style>
  <w:style w:type="character" w:customStyle="1" w:styleId="DocumentMapChar">
    <w:name w:val="Document Map Char"/>
    <w:basedOn w:val="DefaultParagraphFont"/>
    <w:link w:val="DocumentMap"/>
    <w:uiPriority w:val="99"/>
    <w:rsid w:val="00775A29"/>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775A29"/>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775A29"/>
    <w:rPr>
      <w:rFonts w:ascii="Segoe UI" w:hAnsi="Segoe UI" w:cs="Segoe UI"/>
      <w:sz w:val="16"/>
      <w:szCs w:val="16"/>
    </w:rPr>
  </w:style>
  <w:style w:type="character" w:styleId="Strong">
    <w:name w:val="Strong"/>
    <w:aliases w:val="8 pt font,Citation Char Char1 Char Char Char Char Char,Cut,Small 1"/>
    <w:basedOn w:val="DefaultParagraphFont"/>
    <w:qFormat/>
    <w:rsid w:val="00775A29"/>
    <w:rPr>
      <w:b/>
      <w:bCs/>
    </w:rPr>
  </w:style>
  <w:style w:type="character" w:customStyle="1" w:styleId="BoldUnderlineChar">
    <w:name w:val="Bold Underline Char"/>
    <w:locked/>
    <w:rsid w:val="00775A29"/>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775A29"/>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775A29"/>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775A2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775A2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775A2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75A29"/>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775A2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75A29"/>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75A29"/>
    <w:rPr>
      <w:rFonts w:ascii="Times" w:eastAsiaTheme="minorEastAsia" w:hAnsi="Times"/>
      <w:sz w:val="20"/>
      <w:szCs w:val="20"/>
    </w:rPr>
  </w:style>
  <w:style w:type="character" w:customStyle="1" w:styleId="HTMLPreformattedChar">
    <w:name w:val="HTML Preformatted Char"/>
    <w:basedOn w:val="DefaultParagraphFont"/>
    <w:link w:val="HTMLPreformatted"/>
    <w:uiPriority w:val="99"/>
    <w:rsid w:val="00775A29"/>
    <w:rPr>
      <w:rFonts w:ascii="Courier New" w:eastAsia="Times New Roman" w:hAnsi="Courier New"/>
      <w:szCs w:val="20"/>
    </w:rPr>
  </w:style>
  <w:style w:type="paragraph" w:styleId="HTMLPreformatted">
    <w:name w:val="HTML Preformatted"/>
    <w:basedOn w:val="Normal"/>
    <w:link w:val="HTMLPreformattedChar"/>
    <w:uiPriority w:val="99"/>
    <w:unhideWhenUsed/>
    <w:rsid w:val="0077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1">
    <w:name w:val="HTML Preformatted Char1"/>
    <w:basedOn w:val="DefaultParagraphFont"/>
    <w:uiPriority w:val="99"/>
    <w:semiHidden/>
    <w:rsid w:val="00775A29"/>
    <w:rPr>
      <w:rFonts w:ascii="Consolas" w:hAnsi="Consolas"/>
      <w:sz w:val="20"/>
      <w:szCs w:val="20"/>
    </w:rPr>
  </w:style>
  <w:style w:type="character" w:customStyle="1" w:styleId="FootnoteTextChar">
    <w:name w:val="Footnote Text Char"/>
    <w:basedOn w:val="DefaultParagraphFont"/>
    <w:link w:val="FootnoteText"/>
    <w:uiPriority w:val="99"/>
    <w:semiHidden/>
    <w:locked/>
    <w:rsid w:val="00775A29"/>
    <w:rPr>
      <w:rFonts w:ascii="Times" w:eastAsia="Times" w:hAnsi="Times" w:cs="Times"/>
      <w:szCs w:val="20"/>
    </w:rPr>
  </w:style>
  <w:style w:type="paragraph" w:styleId="FootnoteText">
    <w:name w:val="footnote text"/>
    <w:basedOn w:val="Normal"/>
    <w:link w:val="FootnoteTextChar"/>
    <w:uiPriority w:val="99"/>
    <w:semiHidden/>
    <w:unhideWhenUsed/>
    <w:rsid w:val="00775A29"/>
    <w:rPr>
      <w:rFonts w:ascii="Times" w:eastAsia="Times" w:hAnsi="Times" w:cs="Times"/>
      <w:szCs w:val="20"/>
    </w:rPr>
  </w:style>
  <w:style w:type="character" w:customStyle="1" w:styleId="FootnoteTextChar1">
    <w:name w:val="Footnote Text Char1"/>
    <w:basedOn w:val="DefaultParagraphFont"/>
    <w:uiPriority w:val="99"/>
    <w:semiHidden/>
    <w:rsid w:val="00775A29"/>
    <w:rPr>
      <w:rFonts w:ascii="Calibri" w:hAnsi="Calibri"/>
      <w:sz w:val="20"/>
      <w:szCs w:val="20"/>
    </w:rPr>
  </w:style>
  <w:style w:type="character" w:customStyle="1" w:styleId="CommentTextChar">
    <w:name w:val="Comment Text Char"/>
    <w:basedOn w:val="DefaultParagraphFont"/>
    <w:link w:val="CommentText"/>
    <w:uiPriority w:val="99"/>
    <w:semiHidden/>
    <w:locked/>
    <w:rsid w:val="00775A29"/>
    <w:rPr>
      <w:rFonts w:ascii="Georgia" w:hAnsi="Georgia"/>
      <w:szCs w:val="20"/>
    </w:rPr>
  </w:style>
  <w:style w:type="paragraph" w:styleId="CommentText">
    <w:name w:val="annotation text"/>
    <w:basedOn w:val="Normal"/>
    <w:link w:val="CommentTextChar"/>
    <w:uiPriority w:val="99"/>
    <w:semiHidden/>
    <w:unhideWhenUsed/>
    <w:rsid w:val="00775A29"/>
    <w:rPr>
      <w:rFonts w:ascii="Georgia" w:hAnsi="Georgia"/>
      <w:szCs w:val="20"/>
    </w:rPr>
  </w:style>
  <w:style w:type="character" w:customStyle="1" w:styleId="CommentTextChar1">
    <w:name w:val="Comment Text Char1"/>
    <w:basedOn w:val="DefaultParagraphFont"/>
    <w:uiPriority w:val="99"/>
    <w:semiHidden/>
    <w:rsid w:val="00775A29"/>
    <w:rPr>
      <w:rFonts w:ascii="Calibri" w:hAnsi="Calibri"/>
      <w:sz w:val="20"/>
      <w:szCs w:val="20"/>
    </w:rPr>
  </w:style>
  <w:style w:type="character" w:customStyle="1" w:styleId="HeaderChar">
    <w:name w:val="Header Char"/>
    <w:basedOn w:val="DefaultParagraphFont"/>
    <w:link w:val="Header"/>
    <w:uiPriority w:val="99"/>
    <w:locked/>
    <w:rsid w:val="00775A29"/>
    <w:rPr>
      <w:rFonts w:ascii="Georgia" w:hAnsi="Georgia"/>
    </w:rPr>
  </w:style>
  <w:style w:type="paragraph" w:styleId="Header">
    <w:name w:val="header"/>
    <w:basedOn w:val="Normal"/>
    <w:link w:val="HeaderChar"/>
    <w:uiPriority w:val="99"/>
    <w:unhideWhenUsed/>
    <w:rsid w:val="00775A29"/>
    <w:pPr>
      <w:tabs>
        <w:tab w:val="center" w:pos="4680"/>
        <w:tab w:val="right" w:pos="9360"/>
      </w:tabs>
    </w:pPr>
    <w:rPr>
      <w:rFonts w:ascii="Georgia" w:hAnsi="Georgi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775A29"/>
    <w:rPr>
      <w:rFonts w:ascii="Calibri" w:hAnsi="Calibri"/>
    </w:rPr>
  </w:style>
  <w:style w:type="character" w:customStyle="1" w:styleId="FooterChar">
    <w:name w:val="Footer Char"/>
    <w:basedOn w:val="DefaultParagraphFont"/>
    <w:link w:val="Footer"/>
    <w:uiPriority w:val="99"/>
    <w:locked/>
    <w:rsid w:val="00775A29"/>
    <w:rPr>
      <w:rFonts w:ascii="Georgia" w:hAnsi="Georgia"/>
    </w:rPr>
  </w:style>
  <w:style w:type="paragraph" w:styleId="Footer">
    <w:name w:val="footer"/>
    <w:basedOn w:val="Normal"/>
    <w:link w:val="FooterChar"/>
    <w:uiPriority w:val="99"/>
    <w:unhideWhenUsed/>
    <w:rsid w:val="00775A29"/>
    <w:pPr>
      <w:tabs>
        <w:tab w:val="center" w:pos="4680"/>
        <w:tab w:val="right" w:pos="9360"/>
      </w:tabs>
    </w:pPr>
    <w:rPr>
      <w:rFonts w:ascii="Georgia" w:hAnsi="Georgia"/>
    </w:rPr>
  </w:style>
  <w:style w:type="character" w:customStyle="1" w:styleId="FooterChar1">
    <w:name w:val="Footer Char1"/>
    <w:basedOn w:val="DefaultParagraphFont"/>
    <w:uiPriority w:val="99"/>
    <w:semiHidden/>
    <w:rsid w:val="00775A29"/>
    <w:rPr>
      <w:rFonts w:ascii="Calibri" w:hAnsi="Calibri"/>
    </w:rPr>
  </w:style>
  <w:style w:type="character" w:customStyle="1" w:styleId="EndnoteTextChar">
    <w:name w:val="Endnote Text Char"/>
    <w:basedOn w:val="DefaultParagraphFont"/>
    <w:link w:val="EndnoteText"/>
    <w:semiHidden/>
    <w:locked/>
    <w:rsid w:val="00775A29"/>
    <w:rPr>
      <w:rFonts w:ascii="Georgia" w:eastAsia="Times New Roman" w:hAnsi="Georgia"/>
      <w:szCs w:val="20"/>
    </w:rPr>
  </w:style>
  <w:style w:type="paragraph" w:styleId="EndnoteText">
    <w:name w:val="endnote text"/>
    <w:basedOn w:val="Normal"/>
    <w:link w:val="EndnoteTextChar"/>
    <w:semiHidden/>
    <w:unhideWhenUsed/>
    <w:rsid w:val="00775A29"/>
    <w:rPr>
      <w:rFonts w:ascii="Georgia" w:eastAsia="Times New Roman" w:hAnsi="Georgia"/>
      <w:szCs w:val="20"/>
    </w:rPr>
  </w:style>
  <w:style w:type="character" w:customStyle="1" w:styleId="EndnoteTextChar1">
    <w:name w:val="Endnote Text Char1"/>
    <w:basedOn w:val="DefaultParagraphFont"/>
    <w:semiHidden/>
    <w:rsid w:val="00775A29"/>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775A29"/>
    <w:rPr>
      <w:sz w:val="20"/>
      <w:u w:val="single"/>
    </w:rPr>
  </w:style>
  <w:style w:type="paragraph" w:styleId="Title">
    <w:name w:val="Title"/>
    <w:aliases w:val="Cites and Cards,UNDERLINE,Bold Underlined,title,Block Heading"/>
    <w:basedOn w:val="Normal"/>
    <w:next w:val="Normal"/>
    <w:link w:val="TitleChar"/>
    <w:uiPriority w:val="6"/>
    <w:qFormat/>
    <w:rsid w:val="00775A29"/>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775A29"/>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775A29"/>
    <w:rPr>
      <w:rFonts w:ascii="Georgia" w:eastAsia="Calibri" w:hAnsi="Georgia"/>
      <w:sz w:val="24"/>
    </w:rPr>
  </w:style>
  <w:style w:type="paragraph" w:styleId="BodyTextIndent">
    <w:name w:val="Body Text Indent"/>
    <w:basedOn w:val="Normal"/>
    <w:link w:val="BodyTextIndentChar"/>
    <w:unhideWhenUsed/>
    <w:rsid w:val="00775A29"/>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775A29"/>
    <w:rPr>
      <w:rFonts w:ascii="Calibri" w:hAnsi="Calibri"/>
    </w:rPr>
  </w:style>
  <w:style w:type="character" w:customStyle="1" w:styleId="SubtitleChar">
    <w:name w:val="Subtitle Char"/>
    <w:aliases w:val="Underlined card text Char"/>
    <w:basedOn w:val="DefaultParagraphFont"/>
    <w:link w:val="Subtitle"/>
    <w:uiPriority w:val="11"/>
    <w:locked/>
    <w:rsid w:val="00775A29"/>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775A29"/>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775A29"/>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775A29"/>
    <w:rPr>
      <w:rFonts w:ascii="Georgia" w:eastAsia="Times New Roman" w:hAnsi="Georgia"/>
      <w:sz w:val="24"/>
      <w:szCs w:val="24"/>
    </w:rPr>
  </w:style>
  <w:style w:type="paragraph" w:styleId="Date">
    <w:name w:val="Date"/>
    <w:basedOn w:val="Normal"/>
    <w:next w:val="Normal"/>
    <w:link w:val="DateChar"/>
    <w:uiPriority w:val="99"/>
    <w:semiHidden/>
    <w:unhideWhenUsed/>
    <w:rsid w:val="00775A29"/>
    <w:rPr>
      <w:rFonts w:ascii="Georgia" w:eastAsia="Times New Roman" w:hAnsi="Georgia"/>
      <w:sz w:val="24"/>
      <w:szCs w:val="24"/>
    </w:rPr>
  </w:style>
  <w:style w:type="character" w:customStyle="1" w:styleId="DateChar1">
    <w:name w:val="Date Char1"/>
    <w:basedOn w:val="DefaultParagraphFont"/>
    <w:uiPriority w:val="99"/>
    <w:semiHidden/>
    <w:rsid w:val="00775A29"/>
    <w:rPr>
      <w:rFonts w:ascii="Calibri" w:hAnsi="Calibri"/>
    </w:rPr>
  </w:style>
  <w:style w:type="character" w:customStyle="1" w:styleId="BodyTextChar">
    <w:name w:val="Body Text Char"/>
    <w:basedOn w:val="DefaultParagraphFont"/>
    <w:link w:val="BodyText"/>
    <w:uiPriority w:val="99"/>
    <w:rsid w:val="00775A29"/>
    <w:rPr>
      <w:rFonts w:ascii="Calibri" w:hAnsi="Calibri" w:cs="Calibri"/>
    </w:rPr>
  </w:style>
  <w:style w:type="paragraph" w:styleId="BodyText">
    <w:name w:val="Body Text"/>
    <w:basedOn w:val="Normal"/>
    <w:link w:val="BodyTextChar"/>
    <w:uiPriority w:val="99"/>
    <w:unhideWhenUsed/>
    <w:qFormat/>
    <w:rsid w:val="00775A29"/>
    <w:pPr>
      <w:spacing w:after="120"/>
    </w:pPr>
  </w:style>
  <w:style w:type="character" w:customStyle="1" w:styleId="BodyTextChar1">
    <w:name w:val="Body Text Char1"/>
    <w:aliases w:val="Very Small Text Char1"/>
    <w:basedOn w:val="DefaultParagraphFont"/>
    <w:uiPriority w:val="99"/>
    <w:rsid w:val="00775A29"/>
    <w:rPr>
      <w:rFonts w:ascii="Calibri" w:hAnsi="Calibri"/>
    </w:rPr>
  </w:style>
  <w:style w:type="character" w:customStyle="1" w:styleId="BodyTextFirstIndentChar">
    <w:name w:val="Body Text First Indent Char"/>
    <w:basedOn w:val="BodyTextChar"/>
    <w:link w:val="BodyTextFirstIndent"/>
    <w:semiHidden/>
    <w:locked/>
    <w:rsid w:val="00775A29"/>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775A29"/>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775A29"/>
    <w:rPr>
      <w:rFonts w:ascii="Calibri" w:hAnsi="Calibri"/>
    </w:rPr>
  </w:style>
  <w:style w:type="character" w:customStyle="1" w:styleId="BodyText2Char">
    <w:name w:val="Body Text 2 Char"/>
    <w:basedOn w:val="DefaultParagraphFont"/>
    <w:link w:val="BodyText2"/>
    <w:uiPriority w:val="99"/>
    <w:locked/>
    <w:rsid w:val="00775A29"/>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775A29"/>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775A29"/>
    <w:rPr>
      <w:rFonts w:ascii="Calibri" w:hAnsi="Calibri"/>
    </w:rPr>
  </w:style>
  <w:style w:type="character" w:customStyle="1" w:styleId="BodyText3Char">
    <w:name w:val="Body Text 3 Char"/>
    <w:basedOn w:val="DefaultParagraphFont"/>
    <w:link w:val="BodyText3"/>
    <w:locked/>
    <w:rsid w:val="00775A29"/>
    <w:rPr>
      <w:rFonts w:ascii="Times" w:eastAsia="Times" w:hAnsi="Times" w:cs="Times"/>
      <w:color w:val="000000"/>
      <w:sz w:val="18"/>
      <w:szCs w:val="20"/>
    </w:rPr>
  </w:style>
  <w:style w:type="paragraph" w:styleId="BodyText3">
    <w:name w:val="Body Text 3"/>
    <w:basedOn w:val="Normal"/>
    <w:link w:val="BodyText3Char"/>
    <w:unhideWhenUsed/>
    <w:rsid w:val="00775A29"/>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775A29"/>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775A29"/>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775A29"/>
    <w:pPr>
      <w:spacing w:after="120" w:line="480" w:lineRule="auto"/>
      <w:ind w:left="360"/>
    </w:pPr>
    <w:rPr>
      <w:rFonts w:ascii="Georgia" w:eastAsia="Times New Roman" w:hAnsi="Georgia"/>
      <w:sz w:val="24"/>
      <w:szCs w:val="24"/>
    </w:rPr>
  </w:style>
  <w:style w:type="character" w:customStyle="1" w:styleId="BodyTextIndent2Char1">
    <w:name w:val="Body Text Indent 2 Char1"/>
    <w:basedOn w:val="DefaultParagraphFont"/>
    <w:semiHidden/>
    <w:rsid w:val="00775A29"/>
    <w:rPr>
      <w:rFonts w:ascii="Calibri" w:hAnsi="Calibri"/>
    </w:rPr>
  </w:style>
  <w:style w:type="character" w:customStyle="1" w:styleId="BodyTextIndent3Char">
    <w:name w:val="Body Text Indent 3 Char"/>
    <w:basedOn w:val="DefaultParagraphFont"/>
    <w:link w:val="BodyTextIndent3"/>
    <w:uiPriority w:val="99"/>
    <w:semiHidden/>
    <w:locked/>
    <w:rsid w:val="00775A29"/>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775A2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775A29"/>
    <w:rPr>
      <w:rFonts w:ascii="Calibri" w:hAnsi="Calibri"/>
      <w:sz w:val="16"/>
      <w:szCs w:val="16"/>
    </w:rPr>
  </w:style>
  <w:style w:type="character" w:customStyle="1" w:styleId="PlainTextChar">
    <w:name w:val="Plain Text Char"/>
    <w:basedOn w:val="DefaultParagraphFont"/>
    <w:link w:val="PlainText"/>
    <w:locked/>
    <w:rsid w:val="00775A29"/>
    <w:rPr>
      <w:rFonts w:ascii="IJGCNM+Arial" w:eastAsia="Times New Roman" w:hAnsi="IJGCNM+Arial"/>
      <w:sz w:val="24"/>
      <w:szCs w:val="24"/>
    </w:rPr>
  </w:style>
  <w:style w:type="paragraph" w:styleId="PlainText">
    <w:name w:val="Plain Text"/>
    <w:basedOn w:val="Normal"/>
    <w:link w:val="PlainTextChar"/>
    <w:unhideWhenUsed/>
    <w:rsid w:val="00775A29"/>
    <w:rPr>
      <w:rFonts w:ascii="IJGCNM+Arial" w:eastAsia="Times New Roman" w:hAnsi="IJGCNM+Arial"/>
      <w:sz w:val="24"/>
      <w:szCs w:val="24"/>
    </w:rPr>
  </w:style>
  <w:style w:type="character" w:customStyle="1" w:styleId="PlainTextChar1">
    <w:name w:val="Plain Text Char1"/>
    <w:basedOn w:val="DefaultParagraphFont"/>
    <w:semiHidden/>
    <w:rsid w:val="00775A29"/>
    <w:rPr>
      <w:rFonts w:ascii="Consolas" w:hAnsi="Consolas"/>
      <w:sz w:val="21"/>
      <w:szCs w:val="21"/>
    </w:rPr>
  </w:style>
  <w:style w:type="character" w:customStyle="1" w:styleId="CommentSubjectChar">
    <w:name w:val="Comment Subject Char"/>
    <w:basedOn w:val="CommentTextChar"/>
    <w:link w:val="CommentSubject"/>
    <w:uiPriority w:val="99"/>
    <w:semiHidden/>
    <w:locked/>
    <w:rsid w:val="00775A29"/>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775A29"/>
    <w:rPr>
      <w:b/>
      <w:bCs/>
    </w:rPr>
  </w:style>
  <w:style w:type="character" w:customStyle="1" w:styleId="CommentSubjectChar1">
    <w:name w:val="Comment Subject Char1"/>
    <w:basedOn w:val="CommentTextChar1"/>
    <w:uiPriority w:val="99"/>
    <w:semiHidden/>
    <w:rsid w:val="00775A29"/>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775A29"/>
    <w:rPr>
      <w:rFonts w:ascii="Lucida Grande" w:hAnsi="Lucida Grande" w:cs="Lucida Grande"/>
      <w:sz w:val="18"/>
      <w:szCs w:val="18"/>
    </w:rPr>
  </w:style>
  <w:style w:type="paragraph" w:styleId="BalloonText">
    <w:name w:val="Balloon Text"/>
    <w:basedOn w:val="Normal"/>
    <w:link w:val="BalloonTextChar"/>
    <w:uiPriority w:val="99"/>
    <w:semiHidden/>
    <w:unhideWhenUsed/>
    <w:rsid w:val="00775A29"/>
    <w:rPr>
      <w:rFonts w:ascii="Lucida Grande" w:hAnsi="Lucida Grande" w:cs="Lucida Grande"/>
      <w:sz w:val="18"/>
      <w:szCs w:val="18"/>
    </w:rPr>
  </w:style>
  <w:style w:type="character" w:customStyle="1" w:styleId="BalloonTextChar1">
    <w:name w:val="Balloon Text Char1"/>
    <w:basedOn w:val="DefaultParagraphFont"/>
    <w:uiPriority w:val="99"/>
    <w:semiHidden/>
    <w:rsid w:val="00775A29"/>
    <w:rPr>
      <w:rFonts w:ascii="Segoe UI" w:hAnsi="Segoe UI" w:cs="Segoe UI"/>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775A29"/>
    <w:pPr>
      <w:spacing w:after="0" w:line="240" w:lineRule="auto"/>
    </w:pPr>
    <w:rPr>
      <w:rFonts w:ascii="Times New Roman" w:eastAsiaTheme="minorEastAsia" w:hAnsi="Times New Roman" w:cs="Times New Roman"/>
      <w:sz w:val="24"/>
      <w:szCs w:val="24"/>
    </w:rPr>
  </w:style>
  <w:style w:type="character" w:customStyle="1" w:styleId="QuoteChar">
    <w:name w:val="Quote Char"/>
    <w:basedOn w:val="DefaultParagraphFont"/>
    <w:link w:val="Quote"/>
    <w:uiPriority w:val="29"/>
    <w:locked/>
    <w:rsid w:val="00775A29"/>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775A29"/>
    <w:pPr>
      <w:spacing w:before="200"/>
      <w:ind w:left="864" w:right="864"/>
      <w:jc w:val="center"/>
    </w:pPr>
    <w:rPr>
      <w:rFonts w:ascii="Georgia" w:eastAsia="Times New Roman" w:hAnsi="Georgia"/>
      <w:iCs/>
      <w:color w:val="000000"/>
      <w:sz w:val="16"/>
      <w:szCs w:val="24"/>
      <w:lang w:bidi="en-US"/>
    </w:rPr>
  </w:style>
  <w:style w:type="character" w:customStyle="1" w:styleId="QuoteChar1">
    <w:name w:val="Quote Char1"/>
    <w:basedOn w:val="DefaultParagraphFont"/>
    <w:uiPriority w:val="29"/>
    <w:rsid w:val="00775A29"/>
    <w:rPr>
      <w:rFonts w:ascii="Calibri" w:hAnsi="Calibri"/>
      <w:i/>
      <w:iCs/>
      <w:color w:val="404040" w:themeColor="text1" w:themeTint="BF"/>
    </w:rPr>
  </w:style>
  <w:style w:type="character" w:customStyle="1" w:styleId="cardtextChar">
    <w:name w:val="card text Char"/>
    <w:basedOn w:val="DefaultParagraphFont"/>
    <w:link w:val="cardtext"/>
    <w:locked/>
    <w:rsid w:val="00775A29"/>
    <w:rPr>
      <w:rFonts w:ascii="Georgia" w:hAnsi="Georgia"/>
    </w:rPr>
  </w:style>
  <w:style w:type="paragraph" w:customStyle="1" w:styleId="cardtext">
    <w:name w:val="card text"/>
    <w:basedOn w:val="Normal"/>
    <w:link w:val="cardtextChar"/>
    <w:qFormat/>
    <w:rsid w:val="00775A29"/>
    <w:pPr>
      <w:ind w:left="288" w:right="288"/>
    </w:pPr>
    <w:rPr>
      <w:rFonts w:ascii="Georgia" w:hAnsi="Georgia"/>
    </w:rPr>
  </w:style>
  <w:style w:type="character" w:customStyle="1" w:styleId="CardsChar">
    <w:name w:val="Cards Char"/>
    <w:basedOn w:val="DefaultParagraphFont"/>
    <w:link w:val="Cards"/>
    <w:locked/>
    <w:rsid w:val="00775A29"/>
    <w:rPr>
      <w:rFonts w:ascii="Times New Roman" w:eastAsia="Calibri" w:hAnsi="Times New Roman" w:cs="Times New Roman"/>
      <w:sz w:val="20"/>
      <w:szCs w:val="20"/>
    </w:rPr>
  </w:style>
  <w:style w:type="paragraph" w:customStyle="1" w:styleId="Cards">
    <w:name w:val="Cards"/>
    <w:next w:val="Normal"/>
    <w:link w:val="CardsChar"/>
    <w:qFormat/>
    <w:rsid w:val="00775A29"/>
    <w:pPr>
      <w:spacing w:after="0" w:line="240" w:lineRule="auto"/>
      <w:jc w:val="both"/>
    </w:pPr>
    <w:rPr>
      <w:rFonts w:ascii="Times New Roman" w:eastAsia="Calibri" w:hAnsi="Times New Roman" w:cs="Times New Roman"/>
      <w:sz w:val="20"/>
      <w:szCs w:val="20"/>
    </w:rPr>
  </w:style>
  <w:style w:type="character" w:customStyle="1" w:styleId="UnderliningChar">
    <w:name w:val="Underlining Char"/>
    <w:link w:val="Underlining"/>
    <w:locked/>
    <w:rsid w:val="00775A29"/>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775A29"/>
    <w:rPr>
      <w:rFonts w:ascii="Arial Narrow" w:eastAsia="Times New Roman" w:hAnsi="Arial Narrow"/>
      <w:szCs w:val="20"/>
      <w:u w:val="single"/>
      <w:lang w:val="x-none" w:eastAsia="x-none"/>
    </w:rPr>
  </w:style>
  <w:style w:type="character" w:customStyle="1" w:styleId="CardIndentedChar">
    <w:name w:val="Card (Indented) Char"/>
    <w:link w:val="CardIndented"/>
    <w:locked/>
    <w:rsid w:val="00775A29"/>
    <w:rPr>
      <w:rFonts w:ascii="Georgia" w:eastAsia="Calibri" w:hAnsi="Georgia"/>
    </w:rPr>
  </w:style>
  <w:style w:type="paragraph" w:customStyle="1" w:styleId="CardIndented">
    <w:name w:val="Card (Indented)"/>
    <w:basedOn w:val="Normal"/>
    <w:link w:val="CardIndentedChar"/>
    <w:qFormat/>
    <w:rsid w:val="00775A29"/>
    <w:pPr>
      <w:ind w:left="288"/>
    </w:pPr>
    <w:rPr>
      <w:rFonts w:ascii="Georgia" w:eastAsia="Calibri" w:hAnsi="Georgia"/>
    </w:rPr>
  </w:style>
  <w:style w:type="character" w:customStyle="1" w:styleId="hatChar">
    <w:name w:val="hat Char"/>
    <w:link w:val="hat"/>
    <w:locked/>
    <w:rsid w:val="00775A29"/>
    <w:rPr>
      <w:rFonts w:ascii="Georgia" w:eastAsia="Times New Roman" w:hAnsi="Georgia"/>
      <w:b/>
      <w:bCs/>
      <w:sz w:val="32"/>
      <w:szCs w:val="24"/>
      <w:u w:val="single"/>
    </w:rPr>
  </w:style>
  <w:style w:type="paragraph" w:customStyle="1" w:styleId="hat">
    <w:name w:val="hat"/>
    <w:basedOn w:val="Normal"/>
    <w:next w:val="Normal"/>
    <w:link w:val="hatChar"/>
    <w:qFormat/>
    <w:rsid w:val="00775A29"/>
    <w:pPr>
      <w:spacing w:before="240" w:after="240"/>
      <w:jc w:val="center"/>
      <w:outlineLvl w:val="0"/>
    </w:pPr>
    <w:rPr>
      <w:rFonts w:ascii="Georgia" w:eastAsia="Times New Roman" w:hAnsi="Georgia"/>
      <w:b/>
      <w:bCs/>
      <w:sz w:val="32"/>
      <w:szCs w:val="24"/>
      <w:u w:val="single"/>
    </w:rPr>
  </w:style>
  <w:style w:type="character" w:customStyle="1" w:styleId="citenon-boldChar">
    <w:name w:val="cite non-bold Char"/>
    <w:link w:val="citenon-bold"/>
    <w:locked/>
    <w:rsid w:val="00775A29"/>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775A29"/>
    <w:rPr>
      <w:rFonts w:ascii="Georgia" w:eastAsia="Times New Roman" w:hAnsi="Georgia"/>
      <w:sz w:val="16"/>
      <w:szCs w:val="20"/>
      <w:lang w:val="x-none" w:eastAsia="x-none"/>
    </w:rPr>
  </w:style>
  <w:style w:type="character" w:customStyle="1" w:styleId="PageHeaderLine2Char">
    <w:name w:val="PageHeaderLine2 Char"/>
    <w:link w:val="PageHeaderLine2"/>
    <w:locked/>
    <w:rsid w:val="00775A29"/>
    <w:rPr>
      <w:rFonts w:ascii="Garamond" w:eastAsia="Calibri" w:hAnsi="Garamond"/>
      <w:b/>
      <w:sz w:val="18"/>
    </w:rPr>
  </w:style>
  <w:style w:type="paragraph" w:customStyle="1" w:styleId="PageHeaderLine2">
    <w:name w:val="PageHeaderLine2"/>
    <w:basedOn w:val="Normal"/>
    <w:next w:val="Normal"/>
    <w:link w:val="PageHeaderLine2Char"/>
    <w:qFormat/>
    <w:rsid w:val="00775A29"/>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775A29"/>
    <w:rPr>
      <w:rFonts w:ascii="Georgia" w:eastAsia="Calibri" w:hAnsi="Georgia"/>
      <w:sz w:val="12"/>
      <w:lang w:val="x-none" w:eastAsia="x-none"/>
    </w:rPr>
  </w:style>
  <w:style w:type="paragraph" w:customStyle="1" w:styleId="Microtext">
    <w:name w:val="Microtext"/>
    <w:basedOn w:val="Normal"/>
    <w:next w:val="Normal"/>
    <w:link w:val="MicrotextChar"/>
    <w:qFormat/>
    <w:rsid w:val="00775A29"/>
    <w:rPr>
      <w:rFonts w:ascii="Georgia" w:eastAsia="Calibri" w:hAnsi="Georgia"/>
      <w:sz w:val="12"/>
      <w:lang w:val="x-none" w:eastAsia="x-none"/>
    </w:rPr>
  </w:style>
  <w:style w:type="character" w:customStyle="1" w:styleId="Style2Char">
    <w:name w:val="Style 2 Char"/>
    <w:link w:val="Style2"/>
    <w:uiPriority w:val="99"/>
    <w:locked/>
    <w:rsid w:val="00775A29"/>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775A29"/>
    <w:pPr>
      <w:ind w:left="432"/>
    </w:pPr>
    <w:rPr>
      <w:rFonts w:ascii="Georgia" w:eastAsia="Times New Roman" w:hAnsi="Georgia"/>
      <w:szCs w:val="20"/>
      <w:u w:val="single"/>
      <w:lang w:val="x-none" w:eastAsia="x-none"/>
    </w:rPr>
  </w:style>
  <w:style w:type="character" w:customStyle="1" w:styleId="GAUnderlineChar">
    <w:name w:val="GA Underline Char"/>
    <w:link w:val="GAUnderline"/>
    <w:locked/>
    <w:rsid w:val="00775A2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75A29"/>
    <w:rPr>
      <w:rFonts w:ascii="Garamond" w:eastAsia="Times New Roman" w:hAnsi="Garamond"/>
      <w:szCs w:val="20"/>
      <w:u w:val="single"/>
      <w:lang w:val="x-none" w:eastAsia="x-none"/>
    </w:rPr>
  </w:style>
  <w:style w:type="character" w:customStyle="1" w:styleId="textsmallChar">
    <w:name w:val="textsmall Char"/>
    <w:link w:val="textsmall"/>
    <w:locked/>
    <w:rsid w:val="00775A29"/>
    <w:rPr>
      <w:rFonts w:ascii="Georgia" w:eastAsia="Times New Roman" w:hAnsi="Georgia"/>
      <w:sz w:val="18"/>
      <w:szCs w:val="20"/>
      <w:lang w:val="x-none" w:eastAsia="x-none"/>
    </w:rPr>
  </w:style>
  <w:style w:type="paragraph" w:customStyle="1" w:styleId="textsmall">
    <w:name w:val="textsmall"/>
    <w:basedOn w:val="Normal"/>
    <w:link w:val="textsmallChar"/>
    <w:qFormat/>
    <w:rsid w:val="00775A29"/>
    <w:rPr>
      <w:rFonts w:ascii="Georgia" w:eastAsia="Times New Roman" w:hAnsi="Georgia"/>
      <w:sz w:val="18"/>
      <w:szCs w:val="20"/>
      <w:lang w:val="x-none" w:eastAsia="x-none"/>
    </w:rPr>
  </w:style>
  <w:style w:type="character" w:customStyle="1" w:styleId="cardtextChar0">
    <w:name w:val="cardtext Char"/>
    <w:link w:val="cardtext0"/>
    <w:locked/>
    <w:rsid w:val="00775A29"/>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775A29"/>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775A2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775A29"/>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775A29"/>
    <w:rPr>
      <w:rFonts w:ascii="Arial" w:eastAsia="Times New Roman" w:hAnsi="Arial" w:cs="Arial"/>
      <w:sz w:val="12"/>
      <w:szCs w:val="24"/>
    </w:rPr>
  </w:style>
  <w:style w:type="paragraph" w:customStyle="1" w:styleId="Micro">
    <w:name w:val="Micro"/>
    <w:basedOn w:val="Normal"/>
    <w:next w:val="Normal"/>
    <w:link w:val="MicroChar"/>
    <w:qFormat/>
    <w:rsid w:val="00775A29"/>
    <w:rPr>
      <w:rFonts w:ascii="Arial" w:eastAsia="Times New Roman" w:hAnsi="Arial" w:cs="Arial"/>
      <w:sz w:val="12"/>
      <w:szCs w:val="24"/>
    </w:rPr>
  </w:style>
  <w:style w:type="character" w:customStyle="1" w:styleId="CardNotUnderlinedChar1">
    <w:name w:val="Card Not Underlined Char1"/>
    <w:link w:val="CardNotUnderlined"/>
    <w:locked/>
    <w:rsid w:val="00775A29"/>
    <w:rPr>
      <w:rFonts w:ascii="Bell MT" w:eastAsia="Calibri" w:hAnsi="Bell MT"/>
      <w:szCs w:val="20"/>
    </w:rPr>
  </w:style>
  <w:style w:type="paragraph" w:customStyle="1" w:styleId="CardNotUnderlined">
    <w:name w:val="Card Not Underlined"/>
    <w:basedOn w:val="Normal"/>
    <w:link w:val="CardNotUnderlinedChar1"/>
    <w:autoRedefine/>
    <w:qFormat/>
    <w:rsid w:val="00775A29"/>
    <w:rPr>
      <w:rFonts w:ascii="Bell MT" w:eastAsia="Calibri" w:hAnsi="Bell MT"/>
      <w:szCs w:val="20"/>
    </w:rPr>
  </w:style>
  <w:style w:type="character" w:customStyle="1" w:styleId="StyleHeading2TagHEADING2TagCite11ptChar">
    <w:name w:val="Style Heading 2TagHEADING 2Tag&amp;Cite + 11 pt Char"/>
    <w:link w:val="StyleHeading2TagHEADING2TagCite11pt"/>
    <w:locked/>
    <w:rsid w:val="00775A2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75A2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775A29"/>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775A29"/>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775A29"/>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775A29"/>
    <w:rPr>
      <w:rFonts w:ascii="Georgia" w:eastAsia="Times New Roman" w:hAnsi="Georgia"/>
      <w:b/>
      <w:bCs/>
      <w:szCs w:val="24"/>
    </w:rPr>
  </w:style>
  <w:style w:type="paragraph" w:customStyle="1" w:styleId="Cites">
    <w:name w:val="Cites"/>
    <w:basedOn w:val="Normal"/>
    <w:link w:val="CitesChar2"/>
    <w:autoRedefine/>
    <w:qFormat/>
    <w:rsid w:val="00775A29"/>
    <w:pPr>
      <w:widowControl w:val="0"/>
      <w:autoSpaceDE w:val="0"/>
      <w:autoSpaceDN w:val="0"/>
      <w:adjustRightInd w:val="0"/>
      <w:outlineLvl w:val="2"/>
    </w:pPr>
    <w:rPr>
      <w:rFonts w:ascii="Georgia" w:eastAsia="Times New Roman" w:hAnsi="Georgia"/>
      <w:b/>
      <w:bCs/>
      <w:szCs w:val="24"/>
    </w:rPr>
  </w:style>
  <w:style w:type="character" w:customStyle="1" w:styleId="UnderlineStyleChar">
    <w:name w:val="Underline Style Char"/>
    <w:link w:val="UnderlineStyle"/>
    <w:locked/>
    <w:rsid w:val="00775A29"/>
    <w:rPr>
      <w:rFonts w:ascii="Georgia" w:eastAsia="Times New Roman" w:hAnsi="Georgia"/>
      <w:b/>
      <w:sz w:val="24"/>
      <w:szCs w:val="24"/>
      <w:u w:val="single"/>
    </w:rPr>
  </w:style>
  <w:style w:type="paragraph" w:customStyle="1" w:styleId="UnderlineStyle">
    <w:name w:val="Underline Style"/>
    <w:basedOn w:val="Normal"/>
    <w:link w:val="UnderlineStyleChar"/>
    <w:qFormat/>
    <w:rsid w:val="00775A29"/>
    <w:rPr>
      <w:rFonts w:ascii="Georgia" w:eastAsia="Times New Roman" w:hAnsi="Georgia"/>
      <w:b/>
      <w:sz w:val="24"/>
      <w:szCs w:val="24"/>
      <w:u w:val="single"/>
    </w:rPr>
  </w:style>
  <w:style w:type="character" w:customStyle="1" w:styleId="CiteCorrectedChar">
    <w:name w:val="Cite Corrected Char"/>
    <w:link w:val="CiteCorrected"/>
    <w:locked/>
    <w:rsid w:val="00775A29"/>
    <w:rPr>
      <w:rFonts w:ascii="Georgia" w:eastAsia="Times New Roman" w:hAnsi="Georgia"/>
      <w:b/>
      <w:bCs/>
      <w:sz w:val="24"/>
      <w:szCs w:val="16"/>
      <w:u w:val="single"/>
    </w:rPr>
  </w:style>
  <w:style w:type="paragraph" w:customStyle="1" w:styleId="CiteCorrected">
    <w:name w:val="Cite Corrected"/>
    <w:basedOn w:val="Normal"/>
    <w:link w:val="CiteCorrectedChar"/>
    <w:qFormat/>
    <w:rsid w:val="00775A29"/>
    <w:rPr>
      <w:rFonts w:ascii="Georgia" w:eastAsia="Times New Roman" w:hAnsi="Georgia"/>
      <w:b/>
      <w:bCs/>
      <w:sz w:val="24"/>
      <w:szCs w:val="16"/>
      <w:u w:val="single"/>
    </w:rPr>
  </w:style>
  <w:style w:type="character" w:customStyle="1" w:styleId="CardText2Char">
    <w:name w:val="Card Text 2 Char"/>
    <w:link w:val="CardText2"/>
    <w:locked/>
    <w:rsid w:val="00775A29"/>
    <w:rPr>
      <w:rFonts w:ascii="Arial Narrow" w:hAnsi="Arial Narrow"/>
      <w:b/>
      <w:color w:val="000000"/>
      <w:sz w:val="24"/>
      <w:u w:val="single"/>
    </w:rPr>
  </w:style>
  <w:style w:type="paragraph" w:customStyle="1" w:styleId="CardText2">
    <w:name w:val="Card Text 2"/>
    <w:basedOn w:val="CardText1"/>
    <w:link w:val="CardText2Char"/>
    <w:qFormat/>
    <w:rsid w:val="00775A2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rPr>
  </w:style>
  <w:style w:type="paragraph" w:customStyle="1" w:styleId="CardText1">
    <w:name w:val="Card Text 1"/>
    <w:basedOn w:val="Normal"/>
    <w:uiPriority w:val="99"/>
    <w:qFormat/>
    <w:rsid w:val="00775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775A29"/>
    <w:rPr>
      <w:rFonts w:ascii="Georgia" w:eastAsia="Times New Roman" w:hAnsi="Georgia"/>
      <w:szCs w:val="26"/>
    </w:rPr>
  </w:style>
  <w:style w:type="paragraph" w:customStyle="1" w:styleId="NormalText">
    <w:name w:val="Normal Text"/>
    <w:basedOn w:val="Normal"/>
    <w:link w:val="NormalTextChar"/>
    <w:autoRedefine/>
    <w:qFormat/>
    <w:rsid w:val="00775A29"/>
    <w:rPr>
      <w:rFonts w:ascii="Georgia" w:eastAsia="Times New Roman" w:hAnsi="Georgia"/>
      <w:szCs w:val="26"/>
    </w:rPr>
  </w:style>
  <w:style w:type="character" w:customStyle="1" w:styleId="citesChar">
    <w:name w:val="cites Char"/>
    <w:aliases w:val="Heading 1 Char3"/>
    <w:basedOn w:val="DefaultParagraphFont"/>
    <w:link w:val="cites0"/>
    <w:locked/>
    <w:rsid w:val="00775A29"/>
    <w:rPr>
      <w:rFonts w:ascii="Times New Roman" w:eastAsia="Malgun Gothic" w:hAnsi="Times New Roman" w:cs="Times New Roman"/>
      <w:b/>
      <w:u w:val="single"/>
    </w:rPr>
  </w:style>
  <w:style w:type="paragraph" w:customStyle="1" w:styleId="cites0">
    <w:name w:val="cites"/>
    <w:next w:val="Normal"/>
    <w:link w:val="citesChar"/>
    <w:autoRedefine/>
    <w:qFormat/>
    <w:rsid w:val="00775A29"/>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75A2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75A2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775A29"/>
    <w:rPr>
      <w:rFonts w:ascii="Georgia" w:eastAsia="Times New Roman" w:hAnsi="Georgia"/>
      <w:szCs w:val="24"/>
      <w:u w:val="single"/>
    </w:rPr>
  </w:style>
  <w:style w:type="paragraph" w:customStyle="1" w:styleId="StyleStyle411pt">
    <w:name w:val="Style Style4 + 11 pt"/>
    <w:basedOn w:val="Normal"/>
    <w:link w:val="StyleStyle411ptChar"/>
    <w:qFormat/>
    <w:rsid w:val="00775A29"/>
    <w:rPr>
      <w:rFonts w:ascii="Georgia" w:eastAsia="Times New Roman" w:hAnsi="Georgia"/>
      <w:szCs w:val="24"/>
      <w:u w:val="single"/>
    </w:rPr>
  </w:style>
  <w:style w:type="character" w:customStyle="1" w:styleId="Style4Char">
    <w:name w:val="Style4 Char"/>
    <w:link w:val="Style4"/>
    <w:locked/>
    <w:rsid w:val="00775A29"/>
    <w:rPr>
      <w:rFonts w:ascii="Arial Narrow" w:hAnsi="Arial Narrow"/>
      <w:szCs w:val="24"/>
      <w:u w:val="single"/>
    </w:rPr>
  </w:style>
  <w:style w:type="paragraph" w:customStyle="1" w:styleId="Style4">
    <w:name w:val="Style4"/>
    <w:basedOn w:val="Normal"/>
    <w:link w:val="Style4Char"/>
    <w:qFormat/>
    <w:rsid w:val="00775A29"/>
    <w:rPr>
      <w:rFonts w:ascii="Arial Narrow" w:hAnsi="Arial Narrow"/>
      <w:szCs w:val="24"/>
      <w:u w:val="single"/>
    </w:rPr>
  </w:style>
  <w:style w:type="character" w:customStyle="1" w:styleId="StyleCardText11ptUnderlineChar">
    <w:name w:val="Style Card Text + 11 pt Underline Char"/>
    <w:link w:val="StyleCardText11ptUnderline"/>
    <w:locked/>
    <w:rsid w:val="00775A29"/>
    <w:rPr>
      <w:szCs w:val="24"/>
      <w:u w:val="single"/>
    </w:rPr>
  </w:style>
  <w:style w:type="paragraph" w:customStyle="1" w:styleId="StyleCardText11ptUnderline">
    <w:name w:val="Style Card Text + 11 pt Underline"/>
    <w:link w:val="StyleCardText11ptUnderlineChar"/>
    <w:qFormat/>
    <w:rsid w:val="00775A29"/>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775A29"/>
    <w:rPr>
      <w:rFonts w:ascii="Georgia" w:hAnsi="Georgia"/>
      <w:sz w:val="16"/>
      <w:szCs w:val="24"/>
    </w:rPr>
  </w:style>
  <w:style w:type="paragraph" w:customStyle="1" w:styleId="StyleMinimizedText11pt">
    <w:name w:val="Style Minimized Text + 11 pt"/>
    <w:basedOn w:val="Normal"/>
    <w:link w:val="StyleMinimizedText11ptChar"/>
    <w:qFormat/>
    <w:rsid w:val="00775A29"/>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775A29"/>
    <w:rPr>
      <w:rFonts w:ascii="Georgia" w:hAnsi="Georgia"/>
      <w:sz w:val="16"/>
      <w:szCs w:val="24"/>
    </w:rPr>
  </w:style>
  <w:style w:type="paragraph" w:customStyle="1" w:styleId="StyleMinimizedText11pt1">
    <w:name w:val="Style Minimized Text + 11 pt1"/>
    <w:basedOn w:val="Normal"/>
    <w:link w:val="StyleMinimizedText11pt1Char"/>
    <w:qFormat/>
    <w:rsid w:val="00775A29"/>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75A2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75A29"/>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75A2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75A29"/>
    <w:rPr>
      <w:rFonts w:ascii="Georgia" w:eastAsia="SimSun" w:hAnsi="Georgia"/>
      <w:b/>
      <w:bCs/>
      <w:szCs w:val="24"/>
      <w:u w:val="single"/>
    </w:rPr>
  </w:style>
  <w:style w:type="character" w:customStyle="1" w:styleId="Debate-CardSmalltextF2Char">
    <w:name w:val="Debate- Card Small text F2 Char"/>
    <w:link w:val="Debate-CardSmalltextF2"/>
    <w:locked/>
    <w:rsid w:val="00775A29"/>
    <w:rPr>
      <w:rFonts w:ascii="Arial Narrow" w:hAnsi="Arial Narrow"/>
      <w:sz w:val="16"/>
    </w:rPr>
  </w:style>
  <w:style w:type="paragraph" w:customStyle="1" w:styleId="Debate-CardSmalltextF2">
    <w:name w:val="Debate- Card Small text F2"/>
    <w:basedOn w:val="Normal"/>
    <w:next w:val="Normal"/>
    <w:link w:val="Debate-CardSmalltextF2Char"/>
    <w:qFormat/>
    <w:rsid w:val="00775A29"/>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775A29"/>
    <w:rPr>
      <w:rFonts w:ascii="Arial Narrow" w:hAnsi="Arial Narrow"/>
      <w:b/>
      <w:sz w:val="18"/>
      <w:u w:val="single"/>
    </w:rPr>
  </w:style>
  <w:style w:type="paragraph" w:customStyle="1" w:styleId="Debate-EmphasizedText-F5">
    <w:name w:val="Debate- Emphasized Text- F5"/>
    <w:basedOn w:val="Normal"/>
    <w:link w:val="Debate-EmphasizedText-F5Char"/>
    <w:qFormat/>
    <w:rsid w:val="00775A29"/>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775A2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75A29"/>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775A2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75A29"/>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775A29"/>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775A29"/>
    <w:rPr>
      <w:rFonts w:ascii="Georgia" w:eastAsia="Times New Roman" w:hAnsi="Georgia"/>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775A29"/>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775A29"/>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775A29"/>
    <w:rPr>
      <w:rFonts w:ascii="Georgia" w:eastAsia="Times New Roman" w:hAnsi="Georgia"/>
      <w:szCs w:val="24"/>
      <w:u w:val="single"/>
    </w:rPr>
  </w:style>
  <w:style w:type="character" w:customStyle="1" w:styleId="StyleUnderlineChar11ptBoldChar">
    <w:name w:val="Style Underline Char + 11 pt Bold Char"/>
    <w:basedOn w:val="DefaultParagraphFont"/>
    <w:link w:val="StyleUnderlineChar11ptBold"/>
    <w:locked/>
    <w:rsid w:val="00775A29"/>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775A29"/>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775A2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112ptChar">
    <w:name w:val="Style Style1 + 12 pt Char"/>
    <w:basedOn w:val="DefaultParagraphFont"/>
    <w:link w:val="StyleStyle112pt"/>
    <w:locked/>
    <w:rsid w:val="00775A29"/>
    <w:rPr>
      <w:rFonts w:ascii="Georgia" w:eastAsia="SimSun" w:hAnsi="Georgia"/>
      <w:szCs w:val="24"/>
      <w:u w:val="single"/>
      <w:lang w:eastAsia="zh-CN"/>
    </w:rPr>
  </w:style>
  <w:style w:type="paragraph" w:customStyle="1" w:styleId="StyleStyle112pt">
    <w:name w:val="Style Style1 + 12 pt"/>
    <w:basedOn w:val="Normal"/>
    <w:link w:val="StyleStyle112ptChar"/>
    <w:qFormat/>
    <w:rsid w:val="00775A29"/>
    <w:rPr>
      <w:rFonts w:ascii="Georgia" w:eastAsia="SimSun" w:hAnsi="Georgia"/>
      <w:szCs w:val="24"/>
      <w:u w:val="single"/>
      <w:lang w:eastAsia="zh-CN"/>
    </w:rPr>
  </w:style>
  <w:style w:type="character" w:customStyle="1" w:styleId="MinimizedTextChar">
    <w:name w:val="Minimized Text Char"/>
    <w:basedOn w:val="DefaultParagraphFont"/>
    <w:link w:val="MinimizedText"/>
    <w:locked/>
    <w:rsid w:val="00775A29"/>
    <w:rPr>
      <w:rFonts w:ascii="Georgia" w:eastAsia="Times New Roman" w:hAnsi="Georgia"/>
      <w:sz w:val="16"/>
      <w:szCs w:val="24"/>
    </w:rPr>
  </w:style>
  <w:style w:type="paragraph" w:customStyle="1" w:styleId="MinimizedText">
    <w:name w:val="Minimized Text"/>
    <w:basedOn w:val="Normal"/>
    <w:link w:val="MinimizedTextChar"/>
    <w:qFormat/>
    <w:rsid w:val="00775A29"/>
    <w:rPr>
      <w:rFonts w:ascii="Georgia" w:eastAsia="Times New Roman" w:hAnsi="Georgia"/>
      <w:sz w:val="16"/>
      <w:szCs w:val="24"/>
    </w:rPr>
  </w:style>
  <w:style w:type="character" w:customStyle="1" w:styleId="StyleMinimizedTextArialNarrow10ptChar">
    <w:name w:val="Style Minimized Text + Arial Narrow 10 pt Char"/>
    <w:basedOn w:val="MinimizedTextChar"/>
    <w:link w:val="StyleMinimizedTextArialNarrow10pt"/>
    <w:locked/>
    <w:rsid w:val="00775A2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75A29"/>
    <w:rPr>
      <w:sz w:val="20"/>
    </w:rPr>
  </w:style>
  <w:style w:type="character" w:customStyle="1" w:styleId="StyleUnderlineChar11ptBorderSinglesolidlineAutoChar">
    <w:name w:val="Style Underline Char + 11 pt Border: : (Single solid line Auto  ... Char"/>
    <w:link w:val="StyleUnderlineChar11ptBorderSinglesolidlineAuto"/>
    <w:locked/>
    <w:rsid w:val="00775A2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775A29"/>
    <w:pPr>
      <w:pBdr>
        <w:top w:val="single" w:sz="4" w:space="0" w:color="auto"/>
        <w:left w:val="single" w:sz="4" w:space="0" w:color="auto"/>
        <w:bottom w:val="single" w:sz="4" w:space="0" w:color="auto"/>
        <w:right w:val="single" w:sz="4" w:space="0" w:color="auto"/>
      </w:pBdr>
    </w:pPr>
    <w:rPr>
      <w:rFonts w:ascii="Georgia" w:eastAsia="Times New Roman" w:hAnsi="Georgia"/>
      <w:szCs w:val="24"/>
      <w:u w:val="single"/>
      <w:bdr w:val="single" w:sz="4" w:space="0" w:color="auto" w:frame="1"/>
    </w:rPr>
  </w:style>
  <w:style w:type="character" w:customStyle="1" w:styleId="StyleStyle49pt3Char">
    <w:name w:val="Style Style4 + 9 pt3 Char"/>
    <w:basedOn w:val="Style4Char"/>
    <w:link w:val="StyleStyle49pt3"/>
    <w:locked/>
    <w:rsid w:val="00775A29"/>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775A29"/>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775A29"/>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775A29"/>
    <w:rPr>
      <w:rFonts w:ascii="Times New Roman" w:eastAsia="Times New Roman" w:hAnsi="Times New Roman" w:cs="Times New Roman"/>
      <w:b/>
      <w:bCs/>
      <w:sz w:val="20"/>
    </w:rPr>
  </w:style>
  <w:style w:type="character" w:customStyle="1" w:styleId="CircledChar">
    <w:name w:val="Circled Char"/>
    <w:basedOn w:val="CardTextChar1"/>
    <w:link w:val="Circled"/>
    <w:locked/>
    <w:rsid w:val="00775A29"/>
    <w:rPr>
      <w:rFonts w:ascii="MS Mincho" w:eastAsia="MS Mincho" w:hAnsi="Garamond" w:hint="default"/>
      <w:b/>
      <w:sz w:val="18"/>
      <w:szCs w:val="20"/>
      <w:u w:val="single"/>
      <w:lang w:val="x-none" w:eastAsia="ja-JP"/>
    </w:rPr>
  </w:style>
  <w:style w:type="character" w:customStyle="1" w:styleId="CardTextChar1">
    <w:name w:val="Card Text Char"/>
    <w:locked/>
    <w:rsid w:val="00775A29"/>
    <w:rPr>
      <w:rFonts w:ascii="Garamond" w:eastAsia="Calibri" w:hAnsi="Garamond" w:hint="default"/>
      <w:sz w:val="18"/>
      <w:szCs w:val="22"/>
      <w:lang w:val="x-none" w:eastAsia="x-none"/>
    </w:rPr>
  </w:style>
  <w:style w:type="paragraph" w:customStyle="1" w:styleId="Circled">
    <w:name w:val="Circled"/>
    <w:link w:val="CircledChar"/>
    <w:qFormat/>
    <w:rsid w:val="00775A29"/>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775A29"/>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775A29"/>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775A29"/>
  </w:style>
  <w:style w:type="paragraph" w:customStyle="1" w:styleId="StyleBoldandUnderlineChar11pt">
    <w:name w:val="Style Bold and Underline Char + 11 pt"/>
    <w:link w:val="StyleBoldandUnderlineChar11ptChar"/>
    <w:qFormat/>
    <w:rsid w:val="00775A29"/>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775A2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75A29"/>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775A29"/>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775A29"/>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775A2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75A2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75A2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775A29"/>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775A29"/>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775A2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775A29"/>
    <w:rPr>
      <w:rFonts w:ascii="Georgia" w:eastAsia="Times New Roman" w:hAnsi="Georgia"/>
      <w:szCs w:val="20"/>
    </w:rPr>
  </w:style>
  <w:style w:type="paragraph" w:customStyle="1" w:styleId="cardCharChar">
    <w:name w:val="card Char Char"/>
    <w:basedOn w:val="Normal"/>
    <w:link w:val="cardCharCharChar"/>
    <w:qFormat/>
    <w:rsid w:val="00775A29"/>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775A29"/>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775A29"/>
  </w:style>
  <w:style w:type="character" w:customStyle="1" w:styleId="StyleCardTextArialNarrow9ptChar">
    <w:name w:val="Style Card Text + Arial Narrow 9 pt Char"/>
    <w:basedOn w:val="DefaultParagraphFont"/>
    <w:link w:val="StyleCardTextArialNarrow9pt"/>
    <w:rsid w:val="00775A29"/>
  </w:style>
  <w:style w:type="paragraph" w:customStyle="1" w:styleId="StyleCardTextArialNarrow9pt">
    <w:name w:val="Style Card Text + Arial Narrow 9 pt"/>
    <w:link w:val="StyleCardTextArialNarrow9ptChar"/>
    <w:qFormat/>
    <w:rsid w:val="00775A29"/>
    <w:pPr>
      <w:spacing w:after="200" w:line="276" w:lineRule="auto"/>
    </w:pPr>
  </w:style>
  <w:style w:type="character" w:customStyle="1" w:styleId="StyleCardTextArialNarrow8ptChar">
    <w:name w:val="Style Card Text + Arial Narrow 8 pt Char"/>
    <w:basedOn w:val="CardTextChar10"/>
    <w:link w:val="StyleCardTextArialNarrow8pt"/>
    <w:locked/>
    <w:rsid w:val="00775A2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75A2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75A2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75A29"/>
    <w:rPr>
      <w:rFonts w:ascii="Georgia" w:eastAsia="Times New Roman" w:hAnsi="Georgia"/>
      <w:sz w:val="16"/>
      <w:szCs w:val="24"/>
    </w:rPr>
  </w:style>
  <w:style w:type="paragraph" w:customStyle="1" w:styleId="Textsmall0">
    <w:name w:val="Textsmall"/>
    <w:basedOn w:val="Normal"/>
    <w:next w:val="Normal"/>
    <w:link w:val="TextsmallChar0"/>
    <w:qFormat/>
    <w:rsid w:val="00775A29"/>
    <w:rPr>
      <w:rFonts w:ascii="Georgia" w:eastAsia="Times New Roman" w:hAnsi="Georgia"/>
      <w:sz w:val="16"/>
      <w:szCs w:val="24"/>
    </w:rPr>
  </w:style>
  <w:style w:type="character" w:customStyle="1" w:styleId="StyleStyle49pt10Char">
    <w:name w:val="Style Style4 + 9 pt10 Char"/>
    <w:basedOn w:val="Style4Char"/>
    <w:link w:val="StyleStyle49pt10"/>
    <w:locked/>
    <w:rsid w:val="00775A29"/>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775A29"/>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775A2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75A29"/>
    <w:rPr>
      <w:rFonts w:ascii="Times New Roman" w:eastAsia="Times New Roman" w:hAnsi="Times New Roman" w:cs="Times New Roman"/>
      <w:b/>
      <w:bCs/>
    </w:rPr>
  </w:style>
  <w:style w:type="character" w:customStyle="1" w:styleId="NormalUnderlineChar">
    <w:name w:val="Normal Underline Char"/>
    <w:link w:val="NormalUnderline"/>
    <w:locked/>
    <w:rsid w:val="00775A29"/>
    <w:rPr>
      <w:rFonts w:ascii="Georgia" w:eastAsia="Times New Roman" w:hAnsi="Georgia"/>
      <w:szCs w:val="24"/>
      <w:u w:val="single"/>
    </w:rPr>
  </w:style>
  <w:style w:type="paragraph" w:customStyle="1" w:styleId="NormalUnderline">
    <w:name w:val="Normal Underline"/>
    <w:basedOn w:val="Normal"/>
    <w:link w:val="NormalUnderlineChar"/>
    <w:qFormat/>
    <w:rsid w:val="00775A29"/>
    <w:pPr>
      <w:ind w:left="288"/>
    </w:pPr>
    <w:rPr>
      <w:rFonts w:ascii="Georgia" w:eastAsia="Times New Roman" w:hAnsi="Georgia"/>
      <w:szCs w:val="24"/>
      <w:u w:val="single"/>
    </w:rPr>
  </w:style>
  <w:style w:type="character" w:customStyle="1" w:styleId="CardStyleChar">
    <w:name w:val="Card Style Char"/>
    <w:link w:val="CardStyle"/>
    <w:locked/>
    <w:rsid w:val="00775A29"/>
    <w:rPr>
      <w:rFonts w:ascii="Georgia" w:eastAsia="Times New Roman" w:hAnsi="Georgia"/>
      <w:szCs w:val="24"/>
    </w:rPr>
  </w:style>
  <w:style w:type="paragraph" w:customStyle="1" w:styleId="CardStyle">
    <w:name w:val="Card Style"/>
    <w:basedOn w:val="Normal"/>
    <w:link w:val="CardStyleChar"/>
    <w:qFormat/>
    <w:rsid w:val="00775A29"/>
    <w:rPr>
      <w:rFonts w:ascii="Georgia" w:eastAsia="Times New Roman" w:hAnsi="Georgia"/>
      <w:szCs w:val="24"/>
    </w:rPr>
  </w:style>
  <w:style w:type="character" w:customStyle="1" w:styleId="Stylecard11ptChar">
    <w:name w:val="Style card + 11 pt Char"/>
    <w:link w:val="Stylecard11pt"/>
    <w:locked/>
    <w:rsid w:val="00775A29"/>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775A29"/>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75A2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775A29"/>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75A2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75A29"/>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775A29"/>
    <w:rPr>
      <w:rFonts w:ascii="Arial" w:eastAsia="Calibri" w:hAnsi="Arial" w:cs="Arial"/>
      <w:b/>
      <w:sz w:val="24"/>
    </w:rPr>
  </w:style>
  <w:style w:type="paragraph" w:customStyle="1" w:styleId="Tagtemplate">
    <w:name w:val="Tagtemplate"/>
    <w:basedOn w:val="Normal"/>
    <w:link w:val="TagtemplateChar"/>
    <w:autoRedefine/>
    <w:qFormat/>
    <w:rsid w:val="00775A29"/>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775A2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75A29"/>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775A29"/>
    <w:rPr>
      <w:b/>
      <w:szCs w:val="24"/>
      <w:u w:val="single"/>
    </w:rPr>
  </w:style>
  <w:style w:type="paragraph" w:customStyle="1" w:styleId="BoldandUnderline">
    <w:name w:val="Bold and Underline"/>
    <w:basedOn w:val="Normal"/>
    <w:link w:val="BoldandUnderlineChar"/>
    <w:qFormat/>
    <w:rsid w:val="00775A29"/>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775A29"/>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775A29"/>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775A2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75A29"/>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775A2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75A29"/>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775A29"/>
    <w:rPr>
      <w:rFonts w:ascii="Calibri" w:eastAsia="SimSun" w:hAnsi="Calibri"/>
      <w:b/>
      <w:bCs/>
      <w:szCs w:val="24"/>
      <w:u w:val="single"/>
      <w:lang w:val="x-none" w:eastAsia="zh-CN"/>
    </w:rPr>
  </w:style>
  <w:style w:type="paragraph" w:customStyle="1" w:styleId="Stylecard11ptBoldUnderline">
    <w:name w:val="Style card + 11 pt Bold Underline"/>
    <w:basedOn w:val="card"/>
    <w:link w:val="Stylecard11ptBoldUnderlineChar"/>
    <w:qFormat/>
    <w:rsid w:val="00775A29"/>
    <w:rPr>
      <w:rFonts w:eastAsia="SimSun"/>
      <w:b/>
      <w:bCs/>
      <w:szCs w:val="24"/>
      <w:u w:val="single"/>
      <w:lang w:val="x-none" w:eastAsia="zh-CN"/>
    </w:rPr>
  </w:style>
  <w:style w:type="character" w:customStyle="1" w:styleId="Cards1Char">
    <w:name w:val="Cards1 Char"/>
    <w:basedOn w:val="DefaultParagraphFont"/>
    <w:link w:val="Cards1"/>
    <w:locked/>
    <w:rsid w:val="00775A29"/>
    <w:rPr>
      <w:rFonts w:ascii="Georgia" w:eastAsia="Times New Roman" w:hAnsi="Georgia"/>
      <w:szCs w:val="24"/>
      <w:u w:val="single"/>
    </w:rPr>
  </w:style>
  <w:style w:type="paragraph" w:customStyle="1" w:styleId="Cards1">
    <w:name w:val="Cards1"/>
    <w:basedOn w:val="Normal"/>
    <w:link w:val="Cards1Char"/>
    <w:qFormat/>
    <w:rsid w:val="00775A29"/>
    <w:pPr>
      <w:ind w:left="288"/>
    </w:pPr>
    <w:rPr>
      <w:rFonts w:ascii="Georgia" w:eastAsia="Times New Roman" w:hAnsi="Georgia"/>
      <w:szCs w:val="24"/>
      <w:u w:val="single"/>
    </w:rPr>
  </w:style>
  <w:style w:type="character" w:customStyle="1" w:styleId="StyleCardTextTimesNewRoman11ptUnderlineChar">
    <w:name w:val="Style Card Text + Times New Roman 11 pt Underline Char"/>
    <w:link w:val="StyleCardTextTimesNewRoman11ptUnderline"/>
    <w:locked/>
    <w:rsid w:val="00775A29"/>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775A29"/>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775A29"/>
    <w:rPr>
      <w:rFonts w:ascii="Calibri" w:eastAsia="Times New Roman" w:hAnsi="Calibri"/>
      <w:szCs w:val="24"/>
      <w:u w:val="single"/>
      <w:lang w:val="x-none" w:eastAsia="ar-SA"/>
    </w:rPr>
  </w:style>
  <w:style w:type="paragraph" w:customStyle="1" w:styleId="Stylecard8pt">
    <w:name w:val="Style card + 8 pt"/>
    <w:basedOn w:val="card"/>
    <w:link w:val="Stylecard8ptChar"/>
    <w:qFormat/>
    <w:rsid w:val="00775A29"/>
    <w:rPr>
      <w:szCs w:val="24"/>
      <w:u w:val="single"/>
      <w:lang w:val="x-none" w:eastAsia="ar-SA"/>
    </w:rPr>
  </w:style>
  <w:style w:type="character" w:customStyle="1" w:styleId="UnderlinedCardTextChar">
    <w:name w:val="Underlined Card Text Char"/>
    <w:link w:val="UnderlinedCardText"/>
    <w:locked/>
    <w:rsid w:val="00775A29"/>
    <w:rPr>
      <w:rFonts w:ascii="Times New Roman" w:hAnsi="Times New Roman" w:cs="Times New Roman"/>
      <w:u w:val="single"/>
    </w:rPr>
  </w:style>
  <w:style w:type="paragraph" w:customStyle="1" w:styleId="UnderlinedCardText">
    <w:name w:val="Underlined Card Text"/>
    <w:basedOn w:val="Normal"/>
    <w:link w:val="UnderlinedCardTextChar"/>
    <w:qFormat/>
    <w:rsid w:val="00775A29"/>
    <w:pPr>
      <w:spacing w:after="200"/>
      <w:contextualSpacing/>
    </w:pPr>
    <w:rPr>
      <w:rFonts w:ascii="Times New Roman" w:hAnsi="Times New Roman" w:cs="Times New Roman"/>
      <w:u w:val="single"/>
    </w:rPr>
  </w:style>
  <w:style w:type="character" w:customStyle="1" w:styleId="ShrinkChar">
    <w:name w:val="Shrink Char"/>
    <w:link w:val="Shrink"/>
    <w:locked/>
    <w:rsid w:val="00775A29"/>
    <w:rPr>
      <w:rFonts w:ascii="Courier" w:hAnsi="Courier" w:cs="Courier"/>
      <w:bCs/>
      <w:sz w:val="16"/>
      <w:szCs w:val="16"/>
    </w:rPr>
  </w:style>
  <w:style w:type="paragraph" w:customStyle="1" w:styleId="Shrink">
    <w:name w:val="Shrink"/>
    <w:link w:val="ShrinkChar"/>
    <w:qFormat/>
    <w:rsid w:val="00775A29"/>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775A29"/>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775A29"/>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775A29"/>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775A2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75A2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75A29"/>
    <w:rPr>
      <w:rFonts w:ascii="Georgia" w:eastAsia="Times New Roman" w:hAnsi="Georgia" w:cs="Times New Roman"/>
      <w:b/>
      <w:szCs w:val="24"/>
      <w:u w:val="single"/>
    </w:rPr>
  </w:style>
  <w:style w:type="character" w:customStyle="1" w:styleId="HeadingsBaseChar">
    <w:name w:val="Headings Base Char"/>
    <w:link w:val="HeadingsBase"/>
    <w:locked/>
    <w:rsid w:val="00775A29"/>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775A29"/>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775A2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75A29"/>
    <w:pPr>
      <w:shd w:val="clear" w:color="auto" w:fill="66FFFF"/>
    </w:pPr>
    <w:rPr>
      <w:rFonts w:eastAsia="Calibri"/>
      <w:sz w:val="24"/>
      <w:u w:val="single"/>
    </w:rPr>
  </w:style>
  <w:style w:type="character" w:customStyle="1" w:styleId="BlockHeaderHiddenChar">
    <w:name w:val="Block Header Hidden Char"/>
    <w:link w:val="BlockHeaderHidden"/>
    <w:locked/>
    <w:rsid w:val="00775A2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75A29"/>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775A29"/>
    <w:rPr>
      <w:rFonts w:ascii="Georgia" w:hAnsi="Georgia"/>
      <w:b/>
      <w:sz w:val="24"/>
    </w:rPr>
  </w:style>
  <w:style w:type="paragraph" w:customStyle="1" w:styleId="Normaltag">
    <w:name w:val="Normal tag"/>
    <w:basedOn w:val="Normal"/>
    <w:link w:val="NormaltagChar"/>
    <w:qFormat/>
    <w:rsid w:val="00775A29"/>
    <w:rPr>
      <w:rFonts w:ascii="Georgia" w:hAnsi="Georgia"/>
      <w:b/>
      <w:sz w:val="24"/>
    </w:rPr>
  </w:style>
  <w:style w:type="character" w:customStyle="1" w:styleId="AnalyticChar">
    <w:name w:val="Analytic Char"/>
    <w:basedOn w:val="DefaultParagraphFont"/>
    <w:link w:val="Analytic"/>
    <w:locked/>
    <w:rsid w:val="00775A29"/>
    <w:rPr>
      <w:rFonts w:ascii="Georgia" w:hAnsi="Georgia"/>
    </w:rPr>
  </w:style>
  <w:style w:type="paragraph" w:customStyle="1" w:styleId="Analytic">
    <w:name w:val="Analytic"/>
    <w:basedOn w:val="Normal"/>
    <w:link w:val="AnalyticChar"/>
    <w:qFormat/>
    <w:rsid w:val="00775A29"/>
    <w:rPr>
      <w:rFonts w:ascii="Georgia" w:hAnsi="Georgia"/>
    </w:rPr>
  </w:style>
  <w:style w:type="character" w:customStyle="1" w:styleId="SmallSizeParagraphChar">
    <w:name w:val="Small Size Paragraph Char"/>
    <w:link w:val="SmallSizeParagraph"/>
    <w:locked/>
    <w:rsid w:val="00775A29"/>
    <w:rPr>
      <w:rFonts w:ascii="Georgia" w:eastAsia="Calibri" w:hAnsi="Georgia"/>
      <w:sz w:val="16"/>
      <w:szCs w:val="16"/>
    </w:rPr>
  </w:style>
  <w:style w:type="paragraph" w:customStyle="1" w:styleId="SmallSizeParagraph">
    <w:name w:val="Small Size Paragraph"/>
    <w:basedOn w:val="Normal"/>
    <w:link w:val="SmallSizeParagraphChar"/>
    <w:qFormat/>
    <w:rsid w:val="00775A29"/>
    <w:rPr>
      <w:rFonts w:ascii="Georgia" w:eastAsia="Calibri" w:hAnsi="Georgia"/>
      <w:sz w:val="16"/>
      <w:szCs w:val="16"/>
    </w:rPr>
  </w:style>
  <w:style w:type="character" w:customStyle="1" w:styleId="StyleStyle49ptBoldChar">
    <w:name w:val="Style Style4 + 9 pt Bold Char"/>
    <w:basedOn w:val="Style4Char"/>
    <w:link w:val="StyleStyle49ptBold"/>
    <w:locked/>
    <w:rsid w:val="00775A29"/>
    <w:rPr>
      <w:rFonts w:ascii="Georgia" w:hAnsi="Georgia"/>
      <w:b/>
      <w:bCs/>
      <w:szCs w:val="24"/>
      <w:u w:val="single"/>
    </w:rPr>
  </w:style>
  <w:style w:type="paragraph" w:customStyle="1" w:styleId="StyleStyle49ptBold">
    <w:name w:val="Style Style4 + 9 pt Bold"/>
    <w:basedOn w:val="Style4"/>
    <w:link w:val="StyleStyle49ptBoldChar"/>
    <w:qFormat/>
    <w:rsid w:val="00775A29"/>
    <w:rPr>
      <w:rFonts w:ascii="Georgia" w:hAnsi="Georgia"/>
      <w:b/>
      <w:bCs/>
    </w:rPr>
  </w:style>
  <w:style w:type="character" w:customStyle="1" w:styleId="UnderlineChar2CharCharChar">
    <w:name w:val="Underline Char2 Char Char Char"/>
    <w:link w:val="UnderlineChar2CharChar"/>
    <w:locked/>
    <w:rsid w:val="00775A29"/>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775A29"/>
    <w:rPr>
      <w:rFonts w:ascii="Georgia" w:eastAsia="MS Mincho" w:hAnsi="Georgia"/>
      <w:szCs w:val="20"/>
      <w:u w:val="single"/>
    </w:rPr>
  </w:style>
  <w:style w:type="character" w:customStyle="1" w:styleId="StylecardLatinVerdana-BoldUnderlineChar">
    <w:name w:val="Style card + (Latin) Verdana-Bold Underline Char"/>
    <w:basedOn w:val="cardChar"/>
    <w:link w:val="StylecardLatinVerdana-BoldUnderline"/>
    <w:locked/>
    <w:rsid w:val="00775A29"/>
    <w:rPr>
      <w:rFonts w:ascii="Georgia" w:eastAsia="SimSun" w:hAnsi="Georgia"/>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775A29"/>
    <w:rPr>
      <w:rFonts w:ascii="Georgia" w:eastAsia="SimSun" w:hAnsi="Georgia"/>
      <w:kern w:val="32"/>
      <w:szCs w:val="24"/>
      <w:u w:val="single"/>
      <w:lang w:val="x-none" w:eastAsia="zh-CN"/>
    </w:rPr>
  </w:style>
  <w:style w:type="character" w:customStyle="1" w:styleId="StyleCardText9ptChar">
    <w:name w:val="Style Card Text + 9 pt Char"/>
    <w:basedOn w:val="DefaultParagraphFont"/>
    <w:link w:val="StyleCardText9pt"/>
    <w:locked/>
    <w:rsid w:val="00775A29"/>
    <w:rPr>
      <w:rFonts w:ascii="Georgia" w:eastAsia="Calibri" w:hAnsi="Georgia"/>
    </w:rPr>
  </w:style>
  <w:style w:type="paragraph" w:customStyle="1" w:styleId="StyleCardText9pt">
    <w:name w:val="Style Card Text + 9 pt"/>
    <w:basedOn w:val="Normal"/>
    <w:link w:val="StyleCardText9ptChar"/>
    <w:qFormat/>
    <w:rsid w:val="00775A29"/>
    <w:pPr>
      <w:spacing w:after="200"/>
      <w:contextualSpacing/>
    </w:pPr>
    <w:rPr>
      <w:rFonts w:ascii="Georgia" w:eastAsia="Calibri" w:hAnsi="Georgia"/>
    </w:rPr>
  </w:style>
  <w:style w:type="character" w:customStyle="1" w:styleId="StyleStyle49ptBoldBorderSinglesolidlineAuto05Char">
    <w:name w:val="Style Style4 + 9 pt Bold Border: : (Single solid line Auto  0.5... Char"/>
    <w:link w:val="StyleStyle49ptBoldBorderSinglesolidlineAuto05"/>
    <w:locked/>
    <w:rsid w:val="00775A29"/>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75A29"/>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775A29"/>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775A2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775A29"/>
    <w:rPr>
      <w:szCs w:val="24"/>
      <w:u w:val="single"/>
    </w:rPr>
  </w:style>
  <w:style w:type="paragraph" w:customStyle="1" w:styleId="UnderlineText">
    <w:name w:val="Underline Text"/>
    <w:basedOn w:val="Normal"/>
    <w:link w:val="UnderlineTextChar"/>
    <w:qFormat/>
    <w:rsid w:val="00775A29"/>
    <w:pPr>
      <w:ind w:left="288"/>
    </w:pPr>
    <w:rPr>
      <w:rFonts w:asciiTheme="minorHAnsi" w:hAnsiTheme="minorHAnsi"/>
      <w:szCs w:val="24"/>
      <w:u w:val="single"/>
    </w:rPr>
  </w:style>
  <w:style w:type="character" w:customStyle="1" w:styleId="SmallFontChar">
    <w:name w:val="Small Font Char"/>
    <w:basedOn w:val="DefaultParagraphFont"/>
    <w:link w:val="SmallFont"/>
    <w:locked/>
    <w:rsid w:val="00775A29"/>
    <w:rPr>
      <w:rFonts w:ascii="Georgia" w:eastAsia="Times New Roman" w:hAnsi="Georgia"/>
      <w:sz w:val="14"/>
      <w:szCs w:val="18"/>
    </w:rPr>
  </w:style>
  <w:style w:type="paragraph" w:customStyle="1" w:styleId="SmallFont">
    <w:name w:val="Small Font"/>
    <w:basedOn w:val="Normal"/>
    <w:link w:val="SmallFontChar"/>
    <w:qFormat/>
    <w:rsid w:val="00775A29"/>
    <w:pPr>
      <w:spacing w:after="200"/>
      <w:contextualSpacing/>
    </w:pPr>
    <w:rPr>
      <w:rFonts w:ascii="Georgia" w:eastAsia="Times New Roman" w:hAnsi="Georgia"/>
      <w:sz w:val="14"/>
      <w:szCs w:val="18"/>
    </w:rPr>
  </w:style>
  <w:style w:type="character" w:customStyle="1" w:styleId="HotRouteChar">
    <w:name w:val="Hot Route Char"/>
    <w:link w:val="HotRoute"/>
    <w:locked/>
    <w:rsid w:val="00775A29"/>
    <w:rPr>
      <w:rFonts w:ascii="Georgia" w:eastAsia="Cambria" w:hAnsi="Georgia"/>
      <w:iCs/>
      <w:color w:val="000000"/>
      <w:sz w:val="18"/>
    </w:rPr>
  </w:style>
  <w:style w:type="paragraph" w:customStyle="1" w:styleId="HotRoute">
    <w:name w:val="Hot Route"/>
    <w:basedOn w:val="Normal"/>
    <w:link w:val="HotRouteChar"/>
    <w:qFormat/>
    <w:rsid w:val="00775A29"/>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775A29"/>
    <w:rPr>
      <w:rFonts w:ascii="Georgia" w:eastAsia="Calibri" w:hAnsi="Georgia"/>
      <w:szCs w:val="20"/>
    </w:rPr>
  </w:style>
  <w:style w:type="paragraph" w:customStyle="1" w:styleId="DebateNormal">
    <w:name w:val="DebateNormal"/>
    <w:basedOn w:val="Normal"/>
    <w:link w:val="DebateNormalChar"/>
    <w:qFormat/>
    <w:rsid w:val="00775A29"/>
    <w:pPr>
      <w:spacing w:line="276" w:lineRule="auto"/>
    </w:pPr>
    <w:rPr>
      <w:rFonts w:ascii="Georgia" w:eastAsia="Calibri" w:hAnsi="Georgia"/>
      <w:szCs w:val="20"/>
    </w:rPr>
  </w:style>
  <w:style w:type="character" w:customStyle="1" w:styleId="DebateEmphasisChar">
    <w:name w:val="DebateEmphasis Char"/>
    <w:basedOn w:val="DefaultParagraphFont"/>
    <w:link w:val="DebateEmphasis"/>
    <w:locked/>
    <w:rsid w:val="00775A29"/>
    <w:rPr>
      <w:rFonts w:ascii="Georgia" w:eastAsia="Calibri" w:hAnsi="Georgia"/>
      <w:b/>
      <w:szCs w:val="20"/>
      <w:u w:val="single"/>
    </w:rPr>
  </w:style>
  <w:style w:type="paragraph" w:customStyle="1" w:styleId="DebateEmphasis">
    <w:name w:val="DebateEmphasis"/>
    <w:basedOn w:val="Normal"/>
    <w:link w:val="DebateEmphasisChar"/>
    <w:qFormat/>
    <w:rsid w:val="00775A29"/>
    <w:pPr>
      <w:spacing w:line="276" w:lineRule="auto"/>
    </w:pPr>
    <w:rPr>
      <w:rFonts w:ascii="Georgia" w:eastAsia="Calibri" w:hAnsi="Georgia"/>
      <w:b/>
      <w:szCs w:val="20"/>
      <w:u w:val="single"/>
    </w:rPr>
  </w:style>
  <w:style w:type="character" w:customStyle="1" w:styleId="NormalCiteChar">
    <w:name w:val="NormalCite Char"/>
    <w:basedOn w:val="DefaultParagraphFont"/>
    <w:link w:val="NormalCite"/>
    <w:locked/>
    <w:rsid w:val="00775A29"/>
    <w:rPr>
      <w:rFonts w:ascii="Times New Roman" w:hAnsi="Times New Roman" w:cs="Times New Roman"/>
      <w:sz w:val="18"/>
    </w:rPr>
  </w:style>
  <w:style w:type="paragraph" w:customStyle="1" w:styleId="NormalCite">
    <w:name w:val="NormalCite"/>
    <w:link w:val="NormalCiteChar"/>
    <w:qFormat/>
    <w:rsid w:val="00775A29"/>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775A29"/>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775A29"/>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775A29"/>
    <w:rPr>
      <w:szCs w:val="24"/>
      <w:u w:val="single"/>
    </w:rPr>
  </w:style>
  <w:style w:type="paragraph" w:customStyle="1" w:styleId="UnderlineChar4">
    <w:name w:val="Underline Char4"/>
    <w:basedOn w:val="Normal"/>
    <w:link w:val="UnderlineChar4Char"/>
    <w:qFormat/>
    <w:rsid w:val="00775A29"/>
    <w:rPr>
      <w:rFonts w:asciiTheme="minorHAnsi" w:hAnsiTheme="minorHAnsi"/>
      <w:szCs w:val="24"/>
      <w:u w:val="single"/>
    </w:rPr>
  </w:style>
  <w:style w:type="character" w:customStyle="1" w:styleId="BoldandUnderlineChar3Char2">
    <w:name w:val="Bold and Underline Char3 Char2"/>
    <w:basedOn w:val="DefaultParagraphFont"/>
    <w:link w:val="BoldandUnderlineChar3"/>
    <w:locked/>
    <w:rsid w:val="00775A29"/>
    <w:rPr>
      <w:b/>
      <w:szCs w:val="24"/>
      <w:u w:val="single"/>
    </w:rPr>
  </w:style>
  <w:style w:type="paragraph" w:customStyle="1" w:styleId="BoldandUnderlineChar3">
    <w:name w:val="Bold and Underline Char3"/>
    <w:basedOn w:val="Normal"/>
    <w:link w:val="BoldandUnderlineChar3Char2"/>
    <w:qFormat/>
    <w:rsid w:val="00775A29"/>
    <w:rPr>
      <w:rFonts w:asciiTheme="minorHAnsi" w:hAnsiTheme="minorHAnsi"/>
      <w:b/>
      <w:szCs w:val="24"/>
      <w:u w:val="single"/>
    </w:rPr>
  </w:style>
  <w:style w:type="character" w:customStyle="1" w:styleId="LanguageChar">
    <w:name w:val="Language Char"/>
    <w:basedOn w:val="DefaultParagraphFont"/>
    <w:link w:val="Language"/>
    <w:locked/>
    <w:rsid w:val="00775A29"/>
    <w:rPr>
      <w:rFonts w:ascii="Georgia" w:eastAsia="Times New Roman" w:hAnsi="Georgia"/>
      <w:strike/>
      <w:szCs w:val="20"/>
    </w:rPr>
  </w:style>
  <w:style w:type="paragraph" w:customStyle="1" w:styleId="Language">
    <w:name w:val="Language"/>
    <w:basedOn w:val="Normal"/>
    <w:link w:val="LanguageChar"/>
    <w:qFormat/>
    <w:rsid w:val="00775A29"/>
    <w:rPr>
      <w:rFonts w:ascii="Georgia" w:eastAsia="Times New Roman" w:hAnsi="Georgia"/>
      <w:strike/>
      <w:szCs w:val="20"/>
    </w:rPr>
  </w:style>
  <w:style w:type="character" w:customStyle="1" w:styleId="UnderlineChar3Char">
    <w:name w:val="Underline Char3 Char"/>
    <w:basedOn w:val="DefaultParagraphFont"/>
    <w:link w:val="UnderlineChar3"/>
    <w:locked/>
    <w:rsid w:val="00775A29"/>
    <w:rPr>
      <w:rFonts w:ascii="Georgia" w:eastAsia="Times New Roman" w:hAnsi="Georgia"/>
      <w:szCs w:val="24"/>
      <w:u w:val="single"/>
    </w:rPr>
  </w:style>
  <w:style w:type="paragraph" w:customStyle="1" w:styleId="UnderlineChar3">
    <w:name w:val="Underline Char3"/>
    <w:basedOn w:val="Normal"/>
    <w:link w:val="UnderlineChar3Char"/>
    <w:qFormat/>
    <w:rsid w:val="00775A29"/>
    <w:rPr>
      <w:rFonts w:ascii="Georgia" w:eastAsia="Times New Roman" w:hAnsi="Georgia"/>
      <w:szCs w:val="24"/>
      <w:u w:val="single"/>
    </w:rPr>
  </w:style>
  <w:style w:type="character" w:customStyle="1" w:styleId="BoldandUnderlineChar3CharChar">
    <w:name w:val="Bold and Underline Char3 Char Char"/>
    <w:basedOn w:val="DefaultParagraphFont"/>
    <w:link w:val="BoldandUnderlineChar3Char"/>
    <w:locked/>
    <w:rsid w:val="00775A29"/>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775A29"/>
    <w:rPr>
      <w:rFonts w:ascii="Georgia" w:eastAsia="Times New Roman" w:hAnsi="Georgia"/>
      <w:b/>
      <w:szCs w:val="24"/>
      <w:u w:val="single"/>
    </w:rPr>
  </w:style>
  <w:style w:type="character" w:customStyle="1" w:styleId="StyleStyle49ptBoldItalicChar">
    <w:name w:val="Style Style4 + 9 pt Bold Italic Char"/>
    <w:basedOn w:val="DefaultParagraphFont"/>
    <w:link w:val="StyleStyle49ptBoldItalic"/>
    <w:locked/>
    <w:rsid w:val="00775A29"/>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775A29"/>
    <w:rPr>
      <w:rFonts w:ascii="Georgia" w:eastAsia="Times New Roman" w:hAnsi="Georgia"/>
      <w:b/>
      <w:bCs/>
      <w:i/>
      <w:iCs/>
      <w:szCs w:val="24"/>
      <w:u w:val="single"/>
    </w:rPr>
  </w:style>
  <w:style w:type="character" w:customStyle="1" w:styleId="LanguageEditingChar">
    <w:name w:val="Language Editing Char"/>
    <w:link w:val="LanguageEditing"/>
    <w:locked/>
    <w:rsid w:val="00775A2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75A29"/>
    <w:rPr>
      <w:rFonts w:ascii="Times New Roman" w:eastAsia="Times New Roman" w:hAnsi="Times New Roman" w:cs="Times New Roman"/>
      <w:strike/>
      <w:sz w:val="20"/>
      <w:szCs w:val="24"/>
    </w:rPr>
  </w:style>
  <w:style w:type="character" w:customStyle="1" w:styleId="CardT1Char">
    <w:name w:val="CardT1 Char"/>
    <w:link w:val="CardT1"/>
    <w:locked/>
    <w:rsid w:val="00775A29"/>
    <w:rPr>
      <w:rFonts w:ascii="Arial" w:eastAsia="Calibri" w:hAnsi="Arial" w:cs="Arial"/>
      <w:kern w:val="2"/>
      <w:sz w:val="14"/>
      <w:szCs w:val="14"/>
      <w:lang w:eastAsia="zh-TW"/>
    </w:rPr>
  </w:style>
  <w:style w:type="paragraph" w:customStyle="1" w:styleId="CardT1">
    <w:name w:val="CardT1"/>
    <w:basedOn w:val="Normal"/>
    <w:link w:val="CardT1Char"/>
    <w:qFormat/>
    <w:rsid w:val="00775A2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775A29"/>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775A29"/>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775A29"/>
    <w:rPr>
      <w:rFonts w:ascii="Arial" w:eastAsia="Calibri" w:hAnsi="Arial" w:cs="Arial"/>
      <w:u w:val="single"/>
    </w:rPr>
  </w:style>
  <w:style w:type="paragraph" w:customStyle="1" w:styleId="Underline2">
    <w:name w:val="Underline2"/>
    <w:basedOn w:val="Normal"/>
    <w:link w:val="Underline2Char"/>
    <w:uiPriority w:val="4"/>
    <w:qFormat/>
    <w:rsid w:val="00775A29"/>
    <w:rPr>
      <w:rFonts w:ascii="Arial" w:eastAsia="Calibri" w:hAnsi="Arial" w:cs="Arial"/>
      <w:u w:val="single"/>
    </w:rPr>
  </w:style>
  <w:style w:type="character" w:customStyle="1" w:styleId="CARDChar0">
    <w:name w:val="CARD Char"/>
    <w:basedOn w:val="DefaultParagraphFont"/>
    <w:link w:val="CARD0"/>
    <w:locked/>
    <w:rsid w:val="00775A29"/>
    <w:rPr>
      <w:rFonts w:ascii="Georgia" w:hAnsi="Georgia"/>
      <w:szCs w:val="20"/>
    </w:rPr>
  </w:style>
  <w:style w:type="paragraph" w:customStyle="1" w:styleId="CARD0">
    <w:name w:val="CARD"/>
    <w:basedOn w:val="Normal"/>
    <w:link w:val="CARDChar0"/>
    <w:autoRedefine/>
    <w:qFormat/>
    <w:rsid w:val="00775A29"/>
    <w:rPr>
      <w:rFonts w:ascii="Georgia" w:hAnsi="Georgia"/>
      <w:szCs w:val="20"/>
    </w:rPr>
  </w:style>
  <w:style w:type="character" w:customStyle="1" w:styleId="UnderlineSChar">
    <w:name w:val="Underline S Char"/>
    <w:link w:val="UnderlineS"/>
    <w:locked/>
    <w:rsid w:val="00775A29"/>
    <w:rPr>
      <w:rFonts w:ascii="Georgia" w:eastAsia="Calibri" w:hAnsi="Georgia"/>
      <w:u w:val="single"/>
      <w:lang w:val="x-none" w:eastAsia="zh-CN"/>
    </w:rPr>
  </w:style>
  <w:style w:type="paragraph" w:customStyle="1" w:styleId="UnderlineS">
    <w:name w:val="Underline S"/>
    <w:basedOn w:val="Normal"/>
    <w:link w:val="UnderlineSChar"/>
    <w:qFormat/>
    <w:rsid w:val="00775A29"/>
    <w:pPr>
      <w:spacing w:after="200"/>
    </w:pPr>
    <w:rPr>
      <w:rFonts w:ascii="Georgia" w:eastAsia="Calibri" w:hAnsi="Georgia"/>
      <w:u w:val="single"/>
      <w:lang w:val="x-none" w:eastAsia="zh-CN"/>
    </w:rPr>
  </w:style>
  <w:style w:type="character" w:customStyle="1" w:styleId="UnunderlinedChar">
    <w:name w:val="Ununderlined Char"/>
    <w:link w:val="Ununderlined"/>
    <w:locked/>
    <w:rsid w:val="00775A29"/>
    <w:rPr>
      <w:rFonts w:ascii="Georgia" w:eastAsia="SimSun" w:hAnsi="Georgia"/>
      <w:sz w:val="12"/>
      <w:szCs w:val="24"/>
    </w:rPr>
  </w:style>
  <w:style w:type="paragraph" w:customStyle="1" w:styleId="Ununderlined">
    <w:name w:val="Ununderlined"/>
    <w:basedOn w:val="Normal"/>
    <w:link w:val="UnunderlinedChar"/>
    <w:qFormat/>
    <w:rsid w:val="00775A29"/>
    <w:rPr>
      <w:rFonts w:ascii="Georgia" w:eastAsia="SimSun" w:hAnsi="Georgia"/>
      <w:sz w:val="12"/>
      <w:szCs w:val="24"/>
    </w:rPr>
  </w:style>
  <w:style w:type="character" w:customStyle="1" w:styleId="HighlightingChar">
    <w:name w:val="Highlighting Char"/>
    <w:link w:val="Highlighting"/>
    <w:locked/>
    <w:rsid w:val="00775A29"/>
    <w:rPr>
      <w:rFonts w:ascii="Georgia" w:eastAsia="SimSun" w:hAnsi="Georgia"/>
      <w:sz w:val="24"/>
      <w:szCs w:val="24"/>
      <w:u w:val="thick"/>
    </w:rPr>
  </w:style>
  <w:style w:type="paragraph" w:customStyle="1" w:styleId="Highlighting">
    <w:name w:val="Highlighting"/>
    <w:basedOn w:val="Normal"/>
    <w:link w:val="HighlightingChar"/>
    <w:autoRedefine/>
    <w:qFormat/>
    <w:rsid w:val="00775A29"/>
    <w:rPr>
      <w:rFonts w:ascii="Georgia" w:eastAsia="SimSun" w:hAnsi="Georgia"/>
      <w:sz w:val="24"/>
      <w:szCs w:val="24"/>
      <w:u w:val="thick"/>
    </w:rPr>
  </w:style>
  <w:style w:type="character" w:customStyle="1" w:styleId="CITEChar">
    <w:name w:val="CITE Char"/>
    <w:link w:val="CITE"/>
    <w:locked/>
    <w:rsid w:val="00775A29"/>
    <w:rPr>
      <w:rFonts w:ascii="Arial" w:eastAsia="Times New Roman" w:hAnsi="Arial" w:cs="Arial"/>
      <w:iCs/>
      <w:smallCaps/>
      <w:sz w:val="20"/>
      <w:szCs w:val="20"/>
      <w:u w:val="double"/>
    </w:rPr>
  </w:style>
  <w:style w:type="paragraph" w:customStyle="1" w:styleId="CITE">
    <w:name w:val="CITE"/>
    <w:basedOn w:val="Heading2"/>
    <w:link w:val="CITEChar"/>
    <w:autoRedefine/>
    <w:qFormat/>
    <w:rsid w:val="00775A29"/>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775A29"/>
    <w:rPr>
      <w:rFonts w:ascii="Georgia" w:eastAsia="Times New Roman" w:hAnsi="Georgia"/>
      <w:szCs w:val="20"/>
    </w:rPr>
  </w:style>
  <w:style w:type="paragraph" w:customStyle="1" w:styleId="Cardnon-underlined">
    <w:name w:val="Card non-underlined"/>
    <w:basedOn w:val="Normal"/>
    <w:link w:val="Cardnon-underlinedChar"/>
    <w:autoRedefine/>
    <w:qFormat/>
    <w:rsid w:val="00775A29"/>
    <w:rPr>
      <w:rFonts w:ascii="Georgia" w:eastAsia="Times New Roman" w:hAnsi="Georgia"/>
      <w:szCs w:val="20"/>
    </w:rPr>
  </w:style>
  <w:style w:type="character" w:customStyle="1" w:styleId="CardsHighlightedChar">
    <w:name w:val="Cards Highlighted Char"/>
    <w:link w:val="CardsHighlighted"/>
    <w:locked/>
    <w:rsid w:val="00775A29"/>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775A29"/>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775A29"/>
    <w:rPr>
      <w:rFonts w:ascii="Calibri" w:eastAsia="Times New Roman" w:hAnsi="Calibri" w:cs="Times New Roman"/>
      <w:szCs w:val="20"/>
      <w:u w:val="single"/>
    </w:rPr>
  </w:style>
  <w:style w:type="paragraph" w:customStyle="1" w:styleId="StyleUnderline9pt">
    <w:name w:val="Style Underline + 9 pt"/>
    <w:link w:val="StyleUnderline9ptChar"/>
    <w:qFormat/>
    <w:rsid w:val="00775A29"/>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775A29"/>
    <w:rPr>
      <w:rFonts w:ascii="Arial Narrow" w:eastAsia="Times New Roman" w:hAnsi="Arial Narrow"/>
      <w:kern w:val="32"/>
      <w:szCs w:val="20"/>
    </w:rPr>
  </w:style>
  <w:style w:type="paragraph" w:customStyle="1" w:styleId="Stylecard9pt">
    <w:name w:val="Style card + 9 pt"/>
    <w:basedOn w:val="Normal"/>
    <w:link w:val="Stylecard9ptChar"/>
    <w:qFormat/>
    <w:rsid w:val="00775A29"/>
    <w:pPr>
      <w:widowControl w:val="0"/>
      <w:ind w:left="288" w:right="288"/>
    </w:pPr>
    <w:rPr>
      <w:rFonts w:ascii="Arial Narrow" w:eastAsia="Times New Roman" w:hAnsi="Arial Narrow"/>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775A29"/>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75A29"/>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775A29"/>
    <w:rPr>
      <w:b/>
      <w:bCs/>
      <w:szCs w:val="24"/>
      <w:u w:val="single"/>
    </w:rPr>
  </w:style>
  <w:style w:type="paragraph" w:customStyle="1" w:styleId="StyleUnderlined11ptBold">
    <w:name w:val="Style Underlined + 11 pt Bold"/>
    <w:basedOn w:val="underlined"/>
    <w:link w:val="StyleUnderlined11ptBoldChar"/>
    <w:qFormat/>
    <w:rsid w:val="00775A2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775A29"/>
    <w:rPr>
      <w:szCs w:val="24"/>
      <w:u w:val="single"/>
    </w:rPr>
  </w:style>
  <w:style w:type="paragraph" w:customStyle="1" w:styleId="StyleUnderlined11pt">
    <w:name w:val="Style Underlined + 11 pt"/>
    <w:basedOn w:val="underlined"/>
    <w:link w:val="StyleUnderlined11ptChar"/>
    <w:qFormat/>
    <w:rsid w:val="00775A29"/>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775A29"/>
    <w:rPr>
      <w:rFonts w:ascii="Georgia" w:eastAsia="Calibri" w:hAnsi="Georgia"/>
    </w:rPr>
  </w:style>
  <w:style w:type="paragraph" w:customStyle="1" w:styleId="CardText3">
    <w:name w:val="CardText"/>
    <w:basedOn w:val="Normal"/>
    <w:link w:val="CardTextChar2"/>
    <w:qFormat/>
    <w:rsid w:val="00775A29"/>
    <w:pPr>
      <w:ind w:left="288"/>
    </w:pPr>
    <w:rPr>
      <w:rFonts w:ascii="Georgia" w:eastAsia="Calibri" w:hAnsi="Georgia"/>
    </w:rPr>
  </w:style>
  <w:style w:type="character" w:customStyle="1" w:styleId="NormaltextCharChar">
    <w:name w:val="Normal text Char Char"/>
    <w:link w:val="Normaltext0"/>
    <w:locked/>
    <w:rsid w:val="00775A2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775A29"/>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775A2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775A29"/>
    <w:rPr>
      <w:b/>
      <w:sz w:val="28"/>
    </w:rPr>
  </w:style>
  <w:style w:type="character" w:customStyle="1" w:styleId="SourcenameChar">
    <w:name w:val="Source name Char"/>
    <w:link w:val="Sourcename"/>
    <w:locked/>
    <w:rsid w:val="00775A2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775A29"/>
    <w:rPr>
      <w:b/>
      <w:bCs/>
      <w:sz w:val="20"/>
    </w:rPr>
  </w:style>
  <w:style w:type="character" w:customStyle="1" w:styleId="underlinedcardChar">
    <w:name w:val="underlined card Char"/>
    <w:link w:val="underlinedcard"/>
    <w:locked/>
    <w:rsid w:val="00775A29"/>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775A29"/>
    <w:rPr>
      <w:sz w:val="22"/>
      <w:u w:val="single"/>
    </w:rPr>
  </w:style>
  <w:style w:type="character" w:customStyle="1" w:styleId="TextUnderlineChar">
    <w:name w:val="Text Underline Char"/>
    <w:link w:val="TextUnderline"/>
    <w:locked/>
    <w:rsid w:val="00775A2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775A29"/>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775A2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775A29"/>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775A2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775A29"/>
    <w:rPr>
      <w:rFonts w:ascii="Georgia" w:eastAsia="Times New Roman" w:hAnsi="Georgia"/>
      <w:b/>
      <w:szCs w:val="20"/>
      <w:u w:val="single"/>
      <w:lang w:val="x-none" w:eastAsia="x-none"/>
    </w:rPr>
  </w:style>
  <w:style w:type="character" w:customStyle="1" w:styleId="CiteCardChar">
    <w:name w:val="Cite_Card Char"/>
    <w:link w:val="CiteCard"/>
    <w:locked/>
    <w:rsid w:val="00775A29"/>
    <w:rPr>
      <w:rFonts w:ascii="Times New Roman" w:eastAsia="Times New Roman" w:hAnsi="Times New Roman" w:cs="Arial"/>
      <w:bCs/>
      <w:sz w:val="20"/>
      <w:szCs w:val="20"/>
    </w:rPr>
  </w:style>
  <w:style w:type="paragraph" w:customStyle="1" w:styleId="CiteCard">
    <w:name w:val="Cite_Card"/>
    <w:link w:val="CiteCardChar"/>
    <w:qFormat/>
    <w:rsid w:val="00775A29"/>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775A29"/>
    <w:rPr>
      <w:rFonts w:ascii="Georgia" w:hAnsi="Georgia"/>
      <w:szCs w:val="24"/>
      <w:u w:val="single"/>
    </w:rPr>
  </w:style>
  <w:style w:type="paragraph" w:customStyle="1" w:styleId="StyleStyle49pt6">
    <w:name w:val="Style Style4 + 9 pt6"/>
    <w:basedOn w:val="Style4"/>
    <w:link w:val="StyleStyle49pt6Char"/>
    <w:qFormat/>
    <w:rsid w:val="00775A29"/>
    <w:rPr>
      <w:rFonts w:ascii="Georgia" w:hAnsi="Georgia"/>
    </w:rPr>
  </w:style>
  <w:style w:type="character" w:customStyle="1" w:styleId="UnderlineCharCharCharCharChar">
    <w:name w:val="Underline Char Char Char Char Char"/>
    <w:link w:val="UnderlineCharCharCharChar"/>
    <w:locked/>
    <w:rsid w:val="00775A29"/>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775A29"/>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775A2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75A29"/>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75A2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75A29"/>
    <w:rPr>
      <w:rFonts w:ascii="Georgia" w:hAnsi="Georgia"/>
      <w:b/>
      <w:bCs/>
      <w:szCs w:val="24"/>
      <w:u w:val="single"/>
    </w:rPr>
  </w:style>
  <w:style w:type="character" w:customStyle="1" w:styleId="DebatenoramlChar">
    <w:name w:val="Debatenoraml Char"/>
    <w:link w:val="Debatenoraml"/>
    <w:locked/>
    <w:rsid w:val="00775A29"/>
    <w:rPr>
      <w:rFonts w:ascii="Times New Roman" w:hAnsi="Times New Roman" w:cs="Times New Roman"/>
    </w:rPr>
  </w:style>
  <w:style w:type="paragraph" w:customStyle="1" w:styleId="Debatenoraml">
    <w:name w:val="Debatenoraml"/>
    <w:basedOn w:val="NoSpacing"/>
    <w:link w:val="DebatenoramlChar"/>
    <w:qFormat/>
    <w:rsid w:val="00775A29"/>
    <w:rPr>
      <w:rFonts w:eastAsiaTheme="minorHAnsi"/>
      <w:sz w:val="22"/>
      <w:szCs w:val="22"/>
    </w:rPr>
  </w:style>
  <w:style w:type="character" w:customStyle="1" w:styleId="QualsChar">
    <w:name w:val="Quals Char"/>
    <w:link w:val="Quals"/>
    <w:locked/>
    <w:rsid w:val="00775A29"/>
    <w:rPr>
      <w:rFonts w:ascii="Georgia" w:eastAsia="Calibri" w:hAnsi="Georgia"/>
      <w:sz w:val="18"/>
    </w:rPr>
  </w:style>
  <w:style w:type="paragraph" w:customStyle="1" w:styleId="Quals">
    <w:name w:val="Quals"/>
    <w:basedOn w:val="Normal"/>
    <w:link w:val="QualsChar"/>
    <w:qFormat/>
    <w:rsid w:val="00775A29"/>
    <w:rPr>
      <w:rFonts w:ascii="Georgia" w:eastAsia="Calibri" w:hAnsi="Georgia"/>
      <w:sz w:val="18"/>
    </w:rPr>
  </w:style>
  <w:style w:type="character" w:customStyle="1" w:styleId="StarredChar">
    <w:name w:val="Starred Char"/>
    <w:link w:val="Starred"/>
    <w:locked/>
    <w:rsid w:val="00775A29"/>
    <w:rPr>
      <w:rFonts w:ascii="Georgia" w:eastAsia="Times New Roman" w:hAnsi="Georgia"/>
      <w:b/>
      <w:caps/>
      <w:szCs w:val="28"/>
      <w:u w:val="single"/>
    </w:rPr>
  </w:style>
  <w:style w:type="paragraph" w:customStyle="1" w:styleId="Starred">
    <w:name w:val="Starred"/>
    <w:basedOn w:val="Normal"/>
    <w:link w:val="StarredChar"/>
    <w:qFormat/>
    <w:rsid w:val="00775A29"/>
    <w:pPr>
      <w:keepNext/>
      <w:keepLines/>
      <w:pageBreakBefore/>
      <w:spacing w:before="240" w:after="60"/>
      <w:jc w:val="center"/>
      <w:outlineLvl w:val="0"/>
    </w:pPr>
    <w:rPr>
      <w:rFonts w:ascii="Georgia" w:eastAsia="Times New Roman" w:hAnsi="Georgia"/>
      <w:b/>
      <w:caps/>
      <w:szCs w:val="28"/>
      <w:u w:val="single"/>
    </w:rPr>
  </w:style>
  <w:style w:type="character" w:customStyle="1" w:styleId="NotStarredChar">
    <w:name w:val="NotStarred Char"/>
    <w:link w:val="NotStarred"/>
    <w:locked/>
    <w:rsid w:val="00775A29"/>
    <w:rPr>
      <w:rFonts w:ascii="Georgia" w:eastAsia="Times New Roman" w:hAnsi="Georgia"/>
      <w:b/>
      <w:caps/>
      <w:szCs w:val="28"/>
      <w:u w:val="single"/>
    </w:rPr>
  </w:style>
  <w:style w:type="paragraph" w:customStyle="1" w:styleId="NotStarred">
    <w:name w:val="NotStarred"/>
    <w:basedOn w:val="Normal"/>
    <w:link w:val="NotStarredChar"/>
    <w:qFormat/>
    <w:rsid w:val="00775A29"/>
    <w:pPr>
      <w:keepNext/>
      <w:keepLines/>
      <w:pageBreakBefore/>
      <w:spacing w:before="240" w:after="60"/>
      <w:jc w:val="center"/>
      <w:outlineLvl w:val="1"/>
    </w:pPr>
    <w:rPr>
      <w:rFonts w:ascii="Georgia" w:eastAsia="Times New Roman" w:hAnsi="Georgia"/>
      <w:b/>
      <w:caps/>
      <w:szCs w:val="28"/>
      <w:u w:val="single"/>
    </w:rPr>
  </w:style>
  <w:style w:type="character" w:customStyle="1" w:styleId="tagCharCharChar">
    <w:name w:val="tag Char Char Char"/>
    <w:link w:val="tagCharChar"/>
    <w:locked/>
    <w:rsid w:val="00775A29"/>
    <w:rPr>
      <w:rFonts w:ascii="Arial" w:eastAsia="Times New Roman" w:hAnsi="Arial" w:cs="Arial"/>
      <w:b/>
      <w:sz w:val="24"/>
    </w:rPr>
  </w:style>
  <w:style w:type="paragraph" w:customStyle="1" w:styleId="tagCharChar">
    <w:name w:val="tag Char Char"/>
    <w:basedOn w:val="Normal"/>
    <w:link w:val="tagCharCharChar"/>
    <w:qFormat/>
    <w:rsid w:val="00775A29"/>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775A29"/>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75A29"/>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75A29"/>
    <w:rPr>
      <w:rFonts w:ascii="Georgia" w:eastAsia="Calibri" w:hAnsi="Georgia"/>
      <w:b/>
    </w:rPr>
  </w:style>
  <w:style w:type="paragraph" w:customStyle="1" w:styleId="H4Tag">
    <w:name w:val="H4 (Tag)"/>
    <w:basedOn w:val="Normal"/>
    <w:link w:val="H4TagChar1"/>
    <w:qFormat/>
    <w:rsid w:val="00775A29"/>
    <w:rPr>
      <w:rFonts w:ascii="Georgia" w:eastAsia="Calibri" w:hAnsi="Georgia"/>
      <w:b/>
    </w:rPr>
  </w:style>
  <w:style w:type="character" w:customStyle="1" w:styleId="Debate-CardTagandCite-F6Char">
    <w:name w:val="Debate- Card Tag and Cite- F6 Char"/>
    <w:link w:val="Debate-CardTagandCite-F6"/>
    <w:locked/>
    <w:rsid w:val="00775A29"/>
    <w:rPr>
      <w:rFonts w:ascii="Georgia" w:hAnsi="Georgia"/>
      <w:b/>
    </w:rPr>
  </w:style>
  <w:style w:type="paragraph" w:customStyle="1" w:styleId="Debate-CardTagandCite-F6">
    <w:name w:val="Debate- Card Tag and Cite- F6"/>
    <w:basedOn w:val="Normal"/>
    <w:link w:val="Debate-CardTagandCite-F6Char"/>
    <w:qFormat/>
    <w:rsid w:val="00775A29"/>
    <w:pPr>
      <w:contextualSpacing/>
    </w:pPr>
    <w:rPr>
      <w:rFonts w:ascii="Georgia" w:hAnsi="Georgia"/>
      <w:b/>
    </w:rPr>
  </w:style>
  <w:style w:type="character" w:customStyle="1" w:styleId="CardtextChar3">
    <w:name w:val="Card text Char"/>
    <w:link w:val="Cardtext4"/>
    <w:locked/>
    <w:rsid w:val="00775A29"/>
    <w:rPr>
      <w:rFonts w:ascii="Arial Narrow" w:hAnsi="Arial Narrow"/>
      <w:szCs w:val="24"/>
      <w:u w:val="single"/>
    </w:rPr>
  </w:style>
  <w:style w:type="paragraph" w:customStyle="1" w:styleId="Cardtext4">
    <w:name w:val="Card text"/>
    <w:link w:val="CardtextChar3"/>
    <w:qFormat/>
    <w:rsid w:val="00775A29"/>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775A29"/>
    <w:rPr>
      <w:rFonts w:ascii="Georgia" w:eastAsia="Times New Roman" w:hAnsi="Georgia"/>
      <w:b/>
      <w:szCs w:val="28"/>
      <w:u w:val="single"/>
    </w:rPr>
  </w:style>
  <w:style w:type="paragraph" w:customStyle="1" w:styleId="NewHeading2">
    <w:name w:val="NewHeading2"/>
    <w:basedOn w:val="Normal"/>
    <w:link w:val="NewHeading2Char"/>
    <w:qFormat/>
    <w:rsid w:val="00775A29"/>
    <w:pPr>
      <w:spacing w:before="240" w:after="60"/>
    </w:pPr>
    <w:rPr>
      <w:rFonts w:ascii="Georgia" w:eastAsia="Times New Roman" w:hAnsi="Georgia"/>
      <w:b/>
      <w:szCs w:val="28"/>
      <w:u w:val="single"/>
    </w:rPr>
  </w:style>
  <w:style w:type="character" w:customStyle="1" w:styleId="FullCiteChar">
    <w:name w:val="Full Cite Char"/>
    <w:link w:val="FullCite"/>
    <w:locked/>
    <w:rsid w:val="00775A29"/>
    <w:rPr>
      <w:rFonts w:ascii="Garamond" w:eastAsia="Calibri" w:hAnsi="Garamond"/>
    </w:rPr>
  </w:style>
  <w:style w:type="paragraph" w:customStyle="1" w:styleId="FullCite">
    <w:name w:val="Full Cite"/>
    <w:basedOn w:val="Normal"/>
    <w:next w:val="Normal"/>
    <w:link w:val="FullCiteChar"/>
    <w:qFormat/>
    <w:rsid w:val="00775A29"/>
    <w:rPr>
      <w:rFonts w:ascii="Garamond" w:eastAsia="Calibri" w:hAnsi="Garamond"/>
    </w:rPr>
  </w:style>
  <w:style w:type="character" w:customStyle="1" w:styleId="StyleNormalWeb11ptUnderlineChar">
    <w:name w:val="Style Normal (Web) + 11 pt Underline Char"/>
    <w:link w:val="StyleNormalWeb11ptUnderline"/>
    <w:locked/>
    <w:rsid w:val="00775A29"/>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775A29"/>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775A29"/>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775A29"/>
    <w:rPr>
      <w:rFonts w:ascii="Georgia" w:eastAsia="Times New Roman" w:hAnsi="Georgia"/>
      <w:color w:val="000000"/>
      <w:szCs w:val="24"/>
      <w:u w:val="single"/>
    </w:rPr>
  </w:style>
  <w:style w:type="character" w:customStyle="1" w:styleId="StylecardThickunderlineChar">
    <w:name w:val="Style card + Thick underline Char"/>
    <w:link w:val="StylecardThickunderline"/>
    <w:locked/>
    <w:rsid w:val="00775A29"/>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775A29"/>
    <w:rPr>
      <w:rFonts w:ascii="Georgia" w:eastAsia="SimSun" w:hAnsi="Georgia"/>
      <w:szCs w:val="24"/>
      <w:u w:val="single"/>
      <w:lang w:eastAsia="zh-CN"/>
    </w:rPr>
  </w:style>
  <w:style w:type="character" w:customStyle="1" w:styleId="StylecardBoldThickunderlineChar">
    <w:name w:val="Style card + Bold Thick underline Char"/>
    <w:link w:val="StylecardBoldThickunderline"/>
    <w:locked/>
    <w:rsid w:val="00775A29"/>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775A29"/>
    <w:rPr>
      <w:rFonts w:ascii="Georgia" w:eastAsia="SimSun" w:hAnsi="Georgia"/>
      <w:b/>
      <w:bCs/>
      <w:szCs w:val="24"/>
      <w:u w:val="single"/>
      <w:lang w:eastAsia="zh-CN"/>
    </w:rPr>
  </w:style>
  <w:style w:type="character" w:customStyle="1" w:styleId="BlockHeadingsChar">
    <w:name w:val="Block Headings Char"/>
    <w:link w:val="BlockHeadings"/>
    <w:locked/>
    <w:rsid w:val="00775A29"/>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775A2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775A29"/>
    <w:rPr>
      <w:rFonts w:ascii="Garamond" w:eastAsia="Calibri" w:hAnsi="Garamond"/>
      <w:b/>
      <w:caps/>
      <w:sz w:val="28"/>
      <w:lang w:val="x-none" w:eastAsia="x-none"/>
    </w:rPr>
  </w:style>
  <w:style w:type="paragraph" w:customStyle="1" w:styleId="blocktitle">
    <w:name w:val="block title"/>
    <w:basedOn w:val="Normal"/>
    <w:link w:val="blocktitleChar"/>
    <w:qFormat/>
    <w:rsid w:val="00775A29"/>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775A29"/>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75A29"/>
    <w:rPr>
      <w:rFonts w:ascii="Georgia" w:eastAsia="SimSun" w:hAnsi="Georgia"/>
      <w:b/>
      <w:bCs/>
    </w:rPr>
  </w:style>
  <w:style w:type="character" w:customStyle="1" w:styleId="MTDisplayEquationChar">
    <w:name w:val="MTDisplayEquation Char"/>
    <w:link w:val="MTDisplayEquation"/>
    <w:locked/>
    <w:rsid w:val="00775A2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75A29"/>
    <w:pPr>
      <w:tabs>
        <w:tab w:val="center" w:pos="5120"/>
        <w:tab w:val="right" w:pos="10220"/>
      </w:tabs>
    </w:pPr>
    <w:rPr>
      <w:rFonts w:ascii="Georgia" w:eastAsia="Times New Roman" w:hAnsi="Georgia"/>
      <w:bCs/>
      <w:lang w:bidi="he-IL"/>
    </w:rPr>
  </w:style>
  <w:style w:type="character" w:customStyle="1" w:styleId="StyleBoldUnderlineTimesNewRomanChar">
    <w:name w:val="Style Bold Underline + Times New Roman Char"/>
    <w:link w:val="StyleBoldUnderlineTimesNewRoman"/>
    <w:locked/>
    <w:rsid w:val="00775A2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75A2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75A2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75A29"/>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775A2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775A29"/>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775A2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75A2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75A29"/>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775A2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775A2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75A2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775A2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75A2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75A2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75A29"/>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775A2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775A29"/>
    <w:rPr>
      <w:lang w:val="x-none" w:eastAsia="x-none"/>
    </w:rPr>
  </w:style>
  <w:style w:type="character" w:customStyle="1" w:styleId="NormalFontChar">
    <w:name w:val="Normal Font Char"/>
    <w:link w:val="NormalFont"/>
    <w:locked/>
    <w:rsid w:val="00775A29"/>
    <w:rPr>
      <w:rFonts w:ascii="Times New Roman" w:eastAsia="Times New Roman" w:hAnsi="Times New Roman" w:cs="Times New Roman"/>
      <w:sz w:val="20"/>
      <w:szCs w:val="20"/>
    </w:rPr>
  </w:style>
  <w:style w:type="paragraph" w:customStyle="1" w:styleId="NormalFont">
    <w:name w:val="Normal Font"/>
    <w:link w:val="NormalFontChar"/>
    <w:qFormat/>
    <w:rsid w:val="00775A29"/>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775A2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75A29"/>
    <w:rPr>
      <w:u w:val="single"/>
      <w:lang w:val="x-none" w:eastAsia="x-none"/>
    </w:rPr>
  </w:style>
  <w:style w:type="character" w:customStyle="1" w:styleId="StyleNormalFont11ptBoldUnderlineChar">
    <w:name w:val="Style Normal Font + 11 pt Bold Underline Char"/>
    <w:link w:val="StyleNormalFont11ptBoldUnderline"/>
    <w:locked/>
    <w:rsid w:val="00775A2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75A29"/>
    <w:rPr>
      <w:b/>
      <w:bCs/>
      <w:u w:val="single"/>
      <w:lang w:val="x-none" w:eastAsia="x-none"/>
    </w:rPr>
  </w:style>
  <w:style w:type="character" w:customStyle="1" w:styleId="StyleTitle11ptNotBoldChar">
    <w:name w:val="Style Title + 11 pt Not Bold Char"/>
    <w:link w:val="StyleTitle11ptNotBold"/>
    <w:locked/>
    <w:rsid w:val="00775A2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75A29"/>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775A2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75A29"/>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775A29"/>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775A29"/>
    <w:pPr>
      <w:ind w:left="144"/>
    </w:pPr>
    <w:rPr>
      <w:rFonts w:ascii="Georgia" w:eastAsia="Times New Roman" w:hAnsi="Georgia"/>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775A29"/>
  </w:style>
  <w:style w:type="character" w:customStyle="1" w:styleId="StyleHeading4UnderlinedsmalltextGaramondChar">
    <w:name w:val="Style Heading 4Underlinedsmall text + Garamond Char"/>
    <w:link w:val="StyleHeading4UnderlinedsmalltextGaramond"/>
    <w:locked/>
    <w:rsid w:val="00775A29"/>
    <w:rPr>
      <w:rFonts w:ascii="Calibri" w:hAnsi="Calibri"/>
    </w:rPr>
  </w:style>
  <w:style w:type="character" w:customStyle="1" w:styleId="z-TopofFormChar">
    <w:name w:val="z-Top of Form Char"/>
    <w:basedOn w:val="DefaultParagraphFont"/>
    <w:link w:val="z-TopofForm"/>
    <w:uiPriority w:val="99"/>
    <w:semiHidden/>
    <w:rsid w:val="00775A29"/>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775A2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75A29"/>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5A2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75A2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75A29"/>
    <w:rPr>
      <w:rFonts w:ascii="Arial" w:hAnsi="Arial" w:cs="Arial"/>
      <w:vanish/>
      <w:sz w:val="16"/>
      <w:szCs w:val="16"/>
    </w:rPr>
  </w:style>
  <w:style w:type="table" w:styleId="ColorfulGrid-Accent1">
    <w:name w:val="Colorful Grid Accent 1"/>
    <w:basedOn w:val="TableNormal"/>
    <w:link w:val="ColorfulGrid-Accent1Char"/>
    <w:uiPriority w:val="29"/>
    <w:unhideWhenUsed/>
    <w:rsid w:val="00775A2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775A29"/>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775A29"/>
    <w:pPr>
      <w:tabs>
        <w:tab w:val="center" w:pos="4680"/>
        <w:tab w:val="right" w:pos="9360"/>
      </w:tabs>
    </w:pPr>
  </w:style>
  <w:style w:type="paragraph" w:customStyle="1" w:styleId="msolistparagraphcxspfirst">
    <w:name w:val="msolistparagraphcxspfirst"/>
    <w:basedOn w:val="Normal"/>
    <w:uiPriority w:val="99"/>
    <w:qFormat/>
    <w:rsid w:val="00775A2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75A29"/>
    <w:pPr>
      <w:spacing w:before="100" w:beforeAutospacing="1" w:after="100" w:afterAutospacing="1"/>
    </w:pPr>
    <w:rPr>
      <w:rFonts w:eastAsia="Times New Roman"/>
      <w:sz w:val="24"/>
    </w:rPr>
  </w:style>
  <w:style w:type="paragraph" w:customStyle="1" w:styleId="Tag2">
    <w:name w:val="Tag2"/>
    <w:basedOn w:val="Normal"/>
    <w:autoRedefine/>
    <w:qFormat/>
    <w:rsid w:val="00775A29"/>
    <w:rPr>
      <w:sz w:val="24"/>
    </w:rPr>
  </w:style>
  <w:style w:type="paragraph" w:customStyle="1" w:styleId="TagCite">
    <w:name w:val="TagCite"/>
    <w:basedOn w:val="Normal"/>
    <w:uiPriority w:val="99"/>
    <w:qFormat/>
    <w:rsid w:val="00775A29"/>
    <w:rPr>
      <w:rFonts w:ascii="Garamond" w:eastAsia="Times New Roman" w:hAnsi="Garamond"/>
      <w:b/>
      <w:sz w:val="24"/>
      <w:szCs w:val="24"/>
    </w:rPr>
  </w:style>
  <w:style w:type="paragraph" w:customStyle="1" w:styleId="BlockTitle2">
    <w:name w:val="Block Title2"/>
    <w:basedOn w:val="Normal"/>
    <w:next w:val="Normal"/>
    <w:qFormat/>
    <w:rsid w:val="00775A29"/>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775A29"/>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775A29"/>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775A29"/>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775A29"/>
    <w:rPr>
      <w:rFonts w:ascii="Garamond" w:eastAsia="Calibri" w:hAnsi="Garamond"/>
      <w:b/>
    </w:rPr>
  </w:style>
  <w:style w:type="paragraph" w:customStyle="1" w:styleId="tag">
    <w:name w:val="%tag"/>
    <w:basedOn w:val="Normal"/>
    <w:next w:val="Normal"/>
    <w:uiPriority w:val="99"/>
    <w:qFormat/>
    <w:rsid w:val="00775A29"/>
    <w:rPr>
      <w:rFonts w:ascii="Garamond" w:eastAsia="Calibri" w:hAnsi="Garamond"/>
      <w:bCs/>
      <w:sz w:val="18"/>
    </w:rPr>
  </w:style>
  <w:style w:type="paragraph" w:customStyle="1" w:styleId="h-lead">
    <w:name w:val="h-lead"/>
    <w:basedOn w:val="Normal"/>
    <w:uiPriority w:val="99"/>
    <w:qFormat/>
    <w:rsid w:val="00775A29"/>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775A29"/>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775A29"/>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775A29"/>
    <w:rPr>
      <w:rFonts w:eastAsia="Calibri"/>
    </w:rPr>
  </w:style>
  <w:style w:type="paragraph" w:customStyle="1" w:styleId="F3-TagAuthor">
    <w:name w:val="F3 - Tag/Author"/>
    <w:basedOn w:val="Normal"/>
    <w:uiPriority w:val="99"/>
    <w:qFormat/>
    <w:rsid w:val="00775A29"/>
    <w:rPr>
      <w:rFonts w:eastAsia="Times New Roman"/>
      <w:b/>
      <w:szCs w:val="24"/>
    </w:rPr>
  </w:style>
  <w:style w:type="paragraph" w:customStyle="1" w:styleId="F5-UnderlineNormal">
    <w:name w:val="F5 - Underline Normal"/>
    <w:basedOn w:val="Normal"/>
    <w:uiPriority w:val="99"/>
    <w:qFormat/>
    <w:rsid w:val="00775A29"/>
    <w:rPr>
      <w:rFonts w:eastAsia="Calibri"/>
      <w:u w:val="single"/>
    </w:rPr>
  </w:style>
  <w:style w:type="paragraph" w:customStyle="1" w:styleId="Brief-PrimarySource">
    <w:name w:val="Brief - Primary Source"/>
    <w:basedOn w:val="Normal"/>
    <w:uiPriority w:val="99"/>
    <w:qFormat/>
    <w:rsid w:val="00775A29"/>
    <w:rPr>
      <w:rFonts w:eastAsia="Times New Roman"/>
      <w:b/>
      <w:sz w:val="24"/>
      <w:szCs w:val="24"/>
      <w:u w:val="single"/>
    </w:rPr>
  </w:style>
  <w:style w:type="paragraph" w:customStyle="1" w:styleId="Brief-Underline">
    <w:name w:val="Brief - Underline"/>
    <w:basedOn w:val="Normal"/>
    <w:uiPriority w:val="99"/>
    <w:qFormat/>
    <w:rsid w:val="00775A29"/>
    <w:rPr>
      <w:rFonts w:eastAsia="Times New Roman"/>
      <w:szCs w:val="24"/>
      <w:u w:val="single"/>
    </w:rPr>
  </w:style>
  <w:style w:type="paragraph" w:customStyle="1" w:styleId="Brief">
    <w:name w:val="Brief"/>
    <w:basedOn w:val="Brief-PrimarySource"/>
    <w:uiPriority w:val="99"/>
    <w:qFormat/>
    <w:rsid w:val="00775A29"/>
    <w:rPr>
      <w:b w:val="0"/>
    </w:rPr>
  </w:style>
  <w:style w:type="paragraph" w:customStyle="1" w:styleId="CM2">
    <w:name w:val="CM2"/>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775A29"/>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775A2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775A2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775A29"/>
    <w:rPr>
      <w:rFonts w:eastAsia="Times New Roman"/>
      <w:sz w:val="14"/>
      <w:szCs w:val="20"/>
    </w:rPr>
  </w:style>
  <w:style w:type="paragraph" w:customStyle="1" w:styleId="Brief-Card">
    <w:name w:val="Brief - Card"/>
    <w:basedOn w:val="Normal"/>
    <w:uiPriority w:val="99"/>
    <w:qFormat/>
    <w:rsid w:val="00775A29"/>
    <w:rPr>
      <w:rFonts w:eastAsia="Times New Roman"/>
      <w:szCs w:val="24"/>
    </w:rPr>
  </w:style>
  <w:style w:type="paragraph" w:customStyle="1" w:styleId="Pa2">
    <w:name w:val="Pa2"/>
    <w:basedOn w:val="Default"/>
    <w:next w:val="Default"/>
    <w:uiPriority w:val="99"/>
    <w:qFormat/>
    <w:rsid w:val="00775A29"/>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775A29"/>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775A29"/>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775A29"/>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775A29"/>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775A2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775A29"/>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775A29"/>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775A2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qFormat/>
    <w:rsid w:val="00775A29"/>
    <w:rPr>
      <w:rFonts w:eastAsia="Times New Roman"/>
      <w:sz w:val="16"/>
      <w:szCs w:val="24"/>
    </w:rPr>
  </w:style>
  <w:style w:type="paragraph" w:customStyle="1" w:styleId="CM30">
    <w:name w:val="CM30"/>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775A29"/>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775A29"/>
    <w:pPr>
      <w:widowControl w:val="0"/>
      <w:spacing w:after="0" w:line="240" w:lineRule="auto"/>
    </w:pPr>
    <w:rPr>
      <w:rFonts w:ascii="Times New Roman" w:hAnsi="Times New Roman" w:cs="Times New Roman"/>
      <w:sz w:val="24"/>
    </w:rPr>
  </w:style>
  <w:style w:type="paragraph" w:customStyle="1" w:styleId="loose">
    <w:name w:val="loose"/>
    <w:basedOn w:val="Normal"/>
    <w:qFormat/>
    <w:rsid w:val="00775A29"/>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775A29"/>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775A2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775A2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75A2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75A29"/>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775A29"/>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775A2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75A29"/>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775A29"/>
    <w:pPr>
      <w:spacing w:after="120" w:line="225" w:lineRule="atLeast"/>
      <w:ind w:right="180"/>
    </w:pPr>
    <w:rPr>
      <w:rFonts w:eastAsia="Times New Roman"/>
      <w:color w:val="5177C5"/>
      <w:szCs w:val="20"/>
    </w:rPr>
  </w:style>
  <w:style w:type="paragraph" w:customStyle="1" w:styleId="TxBrp1">
    <w:name w:val="TxBr_p1"/>
    <w:basedOn w:val="Normal"/>
    <w:qFormat/>
    <w:rsid w:val="00775A29"/>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775A2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75A29"/>
  </w:style>
  <w:style w:type="paragraph" w:customStyle="1" w:styleId="StyleUnderliningTimesNewRomanBoldNounderlineKernat16">
    <w:name w:val="Style Underlining + Times New Roman Bold No underline Kern at 16..."/>
    <w:basedOn w:val="Normal"/>
    <w:uiPriority w:val="99"/>
    <w:qFormat/>
    <w:rsid w:val="00775A2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75A29"/>
    <w:rPr>
      <w:rFonts w:eastAsia="Times New Roman"/>
      <w:b/>
      <w:bCs/>
      <w:kern w:val="32"/>
      <w:sz w:val="32"/>
      <w:szCs w:val="32"/>
    </w:rPr>
  </w:style>
  <w:style w:type="paragraph" w:customStyle="1" w:styleId="BoldUnderlining">
    <w:name w:val="Bold Underlining"/>
    <w:basedOn w:val="Underlining"/>
    <w:uiPriority w:val="99"/>
    <w:qFormat/>
    <w:rsid w:val="00775A2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775A29"/>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775A29"/>
    <w:rPr>
      <w:bCs/>
      <w:kern w:val="32"/>
      <w:sz w:val="32"/>
      <w:szCs w:val="32"/>
    </w:rPr>
  </w:style>
  <w:style w:type="paragraph" w:customStyle="1" w:styleId="boldy">
    <w:name w:val="boldy"/>
    <w:basedOn w:val="Heading2"/>
    <w:uiPriority w:val="99"/>
    <w:qFormat/>
    <w:rsid w:val="00775A29"/>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775A29"/>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775A29"/>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775A29"/>
    <w:pPr>
      <w:autoSpaceDE w:val="0"/>
      <w:autoSpaceDN w:val="0"/>
      <w:adjustRightInd w:val="0"/>
    </w:pPr>
    <w:rPr>
      <w:rFonts w:eastAsia="Times New Roman"/>
      <w:szCs w:val="20"/>
    </w:rPr>
  </w:style>
  <w:style w:type="paragraph" w:customStyle="1" w:styleId="TxBr6p1">
    <w:name w:val="TxBr_6p1"/>
    <w:basedOn w:val="Normal"/>
    <w:uiPriority w:val="99"/>
    <w:qFormat/>
    <w:rsid w:val="00775A2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75A29"/>
    <w:pPr>
      <w:ind w:left="400"/>
    </w:pPr>
    <w:rPr>
      <w:rFonts w:eastAsia="Times New Roman"/>
      <w:szCs w:val="20"/>
    </w:rPr>
  </w:style>
  <w:style w:type="paragraph" w:customStyle="1" w:styleId="Paste">
    <w:name w:val="Paste"/>
    <w:basedOn w:val="card"/>
    <w:uiPriority w:val="99"/>
    <w:qFormat/>
    <w:rsid w:val="00775A29"/>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775A29"/>
    <w:rPr>
      <w:rFonts w:eastAsia="Times New Roman"/>
      <w:sz w:val="18"/>
      <w:szCs w:val="24"/>
    </w:rPr>
  </w:style>
  <w:style w:type="paragraph" w:customStyle="1" w:styleId="BreifTitle">
    <w:name w:val="Breif Title"/>
    <w:basedOn w:val="Normal"/>
    <w:autoRedefine/>
    <w:uiPriority w:val="99"/>
    <w:qFormat/>
    <w:rsid w:val="00775A29"/>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775A2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775A29"/>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775A29"/>
    <w:pPr>
      <w:spacing w:after="100"/>
    </w:pPr>
  </w:style>
  <w:style w:type="paragraph" w:customStyle="1" w:styleId="DebateHeader">
    <w:name w:val="Debate Header"/>
    <w:basedOn w:val="TOC1"/>
    <w:autoRedefine/>
    <w:uiPriority w:val="99"/>
    <w:qFormat/>
    <w:rsid w:val="00775A29"/>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775A29"/>
    <w:rPr>
      <w:rFonts w:eastAsia="Times New Roman"/>
      <w:color w:val="333333"/>
    </w:rPr>
  </w:style>
  <w:style w:type="paragraph" w:customStyle="1" w:styleId="StyleTagandCiteFranklinGothicDemi">
    <w:name w:val="Style Tag and Cite + Franklin Gothic Demi"/>
    <w:basedOn w:val="Normal"/>
    <w:autoRedefine/>
    <w:uiPriority w:val="99"/>
    <w:qFormat/>
    <w:rsid w:val="00775A29"/>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775A29"/>
    <w:rPr>
      <w:bCs/>
    </w:rPr>
  </w:style>
  <w:style w:type="paragraph" w:customStyle="1" w:styleId="CiteCard0">
    <w:name w:val="Cite/Card"/>
    <w:basedOn w:val="Normal"/>
    <w:qFormat/>
    <w:rsid w:val="00775A29"/>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775A29"/>
    <w:rPr>
      <w:rFonts w:eastAsia="Times New Roman"/>
      <w:b/>
      <w:sz w:val="24"/>
      <w:szCs w:val="20"/>
    </w:rPr>
  </w:style>
  <w:style w:type="paragraph" w:customStyle="1" w:styleId="title-bold-medium">
    <w:name w:val="title-bold-medium"/>
    <w:basedOn w:val="Normal"/>
    <w:uiPriority w:val="99"/>
    <w:qFormat/>
    <w:rsid w:val="00775A29"/>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775A29"/>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775A29"/>
    <w:rPr>
      <w:rFonts w:ascii="Arial Narrow" w:eastAsia="Times New Roman" w:hAnsi="Arial Narrow"/>
      <w:b/>
      <w:sz w:val="24"/>
      <w:szCs w:val="24"/>
    </w:rPr>
  </w:style>
  <w:style w:type="paragraph" w:customStyle="1" w:styleId="BLOCKTITLE1">
    <w:name w:val="BLOCK TITLE"/>
    <w:basedOn w:val="Heading1"/>
    <w:uiPriority w:val="99"/>
    <w:qFormat/>
    <w:rsid w:val="00775A2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775A29"/>
    <w:rPr>
      <w:sz w:val="24"/>
    </w:rPr>
  </w:style>
  <w:style w:type="paragraph" w:customStyle="1" w:styleId="BriefTitle1">
    <w:name w:val="Brief Title 1"/>
    <w:basedOn w:val="Normal"/>
    <w:uiPriority w:val="99"/>
    <w:qFormat/>
    <w:rsid w:val="00775A29"/>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775A29"/>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775A29"/>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775A2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75A2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75A29"/>
    <w:pPr>
      <w:spacing w:before="100" w:beforeAutospacing="1" w:after="100" w:afterAutospacing="1"/>
    </w:pPr>
    <w:rPr>
      <w:rFonts w:eastAsia="Times New Roman"/>
      <w:szCs w:val="24"/>
    </w:rPr>
  </w:style>
  <w:style w:type="paragraph" w:customStyle="1" w:styleId="BoldUnderline">
    <w:name w:val="BoldUnderline"/>
    <w:basedOn w:val="Normal"/>
    <w:qFormat/>
    <w:rsid w:val="00775A29"/>
    <w:rPr>
      <w:rFonts w:eastAsia="Times New Roman"/>
      <w:b/>
      <w:szCs w:val="24"/>
      <w:u w:val="single"/>
    </w:rPr>
  </w:style>
  <w:style w:type="paragraph" w:customStyle="1" w:styleId="ToRead">
    <w:name w:val="To Read"/>
    <w:basedOn w:val="Normal"/>
    <w:uiPriority w:val="99"/>
    <w:qFormat/>
    <w:rsid w:val="00775A29"/>
    <w:pPr>
      <w:ind w:left="720"/>
    </w:pPr>
    <w:rPr>
      <w:rFonts w:ascii="Verdana" w:eastAsia="Times New Roman" w:hAnsi="Verdana"/>
      <w:b/>
      <w:szCs w:val="24"/>
      <w:u w:val="single"/>
    </w:rPr>
  </w:style>
  <w:style w:type="paragraph" w:customStyle="1" w:styleId="Style1">
    <w:name w:val="Style 1"/>
    <w:basedOn w:val="Normal"/>
    <w:uiPriority w:val="99"/>
    <w:qFormat/>
    <w:rsid w:val="00775A29"/>
    <w:pPr>
      <w:widowControl w:val="0"/>
      <w:ind w:firstLine="216"/>
    </w:pPr>
    <w:rPr>
      <w:rFonts w:eastAsia="Times New Roman"/>
      <w:noProof/>
      <w:color w:val="000000"/>
      <w:szCs w:val="20"/>
    </w:rPr>
  </w:style>
  <w:style w:type="paragraph" w:customStyle="1" w:styleId="Style40">
    <w:name w:val="Style 4"/>
    <w:basedOn w:val="Normal"/>
    <w:uiPriority w:val="99"/>
    <w:qFormat/>
    <w:rsid w:val="00775A2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75A29"/>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775A29"/>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775A29"/>
    <w:pPr>
      <w:ind w:left="1660"/>
    </w:pPr>
  </w:style>
  <w:style w:type="paragraph" w:customStyle="1" w:styleId="PageNumber1">
    <w:name w:val="Page Number1"/>
    <w:basedOn w:val="Normal"/>
    <w:next w:val="Normal"/>
    <w:uiPriority w:val="99"/>
    <w:qFormat/>
    <w:rsid w:val="00775A29"/>
    <w:rPr>
      <w:rFonts w:eastAsia="Times New Roman"/>
      <w:szCs w:val="24"/>
    </w:rPr>
  </w:style>
  <w:style w:type="paragraph" w:customStyle="1" w:styleId="Cite1">
    <w:name w:val="Cite1"/>
    <w:uiPriority w:val="99"/>
    <w:qFormat/>
    <w:rsid w:val="00775A2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75A2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775A2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75A29"/>
    <w:pPr>
      <w:ind w:left="288" w:right="288"/>
    </w:pPr>
    <w:rPr>
      <w:rFonts w:eastAsia="Times New Roman"/>
      <w:szCs w:val="24"/>
    </w:rPr>
  </w:style>
  <w:style w:type="paragraph" w:customStyle="1" w:styleId="cite20">
    <w:name w:val="cite2"/>
    <w:qFormat/>
    <w:rsid w:val="00775A2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775A29"/>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775A29"/>
    <w:rPr>
      <w:rFonts w:ascii="Arial Narrow" w:eastAsia="Times New Roman" w:hAnsi="Arial Narrow"/>
      <w:sz w:val="16"/>
      <w:szCs w:val="24"/>
    </w:rPr>
  </w:style>
  <w:style w:type="paragraph" w:customStyle="1" w:styleId="CaseListNormal">
    <w:name w:val="Case List Normal"/>
    <w:basedOn w:val="Normal"/>
    <w:uiPriority w:val="99"/>
    <w:qFormat/>
    <w:rsid w:val="00775A29"/>
    <w:rPr>
      <w:rFonts w:ascii="Times" w:eastAsia="Times New Roman" w:hAnsi="Times"/>
      <w:szCs w:val="26"/>
    </w:rPr>
  </w:style>
  <w:style w:type="paragraph" w:customStyle="1" w:styleId="Body">
    <w:name w:val="Body"/>
    <w:basedOn w:val="Normal"/>
    <w:uiPriority w:val="99"/>
    <w:qFormat/>
    <w:rsid w:val="00775A29"/>
    <w:pPr>
      <w:outlineLvl w:val="3"/>
    </w:pPr>
    <w:rPr>
      <w:rFonts w:eastAsia="Times New Roman"/>
      <w:szCs w:val="20"/>
    </w:rPr>
  </w:style>
  <w:style w:type="paragraph" w:customStyle="1" w:styleId="3text">
    <w:name w:val="3text"/>
    <w:basedOn w:val="Normal"/>
    <w:uiPriority w:val="99"/>
    <w:qFormat/>
    <w:rsid w:val="00775A29"/>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775A2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75A29"/>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775A29"/>
    <w:pPr>
      <w:spacing w:before="100" w:beforeAutospacing="1" w:after="100" w:afterAutospacing="1"/>
    </w:pPr>
    <w:rPr>
      <w:rFonts w:eastAsia="Times New Roman"/>
      <w:sz w:val="24"/>
      <w:szCs w:val="24"/>
    </w:rPr>
  </w:style>
  <w:style w:type="paragraph" w:customStyle="1" w:styleId="text">
    <w:name w:val="text"/>
    <w:basedOn w:val="Normal"/>
    <w:autoRedefine/>
    <w:qFormat/>
    <w:rsid w:val="00775A29"/>
    <w:rPr>
      <w:rFonts w:eastAsia="Times New Roman"/>
      <w:sz w:val="18"/>
      <w:szCs w:val="24"/>
    </w:rPr>
  </w:style>
  <w:style w:type="paragraph" w:customStyle="1" w:styleId="textChar">
    <w:name w:val="text Char"/>
    <w:basedOn w:val="Normal"/>
    <w:autoRedefine/>
    <w:uiPriority w:val="99"/>
    <w:qFormat/>
    <w:rsid w:val="00775A29"/>
    <w:rPr>
      <w:rFonts w:eastAsia="Times New Roman"/>
      <w:color w:val="000000"/>
      <w:sz w:val="18"/>
      <w:szCs w:val="24"/>
    </w:rPr>
  </w:style>
  <w:style w:type="paragraph" w:customStyle="1" w:styleId="text1">
    <w:name w:val="text1"/>
    <w:basedOn w:val="Normal"/>
    <w:autoRedefine/>
    <w:uiPriority w:val="99"/>
    <w:qFormat/>
    <w:rsid w:val="00775A29"/>
    <w:rPr>
      <w:rFonts w:eastAsia="Times New Roman"/>
      <w:szCs w:val="20"/>
    </w:rPr>
  </w:style>
  <w:style w:type="paragraph" w:customStyle="1" w:styleId="RepeatBlockHeading">
    <w:name w:val="Repeat Block Heading"/>
    <w:basedOn w:val="Normal"/>
    <w:autoRedefine/>
    <w:uiPriority w:val="99"/>
    <w:qFormat/>
    <w:rsid w:val="00775A29"/>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775A29"/>
    <w:pPr>
      <w:spacing w:before="72" w:after="72"/>
    </w:pPr>
    <w:rPr>
      <w:rFonts w:ascii="Arial" w:eastAsia="Times New Roman" w:hAnsi="Arial"/>
      <w:b/>
      <w:bCs/>
      <w:sz w:val="26"/>
      <w:szCs w:val="26"/>
    </w:rPr>
  </w:style>
  <w:style w:type="paragraph" w:customStyle="1" w:styleId="story-body">
    <w:name w:val="story-body"/>
    <w:basedOn w:val="Normal"/>
    <w:uiPriority w:val="99"/>
    <w:qFormat/>
    <w:rsid w:val="00775A29"/>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775A29"/>
    <w:rPr>
      <w:rFonts w:ascii="Arial" w:eastAsia="Times New Roman" w:hAnsi="Arial"/>
      <w:b/>
      <w:bCs/>
    </w:rPr>
  </w:style>
  <w:style w:type="paragraph" w:customStyle="1" w:styleId="TextofCards">
    <w:name w:val="Text of Cards"/>
    <w:basedOn w:val="Normal"/>
    <w:uiPriority w:val="99"/>
    <w:qFormat/>
    <w:rsid w:val="00775A29"/>
    <w:rPr>
      <w:rFonts w:eastAsia="Times New Roman"/>
      <w:color w:val="000000"/>
      <w:spacing w:val="6"/>
      <w:szCs w:val="23"/>
    </w:rPr>
  </w:style>
  <w:style w:type="paragraph" w:customStyle="1" w:styleId="Corpotesto">
    <w:name w:val="Corpo testo"/>
    <w:basedOn w:val="Normal"/>
    <w:uiPriority w:val="99"/>
    <w:qFormat/>
    <w:rsid w:val="00775A29"/>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775A29"/>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775A29"/>
    <w:pPr>
      <w:widowControl/>
      <w:autoSpaceDE/>
      <w:autoSpaceDN/>
      <w:adjustRightInd/>
    </w:pPr>
    <w:rPr>
      <w:b/>
      <w:bCs/>
      <w:sz w:val="24"/>
      <w:szCs w:val="24"/>
    </w:rPr>
  </w:style>
  <w:style w:type="paragraph" w:customStyle="1" w:styleId="inside-copy">
    <w:name w:val="inside-copy"/>
    <w:basedOn w:val="Normal"/>
    <w:uiPriority w:val="99"/>
    <w:qFormat/>
    <w:rsid w:val="00775A29"/>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775A29"/>
    <w:rPr>
      <w:rFonts w:ascii="Arial Narrow" w:eastAsia="Times New Roman" w:hAnsi="Arial Narrow"/>
      <w:b/>
      <w:szCs w:val="24"/>
    </w:rPr>
  </w:style>
  <w:style w:type="paragraph" w:customStyle="1" w:styleId="OmniPage1">
    <w:name w:val="OmniPage #1"/>
    <w:basedOn w:val="Normal"/>
    <w:uiPriority w:val="99"/>
    <w:qFormat/>
    <w:rsid w:val="00775A29"/>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775A2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775A29"/>
    <w:rPr>
      <w:rFonts w:ascii="Arial" w:hAnsi="Arial"/>
      <w:b w:val="0"/>
      <w:caps w:val="0"/>
      <w:sz w:val="20"/>
    </w:rPr>
  </w:style>
  <w:style w:type="paragraph" w:customStyle="1" w:styleId="ProjectTitleLine">
    <w:name w:val="Project Title Line"/>
    <w:basedOn w:val="Normal"/>
    <w:next w:val="Normal"/>
    <w:autoRedefine/>
    <w:uiPriority w:val="99"/>
    <w:qFormat/>
    <w:rsid w:val="00775A29"/>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775A29"/>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775A29"/>
    <w:rPr>
      <w:rFonts w:ascii="Arial" w:eastAsia="Times New Roman" w:hAnsi="Arial"/>
      <w:szCs w:val="20"/>
      <w:u w:val="single"/>
    </w:rPr>
  </w:style>
  <w:style w:type="paragraph" w:customStyle="1" w:styleId="Normal10pt">
    <w:name w:val="Normal + 10 pt"/>
    <w:basedOn w:val="Normal"/>
    <w:uiPriority w:val="99"/>
    <w:qFormat/>
    <w:rsid w:val="00775A29"/>
    <w:rPr>
      <w:rFonts w:eastAsia="Times New Roman"/>
      <w:szCs w:val="20"/>
    </w:rPr>
  </w:style>
  <w:style w:type="paragraph" w:customStyle="1" w:styleId="cardChar1Char">
    <w:name w:val="card Char1 Char"/>
    <w:basedOn w:val="Normal"/>
    <w:uiPriority w:val="99"/>
    <w:qFormat/>
    <w:rsid w:val="00775A29"/>
    <w:pPr>
      <w:ind w:left="288" w:right="288"/>
    </w:pPr>
    <w:rPr>
      <w:rFonts w:eastAsia="Times New Roman"/>
      <w:szCs w:val="20"/>
    </w:rPr>
  </w:style>
  <w:style w:type="paragraph" w:customStyle="1" w:styleId="CM12">
    <w:name w:val="CM12"/>
    <w:basedOn w:val="Default"/>
    <w:next w:val="Default"/>
    <w:uiPriority w:val="99"/>
    <w:qFormat/>
    <w:rsid w:val="00775A2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75A2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75A29"/>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775A29"/>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775A29"/>
    <w:rPr>
      <w:rFonts w:ascii="Arial Narrow" w:eastAsia="Times New Roman" w:hAnsi="Arial Narrow"/>
      <w:strike/>
      <w:szCs w:val="20"/>
    </w:rPr>
  </w:style>
  <w:style w:type="paragraph" w:customStyle="1" w:styleId="textbodyblack">
    <w:name w:val="textbodyblack"/>
    <w:basedOn w:val="Normal"/>
    <w:uiPriority w:val="99"/>
    <w:qFormat/>
    <w:rsid w:val="00775A29"/>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775A2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775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775A29"/>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775A29"/>
    <w:pPr>
      <w:ind w:left="288"/>
    </w:pPr>
    <w:rPr>
      <w:rFonts w:eastAsia="SimSun"/>
      <w:szCs w:val="20"/>
      <w:lang w:eastAsia="zh-CN"/>
    </w:rPr>
  </w:style>
  <w:style w:type="paragraph" w:customStyle="1" w:styleId="story-body-text">
    <w:name w:val="story-body-text"/>
    <w:basedOn w:val="Normal"/>
    <w:uiPriority w:val="99"/>
    <w:qFormat/>
    <w:rsid w:val="00775A29"/>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775A29"/>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775A29"/>
    <w:rPr>
      <w:rFonts w:eastAsia="Calibri"/>
    </w:rPr>
  </w:style>
  <w:style w:type="paragraph" w:customStyle="1" w:styleId="Underlinestyle0">
    <w:name w:val="Underline style"/>
    <w:basedOn w:val="Normal"/>
    <w:qFormat/>
    <w:rsid w:val="00775A29"/>
    <w:rPr>
      <w:rFonts w:eastAsia="Times New Roman"/>
      <w:szCs w:val="24"/>
      <w:u w:val="single"/>
    </w:rPr>
  </w:style>
  <w:style w:type="paragraph" w:customStyle="1" w:styleId="WW-Default1">
    <w:name w:val="WW-Default1"/>
    <w:basedOn w:val="Normal"/>
    <w:qFormat/>
    <w:rsid w:val="00775A29"/>
    <w:pPr>
      <w:suppressAutoHyphens/>
    </w:pPr>
    <w:rPr>
      <w:rFonts w:eastAsia="Times New Roman"/>
      <w:b/>
      <w:bCs/>
      <w:szCs w:val="20"/>
      <w:lang w:eastAsia="ar-SA"/>
    </w:rPr>
  </w:style>
  <w:style w:type="paragraph" w:customStyle="1" w:styleId="Style23">
    <w:name w:val="Style23"/>
    <w:basedOn w:val="Normal"/>
    <w:uiPriority w:val="99"/>
    <w:qFormat/>
    <w:rsid w:val="00775A29"/>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qFormat/>
    <w:rsid w:val="00775A29"/>
    <w:pPr>
      <w:spacing w:line="240" w:lineRule="atLeast"/>
    </w:pPr>
    <w:rPr>
      <w:rFonts w:ascii="Book Antiqua" w:eastAsia="Times New Roman" w:hAnsi="Book Antiqua"/>
      <w:sz w:val="16"/>
      <w:szCs w:val="24"/>
    </w:rPr>
  </w:style>
  <w:style w:type="paragraph" w:customStyle="1" w:styleId="TagText">
    <w:name w:val="TagText"/>
    <w:basedOn w:val="Normal"/>
    <w:qFormat/>
    <w:rsid w:val="00775A29"/>
    <w:rPr>
      <w:rFonts w:ascii="Arial" w:eastAsiaTheme="minorEastAsia" w:hAnsi="Arial"/>
      <w:b/>
      <w:sz w:val="24"/>
      <w:szCs w:val="24"/>
    </w:rPr>
  </w:style>
  <w:style w:type="paragraph" w:customStyle="1" w:styleId="emactive">
    <w:name w:val="emactive"/>
    <w:basedOn w:val="Normal"/>
    <w:uiPriority w:val="99"/>
    <w:qFormat/>
    <w:rsid w:val="00775A29"/>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775A29"/>
    <w:pPr>
      <w:spacing w:before="100" w:beforeAutospacing="1" w:after="100" w:afterAutospacing="1"/>
    </w:pPr>
    <w:rPr>
      <w:rFonts w:eastAsia="Times New Roman"/>
      <w:sz w:val="24"/>
      <w:szCs w:val="24"/>
    </w:rPr>
  </w:style>
  <w:style w:type="paragraph" w:customStyle="1" w:styleId="Cite21">
    <w:name w:val="Cite 2"/>
    <w:basedOn w:val="Normal"/>
    <w:qFormat/>
    <w:rsid w:val="00775A29"/>
    <w:rPr>
      <w:rFonts w:ascii="Arial" w:eastAsia="MS Mincho" w:hAnsi="Arial"/>
      <w:b/>
      <w:sz w:val="24"/>
      <w:szCs w:val="24"/>
      <w:u w:val="single"/>
    </w:rPr>
  </w:style>
  <w:style w:type="paragraph" w:customStyle="1" w:styleId="HeadingFake">
    <w:name w:val="Heading Fake"/>
    <w:basedOn w:val="Heading3"/>
    <w:uiPriority w:val="99"/>
    <w:qFormat/>
    <w:rsid w:val="00775A2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75A2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75A29"/>
  </w:style>
  <w:style w:type="paragraph" w:customStyle="1" w:styleId="SchoolWorksCited">
    <w:name w:val="School Works Cited"/>
    <w:basedOn w:val="SchoolPaper"/>
    <w:uiPriority w:val="99"/>
    <w:qFormat/>
    <w:rsid w:val="00775A29"/>
  </w:style>
  <w:style w:type="paragraph" w:customStyle="1" w:styleId="BlockQuote">
    <w:name w:val="Block Quote"/>
    <w:basedOn w:val="Normal"/>
    <w:uiPriority w:val="99"/>
    <w:qFormat/>
    <w:rsid w:val="00775A29"/>
    <w:pPr>
      <w:ind w:left="720" w:right="720"/>
    </w:pPr>
    <w:rPr>
      <w:rFonts w:eastAsia="Times New Roman"/>
      <w:kern w:val="32"/>
      <w:sz w:val="24"/>
      <w:szCs w:val="20"/>
    </w:rPr>
  </w:style>
  <w:style w:type="paragraph" w:customStyle="1" w:styleId="PaperBody">
    <w:name w:val="Paper Body"/>
    <w:basedOn w:val="Normal"/>
    <w:uiPriority w:val="99"/>
    <w:qFormat/>
    <w:rsid w:val="00775A29"/>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775A29"/>
    <w:pPr>
      <w:spacing w:line="480" w:lineRule="auto"/>
      <w:ind w:left="720" w:hanging="720"/>
    </w:pPr>
    <w:rPr>
      <w:rFonts w:eastAsia="Times New Roman"/>
      <w:kern w:val="32"/>
      <w:szCs w:val="20"/>
    </w:rPr>
  </w:style>
  <w:style w:type="paragraph" w:customStyle="1" w:styleId="WW-Default">
    <w:name w:val="WW-Default"/>
    <w:uiPriority w:val="99"/>
    <w:qFormat/>
    <w:rsid w:val="00775A29"/>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775A29"/>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775A2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775A29"/>
    <w:rPr>
      <w:rFonts w:eastAsia="Calibri"/>
      <w:b/>
      <w:sz w:val="24"/>
    </w:rPr>
  </w:style>
  <w:style w:type="paragraph" w:customStyle="1" w:styleId="HotRoute0">
    <w:name w:val="Hot Route!"/>
    <w:basedOn w:val="Normal"/>
    <w:uiPriority w:val="99"/>
    <w:qFormat/>
    <w:rsid w:val="00775A29"/>
    <w:pPr>
      <w:ind w:left="144"/>
    </w:pPr>
    <w:rPr>
      <w:rFonts w:eastAsia="Times New Roman"/>
      <w:szCs w:val="24"/>
    </w:rPr>
  </w:style>
  <w:style w:type="paragraph" w:customStyle="1" w:styleId="departments">
    <w:name w:val="departments"/>
    <w:basedOn w:val="Normal"/>
    <w:uiPriority w:val="99"/>
    <w:qFormat/>
    <w:rsid w:val="00775A29"/>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775A29"/>
    <w:rPr>
      <w:rFonts w:eastAsia="MS Gothic" w:cs="Arial"/>
      <w:sz w:val="24"/>
    </w:rPr>
  </w:style>
  <w:style w:type="paragraph" w:customStyle="1" w:styleId="nromal">
    <w:name w:val="nromal"/>
    <w:basedOn w:val="Normal"/>
    <w:uiPriority w:val="99"/>
    <w:qFormat/>
    <w:rsid w:val="00775A29"/>
    <w:pPr>
      <w:keepNext/>
      <w:keepLines/>
      <w:spacing w:before="200"/>
      <w:outlineLvl w:val="3"/>
    </w:pPr>
    <w:rPr>
      <w:rFonts w:eastAsia="Times New Roman" w:cs="Cambria"/>
      <w:b/>
      <w:iCs/>
    </w:rPr>
  </w:style>
  <w:style w:type="paragraph" w:customStyle="1" w:styleId="natural">
    <w:name w:val="natural"/>
    <w:basedOn w:val="Normal"/>
    <w:uiPriority w:val="99"/>
    <w:qFormat/>
    <w:rsid w:val="00775A29"/>
    <w:pPr>
      <w:keepNext/>
      <w:keepLines/>
      <w:spacing w:before="200"/>
      <w:outlineLvl w:val="3"/>
    </w:pPr>
    <w:rPr>
      <w:rFonts w:eastAsia="Times New Roman"/>
      <w:b/>
      <w:iCs/>
    </w:rPr>
  </w:style>
  <w:style w:type="paragraph" w:customStyle="1" w:styleId="nroaml">
    <w:name w:val="nroaml"/>
    <w:basedOn w:val="Normal"/>
    <w:uiPriority w:val="99"/>
    <w:qFormat/>
    <w:rsid w:val="00775A29"/>
    <w:pPr>
      <w:keepNext/>
      <w:keepLines/>
      <w:spacing w:before="200"/>
      <w:outlineLvl w:val="3"/>
    </w:pPr>
    <w:rPr>
      <w:rFonts w:eastAsia="Times New Roman"/>
      <w:b/>
      <w:iCs/>
    </w:rPr>
  </w:style>
  <w:style w:type="paragraph" w:customStyle="1" w:styleId="noraml">
    <w:name w:val="noraml"/>
    <w:basedOn w:val="Normal"/>
    <w:uiPriority w:val="99"/>
    <w:qFormat/>
    <w:rsid w:val="00775A29"/>
    <w:pPr>
      <w:keepNext/>
      <w:keepLines/>
      <w:spacing w:before="200"/>
      <w:outlineLvl w:val="3"/>
    </w:pPr>
    <w:rPr>
      <w:rFonts w:eastAsia="Times New Roman"/>
      <w:b/>
      <w:iCs/>
      <w:sz w:val="24"/>
    </w:rPr>
  </w:style>
  <w:style w:type="paragraph" w:customStyle="1" w:styleId="Tag12">
    <w:name w:val="Tag12"/>
    <w:basedOn w:val="Normal"/>
    <w:qFormat/>
    <w:rsid w:val="00775A29"/>
    <w:pPr>
      <w:contextualSpacing/>
    </w:pPr>
    <w:rPr>
      <w:rFonts w:eastAsia="Cambria"/>
      <w:b/>
      <w:sz w:val="24"/>
    </w:rPr>
  </w:style>
  <w:style w:type="paragraph" w:customStyle="1" w:styleId="Shrink8">
    <w:name w:val="Shrink8"/>
    <w:basedOn w:val="Normal"/>
    <w:qFormat/>
    <w:rsid w:val="00775A29"/>
    <w:rPr>
      <w:rFonts w:eastAsia="Cambria"/>
    </w:rPr>
  </w:style>
  <w:style w:type="paragraph" w:customStyle="1" w:styleId="Heading42">
    <w:name w:val="Heading 42"/>
    <w:basedOn w:val="Normal"/>
    <w:qFormat/>
    <w:rsid w:val="00775A29"/>
    <w:rPr>
      <w:rFonts w:ascii="Arial" w:eastAsia="Times New Roman" w:hAnsi="Arial"/>
    </w:rPr>
  </w:style>
  <w:style w:type="paragraph" w:customStyle="1" w:styleId="UnderlinePara">
    <w:name w:val="Underline Para"/>
    <w:basedOn w:val="Normal"/>
    <w:uiPriority w:val="6"/>
    <w:qFormat/>
    <w:rsid w:val="00775A29"/>
    <w:pPr>
      <w:widowControl w:val="0"/>
      <w:suppressAutoHyphens/>
      <w:spacing w:after="200"/>
      <w:contextualSpacing/>
    </w:pPr>
    <w:rPr>
      <w:rFonts w:ascii="Cambria" w:eastAsia="MS Mincho" w:hAnsi="Cambria"/>
      <w:szCs w:val="24"/>
      <w:u w:val="single"/>
    </w:rPr>
  </w:style>
  <w:style w:type="paragraph" w:customStyle="1" w:styleId="p0">
    <w:name w:val="p0"/>
    <w:basedOn w:val="Normal"/>
    <w:uiPriority w:val="99"/>
    <w:qFormat/>
    <w:rsid w:val="00775A29"/>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775A29"/>
    <w:rPr>
      <w:rFonts w:ascii="Arial" w:eastAsia="MS Mincho" w:hAnsi="Arial"/>
      <w:b/>
      <w:sz w:val="24"/>
      <w:szCs w:val="24"/>
      <w:u w:val="single"/>
    </w:rPr>
  </w:style>
  <w:style w:type="paragraph" w:customStyle="1" w:styleId="2909F619802848F09E01365C32F34654">
    <w:name w:val="2909F619802848F09E01365C32F34654"/>
    <w:uiPriority w:val="99"/>
    <w:qFormat/>
    <w:rsid w:val="00775A29"/>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775A29"/>
    <w:pPr>
      <w:spacing w:before="100" w:beforeAutospacing="1" w:after="100" w:afterAutospacing="1"/>
    </w:pPr>
    <w:rPr>
      <w:rFonts w:eastAsia="Times New Roman"/>
      <w:sz w:val="24"/>
      <w:szCs w:val="24"/>
      <w:lang w:eastAsia="zh-CN"/>
    </w:rPr>
  </w:style>
  <w:style w:type="paragraph" w:customStyle="1" w:styleId="fullstory">
    <w:name w:val="fullstory"/>
    <w:basedOn w:val="Normal"/>
    <w:qFormat/>
    <w:rsid w:val="00775A29"/>
    <w:pPr>
      <w:spacing w:before="100" w:beforeAutospacing="1" w:after="100" w:afterAutospacing="1"/>
    </w:pPr>
    <w:rPr>
      <w:rFonts w:eastAsia="Times New Roman"/>
      <w:sz w:val="24"/>
      <w:szCs w:val="24"/>
    </w:rPr>
  </w:style>
  <w:style w:type="paragraph" w:customStyle="1" w:styleId="Carding">
    <w:name w:val="Carding"/>
    <w:basedOn w:val="Normal"/>
    <w:qFormat/>
    <w:rsid w:val="00775A29"/>
    <w:rPr>
      <w:rFonts w:eastAsia="Times New Roman"/>
      <w:sz w:val="18"/>
      <w:szCs w:val="24"/>
    </w:rPr>
  </w:style>
  <w:style w:type="paragraph" w:customStyle="1" w:styleId="TagsCharChar">
    <w:name w:val="Tags Char Char"/>
    <w:basedOn w:val="Normal"/>
    <w:uiPriority w:val="99"/>
    <w:qFormat/>
    <w:rsid w:val="00775A29"/>
    <w:rPr>
      <w:rFonts w:ascii="Times" w:eastAsia="Times" w:hAnsi="Times"/>
      <w:b/>
      <w:sz w:val="24"/>
      <w:szCs w:val="24"/>
    </w:rPr>
  </w:style>
  <w:style w:type="paragraph" w:customStyle="1" w:styleId="NormalWeb8">
    <w:name w:val="Normal (Web)8"/>
    <w:basedOn w:val="Normal"/>
    <w:qFormat/>
    <w:rsid w:val="00775A29"/>
    <w:pPr>
      <w:spacing w:before="100" w:beforeAutospacing="1" w:after="100" w:afterAutospacing="1"/>
    </w:pPr>
    <w:rPr>
      <w:rFonts w:eastAsia="Times New Roman"/>
      <w:sz w:val="18"/>
      <w:szCs w:val="18"/>
    </w:rPr>
  </w:style>
  <w:style w:type="paragraph" w:customStyle="1" w:styleId="author-name">
    <w:name w:val="author-name"/>
    <w:basedOn w:val="Normal"/>
    <w:qFormat/>
    <w:rsid w:val="00775A29"/>
    <w:pPr>
      <w:spacing w:before="100" w:beforeAutospacing="1" w:after="100" w:afterAutospacing="1"/>
    </w:pPr>
    <w:rPr>
      <w:rFonts w:eastAsia="Times New Roman"/>
      <w:sz w:val="24"/>
      <w:szCs w:val="24"/>
    </w:rPr>
  </w:style>
  <w:style w:type="paragraph" w:customStyle="1" w:styleId="author-credentials">
    <w:name w:val="author-credentials"/>
    <w:basedOn w:val="Normal"/>
    <w:qFormat/>
    <w:rsid w:val="00775A29"/>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775A29"/>
    <w:rPr>
      <w:rFonts w:ascii="Arial" w:eastAsia="Calibri" w:hAnsi="Arial"/>
      <w:b/>
      <w:sz w:val="24"/>
    </w:rPr>
  </w:style>
  <w:style w:type="paragraph" w:customStyle="1" w:styleId="D345FF3D873148C5AE3FBF3267827368">
    <w:name w:val="D345FF3D873148C5AE3FBF3267827368"/>
    <w:uiPriority w:val="99"/>
    <w:qFormat/>
    <w:rsid w:val="00775A29"/>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775A29"/>
    <w:rPr>
      <w:rFonts w:eastAsia="Times New Roman"/>
      <w:sz w:val="16"/>
      <w:szCs w:val="24"/>
    </w:rPr>
  </w:style>
  <w:style w:type="paragraph" w:customStyle="1" w:styleId="2ndLevel-TAG">
    <w:name w:val="2nd Level - TAG"/>
    <w:basedOn w:val="Normal"/>
    <w:next w:val="Normal"/>
    <w:uiPriority w:val="99"/>
    <w:qFormat/>
    <w:rsid w:val="00775A29"/>
    <w:pPr>
      <w:spacing w:before="240"/>
      <w:outlineLvl w:val="2"/>
    </w:pPr>
    <w:rPr>
      <w:rFonts w:eastAsia="Times New Roman"/>
      <w:b/>
      <w:szCs w:val="24"/>
    </w:rPr>
  </w:style>
  <w:style w:type="paragraph" w:customStyle="1" w:styleId="CM14">
    <w:name w:val="CM14"/>
    <w:basedOn w:val="Default"/>
    <w:next w:val="Default"/>
    <w:uiPriority w:val="99"/>
    <w:qFormat/>
    <w:rsid w:val="00775A29"/>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775A29"/>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775A29"/>
    <w:rPr>
      <w:rFonts w:eastAsia="Calibri"/>
      <w:b/>
    </w:rPr>
  </w:style>
  <w:style w:type="paragraph" w:customStyle="1" w:styleId="times">
    <w:name w:val="times"/>
    <w:basedOn w:val="Normal"/>
    <w:uiPriority w:val="99"/>
    <w:qFormat/>
    <w:rsid w:val="00775A29"/>
    <w:pPr>
      <w:spacing w:before="100" w:beforeAutospacing="1" w:after="100" w:afterAutospacing="1"/>
    </w:pPr>
    <w:rPr>
      <w:rFonts w:eastAsia="Times New Roman"/>
      <w:sz w:val="24"/>
      <w:szCs w:val="24"/>
    </w:rPr>
  </w:style>
  <w:style w:type="paragraph" w:customStyle="1" w:styleId="BodyA">
    <w:name w:val="Body A"/>
    <w:uiPriority w:val="99"/>
    <w:qFormat/>
    <w:rsid w:val="00775A29"/>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775A29"/>
    <w:pPr>
      <w:spacing w:after="233"/>
    </w:pPr>
    <w:rPr>
      <w:rFonts w:ascii="Georgia" w:hAnsi="Georgia" w:cs="Times New Roman"/>
      <w:sz w:val="22"/>
    </w:rPr>
  </w:style>
  <w:style w:type="paragraph" w:customStyle="1" w:styleId="TagGA11">
    <w:name w:val="Tag GA 11"/>
    <w:basedOn w:val="TOC1"/>
    <w:qFormat/>
    <w:rsid w:val="00775A29"/>
    <w:pPr>
      <w:spacing w:after="0"/>
    </w:pPr>
    <w:rPr>
      <w:rFonts w:eastAsia="Calibri"/>
      <w:b/>
      <w:szCs w:val="20"/>
    </w:rPr>
  </w:style>
  <w:style w:type="paragraph" w:customStyle="1" w:styleId="CM32">
    <w:name w:val="CM3+2"/>
    <w:basedOn w:val="Normal"/>
    <w:next w:val="Normal"/>
    <w:uiPriority w:val="99"/>
    <w:qFormat/>
    <w:rsid w:val="00775A2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75A29"/>
    <w:rPr>
      <w:rFonts w:eastAsia="Calibri"/>
    </w:rPr>
  </w:style>
  <w:style w:type="paragraph" w:customStyle="1" w:styleId="TagLine">
    <w:name w:val="Tag Line"/>
    <w:basedOn w:val="Normal"/>
    <w:next w:val="FullText"/>
    <w:uiPriority w:val="99"/>
    <w:qFormat/>
    <w:rsid w:val="00775A29"/>
    <w:rPr>
      <w:rFonts w:ascii="Arial Narrow" w:eastAsia="Times New Roman" w:hAnsi="Arial Narrow"/>
      <w:b/>
      <w:sz w:val="28"/>
    </w:rPr>
  </w:style>
  <w:style w:type="paragraph" w:customStyle="1" w:styleId="Card6pt">
    <w:name w:val="Card 6pt"/>
    <w:basedOn w:val="card"/>
    <w:uiPriority w:val="99"/>
    <w:qFormat/>
    <w:rsid w:val="00775A29"/>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775A29"/>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775A29"/>
    <w:rPr>
      <w:rFonts w:ascii="Century Gothic" w:eastAsia="Times New Roman" w:hAnsi="Century Gothic"/>
      <w:sz w:val="16"/>
    </w:rPr>
  </w:style>
  <w:style w:type="paragraph" w:customStyle="1" w:styleId="CM27">
    <w:name w:val="CM27"/>
    <w:basedOn w:val="Default"/>
    <w:next w:val="Default"/>
    <w:uiPriority w:val="99"/>
    <w:qFormat/>
    <w:rsid w:val="00775A29"/>
    <w:rPr>
      <w:rFonts w:ascii="Times New Roman" w:hAnsi="Times New Roman" w:cs="Times New Roman"/>
      <w:sz w:val="22"/>
    </w:rPr>
  </w:style>
  <w:style w:type="paragraph" w:customStyle="1" w:styleId="font-null">
    <w:name w:val="font-null"/>
    <w:basedOn w:val="Normal"/>
    <w:uiPriority w:val="99"/>
    <w:qFormat/>
    <w:rsid w:val="00775A29"/>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775A29"/>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775A29"/>
    <w:pPr>
      <w:spacing w:line="191" w:lineRule="atLeast"/>
    </w:pPr>
    <w:rPr>
      <w:rFonts w:ascii="Scala" w:hAnsi="Scala" w:cs="Times New Roman"/>
      <w:sz w:val="22"/>
    </w:rPr>
  </w:style>
  <w:style w:type="paragraph" w:customStyle="1" w:styleId="introduction">
    <w:name w:val="introduction"/>
    <w:basedOn w:val="Normal"/>
    <w:uiPriority w:val="99"/>
    <w:qFormat/>
    <w:rsid w:val="00775A29"/>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775A29"/>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775A29"/>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775A29"/>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775A29"/>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775A29"/>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775A29"/>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775A29"/>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775A29"/>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775A29"/>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775A29"/>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775A29"/>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775A29"/>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775A29"/>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775A29"/>
    <w:pPr>
      <w:keepNext/>
    </w:pPr>
    <w:rPr>
      <w:rFonts w:ascii="Georgia" w:eastAsia="MS Gothic" w:hAnsi="Georgia"/>
      <w:szCs w:val="20"/>
    </w:rPr>
  </w:style>
  <w:style w:type="paragraph" w:customStyle="1" w:styleId="Little">
    <w:name w:val="Little"/>
    <w:basedOn w:val="Normal"/>
    <w:next w:val="Normal"/>
    <w:uiPriority w:val="99"/>
    <w:qFormat/>
    <w:rsid w:val="00775A29"/>
    <w:pPr>
      <w:ind w:left="288"/>
    </w:pPr>
    <w:rPr>
      <w:rFonts w:ascii="Garamond" w:eastAsia="Times New Roman" w:hAnsi="Garamond"/>
      <w:sz w:val="16"/>
      <w:szCs w:val="24"/>
    </w:rPr>
  </w:style>
  <w:style w:type="paragraph" w:customStyle="1" w:styleId="AAAcard">
    <w:name w:val="AAAcard"/>
    <w:basedOn w:val="Normal"/>
    <w:uiPriority w:val="99"/>
    <w:qFormat/>
    <w:rsid w:val="00775A29"/>
    <w:pPr>
      <w:ind w:left="288" w:right="288"/>
    </w:pPr>
    <w:rPr>
      <w:rFonts w:eastAsia="Times New Roman"/>
    </w:rPr>
  </w:style>
  <w:style w:type="paragraph" w:customStyle="1" w:styleId="Caption3">
    <w:name w:val="Caption3"/>
    <w:basedOn w:val="Normal"/>
    <w:uiPriority w:val="99"/>
    <w:qFormat/>
    <w:rsid w:val="00775A29"/>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775A29"/>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775A29"/>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775A29"/>
    <w:pPr>
      <w:spacing w:before="100" w:beforeAutospacing="1" w:after="100" w:afterAutospacing="1"/>
    </w:pPr>
    <w:rPr>
      <w:rFonts w:eastAsia="Times New Roman"/>
      <w:sz w:val="24"/>
      <w:szCs w:val="24"/>
    </w:rPr>
  </w:style>
  <w:style w:type="paragraph" w:customStyle="1" w:styleId="CITEF3">
    <w:name w:val="CITE F3"/>
    <w:uiPriority w:val="99"/>
    <w:qFormat/>
    <w:rsid w:val="00775A29"/>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uiPriority w:val="99"/>
    <w:qFormat/>
    <w:rsid w:val="00775A29"/>
    <w:pPr>
      <w:ind w:left="144"/>
    </w:pPr>
    <w:rPr>
      <w:rFonts w:ascii="Cambria" w:eastAsia="Calibri" w:hAnsi="Cambria"/>
      <w:sz w:val="24"/>
    </w:rPr>
  </w:style>
  <w:style w:type="paragraph" w:customStyle="1" w:styleId="FreeFormA">
    <w:name w:val="Free Form A"/>
    <w:autoRedefine/>
    <w:uiPriority w:val="99"/>
    <w:qFormat/>
    <w:rsid w:val="00775A2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775A29"/>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775A29"/>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775A29"/>
    <w:pPr>
      <w:spacing w:before="100" w:beforeAutospacing="1" w:after="100" w:afterAutospacing="1"/>
    </w:pPr>
    <w:rPr>
      <w:rFonts w:eastAsia="Times New Roman"/>
      <w:sz w:val="24"/>
      <w:szCs w:val="24"/>
    </w:rPr>
  </w:style>
  <w:style w:type="paragraph" w:customStyle="1" w:styleId="more">
    <w:name w:val="more"/>
    <w:basedOn w:val="Normal"/>
    <w:uiPriority w:val="99"/>
    <w:qFormat/>
    <w:rsid w:val="00775A29"/>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775A29"/>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775A29"/>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775A29"/>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775A29"/>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775A29"/>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775A29"/>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775A29"/>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775A29"/>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775A29"/>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75A29"/>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75A29"/>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775A29"/>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775A29"/>
    <w:rPr>
      <w:rFonts w:eastAsia="Times New Roman"/>
      <w:sz w:val="15"/>
    </w:rPr>
  </w:style>
  <w:style w:type="paragraph" w:customStyle="1" w:styleId="formatvorlage2">
    <w:name w:val="formatvorlage2"/>
    <w:basedOn w:val="Normal"/>
    <w:uiPriority w:val="99"/>
    <w:qFormat/>
    <w:rsid w:val="00775A29"/>
    <w:pPr>
      <w:spacing w:before="100" w:beforeAutospacing="1" w:after="100" w:afterAutospacing="1"/>
    </w:pPr>
    <w:rPr>
      <w:rFonts w:eastAsia="Calibri"/>
      <w:sz w:val="24"/>
    </w:rPr>
  </w:style>
  <w:style w:type="paragraph" w:customStyle="1" w:styleId="deck">
    <w:name w:val="deck"/>
    <w:basedOn w:val="Normal"/>
    <w:uiPriority w:val="99"/>
    <w:qFormat/>
    <w:rsid w:val="00775A29"/>
    <w:pPr>
      <w:spacing w:before="100" w:beforeAutospacing="1" w:after="100" w:afterAutospacing="1"/>
    </w:pPr>
    <w:rPr>
      <w:rFonts w:eastAsia="Times New Roman"/>
      <w:sz w:val="24"/>
      <w:szCs w:val="24"/>
    </w:rPr>
  </w:style>
  <w:style w:type="paragraph" w:customStyle="1" w:styleId="i1">
    <w:name w:val="i1"/>
    <w:basedOn w:val="Normal"/>
    <w:uiPriority w:val="99"/>
    <w:qFormat/>
    <w:rsid w:val="00775A29"/>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775A29"/>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775A29"/>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775A29"/>
    <w:rPr>
      <w:rFonts w:ascii="Arial" w:eastAsia="Calibri" w:hAnsi="Arial"/>
    </w:rPr>
  </w:style>
  <w:style w:type="paragraph" w:customStyle="1" w:styleId="NoteLevel22">
    <w:name w:val="Note Level 22"/>
    <w:basedOn w:val="card"/>
    <w:next w:val="Normal"/>
    <w:uiPriority w:val="99"/>
    <w:qFormat/>
    <w:rsid w:val="00775A29"/>
    <w:pPr>
      <w:keepNext/>
    </w:pPr>
    <w:rPr>
      <w:rFonts w:ascii="Georgia" w:eastAsia="MS Gothic" w:hAnsi="Georgia"/>
      <w:szCs w:val="20"/>
    </w:rPr>
  </w:style>
  <w:style w:type="paragraph" w:customStyle="1" w:styleId="wp-caption-text">
    <w:name w:val="wp-caption-text"/>
    <w:basedOn w:val="Normal"/>
    <w:uiPriority w:val="99"/>
    <w:qFormat/>
    <w:rsid w:val="00775A29"/>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775A29"/>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775A29"/>
    <w:pPr>
      <w:spacing w:before="100" w:beforeAutospacing="1" w:after="100" w:afterAutospacing="1"/>
    </w:pPr>
    <w:rPr>
      <w:sz w:val="24"/>
    </w:rPr>
  </w:style>
  <w:style w:type="paragraph" w:customStyle="1" w:styleId="tweet-text">
    <w:name w:val="tweet-text"/>
    <w:basedOn w:val="Normal"/>
    <w:uiPriority w:val="99"/>
    <w:qFormat/>
    <w:rsid w:val="00775A29"/>
    <w:pPr>
      <w:spacing w:before="100" w:beforeAutospacing="1" w:after="100" w:afterAutospacing="1"/>
    </w:pPr>
  </w:style>
  <w:style w:type="paragraph" w:customStyle="1" w:styleId="description">
    <w:name w:val="description"/>
    <w:basedOn w:val="Normal"/>
    <w:uiPriority w:val="99"/>
    <w:qFormat/>
    <w:rsid w:val="00775A29"/>
    <w:pPr>
      <w:spacing w:before="100" w:beforeAutospacing="1" w:after="100" w:afterAutospacing="1"/>
    </w:pPr>
  </w:style>
  <w:style w:type="paragraph" w:customStyle="1" w:styleId="graf">
    <w:name w:val="graf"/>
    <w:basedOn w:val="Normal"/>
    <w:uiPriority w:val="99"/>
    <w:qFormat/>
    <w:rsid w:val="00775A29"/>
    <w:pPr>
      <w:spacing w:before="100" w:beforeAutospacing="1" w:after="100" w:afterAutospacing="1"/>
    </w:pPr>
  </w:style>
  <w:style w:type="paragraph" w:customStyle="1" w:styleId="column">
    <w:name w:val="column"/>
    <w:basedOn w:val="Normal"/>
    <w:uiPriority w:val="99"/>
    <w:qFormat/>
    <w:rsid w:val="00775A29"/>
    <w:pPr>
      <w:spacing w:before="100" w:beforeAutospacing="1" w:after="100" w:afterAutospacing="1"/>
    </w:pPr>
  </w:style>
  <w:style w:type="paragraph" w:customStyle="1" w:styleId="recirc-container">
    <w:name w:val="recirc-container"/>
    <w:basedOn w:val="Normal"/>
    <w:uiPriority w:val="99"/>
    <w:qFormat/>
    <w:rsid w:val="00775A29"/>
    <w:pPr>
      <w:spacing w:before="100" w:beforeAutospacing="1" w:after="100" w:afterAutospacing="1"/>
    </w:pPr>
    <w:rPr>
      <w:sz w:val="24"/>
    </w:rPr>
  </w:style>
  <w:style w:type="paragraph" w:customStyle="1" w:styleId="selectionshareable">
    <w:name w:val="selectionshareable"/>
    <w:basedOn w:val="Normal"/>
    <w:uiPriority w:val="99"/>
    <w:qFormat/>
    <w:rsid w:val="00775A29"/>
    <w:pPr>
      <w:spacing w:before="100" w:beforeAutospacing="1" w:after="100" w:afterAutospacing="1"/>
    </w:pPr>
    <w:rPr>
      <w:sz w:val="24"/>
    </w:rPr>
  </w:style>
  <w:style w:type="paragraph" w:customStyle="1" w:styleId="interstitial-link">
    <w:name w:val="interstitial-link"/>
    <w:basedOn w:val="Normal"/>
    <w:uiPriority w:val="99"/>
    <w:qFormat/>
    <w:rsid w:val="00775A29"/>
    <w:pPr>
      <w:spacing w:before="100" w:beforeAutospacing="1" w:after="100" w:afterAutospacing="1"/>
    </w:pPr>
    <w:rPr>
      <w:sz w:val="24"/>
    </w:rPr>
  </w:style>
  <w:style w:type="paragraph" w:customStyle="1" w:styleId="see-also">
    <w:name w:val="see-also"/>
    <w:basedOn w:val="Normal"/>
    <w:uiPriority w:val="99"/>
    <w:qFormat/>
    <w:rsid w:val="00775A29"/>
    <w:pPr>
      <w:spacing w:before="100" w:beforeAutospacing="1" w:after="100" w:afterAutospacing="1"/>
    </w:pPr>
    <w:rPr>
      <w:sz w:val="24"/>
    </w:rPr>
  </w:style>
  <w:style w:type="character" w:styleId="SubtleEmphasis">
    <w:name w:val="Subtle Emphasis"/>
    <w:uiPriority w:val="19"/>
    <w:qFormat/>
    <w:rsid w:val="00775A29"/>
    <w:rPr>
      <w:rFonts w:ascii="Georgia" w:hAnsi="Georgia" w:hint="default"/>
      <w:i/>
      <w:iCs/>
      <w:color w:val="808080"/>
    </w:rPr>
  </w:style>
  <w:style w:type="character" w:customStyle="1" w:styleId="apple-converted-space">
    <w:name w:val="apple-converted-space"/>
    <w:basedOn w:val="DefaultParagraphFont"/>
    <w:rsid w:val="00775A29"/>
  </w:style>
  <w:style w:type="character" w:customStyle="1" w:styleId="Style11pt">
    <w:name w:val="Style 11 pt"/>
    <w:basedOn w:val="DefaultParagraphFont"/>
    <w:rsid w:val="00775A29"/>
    <w:rPr>
      <w:sz w:val="20"/>
    </w:rPr>
  </w:style>
  <w:style w:type="character" w:customStyle="1" w:styleId="Style11ptUnderline">
    <w:name w:val="Style 11 pt Underline"/>
    <w:rsid w:val="00775A29"/>
    <w:rPr>
      <w:sz w:val="20"/>
      <w:u w:val="single"/>
    </w:rPr>
  </w:style>
  <w:style w:type="character" w:customStyle="1" w:styleId="StyleStyleUnderline311pt">
    <w:name w:val="Style Style Underline3 + 11 pt"/>
    <w:basedOn w:val="DefaultParagraphFont"/>
    <w:rsid w:val="00775A29"/>
    <w:rPr>
      <w:sz w:val="20"/>
      <w:u w:val="single"/>
    </w:rPr>
  </w:style>
  <w:style w:type="character" w:customStyle="1" w:styleId="StyleStyleUnderline311ptBold">
    <w:name w:val="Style Style Underline3 + 11 pt Bold"/>
    <w:basedOn w:val="DefaultParagraphFont"/>
    <w:rsid w:val="00775A29"/>
    <w:rPr>
      <w:b/>
      <w:bCs/>
      <w:sz w:val="20"/>
      <w:u w:val="single"/>
    </w:rPr>
  </w:style>
  <w:style w:type="character" w:customStyle="1" w:styleId="StyleStyleUnderline411pt">
    <w:name w:val="Style Style Underline4 + 11 pt"/>
    <w:basedOn w:val="DefaultParagraphFont"/>
    <w:rsid w:val="00775A29"/>
    <w:rPr>
      <w:sz w:val="20"/>
      <w:u w:val="single"/>
    </w:rPr>
  </w:style>
  <w:style w:type="character" w:customStyle="1" w:styleId="underline">
    <w:name w:val="underline"/>
    <w:basedOn w:val="DefaultParagraphFont"/>
    <w:qFormat/>
    <w:rsid w:val="00775A29"/>
    <w:rPr>
      <w:b/>
      <w:bCs w:val="0"/>
      <w:u w:val="single"/>
    </w:rPr>
  </w:style>
  <w:style w:type="character" w:customStyle="1" w:styleId="CharacterStyle1">
    <w:name w:val="Character Style 1"/>
    <w:rsid w:val="00775A29"/>
    <w:rPr>
      <w:sz w:val="22"/>
      <w:szCs w:val="22"/>
    </w:rPr>
  </w:style>
  <w:style w:type="character" w:customStyle="1" w:styleId="Emph">
    <w:name w:val="Emph"/>
    <w:basedOn w:val="DefaultParagraphFont"/>
    <w:uiPriority w:val="1"/>
    <w:qFormat/>
    <w:rsid w:val="00775A29"/>
    <w:rPr>
      <w:rFonts w:ascii="Arial" w:hAnsi="Arial" w:cs="Arial" w:hint="default"/>
      <w:b/>
      <w:bCs w:val="0"/>
      <w:sz w:val="20"/>
      <w:u w:val="single"/>
      <w:bdr w:val="single" w:sz="8" w:space="0" w:color="auto" w:frame="1"/>
    </w:rPr>
  </w:style>
  <w:style w:type="character" w:customStyle="1" w:styleId="DebateUnderline">
    <w:name w:val="Debate Underline"/>
    <w:qFormat/>
    <w:rsid w:val="00775A29"/>
    <w:rPr>
      <w:rFonts w:ascii="Times New Roman" w:hAnsi="Times New Roman" w:cs="Times New Roman" w:hint="default"/>
      <w:sz w:val="24"/>
      <w:u w:val="thick"/>
    </w:rPr>
  </w:style>
  <w:style w:type="character" w:customStyle="1" w:styleId="apple-style-span">
    <w:name w:val="apple-style-span"/>
    <w:rsid w:val="00775A29"/>
  </w:style>
  <w:style w:type="character" w:customStyle="1" w:styleId="tagChar2">
    <w:name w:val="tag Char2"/>
    <w:qFormat/>
    <w:rsid w:val="00775A29"/>
    <w:rPr>
      <w:rFonts w:ascii="Georgia" w:eastAsia="Times New Roman" w:hAnsi="Georgia" w:cs="Times New Roman" w:hint="default"/>
      <w:b/>
      <w:bCs w:val="0"/>
      <w:sz w:val="24"/>
      <w:szCs w:val="20"/>
      <w:lang w:val="x-none" w:eastAsia="x-none"/>
    </w:rPr>
  </w:style>
  <w:style w:type="character" w:customStyle="1" w:styleId="EmphasizeThis">
    <w:name w:val="EmphasizeThis"/>
    <w:rsid w:val="00775A29"/>
    <w:rPr>
      <w:rFonts w:ascii="Georgia" w:hAnsi="Georgia" w:hint="default"/>
      <w:b/>
      <w:bCs w:val="0"/>
      <w:iCs/>
      <w:sz w:val="24"/>
      <w:u w:val="thick"/>
    </w:rPr>
  </w:style>
  <w:style w:type="character" w:customStyle="1" w:styleId="cardchar00">
    <w:name w:val="cardchar0"/>
    <w:basedOn w:val="DefaultParagraphFont"/>
    <w:rsid w:val="00775A29"/>
  </w:style>
  <w:style w:type="character" w:customStyle="1" w:styleId="UnderlineBold">
    <w:name w:val="Underline + Bold"/>
    <w:uiPriority w:val="1"/>
    <w:qFormat/>
    <w:rsid w:val="00775A29"/>
    <w:rPr>
      <w:b/>
      <w:bCs w:val="0"/>
      <w:sz w:val="20"/>
      <w:u w:val="single"/>
    </w:rPr>
  </w:style>
  <w:style w:type="character" w:customStyle="1" w:styleId="UnderlineNon-bold">
    <w:name w:val="Underline Non - bold"/>
    <w:rsid w:val="00775A29"/>
    <w:rPr>
      <w:rFonts w:ascii="Times New Roman" w:hAnsi="Times New Roman" w:cs="Times New Roman" w:hint="default"/>
      <w:iCs/>
      <w:sz w:val="22"/>
      <w:u w:val="single"/>
    </w:rPr>
  </w:style>
  <w:style w:type="character" w:customStyle="1" w:styleId="UnderlineBold0">
    <w:name w:val="Underline Bold"/>
    <w:uiPriority w:val="6"/>
    <w:qFormat/>
    <w:rsid w:val="00775A29"/>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775A29"/>
    <w:rPr>
      <w:rFonts w:ascii="Bell MT" w:eastAsia="Times New Roman" w:hAnsi="Bell MT" w:hint="default"/>
      <w:bCs/>
      <w:iCs/>
      <w:sz w:val="22"/>
      <w:u w:val="single"/>
    </w:rPr>
  </w:style>
  <w:style w:type="character" w:customStyle="1" w:styleId="Heading5Char2">
    <w:name w:val="Heading 5 Char2"/>
    <w:rsid w:val="00775A29"/>
    <w:rPr>
      <w:rFonts w:ascii="Bell MT" w:eastAsia="Times New Roman" w:hAnsi="Bell MT" w:hint="default"/>
      <w:bCs/>
      <w:iCs/>
      <w:sz w:val="10"/>
      <w:szCs w:val="26"/>
    </w:rPr>
  </w:style>
  <w:style w:type="character" w:customStyle="1" w:styleId="Boxed">
    <w:name w:val="Boxed"/>
    <w:qFormat/>
    <w:rsid w:val="00775A29"/>
    <w:rPr>
      <w:rFonts w:ascii="Garamond" w:hAnsi="Garamond" w:hint="default"/>
      <w:b/>
      <w:bCs w:val="0"/>
      <w:sz w:val="22"/>
      <w:bdr w:val="single" w:sz="6" w:space="0" w:color="auto" w:frame="1"/>
    </w:rPr>
  </w:style>
  <w:style w:type="character" w:customStyle="1" w:styleId="Style2CharChar">
    <w:name w:val="Style2 Char Char"/>
    <w:rsid w:val="00775A29"/>
    <w:rPr>
      <w:u w:val="thick"/>
      <w:lang w:val="en-US" w:eastAsia="en-US" w:bidi="ar-SA"/>
    </w:rPr>
  </w:style>
  <w:style w:type="character" w:customStyle="1" w:styleId="underlinechar">
    <w:name w:val="underlinechar"/>
    <w:rsid w:val="00775A29"/>
  </w:style>
  <w:style w:type="character" w:customStyle="1" w:styleId="authordate0">
    <w:name w:val="authordate"/>
    <w:rsid w:val="00775A29"/>
  </w:style>
  <w:style w:type="character" w:customStyle="1" w:styleId="underline0">
    <w:name w:val="%underline"/>
    <w:qFormat/>
    <w:rsid w:val="00775A29"/>
    <w:rPr>
      <w:rFonts w:ascii="Times New Roman" w:hAnsi="Times New Roman" w:cs="Times New Roman" w:hint="default"/>
      <w:strike w:val="0"/>
      <w:dstrike w:val="0"/>
      <w:sz w:val="16"/>
      <w:u w:val="none"/>
      <w:effect w:val="none"/>
    </w:rPr>
  </w:style>
  <w:style w:type="character" w:customStyle="1" w:styleId="AUNDERLINE">
    <w:name w:val="AUNDERLINE"/>
    <w:qFormat/>
    <w:rsid w:val="00775A29"/>
    <w:rPr>
      <w:rFonts w:ascii="Times New Roman" w:hAnsi="Times New Roman" w:cs="Times New Roman" w:hint="default"/>
      <w:sz w:val="20"/>
      <w:u w:val="single"/>
    </w:rPr>
  </w:style>
  <w:style w:type="character" w:customStyle="1" w:styleId="verdana">
    <w:name w:val="verdana"/>
    <w:basedOn w:val="DefaultParagraphFont"/>
    <w:rsid w:val="00775A29"/>
  </w:style>
  <w:style w:type="character" w:customStyle="1" w:styleId="CitationCharChar">
    <w:name w:val="Citation Char Char"/>
    <w:rsid w:val="00775A29"/>
    <w:rPr>
      <w:rFonts w:ascii="Garamond" w:hAnsi="Garamond" w:hint="default"/>
      <w:szCs w:val="26"/>
      <w:lang w:val="en-US" w:eastAsia="en-US" w:bidi="ar-SA"/>
    </w:rPr>
  </w:style>
  <w:style w:type="character" w:customStyle="1" w:styleId="UnderlinedCharChar">
    <w:name w:val="Underlined Char Char"/>
    <w:rsid w:val="00775A29"/>
    <w:rPr>
      <w:rFonts w:ascii="Garamond" w:hAnsi="Garamond" w:hint="default"/>
      <w:szCs w:val="28"/>
      <w:u w:val="single"/>
      <w:lang w:val="en-US" w:eastAsia="en-US" w:bidi="ar-SA"/>
    </w:rPr>
  </w:style>
  <w:style w:type="character" w:customStyle="1" w:styleId="ssl0">
    <w:name w:val="ss_l0"/>
    <w:basedOn w:val="DefaultParagraphFont"/>
    <w:rsid w:val="00775A29"/>
  </w:style>
  <w:style w:type="character" w:customStyle="1" w:styleId="slug-doi">
    <w:name w:val="slug-doi"/>
    <w:basedOn w:val="DefaultParagraphFont"/>
    <w:rsid w:val="00775A29"/>
  </w:style>
  <w:style w:type="character" w:customStyle="1" w:styleId="slug-pub-date">
    <w:name w:val="slug-pub-date"/>
    <w:basedOn w:val="DefaultParagraphFont"/>
    <w:rsid w:val="00775A29"/>
  </w:style>
  <w:style w:type="character" w:customStyle="1" w:styleId="slug-vol">
    <w:name w:val="slug-vol"/>
    <w:basedOn w:val="DefaultParagraphFont"/>
    <w:rsid w:val="00775A29"/>
  </w:style>
  <w:style w:type="character" w:customStyle="1" w:styleId="slug-issue">
    <w:name w:val="slug-issue"/>
    <w:basedOn w:val="DefaultParagraphFont"/>
    <w:rsid w:val="00775A29"/>
  </w:style>
  <w:style w:type="character" w:customStyle="1" w:styleId="slug-pages">
    <w:name w:val="slug-pages"/>
    <w:basedOn w:val="DefaultParagraphFont"/>
    <w:rsid w:val="00775A29"/>
  </w:style>
  <w:style w:type="character" w:customStyle="1" w:styleId="af">
    <w:name w:val="af"/>
    <w:basedOn w:val="DefaultParagraphFont"/>
    <w:rsid w:val="00775A29"/>
  </w:style>
  <w:style w:type="character" w:customStyle="1" w:styleId="ab">
    <w:name w:val="ab"/>
    <w:basedOn w:val="DefaultParagraphFont"/>
    <w:rsid w:val="00775A29"/>
  </w:style>
  <w:style w:type="character" w:customStyle="1" w:styleId="em">
    <w:name w:val="em"/>
    <w:basedOn w:val="DefaultParagraphFont"/>
    <w:rsid w:val="00775A29"/>
  </w:style>
  <w:style w:type="character" w:customStyle="1" w:styleId="au">
    <w:name w:val="au"/>
    <w:basedOn w:val="DefaultParagraphFont"/>
    <w:rsid w:val="00775A29"/>
  </w:style>
  <w:style w:type="character" w:customStyle="1" w:styleId="ti">
    <w:name w:val="ti"/>
    <w:basedOn w:val="DefaultParagraphFont"/>
    <w:rsid w:val="00775A29"/>
  </w:style>
  <w:style w:type="character" w:customStyle="1" w:styleId="subheadblue">
    <w:name w:val="subhead_blue"/>
    <w:basedOn w:val="DefaultParagraphFont"/>
    <w:rsid w:val="00775A29"/>
  </w:style>
  <w:style w:type="character" w:customStyle="1" w:styleId="affiliation">
    <w:name w:val="affiliation"/>
    <w:basedOn w:val="DefaultParagraphFont"/>
    <w:rsid w:val="00775A29"/>
  </w:style>
  <w:style w:type="character" w:customStyle="1" w:styleId="slug-doi-wrapper">
    <w:name w:val="slug-doi-wrapper"/>
    <w:basedOn w:val="DefaultParagraphFont"/>
    <w:rsid w:val="00775A29"/>
  </w:style>
  <w:style w:type="character" w:customStyle="1" w:styleId="slug-metadata-noteahead-of-print">
    <w:name w:val="slug-metadata-note ahead-of-print"/>
    <w:basedOn w:val="DefaultParagraphFont"/>
    <w:rsid w:val="00775A29"/>
  </w:style>
  <w:style w:type="character" w:customStyle="1" w:styleId="slug-ahead-of-print-date">
    <w:name w:val="slug-ahead-of-print-date"/>
    <w:basedOn w:val="DefaultParagraphFont"/>
    <w:rsid w:val="00775A29"/>
  </w:style>
  <w:style w:type="character" w:customStyle="1" w:styleId="medium-bold">
    <w:name w:val="medium-bold"/>
    <w:basedOn w:val="DefaultParagraphFont"/>
    <w:rsid w:val="00775A29"/>
  </w:style>
  <w:style w:type="character" w:customStyle="1" w:styleId="updated-short-citation">
    <w:name w:val="updated-short-citation"/>
    <w:basedOn w:val="DefaultParagraphFont"/>
    <w:rsid w:val="00775A29"/>
  </w:style>
  <w:style w:type="character" w:customStyle="1" w:styleId="goohl0">
    <w:name w:val="goohl0"/>
    <w:basedOn w:val="DefaultParagraphFont"/>
    <w:rsid w:val="00775A29"/>
  </w:style>
  <w:style w:type="character" w:customStyle="1" w:styleId="CharChar6">
    <w:name w:val="Char Char6"/>
    <w:rsid w:val="00775A29"/>
    <w:rPr>
      <w:rFonts w:ascii="Arial" w:hAnsi="Arial" w:cs="Arial" w:hint="default"/>
      <w:bCs/>
      <w:sz w:val="16"/>
      <w:szCs w:val="26"/>
      <w:lang w:val="en-US" w:eastAsia="en-US" w:bidi="ar-SA"/>
    </w:rPr>
  </w:style>
  <w:style w:type="character" w:customStyle="1" w:styleId="CharChar3">
    <w:name w:val="Char Char3"/>
    <w:rsid w:val="00775A29"/>
    <w:rPr>
      <w:szCs w:val="24"/>
    </w:rPr>
  </w:style>
  <w:style w:type="character" w:customStyle="1" w:styleId="TagCharChar1">
    <w:name w:val="Tag Char Char1"/>
    <w:rsid w:val="00775A29"/>
    <w:rPr>
      <w:b/>
      <w:bCs w:val="0"/>
      <w:sz w:val="24"/>
      <w:szCs w:val="24"/>
      <w:lang w:val="en-US" w:eastAsia="en-US" w:bidi="ar-SA"/>
    </w:rPr>
  </w:style>
  <w:style w:type="character" w:customStyle="1" w:styleId="7TimesNewRoman">
    <w:name w:val="7 Times New Roman"/>
    <w:rsid w:val="00775A2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775A2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775A2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75A29"/>
    <w:rPr>
      <w:rFonts w:ascii="Times New Roman" w:hAnsi="Times New Roman" w:cs="Times New Roman" w:hint="default"/>
      <w:strike w:val="0"/>
      <w:dstrike w:val="0"/>
      <w:sz w:val="14"/>
      <w:u w:val="none"/>
      <w:effect w:val="none"/>
    </w:rPr>
  </w:style>
  <w:style w:type="character" w:customStyle="1" w:styleId="F8-UnderlineBold">
    <w:name w:val="F8 - Underline/Bold"/>
    <w:rsid w:val="00775A29"/>
    <w:rPr>
      <w:rFonts w:ascii="Times New Roman" w:hAnsi="Times New Roman" w:cs="Times New Roman" w:hint="default"/>
      <w:b/>
      <w:bCs w:val="0"/>
      <w:sz w:val="20"/>
      <w:u w:val="single"/>
    </w:rPr>
  </w:style>
  <w:style w:type="character" w:customStyle="1" w:styleId="F7-SmallFont">
    <w:name w:val="F7 - Small Font"/>
    <w:rsid w:val="00775A29"/>
    <w:rPr>
      <w:rFonts w:ascii="Times New Roman" w:hAnsi="Times New Roman" w:cs="Times New Roman" w:hint="default"/>
      <w:sz w:val="14"/>
    </w:rPr>
  </w:style>
  <w:style w:type="character" w:customStyle="1" w:styleId="Brief-Bold">
    <w:name w:val="Brief - Bold"/>
    <w:rsid w:val="00775A29"/>
    <w:rPr>
      <w:rFonts w:ascii="Times New Roman" w:hAnsi="Times New Roman" w:cs="Times New Roman" w:hint="default"/>
      <w:b/>
      <w:bCs w:val="0"/>
    </w:rPr>
  </w:style>
  <w:style w:type="character" w:customStyle="1" w:styleId="Card-Underline">
    <w:name w:val="Card - Underline"/>
    <w:rsid w:val="00775A29"/>
    <w:rPr>
      <w:rFonts w:ascii="Times New Roman" w:hAnsi="Times New Roman" w:cs="Times New Roman" w:hint="default"/>
      <w:u w:val="single"/>
    </w:rPr>
  </w:style>
  <w:style w:type="character" w:customStyle="1" w:styleId="beriefunderline">
    <w:name w:val="berief = underline"/>
    <w:rsid w:val="00775A29"/>
    <w:rPr>
      <w:rFonts w:ascii="Times New Roman" w:eastAsia="Times New Roman" w:hAnsi="Times New Roman" w:cs="Times New Roman" w:hint="default"/>
      <w:sz w:val="20"/>
      <w:u w:val="single"/>
    </w:rPr>
  </w:style>
  <w:style w:type="character" w:customStyle="1" w:styleId="BoldText10pt">
    <w:name w:val="Bold Text 10 pt"/>
    <w:rsid w:val="00775A2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775A29"/>
    <w:rPr>
      <w:i/>
      <w:iCs w:val="0"/>
    </w:rPr>
  </w:style>
  <w:style w:type="character" w:customStyle="1" w:styleId="eoeaheader">
    <w:name w:val="eoea_header"/>
    <w:basedOn w:val="DefaultParagraphFont"/>
    <w:rsid w:val="00775A29"/>
  </w:style>
  <w:style w:type="character" w:customStyle="1" w:styleId="SC4208902">
    <w:name w:val="SC.4.208902"/>
    <w:rsid w:val="00775A29"/>
    <w:rPr>
      <w:rFonts w:ascii="Century" w:hAnsi="Century" w:cs="Century" w:hint="default"/>
      <w:color w:val="000000"/>
      <w:sz w:val="22"/>
      <w:szCs w:val="22"/>
    </w:rPr>
  </w:style>
  <w:style w:type="character" w:customStyle="1" w:styleId="SC4208915">
    <w:name w:val="SC.4.208915"/>
    <w:rsid w:val="00775A29"/>
    <w:rPr>
      <w:rFonts w:ascii="Century" w:hAnsi="Century" w:cs="Century" w:hint="default"/>
      <w:color w:val="000000"/>
      <w:sz w:val="13"/>
      <w:szCs w:val="13"/>
    </w:rPr>
  </w:style>
  <w:style w:type="character" w:customStyle="1" w:styleId="SC273764">
    <w:name w:val="SC.2.73764"/>
    <w:rsid w:val="00775A29"/>
    <w:rPr>
      <w:rFonts w:ascii="Century" w:hAnsi="Century" w:cs="Century" w:hint="default"/>
      <w:color w:val="000000"/>
      <w:sz w:val="72"/>
      <w:szCs w:val="72"/>
    </w:rPr>
  </w:style>
  <w:style w:type="character" w:customStyle="1" w:styleId="SC273779">
    <w:name w:val="SC.2.73779"/>
    <w:rsid w:val="00775A29"/>
    <w:rPr>
      <w:rFonts w:ascii="Century" w:hAnsi="Century" w:cs="Century" w:hint="default"/>
      <w:color w:val="000000"/>
      <w:sz w:val="40"/>
      <w:szCs w:val="40"/>
    </w:rPr>
  </w:style>
  <w:style w:type="character" w:customStyle="1" w:styleId="SC273763">
    <w:name w:val="SC.2.73763"/>
    <w:rsid w:val="00775A29"/>
    <w:rPr>
      <w:rFonts w:ascii="Century" w:hAnsi="Century" w:cs="Century" w:hint="default"/>
      <w:b/>
      <w:bCs/>
      <w:color w:val="000000"/>
    </w:rPr>
  </w:style>
  <w:style w:type="character" w:customStyle="1" w:styleId="SC4208910">
    <w:name w:val="SC.4.208910"/>
    <w:rsid w:val="00775A29"/>
    <w:rPr>
      <w:rFonts w:ascii="Century" w:hAnsi="Century" w:cs="Century" w:hint="default"/>
      <w:color w:val="000000"/>
      <w:sz w:val="28"/>
      <w:szCs w:val="28"/>
    </w:rPr>
  </w:style>
  <w:style w:type="character" w:customStyle="1" w:styleId="SC4208911">
    <w:name w:val="SC.4.208911"/>
    <w:rsid w:val="00775A29"/>
    <w:rPr>
      <w:rFonts w:ascii="Century" w:hAnsi="Century" w:cs="Century" w:hint="default"/>
      <w:color w:val="000000"/>
    </w:rPr>
  </w:style>
  <w:style w:type="character" w:customStyle="1" w:styleId="articlesubtitle">
    <w:name w:val="article_sub_title"/>
    <w:basedOn w:val="DefaultParagraphFont"/>
    <w:rsid w:val="00775A29"/>
  </w:style>
  <w:style w:type="character" w:customStyle="1" w:styleId="newsdate2">
    <w:name w:val="news_date2"/>
    <w:basedOn w:val="DefaultParagraphFont"/>
    <w:rsid w:val="00775A29"/>
  </w:style>
  <w:style w:type="character" w:customStyle="1" w:styleId="readarticleheader">
    <w:name w:val="readarticleheader"/>
    <w:basedOn w:val="DefaultParagraphFont"/>
    <w:rsid w:val="00775A29"/>
  </w:style>
  <w:style w:type="character" w:customStyle="1" w:styleId="hit">
    <w:name w:val="hit"/>
    <w:basedOn w:val="DefaultParagraphFont"/>
    <w:rsid w:val="00775A29"/>
  </w:style>
  <w:style w:type="character" w:customStyle="1" w:styleId="UnderlineChar2">
    <w:name w:val="Underline Char2"/>
    <w:rsid w:val="00775A29"/>
    <w:rPr>
      <w:rFonts w:ascii="Trebuchet MS" w:hAnsi="Trebuchet MS" w:hint="default"/>
      <w:u w:val="thick"/>
      <w:lang w:val="en-US" w:eastAsia="zh-CN" w:bidi="ar-SA"/>
    </w:rPr>
  </w:style>
  <w:style w:type="character" w:customStyle="1" w:styleId="BoldUnderliningChar">
    <w:name w:val="Bold Underlining Char"/>
    <w:rsid w:val="00775A29"/>
    <w:rPr>
      <w:rFonts w:ascii="Arial Narrow" w:eastAsia="Times New Roman" w:hAnsi="Arial Narrow" w:hint="default"/>
      <w:b/>
      <w:bCs w:val="0"/>
      <w:szCs w:val="24"/>
      <w:u w:val="single"/>
      <w:lang w:val="en-GB" w:eastAsia="en-US" w:bidi="ar-SA"/>
    </w:rPr>
  </w:style>
  <w:style w:type="character" w:customStyle="1" w:styleId="medium-normal1">
    <w:name w:val="medium-normal1"/>
    <w:rsid w:val="00775A29"/>
    <w:rPr>
      <w:rFonts w:ascii="Arial" w:hAnsi="Arial" w:cs="Arial" w:hint="default"/>
      <w:b w:val="0"/>
      <w:bCs w:val="0"/>
      <w:i w:val="0"/>
      <w:iCs w:val="0"/>
      <w:sz w:val="20"/>
      <w:szCs w:val="20"/>
    </w:rPr>
  </w:style>
  <w:style w:type="character" w:customStyle="1" w:styleId="UnderlinedCardChar0">
    <w:name w:val="Underlined Card Char"/>
    <w:rsid w:val="00775A29"/>
    <w:rPr>
      <w:rFonts w:ascii="Palatino Linotype" w:hAnsi="Palatino Linotype" w:hint="default"/>
      <w:u w:val="single"/>
      <w:lang w:val="en-US" w:eastAsia="en-US" w:bidi="ar-SA"/>
    </w:rPr>
  </w:style>
  <w:style w:type="character" w:customStyle="1" w:styleId="BoldText12pt">
    <w:name w:val="Bold Text 12 pt"/>
    <w:autoRedefine/>
    <w:rsid w:val="00775A2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775A29"/>
    <w:rPr>
      <w:b/>
      <w:bCs w:val="0"/>
      <w:sz w:val="24"/>
    </w:rPr>
  </w:style>
  <w:style w:type="character" w:customStyle="1" w:styleId="Style10ptUnderline">
    <w:name w:val="Style 10 pt Underline"/>
    <w:rsid w:val="00775A29"/>
    <w:rPr>
      <w:sz w:val="20"/>
      <w:u w:val="single"/>
    </w:rPr>
  </w:style>
  <w:style w:type="character" w:customStyle="1" w:styleId="char">
    <w:name w:val="char"/>
    <w:basedOn w:val="DefaultParagraphFont"/>
    <w:rsid w:val="00775A29"/>
  </w:style>
  <w:style w:type="character" w:customStyle="1" w:styleId="UnderlineCharCharCharCharCharChar">
    <w:name w:val="Underline Char Char Char Char Char Char"/>
    <w:rsid w:val="00775A29"/>
    <w:rPr>
      <w:rFonts w:ascii="Arial Narrow" w:hAnsi="Arial Narrow" w:hint="default"/>
      <w:szCs w:val="24"/>
      <w:u w:val="single"/>
      <w:lang w:val="en-US" w:eastAsia="en-US" w:bidi="ar-SA"/>
    </w:rPr>
  </w:style>
  <w:style w:type="character" w:customStyle="1" w:styleId="klink">
    <w:name w:val="klink"/>
    <w:basedOn w:val="DefaultParagraphFont"/>
    <w:rsid w:val="00775A29"/>
  </w:style>
  <w:style w:type="character" w:customStyle="1" w:styleId="hdr">
    <w:name w:val="hdr"/>
    <w:basedOn w:val="DefaultParagraphFont"/>
    <w:rsid w:val="00775A29"/>
  </w:style>
  <w:style w:type="character" w:customStyle="1" w:styleId="date1">
    <w:name w:val="date1"/>
    <w:basedOn w:val="DefaultParagraphFont"/>
    <w:rsid w:val="00775A29"/>
  </w:style>
  <w:style w:type="character" w:customStyle="1" w:styleId="bolding1">
    <w:name w:val="bolding1"/>
    <w:rsid w:val="00775A29"/>
    <w:rPr>
      <w:b/>
      <w:bCs/>
    </w:rPr>
  </w:style>
  <w:style w:type="character" w:customStyle="1" w:styleId="bookoptions1">
    <w:name w:val="book_options1"/>
    <w:rsid w:val="00775A29"/>
    <w:rPr>
      <w:b/>
      <w:bCs/>
      <w:color w:val="333366"/>
    </w:rPr>
  </w:style>
  <w:style w:type="character" w:customStyle="1" w:styleId="descriptionblock">
    <w:name w:val="description block"/>
    <w:basedOn w:val="DefaultParagraphFont"/>
    <w:rsid w:val="00775A29"/>
  </w:style>
  <w:style w:type="character" w:customStyle="1" w:styleId="detailsboxblock">
    <w:name w:val="detailsbox block"/>
    <w:basedOn w:val="DefaultParagraphFont"/>
    <w:rsid w:val="00775A29"/>
  </w:style>
  <w:style w:type="character" w:customStyle="1" w:styleId="Char3">
    <w:name w:val="Char3"/>
    <w:rsid w:val="00775A29"/>
    <w:rPr>
      <w:rFonts w:ascii="Arial" w:hAnsi="Arial" w:cs="Arial" w:hint="default"/>
      <w:bCs/>
      <w:u w:val="thick"/>
      <w:lang w:val="en-US" w:eastAsia="en-US" w:bidi="ar-SA"/>
    </w:rPr>
  </w:style>
  <w:style w:type="character" w:customStyle="1" w:styleId="MicroTextChar0">
    <w:name w:val="MicroText Char"/>
    <w:rsid w:val="00775A29"/>
    <w:rPr>
      <w:sz w:val="12"/>
      <w:lang w:val="en-GB" w:eastAsia="en-US" w:bidi="ar-SA"/>
    </w:rPr>
  </w:style>
  <w:style w:type="character" w:customStyle="1" w:styleId="CardsFont6ptChar">
    <w:name w:val="Cards + Font: 6 pt Char"/>
    <w:rsid w:val="00775A29"/>
    <w:rPr>
      <w:sz w:val="12"/>
      <w:szCs w:val="24"/>
      <w:lang w:val="en-US" w:eastAsia="en-US" w:bidi="ar-SA"/>
    </w:rPr>
  </w:style>
  <w:style w:type="character" w:customStyle="1" w:styleId="CitesChar0">
    <w:name w:val="Cites Char"/>
    <w:rsid w:val="00775A29"/>
    <w:rPr>
      <w:b/>
      <w:bCs/>
      <w:szCs w:val="24"/>
      <w:lang w:val="en-US" w:eastAsia="en-US" w:bidi="ar-SA"/>
    </w:rPr>
  </w:style>
  <w:style w:type="character" w:customStyle="1" w:styleId="NothingChar">
    <w:name w:val="Nothing Char"/>
    <w:rsid w:val="00775A29"/>
    <w:rPr>
      <w:lang w:val="en-US" w:eastAsia="en-US" w:bidi="ar-SA"/>
    </w:rPr>
  </w:style>
  <w:style w:type="character" w:customStyle="1" w:styleId="texto11">
    <w:name w:val="texto11"/>
    <w:rsid w:val="00775A29"/>
    <w:rPr>
      <w:rFonts w:ascii="Arial" w:hAnsi="Arial" w:cs="Arial" w:hint="default"/>
      <w:b w:val="0"/>
      <w:bCs w:val="0"/>
      <w:i w:val="0"/>
      <w:iCs w:val="0"/>
      <w:caps w:val="0"/>
      <w:color w:val="000000"/>
      <w:sz w:val="26"/>
      <w:szCs w:val="26"/>
    </w:rPr>
  </w:style>
  <w:style w:type="character" w:customStyle="1" w:styleId="CardTagChar">
    <w:name w:val="Card Tag Char"/>
    <w:rsid w:val="00775A29"/>
    <w:rPr>
      <w:rFonts w:ascii="Arial Narrow" w:hAnsi="Arial Narrow" w:hint="default"/>
      <w:b/>
      <w:bCs w:val="0"/>
      <w:sz w:val="24"/>
      <w:szCs w:val="24"/>
      <w:lang w:val="en-US" w:eastAsia="en-US" w:bidi="ar-SA"/>
    </w:rPr>
  </w:style>
  <w:style w:type="character" w:customStyle="1" w:styleId="term1">
    <w:name w:val="term1"/>
    <w:rsid w:val="00775A29"/>
    <w:rPr>
      <w:b/>
      <w:bCs/>
    </w:rPr>
  </w:style>
  <w:style w:type="character" w:customStyle="1" w:styleId="DebateCiteCharCharChar">
    <w:name w:val="Debate Cite Char Char Char"/>
    <w:rsid w:val="00775A29"/>
    <w:rPr>
      <w:b/>
      <w:bCs w:val="0"/>
      <w:sz w:val="32"/>
      <w:szCs w:val="32"/>
      <w:lang w:val="en-US" w:eastAsia="en-US" w:bidi="ar-SA"/>
    </w:rPr>
  </w:style>
  <w:style w:type="character" w:customStyle="1" w:styleId="term">
    <w:name w:val="term"/>
    <w:basedOn w:val="DefaultParagraphFont"/>
    <w:rsid w:val="00775A29"/>
  </w:style>
  <w:style w:type="character" w:customStyle="1" w:styleId="TagChar3">
    <w:name w:val="Tag Char3"/>
    <w:rsid w:val="00775A29"/>
    <w:rPr>
      <w:rFonts w:ascii="Palatino Linotype" w:hAnsi="Palatino Linotype" w:hint="default"/>
      <w:b/>
      <w:bCs w:val="0"/>
      <w:sz w:val="24"/>
      <w:szCs w:val="24"/>
      <w:lang w:val="en-US" w:eastAsia="en-US" w:bidi="ar-SA"/>
    </w:rPr>
  </w:style>
  <w:style w:type="character" w:customStyle="1" w:styleId="Style10ptBold">
    <w:name w:val="Style 10 pt Bold"/>
    <w:rsid w:val="00775A29"/>
    <w:rPr>
      <w:b/>
      <w:bCs/>
      <w:sz w:val="20"/>
    </w:rPr>
  </w:style>
  <w:style w:type="character" w:customStyle="1" w:styleId="text9">
    <w:name w:val="text9"/>
    <w:basedOn w:val="DefaultParagraphFont"/>
    <w:rsid w:val="00775A29"/>
  </w:style>
  <w:style w:type="character" w:customStyle="1" w:styleId="text21">
    <w:name w:val="text21"/>
    <w:basedOn w:val="DefaultParagraphFont"/>
    <w:rsid w:val="00775A29"/>
  </w:style>
  <w:style w:type="character" w:customStyle="1" w:styleId="text19">
    <w:name w:val="text19"/>
    <w:basedOn w:val="DefaultParagraphFont"/>
    <w:rsid w:val="00775A29"/>
  </w:style>
  <w:style w:type="character" w:customStyle="1" w:styleId="pmterms11">
    <w:name w:val="pmterms11"/>
    <w:rsid w:val="00775A29"/>
    <w:rPr>
      <w:b/>
      <w:bCs/>
      <w:i w:val="0"/>
      <w:iCs w:val="0"/>
      <w:color w:val="000000"/>
    </w:rPr>
  </w:style>
  <w:style w:type="character" w:customStyle="1" w:styleId="term2">
    <w:name w:val="term2"/>
    <w:rsid w:val="00775A29"/>
    <w:rPr>
      <w:b/>
      <w:bCs/>
    </w:rPr>
  </w:style>
  <w:style w:type="character" w:customStyle="1" w:styleId="pmterms12">
    <w:name w:val="pmterms12"/>
    <w:rsid w:val="00775A29"/>
    <w:rPr>
      <w:b/>
      <w:bCs/>
      <w:i w:val="0"/>
      <w:iCs w:val="0"/>
      <w:color w:val="000000"/>
    </w:rPr>
  </w:style>
  <w:style w:type="character" w:customStyle="1" w:styleId="ToReadChar">
    <w:name w:val="To Read Char"/>
    <w:rsid w:val="00775A29"/>
    <w:rPr>
      <w:rFonts w:ascii="Verdana" w:hAnsi="Verdana" w:hint="default"/>
      <w:b/>
      <w:bCs w:val="0"/>
      <w:szCs w:val="24"/>
      <w:u w:val="single"/>
      <w:lang w:val="en-US" w:eastAsia="en-US" w:bidi="ar-SA"/>
    </w:rPr>
  </w:style>
  <w:style w:type="character" w:customStyle="1" w:styleId="ToReadCharChar">
    <w:name w:val="To Read Char Char"/>
    <w:rsid w:val="00775A29"/>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775A29"/>
    <w:rPr>
      <w:b/>
      <w:bCs w:val="0"/>
      <w:szCs w:val="24"/>
      <w:u w:val="single"/>
      <w:lang w:val="en-US" w:eastAsia="en-US" w:bidi="ar-SA"/>
    </w:rPr>
  </w:style>
  <w:style w:type="character" w:customStyle="1" w:styleId="UnderlineChar1">
    <w:name w:val="Underline Char1"/>
    <w:rsid w:val="00775A29"/>
    <w:rPr>
      <w:szCs w:val="24"/>
      <w:u w:val="single"/>
      <w:lang w:val="en-US" w:eastAsia="en-US" w:bidi="ar-SA"/>
    </w:rPr>
  </w:style>
  <w:style w:type="character" w:customStyle="1" w:styleId="pmterms1">
    <w:name w:val="pmterms1"/>
    <w:basedOn w:val="DefaultParagraphFont"/>
    <w:rsid w:val="00775A29"/>
  </w:style>
  <w:style w:type="character" w:customStyle="1" w:styleId="title1">
    <w:name w:val="title1"/>
    <w:basedOn w:val="DefaultParagraphFont"/>
    <w:rsid w:val="00775A29"/>
  </w:style>
  <w:style w:type="character" w:customStyle="1" w:styleId="author0">
    <w:name w:val="author"/>
    <w:basedOn w:val="DefaultParagraphFont"/>
    <w:rsid w:val="00775A29"/>
  </w:style>
  <w:style w:type="character" w:customStyle="1" w:styleId="bio">
    <w:name w:val="bio"/>
    <w:basedOn w:val="DefaultParagraphFont"/>
    <w:rsid w:val="00775A29"/>
  </w:style>
  <w:style w:type="character" w:customStyle="1" w:styleId="storytextstyle">
    <w:name w:val="storytextstyle"/>
    <w:basedOn w:val="DefaultParagraphFont"/>
    <w:rsid w:val="00775A29"/>
  </w:style>
  <w:style w:type="character" w:customStyle="1" w:styleId="cardunderlinedCharChar">
    <w:name w:val="card underlined Char Char"/>
    <w:rsid w:val="00775A29"/>
    <w:rPr>
      <w:rFonts w:ascii="Arial" w:hAnsi="Arial" w:cs="Arial" w:hint="default"/>
      <w:sz w:val="22"/>
      <w:szCs w:val="24"/>
      <w:u w:val="single"/>
      <w:lang w:val="en-US" w:eastAsia="en-US" w:bidi="ar-SA"/>
    </w:rPr>
  </w:style>
  <w:style w:type="character" w:customStyle="1" w:styleId="Style2Char0">
    <w:name w:val="Style2 Char"/>
    <w:rsid w:val="00775A29"/>
    <w:rPr>
      <w:rFonts w:ascii="Book Antiqua" w:hAnsi="Book Antiqua" w:hint="default"/>
      <w:u w:val="thick"/>
      <w:lang w:val="en-US" w:eastAsia="en-US" w:bidi="ar-SA"/>
    </w:rPr>
  </w:style>
  <w:style w:type="character" w:customStyle="1" w:styleId="Style2Char1">
    <w:name w:val="Style2 Char1"/>
    <w:rsid w:val="00775A29"/>
    <w:rPr>
      <w:rFonts w:ascii="Book Antiqua" w:hAnsi="Book Antiqua" w:hint="default"/>
      <w:szCs w:val="24"/>
      <w:u w:val="thick"/>
      <w:lang w:val="en-US" w:eastAsia="en-US" w:bidi="ar-SA"/>
    </w:rPr>
  </w:style>
  <w:style w:type="character" w:customStyle="1" w:styleId="Style1Char1">
    <w:name w:val="Style1 Char1"/>
    <w:rsid w:val="00775A29"/>
    <w:rPr>
      <w:rFonts w:ascii="Book Antiqua" w:hAnsi="Book Antiqua" w:hint="default"/>
      <w:sz w:val="16"/>
      <w:szCs w:val="16"/>
      <w:lang w:val="en-US" w:eastAsia="en-US" w:bidi="ar-SA"/>
    </w:rPr>
  </w:style>
  <w:style w:type="character" w:customStyle="1" w:styleId="articlehead21">
    <w:name w:val="articlehead21"/>
    <w:rsid w:val="00775A29"/>
    <w:rPr>
      <w:rFonts w:ascii="Arial" w:hAnsi="Arial" w:cs="Arial" w:hint="default"/>
      <w:b/>
      <w:bCs/>
      <w:color w:val="660000"/>
      <w:sz w:val="20"/>
      <w:szCs w:val="20"/>
    </w:rPr>
  </w:style>
  <w:style w:type="character" w:customStyle="1" w:styleId="BoldandUnderlineChar2Char1">
    <w:name w:val="Bold and Underline Char2 Char1"/>
    <w:rsid w:val="00775A29"/>
    <w:rPr>
      <w:b/>
      <w:bCs w:val="0"/>
      <w:szCs w:val="24"/>
      <w:u w:val="single"/>
      <w:lang w:val="en-US" w:eastAsia="en-US" w:bidi="ar-SA"/>
    </w:rPr>
  </w:style>
  <w:style w:type="character" w:customStyle="1" w:styleId="BoldUnderlineChar0">
    <w:name w:val="BoldUnderline Char"/>
    <w:rsid w:val="00775A29"/>
    <w:rPr>
      <w:b/>
      <w:bCs w:val="0"/>
      <w:szCs w:val="24"/>
      <w:u w:val="single"/>
      <w:lang w:val="en-US" w:eastAsia="en-US" w:bidi="ar-SA"/>
    </w:rPr>
  </w:style>
  <w:style w:type="character" w:customStyle="1" w:styleId="TagCiteChar1">
    <w:name w:val="Tag/Cite Char1"/>
    <w:rsid w:val="00775A29"/>
    <w:rPr>
      <w:b/>
      <w:bCs w:val="0"/>
      <w:lang w:val="en-US" w:eastAsia="en-US" w:bidi="ar-SA"/>
    </w:rPr>
  </w:style>
  <w:style w:type="character" w:customStyle="1" w:styleId="goohl2">
    <w:name w:val="goohl2"/>
    <w:basedOn w:val="DefaultParagraphFont"/>
    <w:rsid w:val="00775A29"/>
  </w:style>
  <w:style w:type="character" w:customStyle="1" w:styleId="Normal10">
    <w:name w:val="Normal1"/>
    <w:basedOn w:val="DefaultParagraphFont"/>
    <w:rsid w:val="00775A29"/>
  </w:style>
  <w:style w:type="character" w:customStyle="1" w:styleId="CardCharChar0">
    <w:name w:val="Card Char Char"/>
    <w:rsid w:val="00775A29"/>
    <w:rPr>
      <w:lang w:val="en-US" w:eastAsia="en-US" w:bidi="ar-SA"/>
    </w:rPr>
  </w:style>
  <w:style w:type="character" w:customStyle="1" w:styleId="BriefTitle1Char">
    <w:name w:val="Brief Title 1 Char"/>
    <w:rsid w:val="00775A29"/>
    <w:rPr>
      <w:b/>
      <w:bCs w:val="0"/>
      <w:u w:val="single"/>
      <w:lang w:val="en-US" w:eastAsia="en-US" w:bidi="ar-SA"/>
    </w:rPr>
  </w:style>
  <w:style w:type="character" w:customStyle="1" w:styleId="TagCiteCharChar">
    <w:name w:val="Tag/Cite Char Char"/>
    <w:rsid w:val="00775A29"/>
    <w:rPr>
      <w:b/>
      <w:bCs w:val="0"/>
      <w:lang w:val="en-US" w:eastAsia="en-US" w:bidi="ar-SA"/>
    </w:rPr>
  </w:style>
  <w:style w:type="character" w:customStyle="1" w:styleId="btx">
    <w:name w:val="btx"/>
    <w:basedOn w:val="DefaultParagraphFont"/>
    <w:rsid w:val="00775A29"/>
  </w:style>
  <w:style w:type="character" w:customStyle="1" w:styleId="prodgeneral1">
    <w:name w:val="prodgeneral1"/>
    <w:rsid w:val="00775A2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75A29"/>
  </w:style>
  <w:style w:type="character" w:customStyle="1" w:styleId="summary1">
    <w:name w:val="summary1"/>
    <w:rsid w:val="00775A29"/>
    <w:rPr>
      <w:rFonts w:ascii="Arial" w:hAnsi="Arial" w:cs="Arial" w:hint="default"/>
      <w:sz w:val="18"/>
      <w:szCs w:val="18"/>
    </w:rPr>
  </w:style>
  <w:style w:type="character" w:customStyle="1" w:styleId="text3">
    <w:name w:val="text3"/>
    <w:basedOn w:val="DefaultParagraphFont"/>
    <w:rsid w:val="00775A29"/>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775A29"/>
    <w:rPr>
      <w:rFonts w:ascii="Palatino Linotype" w:hAnsi="Palatino Linotype" w:hint="default"/>
      <w:b/>
      <w:bCs w:val="0"/>
      <w:sz w:val="24"/>
      <w:szCs w:val="24"/>
      <w:lang w:val="en-US" w:eastAsia="en-US" w:bidi="ar-SA"/>
    </w:rPr>
  </w:style>
  <w:style w:type="character" w:customStyle="1" w:styleId="underline1">
    <w:name w:val="underline1"/>
    <w:rsid w:val="00775A29"/>
    <w:rPr>
      <w:rFonts w:ascii="Times New Roman" w:hAnsi="Times New Roman" w:cs="Times New Roman" w:hint="default"/>
      <w:sz w:val="20"/>
      <w:u w:val="single"/>
      <w:lang w:eastAsia="en-US"/>
    </w:rPr>
  </w:style>
  <w:style w:type="character" w:customStyle="1" w:styleId="CardTextUnderlinedChar">
    <w:name w:val="Card Text Underlined Char"/>
    <w:rsid w:val="00775A29"/>
    <w:rPr>
      <w:rFonts w:ascii="Arial Narrow" w:hAnsi="Arial Narrow" w:hint="default"/>
      <w:sz w:val="24"/>
      <w:szCs w:val="24"/>
      <w:u w:val="single"/>
      <w:lang w:val="en-US" w:eastAsia="en-US" w:bidi="ar-SA"/>
    </w:rPr>
  </w:style>
  <w:style w:type="character" w:customStyle="1" w:styleId="cardtextsmallChar">
    <w:name w:val="card text small Char"/>
    <w:rsid w:val="00775A29"/>
    <w:rPr>
      <w:rFonts w:ascii="Arial Narrow" w:hAnsi="Arial Narrow" w:hint="default"/>
      <w:sz w:val="16"/>
      <w:szCs w:val="24"/>
      <w:lang w:val="en-US" w:eastAsia="en-US" w:bidi="ar-SA"/>
    </w:rPr>
  </w:style>
  <w:style w:type="character" w:customStyle="1" w:styleId="countrytitle1">
    <w:name w:val="countrytitle1"/>
    <w:rsid w:val="00775A29"/>
    <w:rPr>
      <w:rFonts w:ascii="Verdana" w:hAnsi="Verdana" w:hint="default"/>
      <w:b/>
      <w:bCs/>
      <w:color w:val="293643"/>
      <w:sz w:val="24"/>
      <w:szCs w:val="24"/>
    </w:rPr>
  </w:style>
  <w:style w:type="character" w:customStyle="1" w:styleId="storyheader1">
    <w:name w:val="storyheader1"/>
    <w:rsid w:val="00775A29"/>
    <w:rPr>
      <w:rFonts w:ascii="Verdana" w:hAnsi="Verdana" w:hint="default"/>
      <w:b/>
      <w:bCs/>
      <w:color w:val="000000"/>
      <w:sz w:val="21"/>
      <w:szCs w:val="21"/>
    </w:rPr>
  </w:style>
  <w:style w:type="character" w:customStyle="1" w:styleId="cardunderlinedChar">
    <w:name w:val="card underlined Char"/>
    <w:rsid w:val="00775A29"/>
    <w:rPr>
      <w:rFonts w:ascii="Arial" w:hAnsi="Arial" w:cs="Arial" w:hint="default"/>
      <w:sz w:val="22"/>
      <w:szCs w:val="24"/>
      <w:u w:val="single"/>
      <w:lang w:val="en-US" w:eastAsia="en-US" w:bidi="ar-SA"/>
    </w:rPr>
  </w:style>
  <w:style w:type="character" w:customStyle="1" w:styleId="Style8pt">
    <w:name w:val="Style 8 pt"/>
    <w:rsid w:val="00775A29"/>
    <w:rPr>
      <w:sz w:val="16"/>
    </w:rPr>
  </w:style>
  <w:style w:type="character" w:customStyle="1" w:styleId="article1">
    <w:name w:val="article1"/>
    <w:rsid w:val="00775A29"/>
    <w:rPr>
      <w:rFonts w:ascii="Verdana" w:hAnsi="Verdana" w:hint="default"/>
      <w:color w:val="333333"/>
      <w:sz w:val="16"/>
      <w:szCs w:val="16"/>
    </w:rPr>
  </w:style>
  <w:style w:type="character" w:customStyle="1" w:styleId="Hyperlink6">
    <w:name w:val="Hyperlink6"/>
    <w:rsid w:val="00775A29"/>
    <w:rPr>
      <w:color w:val="3300CC"/>
      <w:u w:val="single"/>
    </w:rPr>
  </w:style>
  <w:style w:type="character" w:customStyle="1" w:styleId="story-posted-date1">
    <w:name w:val="story-posted-date1"/>
    <w:rsid w:val="00775A2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775A2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775A29"/>
  </w:style>
  <w:style w:type="character" w:customStyle="1" w:styleId="textmedium">
    <w:name w:val="textmedium"/>
    <w:basedOn w:val="DefaultParagraphFont"/>
    <w:rsid w:val="00775A29"/>
  </w:style>
  <w:style w:type="character" w:customStyle="1" w:styleId="citation1">
    <w:name w:val="citation1"/>
    <w:rsid w:val="00775A29"/>
    <w:rPr>
      <w:rFonts w:ascii="Verdana" w:hAnsi="Verdana" w:hint="default"/>
      <w:sz w:val="17"/>
      <w:szCs w:val="17"/>
    </w:rPr>
  </w:style>
  <w:style w:type="character" w:customStyle="1" w:styleId="hithighlite">
    <w:name w:val="hithighlite"/>
    <w:basedOn w:val="DefaultParagraphFont"/>
    <w:rsid w:val="00775A29"/>
  </w:style>
  <w:style w:type="character" w:customStyle="1" w:styleId="articlecontent">
    <w:name w:val="articlecontent"/>
    <w:basedOn w:val="DefaultParagraphFont"/>
    <w:rsid w:val="00775A29"/>
  </w:style>
  <w:style w:type="character" w:customStyle="1" w:styleId="fource1">
    <w:name w:val="fource1"/>
    <w:rsid w:val="00775A29"/>
    <w:rPr>
      <w:sz w:val="34"/>
      <w:szCs w:val="34"/>
    </w:rPr>
  </w:style>
  <w:style w:type="character" w:customStyle="1" w:styleId="Style3Char">
    <w:name w:val="Style3 Char"/>
    <w:rsid w:val="00775A29"/>
    <w:rPr>
      <w:rFonts w:ascii="Arial Narrow" w:hAnsi="Arial Narrow" w:hint="default"/>
      <w:b/>
      <w:bCs w:val="0"/>
      <w:sz w:val="22"/>
      <w:szCs w:val="24"/>
      <w:lang w:val="en-US" w:eastAsia="en-US" w:bidi="ar-SA"/>
    </w:rPr>
  </w:style>
  <w:style w:type="character" w:customStyle="1" w:styleId="LanguageStrikeChar">
    <w:name w:val="Language Strike Char"/>
    <w:rsid w:val="00775A29"/>
    <w:rPr>
      <w:rFonts w:ascii="Arial Narrow" w:hAnsi="Arial Narrow" w:hint="default"/>
      <w:strike/>
      <w:szCs w:val="24"/>
      <w:lang w:val="en-US" w:eastAsia="en-US" w:bidi="ar-SA"/>
    </w:rPr>
  </w:style>
  <w:style w:type="character" w:customStyle="1" w:styleId="normal11">
    <w:name w:val="normal1"/>
    <w:basedOn w:val="DefaultParagraphFont"/>
    <w:rsid w:val="00775A29"/>
  </w:style>
  <w:style w:type="character" w:customStyle="1" w:styleId="ds">
    <w:name w:val="ds"/>
    <w:basedOn w:val="DefaultParagraphFont"/>
    <w:rsid w:val="00775A29"/>
  </w:style>
  <w:style w:type="character" w:customStyle="1" w:styleId="caps">
    <w:name w:val="caps"/>
    <w:basedOn w:val="DefaultParagraphFont"/>
    <w:rsid w:val="00775A29"/>
  </w:style>
  <w:style w:type="character" w:customStyle="1" w:styleId="UnderliningChar1">
    <w:name w:val="Underlining Char1"/>
    <w:rsid w:val="00775A29"/>
    <w:rPr>
      <w:rFonts w:ascii="Arial Narrow" w:hAnsi="Arial Narrow" w:hint="default"/>
      <w:szCs w:val="24"/>
      <w:u w:val="single"/>
      <w:lang w:val="en-US" w:eastAsia="en-US" w:bidi="ar-SA"/>
    </w:rPr>
  </w:style>
  <w:style w:type="character" w:customStyle="1" w:styleId="UnderliningChar2">
    <w:name w:val="Underlining Char2"/>
    <w:rsid w:val="00775A29"/>
    <w:rPr>
      <w:rFonts w:ascii="Arial Narrow" w:hAnsi="Arial Narrow" w:hint="default"/>
      <w:szCs w:val="24"/>
      <w:u w:val="single"/>
      <w:lang w:val="en-US" w:eastAsia="en-US" w:bidi="ar-SA"/>
    </w:rPr>
  </w:style>
  <w:style w:type="character" w:customStyle="1" w:styleId="MicroTextChar1">
    <w:name w:val="MicroText Char1"/>
    <w:rsid w:val="00775A29"/>
    <w:rPr>
      <w:rFonts w:ascii="Arial Narrow" w:hAnsi="Arial Narrow" w:hint="default"/>
      <w:sz w:val="12"/>
      <w:szCs w:val="24"/>
      <w:lang w:val="en-US" w:eastAsia="en-US" w:bidi="ar-SA"/>
    </w:rPr>
  </w:style>
  <w:style w:type="character" w:customStyle="1" w:styleId="DefaultPara">
    <w:name w:val="Default Para"/>
    <w:rsid w:val="00775A29"/>
    <w:rPr>
      <w:sz w:val="20"/>
    </w:rPr>
  </w:style>
  <w:style w:type="character" w:customStyle="1" w:styleId="SYSHYPERTEXT">
    <w:name w:val="SYS_HYPERTEXT"/>
    <w:rsid w:val="00775A29"/>
    <w:rPr>
      <w:color w:val="0000FF"/>
      <w:u w:val="single"/>
    </w:rPr>
  </w:style>
  <w:style w:type="character" w:customStyle="1" w:styleId="Hyperlink1">
    <w:name w:val="Hyperlink1"/>
    <w:rsid w:val="00775A2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75A2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75A29"/>
    <w:rPr>
      <w:rFonts w:ascii="Arial Narrow" w:hAnsi="Arial Narrow" w:hint="default"/>
      <w:noProof w:val="0"/>
      <w:szCs w:val="24"/>
      <w:u w:val="single"/>
      <w:lang w:val="en-US" w:eastAsia="en-US" w:bidi="ar-SA"/>
    </w:rPr>
  </w:style>
  <w:style w:type="character" w:customStyle="1" w:styleId="BlockHeading1Char">
    <w:name w:val="Block Heading 1 Char"/>
    <w:rsid w:val="00775A2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775A29"/>
    <w:rPr>
      <w:rFonts w:ascii="Arial Narrow" w:hAnsi="Arial Narrow" w:hint="default"/>
      <w:b/>
      <w:bCs w:val="0"/>
      <w:sz w:val="26"/>
      <w:szCs w:val="24"/>
      <w:lang w:val="en-US" w:eastAsia="en-US" w:bidi="ar-SA"/>
    </w:rPr>
  </w:style>
  <w:style w:type="character" w:customStyle="1" w:styleId="CardText1Char">
    <w:name w:val="Card Text 1 Char"/>
    <w:rsid w:val="00775A29"/>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775A29"/>
    <w:rPr>
      <w:b/>
      <w:bCs w:val="0"/>
      <w:sz w:val="24"/>
      <w:szCs w:val="24"/>
      <w:u w:val="single"/>
      <w:lang w:val="en-US" w:eastAsia="en-US" w:bidi="ar-SA"/>
    </w:rPr>
  </w:style>
  <w:style w:type="character" w:customStyle="1" w:styleId="StyleTagTimesNewRomanChar">
    <w:name w:val="Style Tag + Times New Roman Char"/>
    <w:rsid w:val="00775A2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75A29"/>
    <w:rPr>
      <w:rFonts w:ascii="Arial Narrow" w:hAnsi="Arial Narrow" w:cs="Arial" w:hint="default"/>
      <w:b/>
      <w:bCs/>
      <w:iCs/>
      <w:sz w:val="24"/>
      <w:szCs w:val="28"/>
      <w:lang w:val="en-US" w:eastAsia="en-US" w:bidi="ar-SA"/>
    </w:rPr>
  </w:style>
  <w:style w:type="character" w:customStyle="1" w:styleId="UnderliningCharChar">
    <w:name w:val="Underlining Char Char"/>
    <w:rsid w:val="00775A29"/>
    <w:rPr>
      <w:rFonts w:ascii="Arial Narrow" w:hAnsi="Arial Narrow" w:hint="default"/>
      <w:szCs w:val="24"/>
      <w:u w:val="single"/>
      <w:lang w:val="en-US" w:eastAsia="en-US" w:bidi="ar-SA"/>
    </w:rPr>
  </w:style>
  <w:style w:type="character" w:customStyle="1" w:styleId="StyleArialNarrow12ptBold">
    <w:name w:val="Style Arial Narrow 12 pt Bold"/>
    <w:rsid w:val="00775A29"/>
    <w:rPr>
      <w:rFonts w:ascii="Arial Narrow" w:hAnsi="Arial Narrow" w:hint="default"/>
      <w:b/>
      <w:bCs/>
      <w:sz w:val="24"/>
    </w:rPr>
  </w:style>
  <w:style w:type="character" w:customStyle="1" w:styleId="8pointChar">
    <w:name w:val="8 point Char"/>
    <w:rsid w:val="00775A29"/>
    <w:rPr>
      <w:sz w:val="16"/>
      <w:szCs w:val="24"/>
      <w:lang w:val="en-US" w:eastAsia="en-US" w:bidi="ar-SA"/>
    </w:rPr>
  </w:style>
  <w:style w:type="character" w:customStyle="1" w:styleId="Style1CharChar">
    <w:name w:val="Style1 Char Char"/>
    <w:rsid w:val="00775A2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75A2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75A29"/>
    <w:rPr>
      <w:noProof w:val="0"/>
      <w:u w:val="single"/>
      <w:lang w:val="en-US" w:eastAsia="en-US" w:bidi="ar-SA"/>
    </w:rPr>
  </w:style>
  <w:style w:type="character" w:customStyle="1" w:styleId="UnderlinedCharChar1">
    <w:name w:val="Underlined Char Char1"/>
    <w:rsid w:val="00775A29"/>
    <w:rPr>
      <w:rFonts w:ascii="Bell MT" w:eastAsia="Times New Roman" w:hAnsi="Bell MT" w:hint="default"/>
      <w:bCs/>
      <w:iCs/>
      <w:sz w:val="22"/>
      <w:u w:val="single"/>
    </w:rPr>
  </w:style>
  <w:style w:type="character" w:customStyle="1" w:styleId="Heading2CharChar2">
    <w:name w:val="Heading 2 Char Char2"/>
    <w:rsid w:val="00775A29"/>
    <w:rPr>
      <w:rFonts w:ascii="Arial" w:hAnsi="Arial" w:cs="Arial" w:hint="default"/>
      <w:b/>
      <w:bCs/>
      <w:iCs/>
      <w:sz w:val="22"/>
      <w:szCs w:val="28"/>
      <w:lang w:val="en-US" w:eastAsia="en-US" w:bidi="ar-SA"/>
    </w:rPr>
  </w:style>
  <w:style w:type="character" w:customStyle="1" w:styleId="doctitle">
    <w:name w:val="doctitle"/>
    <w:rsid w:val="00775A29"/>
  </w:style>
  <w:style w:type="character" w:customStyle="1" w:styleId="cardtext-underlined">
    <w:name w:val="card text- underlined"/>
    <w:rsid w:val="00775A29"/>
    <w:rPr>
      <w:rFonts w:ascii="Garamond" w:hAnsi="Garamond" w:hint="default"/>
      <w:u w:val="single"/>
    </w:rPr>
  </w:style>
  <w:style w:type="character" w:customStyle="1" w:styleId="stylestylebold12pt">
    <w:name w:val="stylestylebold12pt"/>
    <w:basedOn w:val="DefaultParagraphFont"/>
    <w:rsid w:val="00775A29"/>
  </w:style>
  <w:style w:type="character" w:customStyle="1" w:styleId="styleboldunderline">
    <w:name w:val="styleboldunderline"/>
    <w:basedOn w:val="DefaultParagraphFont"/>
    <w:rsid w:val="00775A29"/>
  </w:style>
  <w:style w:type="character" w:customStyle="1" w:styleId="CardsFont12pt0">
    <w:name w:val="Cards + Font 12pt"/>
    <w:basedOn w:val="CardsChar"/>
    <w:uiPriority w:val="1"/>
    <w:rsid w:val="00775A29"/>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775A29"/>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775A29"/>
    <w:rPr>
      <w:rFonts w:ascii="Times New Roman" w:hAnsi="Times New Roman" w:cs="Times New Roman" w:hint="default"/>
      <w:b w:val="0"/>
      <w:bCs w:val="0"/>
      <w:sz w:val="20"/>
      <w:u w:val="single"/>
    </w:rPr>
  </w:style>
  <w:style w:type="character" w:customStyle="1" w:styleId="Styleunderline11ptBold">
    <w:name w:val="Style underline + 11 pt Bold"/>
    <w:rsid w:val="00775A29"/>
    <w:rPr>
      <w:rFonts w:ascii="Times New Roman" w:hAnsi="Times New Roman" w:cs="Times New Roman" w:hint="default"/>
      <w:b/>
      <w:bCs w:val="0"/>
      <w:sz w:val="20"/>
      <w:u w:val="single"/>
    </w:rPr>
  </w:style>
  <w:style w:type="character" w:customStyle="1" w:styleId="st">
    <w:name w:val="st"/>
    <w:basedOn w:val="DefaultParagraphFont"/>
    <w:rsid w:val="00775A29"/>
  </w:style>
  <w:style w:type="character" w:customStyle="1" w:styleId="-newsgate-macro-cci-bullet-">
    <w:name w:val="-newsgate-macro-cci-bullet-"/>
    <w:basedOn w:val="DefaultParagraphFont"/>
    <w:rsid w:val="00775A29"/>
  </w:style>
  <w:style w:type="character" w:customStyle="1" w:styleId="BriefTitleChar">
    <w:name w:val="Brief Title Char"/>
    <w:basedOn w:val="DefaultParagraphFont"/>
    <w:rsid w:val="00775A29"/>
    <w:rPr>
      <w:b/>
      <w:bCs w:val="0"/>
      <w:sz w:val="24"/>
      <w:szCs w:val="24"/>
      <w:u w:val="single"/>
      <w:lang w:val="en-US" w:eastAsia="en-US" w:bidi="ar-SA"/>
    </w:rPr>
  </w:style>
  <w:style w:type="character" w:customStyle="1" w:styleId="BriefTitle2Char">
    <w:name w:val="Brief Title 2 Char"/>
    <w:basedOn w:val="BriefTitleChar"/>
    <w:rsid w:val="00775A29"/>
    <w:rPr>
      <w:b/>
      <w:bCs w:val="0"/>
      <w:sz w:val="24"/>
      <w:szCs w:val="24"/>
      <w:u w:val="single"/>
      <w:lang w:val="en-US" w:eastAsia="en-US" w:bidi="ar-SA"/>
    </w:rPr>
  </w:style>
  <w:style w:type="character" w:customStyle="1" w:styleId="SmallText">
    <w:name w:val="Small Text"/>
    <w:basedOn w:val="DefaultParagraphFont"/>
    <w:rsid w:val="00775A29"/>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775A2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775A29"/>
    <w:rPr>
      <w:rFonts w:ascii="Georgia" w:hAnsi="Georgia" w:hint="default"/>
      <w:b/>
      <w:bCs w:val="0"/>
      <w:sz w:val="24"/>
    </w:rPr>
  </w:style>
  <w:style w:type="character" w:customStyle="1" w:styleId="Heading3CharCharCharChar2">
    <w:name w:val="Heading 3 Char Char Char Char2"/>
    <w:basedOn w:val="DefaultParagraphFont"/>
    <w:rsid w:val="00775A2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775A29"/>
    <w:rPr>
      <w:b/>
      <w:bCs/>
      <w:sz w:val="20"/>
      <w:u w:val="single"/>
    </w:rPr>
  </w:style>
  <w:style w:type="character" w:customStyle="1" w:styleId="StyleUnderline3">
    <w:name w:val="Style Underline3"/>
    <w:basedOn w:val="DefaultParagraphFont"/>
    <w:rsid w:val="00775A29"/>
    <w:rPr>
      <w:u w:val="single"/>
    </w:rPr>
  </w:style>
  <w:style w:type="character" w:customStyle="1" w:styleId="Style9ptUnderline2">
    <w:name w:val="Style 9 pt Underline2"/>
    <w:rsid w:val="00775A29"/>
    <w:rPr>
      <w:sz w:val="20"/>
      <w:u w:val="single"/>
    </w:rPr>
  </w:style>
  <w:style w:type="character" w:customStyle="1" w:styleId="Style9ptBoldUnderline">
    <w:name w:val="Style 9 pt Bold Underline"/>
    <w:rsid w:val="00775A29"/>
    <w:rPr>
      <w:b/>
      <w:bCs/>
      <w:sz w:val="20"/>
      <w:u w:val="single"/>
    </w:rPr>
  </w:style>
  <w:style w:type="character" w:customStyle="1" w:styleId="Author-Date">
    <w:name w:val="Author-Date"/>
    <w:qFormat/>
    <w:rsid w:val="00775A29"/>
    <w:rPr>
      <w:b/>
      <w:bCs w:val="0"/>
      <w:sz w:val="24"/>
    </w:rPr>
  </w:style>
  <w:style w:type="character" w:customStyle="1" w:styleId="Emphasis2">
    <w:name w:val="Emphasis 2"/>
    <w:uiPriority w:val="1"/>
    <w:qFormat/>
    <w:rsid w:val="00775A29"/>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775A29"/>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775A29"/>
    <w:rPr>
      <w:rFonts w:ascii="AGaramond" w:hAnsi="AGaramond" w:cs="AGaramond" w:hint="default"/>
      <w:color w:val="211D1E"/>
      <w:sz w:val="14"/>
      <w:szCs w:val="14"/>
    </w:rPr>
  </w:style>
  <w:style w:type="character" w:customStyle="1" w:styleId="aqj">
    <w:name w:val="aqj"/>
    <w:basedOn w:val="DefaultParagraphFont"/>
    <w:rsid w:val="00775A29"/>
  </w:style>
  <w:style w:type="character" w:customStyle="1" w:styleId="CharacterStyle2">
    <w:name w:val="Character Style 2"/>
    <w:uiPriority w:val="99"/>
    <w:rsid w:val="00775A29"/>
    <w:rPr>
      <w:sz w:val="20"/>
      <w:szCs w:val="20"/>
    </w:rPr>
  </w:style>
  <w:style w:type="character" w:customStyle="1" w:styleId="addmd">
    <w:name w:val="addmd"/>
    <w:basedOn w:val="DefaultParagraphFont"/>
    <w:rsid w:val="00775A29"/>
  </w:style>
  <w:style w:type="character" w:customStyle="1" w:styleId="Style11ptBoldUnderline">
    <w:name w:val="Style 11 pt Bold Underline"/>
    <w:basedOn w:val="DefaultParagraphFont"/>
    <w:rsid w:val="00775A29"/>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775A29"/>
    <w:rPr>
      <w:rFonts w:ascii="Arial" w:hAnsi="Arial" w:cs="Arial" w:hint="default"/>
      <w:bCs/>
      <w:szCs w:val="26"/>
      <w:u w:val="single"/>
      <w:lang w:val="en-US" w:eastAsia="en-US" w:bidi="ar-SA"/>
    </w:rPr>
  </w:style>
  <w:style w:type="character" w:customStyle="1" w:styleId="qlabel">
    <w:name w:val="q_label"/>
    <w:basedOn w:val="DefaultParagraphFont"/>
    <w:rsid w:val="00775A29"/>
  </w:style>
  <w:style w:type="character" w:customStyle="1" w:styleId="alabel">
    <w:name w:val="a_label"/>
    <w:basedOn w:val="DefaultParagraphFont"/>
    <w:rsid w:val="00775A29"/>
  </w:style>
  <w:style w:type="character" w:customStyle="1" w:styleId="Styleunderline9pt0">
    <w:name w:val="Style underline + 9 pt"/>
    <w:basedOn w:val="underline"/>
    <w:rsid w:val="00775A29"/>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775A29"/>
    <w:rPr>
      <w:rFonts w:ascii="Times New Roman" w:hAnsi="Times New Roman" w:cs="Times New Roman" w:hint="default"/>
      <w:sz w:val="20"/>
    </w:rPr>
  </w:style>
  <w:style w:type="character" w:customStyle="1" w:styleId="Styleunderline9pt1">
    <w:name w:val="Style underline + 9 pt1"/>
    <w:basedOn w:val="underline"/>
    <w:rsid w:val="00775A29"/>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775A29"/>
    <w:rPr>
      <w:b w:val="0"/>
      <w:bCs/>
      <w:sz w:val="20"/>
      <w:u w:val="single"/>
      <w:lang w:val="en-US" w:eastAsia="en-US" w:bidi="ar-SA"/>
    </w:rPr>
  </w:style>
  <w:style w:type="character" w:customStyle="1" w:styleId="Hyperlink23">
    <w:name w:val="Hyperlink23"/>
    <w:basedOn w:val="DefaultParagraphFont"/>
    <w:rsid w:val="00775A29"/>
    <w:rPr>
      <w:color w:val="3300CC"/>
      <w:u w:val="single"/>
    </w:rPr>
  </w:style>
  <w:style w:type="character" w:customStyle="1" w:styleId="body-text">
    <w:name w:val="body-text"/>
    <w:basedOn w:val="DefaultParagraphFont"/>
    <w:rsid w:val="00775A29"/>
  </w:style>
  <w:style w:type="character" w:customStyle="1" w:styleId="globalcontentbody">
    <w:name w:val="globalcontentbody"/>
    <w:basedOn w:val="DefaultParagraphFont"/>
    <w:rsid w:val="00775A29"/>
  </w:style>
  <w:style w:type="character" w:customStyle="1" w:styleId="Style11ptUnderlineBorderSinglesolidlineAuto05pt">
    <w:name w:val="Style 11 pt Underline Border: : (Single solid line Auto  0.5 pt..."/>
    <w:rsid w:val="00775A29"/>
    <w:rPr>
      <w:sz w:val="20"/>
      <w:u w:val="single"/>
      <w:bdr w:val="single" w:sz="4" w:space="0" w:color="auto" w:frame="1"/>
    </w:rPr>
  </w:style>
  <w:style w:type="character" w:customStyle="1" w:styleId="Styleterm111ptUnderline">
    <w:name w:val="Style term1 + 11 pt Underline"/>
    <w:basedOn w:val="term1"/>
    <w:rsid w:val="00775A29"/>
    <w:rPr>
      <w:b/>
      <w:bCs/>
      <w:sz w:val="20"/>
      <w:u w:val="single"/>
    </w:rPr>
  </w:style>
  <w:style w:type="character" w:customStyle="1" w:styleId="Style9pt">
    <w:name w:val="Style 9 pt"/>
    <w:basedOn w:val="DefaultParagraphFont"/>
    <w:rsid w:val="00775A29"/>
    <w:rPr>
      <w:rFonts w:ascii="Times New Roman" w:hAnsi="Times New Roman" w:cs="Times New Roman" w:hint="default"/>
      <w:sz w:val="20"/>
    </w:rPr>
  </w:style>
  <w:style w:type="character" w:customStyle="1" w:styleId="CharChar11">
    <w:name w:val="Char Char11"/>
    <w:basedOn w:val="DefaultParagraphFont"/>
    <w:rsid w:val="00775A29"/>
    <w:rPr>
      <w:rFonts w:ascii="Arial" w:hAnsi="Arial" w:cs="Arial" w:hint="default"/>
      <w:bCs/>
      <w:szCs w:val="26"/>
      <w:u w:val="single"/>
      <w:lang w:val="en-US" w:eastAsia="en-US" w:bidi="ar-SA"/>
    </w:rPr>
  </w:style>
  <w:style w:type="character" w:customStyle="1" w:styleId="authorbio">
    <w:name w:val="authorbio"/>
    <w:basedOn w:val="DefaultParagraphFont"/>
    <w:rsid w:val="00775A29"/>
  </w:style>
  <w:style w:type="character" w:customStyle="1" w:styleId="a">
    <w:name w:val="a"/>
    <w:basedOn w:val="DefaultParagraphFont"/>
    <w:rsid w:val="00775A29"/>
  </w:style>
  <w:style w:type="character" w:customStyle="1" w:styleId="StyleUnderline4">
    <w:name w:val="Style Underline4"/>
    <w:basedOn w:val="DefaultParagraphFont"/>
    <w:rsid w:val="00775A29"/>
    <w:rPr>
      <w:u w:val="single"/>
    </w:rPr>
  </w:style>
  <w:style w:type="character" w:customStyle="1" w:styleId="Emphasis20">
    <w:name w:val="Emphasis2"/>
    <w:rsid w:val="00775A29"/>
    <w:rPr>
      <w:rFonts w:ascii="Franklin Gothic Heavy" w:hAnsi="Franklin Gothic Heavy" w:hint="default"/>
      <w:iCs/>
      <w:u w:val="single"/>
    </w:rPr>
  </w:style>
  <w:style w:type="character" w:customStyle="1" w:styleId="UnderlinedChar0">
    <w:name w:val="Underlined Char"/>
    <w:basedOn w:val="CardTextChar1"/>
    <w:rsid w:val="00775A29"/>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775A2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75A2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75A29"/>
    <w:rPr>
      <w:sz w:val="20"/>
      <w:u w:val="single"/>
    </w:rPr>
  </w:style>
  <w:style w:type="character" w:customStyle="1" w:styleId="base">
    <w:name w:val="base"/>
    <w:basedOn w:val="DefaultParagraphFont"/>
    <w:rsid w:val="00775A29"/>
  </w:style>
  <w:style w:type="character" w:customStyle="1" w:styleId="part-of-speech">
    <w:name w:val="part-of-speech"/>
    <w:basedOn w:val="DefaultParagraphFont"/>
    <w:rsid w:val="00775A29"/>
  </w:style>
  <w:style w:type="character" w:customStyle="1" w:styleId="sep">
    <w:name w:val="sep"/>
    <w:basedOn w:val="DefaultParagraphFont"/>
    <w:rsid w:val="00775A29"/>
  </w:style>
  <w:style w:type="character" w:customStyle="1" w:styleId="pron">
    <w:name w:val="pron"/>
    <w:basedOn w:val="DefaultParagraphFont"/>
    <w:rsid w:val="00775A29"/>
  </w:style>
  <w:style w:type="character" w:customStyle="1" w:styleId="UnderlineCharChar1">
    <w:name w:val="Underline Char Char1"/>
    <w:basedOn w:val="DefaultParagraphFont"/>
    <w:rsid w:val="00775A29"/>
    <w:rPr>
      <w:u w:val="single"/>
      <w:lang w:val="en-US" w:eastAsia="en-US" w:bidi="ar-SA"/>
    </w:rPr>
  </w:style>
  <w:style w:type="character" w:customStyle="1" w:styleId="StyleUnderlineCharChar111pt">
    <w:name w:val="Style Underline Char Char1 + 11 pt"/>
    <w:basedOn w:val="UnderlineCharChar1"/>
    <w:rsid w:val="00775A29"/>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775A29"/>
    <w:rPr>
      <w:sz w:val="22"/>
      <w:u w:val="single"/>
    </w:rPr>
  </w:style>
  <w:style w:type="character" w:customStyle="1" w:styleId="StyleUnderlineCharChar111ptBorderSinglesolidlineA">
    <w:name w:val="Style Underline Char Char1 + 11 pt Border: : (Single solid line A..."/>
    <w:basedOn w:val="UnderlineCharChar1"/>
    <w:rsid w:val="00775A2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75A29"/>
    <w:rPr>
      <w:b/>
      <w:bCs/>
      <w:noProof w:val="0"/>
      <w:sz w:val="20"/>
      <w:u w:val="single"/>
      <w:lang w:val="en-US" w:eastAsia="en-US" w:bidi="ar-SA"/>
    </w:rPr>
  </w:style>
  <w:style w:type="character" w:customStyle="1" w:styleId="StyleunderlineArialNarrow9ptBold">
    <w:name w:val="Style underline + Arial Narrow 9 pt Bold"/>
    <w:basedOn w:val="underline"/>
    <w:rsid w:val="00775A29"/>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775A2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75A2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75A2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75A29"/>
    <w:rPr>
      <w:rFonts w:ascii="Arial" w:hAnsi="Arial" w:cs="Arial" w:hint="default"/>
      <w:color w:val="000000"/>
      <w:sz w:val="10"/>
      <w:szCs w:val="22"/>
    </w:rPr>
  </w:style>
  <w:style w:type="character" w:customStyle="1" w:styleId="CharChar111">
    <w:name w:val="Char Char111"/>
    <w:basedOn w:val="DefaultParagraphFont"/>
    <w:rsid w:val="00775A29"/>
    <w:rPr>
      <w:rFonts w:ascii="Arial" w:hAnsi="Arial" w:cs="Arial" w:hint="default"/>
      <w:bCs/>
      <w:szCs w:val="26"/>
      <w:u w:val="single"/>
      <w:lang w:val="en-US" w:eastAsia="en-US" w:bidi="ar-SA"/>
    </w:rPr>
  </w:style>
  <w:style w:type="character" w:customStyle="1" w:styleId="AUnterdline">
    <w:name w:val="AUnterdline"/>
    <w:qFormat/>
    <w:rsid w:val="00775A2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75A2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75A29"/>
  </w:style>
  <w:style w:type="character" w:customStyle="1" w:styleId="StyleUnderline1">
    <w:name w:val="Style Underline1"/>
    <w:basedOn w:val="DefaultParagraphFont"/>
    <w:rsid w:val="00775A29"/>
    <w:rPr>
      <w:rFonts w:ascii="Times New Roman" w:hAnsi="Times New Roman" w:cs="Times New Roman" w:hint="default"/>
      <w:sz w:val="20"/>
      <w:u w:val="single"/>
    </w:rPr>
  </w:style>
  <w:style w:type="character" w:customStyle="1" w:styleId="DontRead">
    <w:name w:val="Don't Read"/>
    <w:qFormat/>
    <w:rsid w:val="00775A29"/>
    <w:rPr>
      <w:rFonts w:ascii="Times New Roman" w:hAnsi="Times New Roman" w:cs="Times New Roman" w:hint="default"/>
      <w:sz w:val="16"/>
    </w:rPr>
  </w:style>
  <w:style w:type="character" w:customStyle="1" w:styleId="Style11ptUnderline3">
    <w:name w:val="Style 11 pt Underline3"/>
    <w:rsid w:val="00775A29"/>
    <w:rPr>
      <w:sz w:val="20"/>
      <w:u w:val="single"/>
    </w:rPr>
  </w:style>
  <w:style w:type="character" w:customStyle="1" w:styleId="27">
    <w:name w:val="27"/>
    <w:rsid w:val="00775A29"/>
    <w:rPr>
      <w:rFonts w:ascii="Arial" w:hAnsi="Arial" w:cs="Arial" w:hint="default"/>
      <w:bCs/>
      <w:sz w:val="20"/>
      <w:u w:val="single"/>
      <w:lang w:val="en-US" w:eastAsia="en-US" w:bidi="ar-SA"/>
    </w:rPr>
  </w:style>
  <w:style w:type="character" w:customStyle="1" w:styleId="2">
    <w:name w:val="2"/>
    <w:rsid w:val="00775A2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75A29"/>
    <w:rPr>
      <w:sz w:val="20"/>
      <w:u w:val="single"/>
    </w:rPr>
  </w:style>
  <w:style w:type="character" w:customStyle="1" w:styleId="Style9ptBoldUnderline5">
    <w:name w:val="Style 9 pt Bold Underline5"/>
    <w:basedOn w:val="DefaultParagraphFont"/>
    <w:rsid w:val="00775A29"/>
    <w:rPr>
      <w:b/>
      <w:bCs/>
      <w:sz w:val="20"/>
      <w:u w:val="single"/>
    </w:rPr>
  </w:style>
  <w:style w:type="character" w:customStyle="1" w:styleId="CharChar114">
    <w:name w:val="Char Char114"/>
    <w:basedOn w:val="DefaultParagraphFont"/>
    <w:rsid w:val="00775A29"/>
    <w:rPr>
      <w:rFonts w:ascii="Arial" w:hAnsi="Arial" w:cs="Arial" w:hint="default"/>
      <w:bCs/>
      <w:szCs w:val="26"/>
      <w:u w:val="single"/>
      <w:lang w:val="en-US" w:eastAsia="en-US" w:bidi="ar-SA"/>
    </w:rPr>
  </w:style>
  <w:style w:type="character" w:customStyle="1" w:styleId="CharChar113">
    <w:name w:val="Char Char113"/>
    <w:basedOn w:val="DefaultParagraphFont"/>
    <w:rsid w:val="00775A29"/>
    <w:rPr>
      <w:rFonts w:ascii="Arial" w:hAnsi="Arial" w:cs="Arial" w:hint="default"/>
      <w:bCs/>
      <w:szCs w:val="26"/>
      <w:u w:val="single"/>
      <w:lang w:val="en-US" w:eastAsia="en-US" w:bidi="ar-SA"/>
    </w:rPr>
  </w:style>
  <w:style w:type="character" w:customStyle="1" w:styleId="CharChar112">
    <w:name w:val="Char Char112"/>
    <w:basedOn w:val="DefaultParagraphFont"/>
    <w:rsid w:val="00775A29"/>
    <w:rPr>
      <w:rFonts w:ascii="Arial" w:hAnsi="Arial" w:cs="Arial" w:hint="default"/>
      <w:bCs/>
      <w:szCs w:val="26"/>
      <w:u w:val="single"/>
      <w:lang w:val="en-US" w:eastAsia="en-US" w:bidi="ar-SA"/>
    </w:rPr>
  </w:style>
  <w:style w:type="character" w:customStyle="1" w:styleId="zoomme">
    <w:name w:val="zoomme"/>
    <w:basedOn w:val="DefaultParagraphFont"/>
    <w:rsid w:val="00775A29"/>
  </w:style>
  <w:style w:type="character" w:customStyle="1" w:styleId="Date10">
    <w:name w:val="Date1"/>
    <w:basedOn w:val="DefaultParagraphFont"/>
    <w:rsid w:val="00775A29"/>
  </w:style>
  <w:style w:type="character" w:customStyle="1" w:styleId="classauthor">
    <w:name w:val="class=&quot;author&quot;"/>
    <w:basedOn w:val="DefaultParagraphFont"/>
    <w:rsid w:val="00775A29"/>
  </w:style>
  <w:style w:type="character" w:customStyle="1" w:styleId="texto1">
    <w:name w:val="texto1"/>
    <w:rsid w:val="00775A29"/>
  </w:style>
  <w:style w:type="character" w:customStyle="1" w:styleId="officialstitle-">
    <w:name w:val="official_s_title-"/>
    <w:basedOn w:val="DefaultParagraphFont"/>
    <w:rsid w:val="00775A29"/>
  </w:style>
  <w:style w:type="character" w:customStyle="1" w:styleId="officialsbureau">
    <w:name w:val="official_s_bureau"/>
    <w:basedOn w:val="DefaultParagraphFont"/>
    <w:rsid w:val="00775A29"/>
  </w:style>
  <w:style w:type="character" w:customStyle="1" w:styleId="CardsChar1">
    <w:name w:val="Cards Char1"/>
    <w:rsid w:val="00775A29"/>
    <w:rPr>
      <w:lang w:val="en-US" w:eastAsia="en-US" w:bidi="ar-SA"/>
    </w:rPr>
  </w:style>
  <w:style w:type="character" w:customStyle="1" w:styleId="gray">
    <w:name w:val="gray"/>
    <w:basedOn w:val="DefaultParagraphFont"/>
    <w:rsid w:val="00775A29"/>
  </w:style>
  <w:style w:type="character" w:customStyle="1" w:styleId="Styleunderline11ptBorderSinglesolidlineAuto05p">
    <w:name w:val="Style underline + 11 pt Border: : (Single solid line Auto  0.5 p..."/>
    <w:rsid w:val="00775A29"/>
    <w:rPr>
      <w:sz w:val="20"/>
      <w:u w:val="single"/>
      <w:bdr w:val="single" w:sz="4" w:space="0" w:color="auto" w:frame="1"/>
    </w:rPr>
  </w:style>
  <w:style w:type="character" w:customStyle="1" w:styleId="CardText-Underlined0">
    <w:name w:val="Card Text - Underlined"/>
    <w:rsid w:val="00775A29"/>
    <w:rPr>
      <w:b/>
      <w:bCs w:val="0"/>
      <w:sz w:val="20"/>
      <w:u w:val="single"/>
    </w:rPr>
  </w:style>
  <w:style w:type="character" w:customStyle="1" w:styleId="Style11ptItalicUnderline">
    <w:name w:val="Style 11 pt Italic Underline"/>
    <w:basedOn w:val="DefaultParagraphFont"/>
    <w:rsid w:val="00775A29"/>
    <w:rPr>
      <w:i/>
      <w:iCs/>
      <w:sz w:val="20"/>
      <w:u w:val="single"/>
    </w:rPr>
  </w:style>
  <w:style w:type="character" w:customStyle="1" w:styleId="Style11ptItalic">
    <w:name w:val="Style 11 pt Italic"/>
    <w:basedOn w:val="DefaultParagraphFont"/>
    <w:rsid w:val="00775A29"/>
    <w:rPr>
      <w:rFonts w:ascii="Times New Roman" w:hAnsi="Times New Roman" w:cs="Times New Roman" w:hint="default"/>
      <w:i/>
      <w:iCs/>
      <w:sz w:val="20"/>
    </w:rPr>
  </w:style>
  <w:style w:type="character" w:customStyle="1" w:styleId="Style9ptUnderline6">
    <w:name w:val="Style 9 pt Underline6"/>
    <w:basedOn w:val="DefaultParagraphFont"/>
    <w:rsid w:val="00775A29"/>
    <w:rPr>
      <w:sz w:val="20"/>
      <w:u w:val="single"/>
    </w:rPr>
  </w:style>
  <w:style w:type="character" w:customStyle="1" w:styleId="ct-with-fmlt">
    <w:name w:val="ct-with-fmlt"/>
    <w:basedOn w:val="DefaultParagraphFont"/>
    <w:rsid w:val="00775A29"/>
  </w:style>
  <w:style w:type="character" w:customStyle="1" w:styleId="ital-inline">
    <w:name w:val="ital-inline"/>
    <w:basedOn w:val="DefaultParagraphFont"/>
    <w:rsid w:val="00775A29"/>
  </w:style>
  <w:style w:type="character" w:customStyle="1" w:styleId="cross-head">
    <w:name w:val="cross-head"/>
    <w:rsid w:val="00775A29"/>
  </w:style>
  <w:style w:type="character" w:customStyle="1" w:styleId="blue">
    <w:name w:val="blue"/>
    <w:rsid w:val="00775A29"/>
  </w:style>
  <w:style w:type="character" w:customStyle="1" w:styleId="dateline">
    <w:name w:val="dateline"/>
    <w:rsid w:val="00775A29"/>
  </w:style>
  <w:style w:type="character" w:customStyle="1" w:styleId="fn">
    <w:name w:val="fn"/>
    <w:rsid w:val="00775A29"/>
  </w:style>
  <w:style w:type="character" w:customStyle="1" w:styleId="Subtitle1">
    <w:name w:val="Subtitle1"/>
    <w:rsid w:val="00775A29"/>
  </w:style>
  <w:style w:type="character" w:customStyle="1" w:styleId="metaorigin">
    <w:name w:val="meta_origin"/>
    <w:rsid w:val="00775A29"/>
  </w:style>
  <w:style w:type="character" w:customStyle="1" w:styleId="mandelbrotrefrag">
    <w:name w:val="mandelbrot_refrag"/>
    <w:rsid w:val="00775A29"/>
  </w:style>
  <w:style w:type="character" w:customStyle="1" w:styleId="eminfo">
    <w:name w:val="eminfo"/>
    <w:rsid w:val="00775A29"/>
  </w:style>
  <w:style w:type="character" w:customStyle="1" w:styleId="emhighlight">
    <w:name w:val="emhighlight"/>
    <w:rsid w:val="00775A29"/>
  </w:style>
  <w:style w:type="character" w:customStyle="1" w:styleId="at">
    <w:name w:val="at"/>
    <w:rsid w:val="00775A29"/>
  </w:style>
  <w:style w:type="character" w:customStyle="1" w:styleId="itxtrst">
    <w:name w:val="itxtrst"/>
    <w:rsid w:val="00775A29"/>
  </w:style>
  <w:style w:type="character" w:customStyle="1" w:styleId="name">
    <w:name w:val="name"/>
    <w:rsid w:val="00775A29"/>
  </w:style>
  <w:style w:type="character" w:customStyle="1" w:styleId="tkrname">
    <w:name w:val="tkrname"/>
    <w:rsid w:val="00775A29"/>
  </w:style>
  <w:style w:type="character" w:customStyle="1" w:styleId="tkrchange">
    <w:name w:val="tkrchange"/>
    <w:rsid w:val="00775A29"/>
  </w:style>
  <w:style w:type="character" w:customStyle="1" w:styleId="ilad">
    <w:name w:val="il_ad"/>
    <w:rsid w:val="00775A29"/>
  </w:style>
  <w:style w:type="character" w:customStyle="1" w:styleId="source-org">
    <w:name w:val="source-org"/>
    <w:rsid w:val="00775A29"/>
  </w:style>
  <w:style w:type="character" w:customStyle="1" w:styleId="updated">
    <w:name w:val="updated"/>
    <w:rsid w:val="00775A29"/>
  </w:style>
  <w:style w:type="character" w:customStyle="1" w:styleId="last">
    <w:name w:val="last"/>
    <w:rsid w:val="00775A29"/>
  </w:style>
  <w:style w:type="character" w:customStyle="1" w:styleId="institution">
    <w:name w:val="institution"/>
    <w:rsid w:val="00775A29"/>
  </w:style>
  <w:style w:type="character" w:customStyle="1" w:styleId="StyleUnderlinePatternClearYellow">
    <w:name w:val="Style Underline Pattern: Clear (Yellow)"/>
    <w:rsid w:val="00775A29"/>
    <w:rPr>
      <w:u w:val="single"/>
      <w:shd w:val="clear" w:color="auto" w:fill="00FF00"/>
    </w:rPr>
  </w:style>
  <w:style w:type="character" w:customStyle="1" w:styleId="wikiexternallink">
    <w:name w:val="wikiexternallink"/>
    <w:basedOn w:val="DefaultParagraphFont"/>
    <w:rsid w:val="00775A29"/>
  </w:style>
  <w:style w:type="character" w:customStyle="1" w:styleId="wikigeneratedlinkcontent">
    <w:name w:val="wikigeneratedlinkcontent"/>
    <w:basedOn w:val="DefaultParagraphFont"/>
    <w:rsid w:val="00775A29"/>
  </w:style>
  <w:style w:type="character" w:customStyle="1" w:styleId="CharChar5">
    <w:name w:val="Char Char5"/>
    <w:rsid w:val="00775A2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75A29"/>
  </w:style>
  <w:style w:type="character" w:customStyle="1" w:styleId="Style11ptBoldUnderline1">
    <w:name w:val="Style 11 pt Bold Underline1"/>
    <w:rsid w:val="00775A29"/>
    <w:rPr>
      <w:b/>
      <w:bCs/>
      <w:sz w:val="20"/>
      <w:u w:val="single"/>
    </w:rPr>
  </w:style>
  <w:style w:type="character" w:customStyle="1" w:styleId="StyleStyleunderlineBold11pt">
    <w:name w:val="Style Style underline + Bold + 11 pt"/>
    <w:rsid w:val="00775A29"/>
    <w:rPr>
      <w:bCs/>
      <w:sz w:val="20"/>
      <w:u w:val="single"/>
    </w:rPr>
  </w:style>
  <w:style w:type="character" w:customStyle="1" w:styleId="StyleunderlineAsianTimesNewRomanBold">
    <w:name w:val="Style underline + (Asian) Times New Roman Bold"/>
    <w:rsid w:val="00775A2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75A29"/>
    <w:rPr>
      <w:b/>
      <w:bCs/>
      <w:sz w:val="20"/>
      <w:u w:val="single"/>
      <w:bdr w:val="single" w:sz="4" w:space="0" w:color="auto" w:frame="1"/>
    </w:rPr>
  </w:style>
  <w:style w:type="character" w:customStyle="1" w:styleId="underline20">
    <w:name w:val="underline2"/>
    <w:rsid w:val="00775A29"/>
    <w:rPr>
      <w:u w:val="single"/>
    </w:rPr>
  </w:style>
  <w:style w:type="character" w:customStyle="1" w:styleId="Style9ptBoldUnderline1">
    <w:name w:val="Style 9 pt Bold Underline1"/>
    <w:rsid w:val="00775A29"/>
    <w:rPr>
      <w:bCs/>
      <w:sz w:val="22"/>
      <w:u w:val="single"/>
    </w:rPr>
  </w:style>
  <w:style w:type="character" w:customStyle="1" w:styleId="CardUnderlinedChar0">
    <w:name w:val="Card Underlined Char"/>
    <w:rsid w:val="00775A29"/>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775A29"/>
    <w:rPr>
      <w:b/>
      <w:bCs/>
      <w:sz w:val="20"/>
      <w:u w:val="single"/>
      <w:bdr w:val="single" w:sz="4" w:space="0" w:color="auto" w:frame="1"/>
    </w:rPr>
  </w:style>
  <w:style w:type="character" w:customStyle="1" w:styleId="DebateHighlighted">
    <w:name w:val="Debate Highlighted"/>
    <w:qFormat/>
    <w:rsid w:val="00775A29"/>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775A29"/>
    <w:rPr>
      <w:rFonts w:ascii="Times New Roman" w:hAnsi="Times New Roman" w:cs="Times New Roman" w:hint="default"/>
      <w:color w:val="000000"/>
      <w:sz w:val="13"/>
      <w:szCs w:val="13"/>
    </w:rPr>
  </w:style>
  <w:style w:type="character" w:customStyle="1" w:styleId="smallChar">
    <w:name w:val="small Char"/>
    <w:rsid w:val="00775A29"/>
    <w:rPr>
      <w:rFonts w:ascii="Calibri" w:eastAsia="Calibri" w:hAnsi="Calibri" w:cs="Calibri" w:hint="default"/>
      <w:sz w:val="16"/>
      <w:szCs w:val="22"/>
      <w:lang w:val="en-US" w:eastAsia="en-US" w:bidi="ar-SA"/>
    </w:rPr>
  </w:style>
  <w:style w:type="character" w:customStyle="1" w:styleId="StyleUnderlineBold">
    <w:name w:val="Style Underline + Bold"/>
    <w:rsid w:val="00775A29"/>
    <w:rPr>
      <w:b/>
      <w:bCs/>
      <w:u w:val="single"/>
    </w:rPr>
  </w:style>
  <w:style w:type="character" w:customStyle="1" w:styleId="Underline-Highlighted">
    <w:name w:val="Underline-Highlighted"/>
    <w:uiPriority w:val="1"/>
    <w:qFormat/>
    <w:rsid w:val="00775A29"/>
    <w:rPr>
      <w:rFonts w:ascii="Cambria" w:hAnsi="Cambria" w:hint="default"/>
      <w:sz w:val="24"/>
      <w:u w:val="single"/>
      <w:bdr w:val="none" w:sz="0" w:space="0" w:color="auto" w:frame="1"/>
      <w:shd w:val="clear" w:color="auto" w:fill="99FF66"/>
    </w:rPr>
  </w:style>
  <w:style w:type="character" w:customStyle="1" w:styleId="SmallText0">
    <w:name w:val="SmallText"/>
    <w:rsid w:val="00775A29"/>
    <w:rPr>
      <w:color w:val="000000"/>
    </w:rPr>
  </w:style>
  <w:style w:type="character" w:customStyle="1" w:styleId="CitesChar1">
    <w:name w:val="Cites Char1"/>
    <w:rsid w:val="00775A29"/>
    <w:rPr>
      <w:b/>
      <w:bCs w:val="0"/>
      <w:szCs w:val="24"/>
      <w:u w:val="single"/>
      <w:lang w:val="en-US" w:eastAsia="en-US" w:bidi="ar-SA"/>
    </w:rPr>
  </w:style>
  <w:style w:type="character" w:customStyle="1" w:styleId="underline3">
    <w:name w:val="underline3"/>
    <w:rsid w:val="00775A29"/>
    <w:rPr>
      <w:u w:val="single"/>
      <w:bdr w:val="none" w:sz="0" w:space="0" w:color="auto" w:frame="1"/>
      <w:shd w:val="clear" w:color="auto" w:fill="FFFF00"/>
    </w:rPr>
  </w:style>
  <w:style w:type="character" w:customStyle="1" w:styleId="menu">
    <w:name w:val="menu"/>
    <w:basedOn w:val="DefaultParagraphFont"/>
    <w:rsid w:val="00775A29"/>
  </w:style>
  <w:style w:type="character" w:customStyle="1" w:styleId="storyby">
    <w:name w:val="storyby"/>
    <w:basedOn w:val="DefaultParagraphFont"/>
    <w:rsid w:val="00775A29"/>
  </w:style>
  <w:style w:type="character" w:customStyle="1" w:styleId="A-Underlining">
    <w:name w:val="A-Underlining"/>
    <w:rsid w:val="00775A29"/>
    <w:rPr>
      <w:rFonts w:ascii="Garamond" w:hAnsi="Garamond" w:hint="default"/>
      <w:color w:val="auto"/>
      <w:sz w:val="24"/>
      <w:u w:val="single"/>
    </w:rPr>
  </w:style>
  <w:style w:type="character" w:customStyle="1" w:styleId="AuthorChar">
    <w:name w:val="Author Char"/>
    <w:rsid w:val="00775A29"/>
    <w:rPr>
      <w:b/>
      <w:bCs w:val="0"/>
      <w:noProof w:val="0"/>
      <w:sz w:val="22"/>
      <w:lang w:val="en-US" w:eastAsia="en-US" w:bidi="ar-SA"/>
    </w:rPr>
  </w:style>
  <w:style w:type="character" w:customStyle="1" w:styleId="newsmain">
    <w:name w:val="news_main"/>
    <w:basedOn w:val="DefaultParagraphFont"/>
    <w:rsid w:val="00775A29"/>
  </w:style>
  <w:style w:type="character" w:customStyle="1" w:styleId="tagChar10">
    <w:name w:val="tag Char1"/>
    <w:rsid w:val="00775A29"/>
    <w:rPr>
      <w:rFonts w:ascii="Times New Roman" w:eastAsia="Times New Roman" w:hAnsi="Times New Roman" w:cs="Times New Roman" w:hint="default"/>
      <w:b/>
      <w:bCs w:val="0"/>
      <w:kern w:val="32"/>
      <w:sz w:val="24"/>
      <w:szCs w:val="20"/>
    </w:rPr>
  </w:style>
  <w:style w:type="character" w:customStyle="1" w:styleId="vitstoryheadline">
    <w:name w:val="vitstoryheadline"/>
    <w:rsid w:val="00775A29"/>
  </w:style>
  <w:style w:type="character" w:customStyle="1" w:styleId="AuthorDate1">
    <w:name w:val="Author Date"/>
    <w:rsid w:val="00775A29"/>
    <w:rPr>
      <w:b/>
      <w:bCs w:val="0"/>
      <w:sz w:val="24"/>
      <w:u w:val="thick"/>
    </w:rPr>
  </w:style>
  <w:style w:type="character" w:customStyle="1" w:styleId="UnderlinedTextCharChar">
    <w:name w:val="Underlined Text Char Char"/>
    <w:rsid w:val="00775A29"/>
    <w:rPr>
      <w:rFonts w:ascii="Arial" w:hAnsi="Arial" w:cs="Arial" w:hint="default"/>
      <w:bCs/>
      <w:noProof w:val="0"/>
      <w:szCs w:val="26"/>
      <w:u w:val="single"/>
      <w:lang w:val="en-US" w:eastAsia="en-US" w:bidi="ar-SA"/>
    </w:rPr>
  </w:style>
  <w:style w:type="character" w:customStyle="1" w:styleId="il">
    <w:name w:val="il"/>
    <w:rsid w:val="00775A29"/>
  </w:style>
  <w:style w:type="character" w:customStyle="1" w:styleId="pnumber">
    <w:name w:val="pnumber"/>
    <w:rsid w:val="00775A29"/>
  </w:style>
  <w:style w:type="character" w:customStyle="1" w:styleId="ital">
    <w:name w:val="ital"/>
    <w:rsid w:val="00775A29"/>
  </w:style>
  <w:style w:type="character" w:customStyle="1" w:styleId="orgdiv">
    <w:name w:val="orgdiv"/>
    <w:rsid w:val="00775A29"/>
  </w:style>
  <w:style w:type="character" w:customStyle="1" w:styleId="orgname">
    <w:name w:val="orgname"/>
    <w:rsid w:val="00775A29"/>
  </w:style>
  <w:style w:type="character" w:customStyle="1" w:styleId="city">
    <w:name w:val="city"/>
    <w:rsid w:val="00775A29"/>
  </w:style>
  <w:style w:type="character" w:customStyle="1" w:styleId="state">
    <w:name w:val="state"/>
    <w:rsid w:val="00775A29"/>
  </w:style>
  <w:style w:type="character" w:customStyle="1" w:styleId="country">
    <w:name w:val="country"/>
    <w:rsid w:val="00775A29"/>
  </w:style>
  <w:style w:type="character" w:customStyle="1" w:styleId="articletitle">
    <w:name w:val="articletitle"/>
    <w:rsid w:val="00775A29"/>
    <w:rPr>
      <w:rFonts w:ascii="Times New Roman" w:hAnsi="Times New Roman" w:cs="Times New Roman" w:hint="default"/>
    </w:rPr>
  </w:style>
  <w:style w:type="character" w:customStyle="1" w:styleId="6pointChar">
    <w:name w:val="6 point Char"/>
    <w:rsid w:val="00775A29"/>
    <w:rPr>
      <w:rFonts w:ascii="Times New Roman" w:hAnsi="Times New Roman" w:cs="Times New Roman" w:hint="default"/>
      <w:sz w:val="12"/>
      <w:lang w:val="en-US" w:eastAsia="en-US"/>
    </w:rPr>
  </w:style>
  <w:style w:type="character" w:customStyle="1" w:styleId="StyleThickunderline">
    <w:name w:val="Style Thick underline"/>
    <w:qFormat/>
    <w:rsid w:val="00775A29"/>
    <w:rPr>
      <w:u w:val="thick"/>
    </w:rPr>
  </w:style>
  <w:style w:type="character" w:customStyle="1" w:styleId="Box">
    <w:name w:val="Box!"/>
    <w:rsid w:val="00775A29"/>
    <w:rPr>
      <w:rFonts w:ascii="Garamond" w:hAnsi="Garamond" w:hint="default"/>
      <w:sz w:val="24"/>
      <w:u w:val="single"/>
      <w:bdr w:val="single" w:sz="4" w:space="0" w:color="auto" w:frame="1"/>
    </w:rPr>
  </w:style>
  <w:style w:type="character" w:customStyle="1" w:styleId="citechar0">
    <w:name w:val="citechar"/>
    <w:basedOn w:val="DefaultParagraphFont"/>
    <w:rsid w:val="00775A29"/>
  </w:style>
  <w:style w:type="character" w:customStyle="1" w:styleId="CardUnderlineChar">
    <w:name w:val="Card Underline Char"/>
    <w:rsid w:val="00775A29"/>
    <w:rPr>
      <w:szCs w:val="24"/>
      <w:u w:val="single"/>
      <w:lang w:val="en-US" w:eastAsia="en-US" w:bidi="ar-SA"/>
    </w:rPr>
  </w:style>
  <w:style w:type="character" w:customStyle="1" w:styleId="TitleChar2">
    <w:name w:val="Title Char2"/>
    <w:uiPriority w:val="5"/>
    <w:qFormat/>
    <w:locked/>
    <w:rsid w:val="00775A29"/>
    <w:rPr>
      <w:bCs/>
      <w:u w:val="single"/>
    </w:rPr>
  </w:style>
  <w:style w:type="character" w:customStyle="1" w:styleId="tagciteChar0">
    <w:name w:val="tag/cite Char"/>
    <w:rsid w:val="00775A29"/>
    <w:rPr>
      <w:b/>
      <w:bCs w:val="0"/>
      <w:sz w:val="24"/>
      <w:lang w:val="en-US" w:eastAsia="en-US" w:bidi="ar-SA"/>
    </w:rPr>
  </w:style>
  <w:style w:type="character" w:customStyle="1" w:styleId="person-name">
    <w:name w:val="person-name"/>
    <w:basedOn w:val="DefaultParagraphFont"/>
    <w:rsid w:val="00775A29"/>
  </w:style>
  <w:style w:type="character" w:customStyle="1" w:styleId="quotepeekbase">
    <w:name w:val="quotepeekbase"/>
    <w:rsid w:val="00775A29"/>
  </w:style>
  <w:style w:type="character" w:customStyle="1" w:styleId="highlight2">
    <w:name w:val="highlight2"/>
    <w:rsid w:val="00775A29"/>
    <w:rPr>
      <w:rFonts w:ascii="Arial" w:hAnsi="Arial" w:cs="Arial" w:hint="default"/>
      <w:b/>
      <w:bCs w:val="0"/>
      <w:sz w:val="19"/>
      <w:u w:val="thick"/>
      <w:bdr w:val="none" w:sz="0" w:space="0" w:color="auto" w:frame="1"/>
    </w:rPr>
  </w:style>
  <w:style w:type="character" w:customStyle="1" w:styleId="cardChar10">
    <w:name w:val="card Char1"/>
    <w:rsid w:val="00775A29"/>
    <w:rPr>
      <w:rFonts w:ascii="Calibri" w:eastAsia="Calibri" w:hAnsi="Calibri" w:cs="Calibri" w:hint="default"/>
      <w:sz w:val="24"/>
      <w:szCs w:val="22"/>
      <w:lang w:val="x-none" w:eastAsia="x-none"/>
    </w:rPr>
  </w:style>
  <w:style w:type="character" w:customStyle="1" w:styleId="NormalCard">
    <w:name w:val="Normal Card"/>
    <w:uiPriority w:val="1"/>
    <w:qFormat/>
    <w:rsid w:val="00775A29"/>
    <w:rPr>
      <w:rFonts w:ascii="Times New Roman" w:hAnsi="Times New Roman" w:cs="Times New Roman" w:hint="default"/>
      <w:sz w:val="24"/>
    </w:rPr>
  </w:style>
  <w:style w:type="character" w:customStyle="1" w:styleId="HighlightedUnderline">
    <w:name w:val="Highlighted Underline"/>
    <w:uiPriority w:val="1"/>
    <w:qFormat/>
    <w:rsid w:val="00775A2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775A29"/>
    <w:rPr>
      <w:rFonts w:ascii="Times New Roman" w:hAnsi="Times New Roman" w:cs="Times New Roman" w:hint="default"/>
      <w:sz w:val="20"/>
      <w:szCs w:val="20"/>
    </w:rPr>
  </w:style>
  <w:style w:type="character" w:customStyle="1" w:styleId="FontStyle12">
    <w:name w:val="Font Style12"/>
    <w:uiPriority w:val="99"/>
    <w:rsid w:val="00775A29"/>
    <w:rPr>
      <w:rFonts w:ascii="Times New Roman" w:hAnsi="Times New Roman" w:cs="Times New Roman" w:hint="default"/>
      <w:sz w:val="16"/>
      <w:szCs w:val="16"/>
    </w:rPr>
  </w:style>
  <w:style w:type="character" w:customStyle="1" w:styleId="timebox">
    <w:name w:val="timebox"/>
    <w:rsid w:val="00775A29"/>
  </w:style>
  <w:style w:type="character" w:customStyle="1" w:styleId="Heading2Subtext">
    <w:name w:val="Heading 2 Subtext"/>
    <w:rsid w:val="00775A29"/>
    <w:rPr>
      <w:rFonts w:ascii="Times New Roman" w:hAnsi="Times New Roman" w:cs="Times New Roman" w:hint="default"/>
      <w:sz w:val="16"/>
    </w:rPr>
  </w:style>
  <w:style w:type="character" w:customStyle="1" w:styleId="italic0">
    <w:name w:val="italic"/>
    <w:rsid w:val="00775A29"/>
  </w:style>
  <w:style w:type="character" w:customStyle="1" w:styleId="-SmallText-">
    <w:name w:val="-Small Text-"/>
    <w:rsid w:val="00775A29"/>
    <w:rPr>
      <w:rFonts w:ascii="Garamond" w:hAnsi="Garamond" w:hint="default"/>
      <w:sz w:val="16"/>
    </w:rPr>
  </w:style>
  <w:style w:type="character" w:customStyle="1" w:styleId="TagsChar2">
    <w:name w:val="Tags Char2"/>
    <w:rsid w:val="00775A29"/>
    <w:rPr>
      <w:b/>
      <w:bCs w:val="0"/>
      <w:sz w:val="24"/>
      <w:lang w:val="en-US" w:eastAsia="en-US" w:bidi="ar-SA"/>
    </w:rPr>
  </w:style>
  <w:style w:type="character" w:customStyle="1" w:styleId="citation">
    <w:name w:val="citation"/>
    <w:rsid w:val="00775A29"/>
  </w:style>
  <w:style w:type="character" w:customStyle="1" w:styleId="tagchar">
    <w:name w:val="tagchar"/>
    <w:basedOn w:val="DefaultParagraphFont"/>
    <w:rsid w:val="00775A29"/>
  </w:style>
  <w:style w:type="character" w:customStyle="1" w:styleId="StyleBoldUnderline1">
    <w:name w:val="Style Bold Underline1"/>
    <w:basedOn w:val="DefaultParagraphFont"/>
    <w:rsid w:val="00775A29"/>
    <w:rPr>
      <w:b w:val="0"/>
      <w:bCs/>
      <w:u w:val="single"/>
    </w:rPr>
  </w:style>
  <w:style w:type="character" w:customStyle="1" w:styleId="label">
    <w:name w:val="label"/>
    <w:rsid w:val="00775A29"/>
  </w:style>
  <w:style w:type="character" w:customStyle="1" w:styleId="BoldUnderlineCharChar">
    <w:name w:val="BoldUnderline Char Char"/>
    <w:rsid w:val="00775A2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775A29"/>
  </w:style>
  <w:style w:type="character" w:customStyle="1" w:styleId="StyleStyle11ptBoldUnderlineBorderSinglesolidlineAuto">
    <w:name w:val="Style Style 11 pt Bold Underline Border: : (Single solid line Auto ..."/>
    <w:basedOn w:val="DefaultParagraphFont"/>
    <w:rsid w:val="00775A29"/>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775A29"/>
    <w:rPr>
      <w:rFonts w:ascii="Century Gothic" w:hAnsi="Century Gothic" w:hint="default"/>
      <w:sz w:val="24"/>
      <w:u w:val="thick"/>
    </w:rPr>
  </w:style>
  <w:style w:type="character" w:customStyle="1" w:styleId="StyleTimesNewRoman12ptBold">
    <w:name w:val="Style Times New Roman 12 pt Bold"/>
    <w:rsid w:val="00775A29"/>
    <w:rPr>
      <w:b/>
      <w:bCs/>
      <w:sz w:val="24"/>
    </w:rPr>
  </w:style>
  <w:style w:type="character" w:customStyle="1" w:styleId="Intemphasis">
    <w:name w:val="Intemphasis"/>
    <w:uiPriority w:val="1"/>
    <w:qFormat/>
    <w:rsid w:val="00775A29"/>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775A29"/>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775A29"/>
    <w:rPr>
      <w:rFonts w:ascii="Times New Roman" w:hAnsi="Times New Roman" w:cs="Times New Roman" w:hint="default"/>
    </w:rPr>
  </w:style>
  <w:style w:type="character" w:customStyle="1" w:styleId="date-display-single">
    <w:name w:val="date-display-single"/>
    <w:basedOn w:val="DefaultParagraphFont"/>
    <w:rsid w:val="00775A29"/>
  </w:style>
  <w:style w:type="character" w:customStyle="1" w:styleId="StyleunderlineBold0">
    <w:name w:val="Style underline + Bold"/>
    <w:basedOn w:val="underline"/>
    <w:rsid w:val="00775A29"/>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775A29"/>
    <w:rPr>
      <w:b/>
      <w:bCs/>
      <w:strike w:val="0"/>
      <w:dstrike w:val="0"/>
      <w:sz w:val="24"/>
      <w:u w:val="none"/>
      <w:effect w:val="none"/>
    </w:rPr>
  </w:style>
  <w:style w:type="character" w:customStyle="1" w:styleId="StyleUnderlineChar9ptBold">
    <w:name w:val="Style Underline Char + 9 pt Bold"/>
    <w:basedOn w:val="DefaultParagraphFont"/>
    <w:rsid w:val="00775A29"/>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775A2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75A29"/>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75A29"/>
    <w:rPr>
      <w:szCs w:val="24"/>
      <w:u w:val="single"/>
      <w:lang w:val="en-US" w:eastAsia="en-US" w:bidi="ar-SA"/>
    </w:rPr>
  </w:style>
  <w:style w:type="character" w:customStyle="1" w:styleId="FontStyle477">
    <w:name w:val="Font Style477"/>
    <w:basedOn w:val="DefaultParagraphFont"/>
    <w:uiPriority w:val="99"/>
    <w:rsid w:val="00775A29"/>
    <w:rPr>
      <w:rFonts w:ascii="Times New Roman" w:hAnsi="Times New Roman" w:cs="Times New Roman" w:hint="default"/>
      <w:sz w:val="18"/>
      <w:szCs w:val="18"/>
    </w:rPr>
  </w:style>
  <w:style w:type="character" w:customStyle="1" w:styleId="FontStyle505">
    <w:name w:val="Font Style505"/>
    <w:basedOn w:val="DefaultParagraphFont"/>
    <w:uiPriority w:val="99"/>
    <w:rsid w:val="00775A29"/>
    <w:rPr>
      <w:rFonts w:ascii="Times New Roman" w:hAnsi="Times New Roman" w:cs="Times New Roman" w:hint="default"/>
      <w:sz w:val="18"/>
      <w:szCs w:val="18"/>
    </w:rPr>
  </w:style>
  <w:style w:type="character" w:customStyle="1" w:styleId="FontStyle514">
    <w:name w:val="Font Style514"/>
    <w:basedOn w:val="DefaultParagraphFont"/>
    <w:uiPriority w:val="99"/>
    <w:rsid w:val="00775A29"/>
    <w:rPr>
      <w:rFonts w:ascii="Times New Roman" w:hAnsi="Times New Roman" w:cs="Times New Roman" w:hint="default"/>
      <w:sz w:val="14"/>
      <w:szCs w:val="14"/>
    </w:rPr>
  </w:style>
  <w:style w:type="character" w:customStyle="1" w:styleId="FontStyle500">
    <w:name w:val="Font Style500"/>
    <w:basedOn w:val="DefaultParagraphFont"/>
    <w:uiPriority w:val="99"/>
    <w:rsid w:val="00775A29"/>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775A29"/>
    <w:rPr>
      <w:rFonts w:ascii="Times New Roman" w:eastAsia="Times New Roman" w:hAnsi="Times New Roman" w:cs="Times New Roman" w:hint="default"/>
      <w:b/>
      <w:bCs w:val="0"/>
      <w:szCs w:val="24"/>
      <w:u w:val="single"/>
    </w:rPr>
  </w:style>
  <w:style w:type="character" w:customStyle="1" w:styleId="CardCite1">
    <w:name w:val="CardCite1"/>
    <w:qFormat/>
    <w:rsid w:val="00775A29"/>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775A29"/>
    <w:rPr>
      <w:rFonts w:ascii="Times New Roman" w:hAnsi="Times New Roman" w:cs="Times New Roman" w:hint="default"/>
      <w:sz w:val="14"/>
      <w:szCs w:val="14"/>
    </w:rPr>
  </w:style>
  <w:style w:type="character" w:customStyle="1" w:styleId="FontStyle212">
    <w:name w:val="Font Style212"/>
    <w:basedOn w:val="DefaultParagraphFont"/>
    <w:uiPriority w:val="99"/>
    <w:rsid w:val="00775A2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75A29"/>
    <w:rPr>
      <w:rFonts w:ascii="Times New Roman" w:hAnsi="Times New Roman" w:cs="Times New Roman" w:hint="default"/>
      <w:b/>
      <w:bCs/>
      <w:sz w:val="22"/>
      <w:szCs w:val="22"/>
    </w:rPr>
  </w:style>
  <w:style w:type="character" w:customStyle="1" w:styleId="CharacterStyle3">
    <w:name w:val="Character Style 3"/>
    <w:uiPriority w:val="99"/>
    <w:rsid w:val="00775A29"/>
    <w:rPr>
      <w:rFonts w:ascii="Bookman Old Style" w:hAnsi="Bookman Old Style" w:cs="Bookman Old Style" w:hint="default"/>
      <w:spacing w:val="-5"/>
      <w:sz w:val="18"/>
      <w:szCs w:val="18"/>
    </w:rPr>
  </w:style>
  <w:style w:type="character" w:customStyle="1" w:styleId="Style8pt1">
    <w:name w:val="Style 8 pt1"/>
    <w:rsid w:val="00775A29"/>
    <w:rPr>
      <w:rFonts w:ascii="Georgia" w:hAnsi="Georgia" w:hint="default"/>
      <w:sz w:val="16"/>
    </w:rPr>
  </w:style>
  <w:style w:type="character" w:customStyle="1" w:styleId="box0">
    <w:name w:val="box"/>
    <w:rsid w:val="00775A29"/>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775A29"/>
    <w:rPr>
      <w:rFonts w:ascii="Garamond" w:hAnsi="Garamond" w:hint="default"/>
      <w:sz w:val="22"/>
      <w:szCs w:val="24"/>
      <w:u w:val="single"/>
      <w:lang w:val="en-US" w:eastAsia="en-US" w:bidi="ar-SA"/>
    </w:rPr>
  </w:style>
  <w:style w:type="character" w:customStyle="1" w:styleId="StyleArial6ptBold">
    <w:name w:val="Style Arial 6 pt Bold"/>
    <w:rsid w:val="00775A29"/>
    <w:rPr>
      <w:rFonts w:ascii="Arial" w:hAnsi="Arial" w:cs="Arial" w:hint="default"/>
      <w:bCs/>
      <w:sz w:val="12"/>
    </w:rPr>
  </w:style>
  <w:style w:type="character" w:customStyle="1" w:styleId="Heading2Char5">
    <w:name w:val="Heading 2 Char5"/>
    <w:rsid w:val="00775A29"/>
    <w:rPr>
      <w:rFonts w:ascii="Garamond" w:hAnsi="Garamond" w:cs="Arial" w:hint="default"/>
      <w:b/>
      <w:bCs/>
      <w:iCs/>
      <w:sz w:val="24"/>
      <w:szCs w:val="28"/>
      <w:lang w:val="en-US" w:eastAsia="en-US" w:bidi="ar-SA"/>
    </w:rPr>
  </w:style>
  <w:style w:type="character" w:customStyle="1" w:styleId="TagGreg">
    <w:name w:val="TagGreg"/>
    <w:uiPriority w:val="1"/>
    <w:qFormat/>
    <w:rsid w:val="00775A29"/>
    <w:rPr>
      <w:b/>
      <w:bCs w:val="0"/>
      <w:sz w:val="24"/>
    </w:rPr>
  </w:style>
  <w:style w:type="character" w:customStyle="1" w:styleId="SmallText-New">
    <w:name w:val="Small Text - New"/>
    <w:rsid w:val="00775A29"/>
    <w:rPr>
      <w:rFonts w:ascii="Arial Narrow" w:hAnsi="Arial Narrow" w:hint="default"/>
      <w:sz w:val="14"/>
    </w:rPr>
  </w:style>
  <w:style w:type="character" w:customStyle="1" w:styleId="Underlined-New">
    <w:name w:val="Underlined - New"/>
    <w:rsid w:val="00775A29"/>
    <w:rPr>
      <w:rFonts w:ascii="Arial Narrow" w:hAnsi="Arial Narrow" w:hint="default"/>
      <w:sz w:val="16"/>
      <w:u w:val="single"/>
    </w:rPr>
  </w:style>
  <w:style w:type="character" w:customStyle="1" w:styleId="Boxing-New">
    <w:name w:val="Boxing - New"/>
    <w:rsid w:val="00775A29"/>
    <w:rPr>
      <w:rFonts w:ascii="Arial Narrow" w:hAnsi="Arial Narrow" w:hint="default"/>
      <w:strike w:val="0"/>
      <w:dstrike w:val="0"/>
      <w:sz w:val="16"/>
      <w:u w:val="none"/>
      <w:effect w:val="none"/>
      <w:bdr w:val="single" w:sz="4" w:space="0" w:color="auto" w:frame="1"/>
    </w:rPr>
  </w:style>
  <w:style w:type="character" w:customStyle="1" w:styleId="hilite1">
    <w:name w:val="hilite1"/>
    <w:rsid w:val="00775A29"/>
    <w:rPr>
      <w:rFonts w:ascii="Arial Narrow" w:hAnsi="Arial Narrow" w:hint="default"/>
      <w:sz w:val="18"/>
      <w:u w:val="single"/>
      <w:bdr w:val="none" w:sz="0" w:space="0" w:color="auto" w:frame="1"/>
      <w:shd w:val="clear" w:color="auto" w:fill="00FF00"/>
    </w:rPr>
  </w:style>
  <w:style w:type="character" w:customStyle="1" w:styleId="f">
    <w:name w:val="f"/>
    <w:rsid w:val="00775A29"/>
  </w:style>
  <w:style w:type="character" w:customStyle="1" w:styleId="StyleDebateUnderline10pt">
    <w:name w:val="Style Debate Underline + 10 pt"/>
    <w:rsid w:val="00775A29"/>
    <w:rPr>
      <w:rFonts w:ascii="Times New Roman" w:hAnsi="Times New Roman" w:cs="Times New Roman" w:hint="default"/>
      <w:sz w:val="20"/>
      <w:szCs w:val="20"/>
      <w:u w:val="single"/>
    </w:rPr>
  </w:style>
  <w:style w:type="character" w:customStyle="1" w:styleId="ssl01">
    <w:name w:val="ss_l01"/>
    <w:rsid w:val="00775A29"/>
    <w:rPr>
      <w:color w:val="000000"/>
      <w:sz w:val="32"/>
      <w:szCs w:val="32"/>
    </w:rPr>
  </w:style>
  <w:style w:type="character" w:customStyle="1" w:styleId="Style11Char">
    <w:name w:val="Style11 Char"/>
    <w:link w:val="Style11"/>
    <w:rsid w:val="00775A29"/>
    <w:rPr>
      <w:b/>
      <w:u w:val="thick"/>
    </w:rPr>
  </w:style>
  <w:style w:type="character" w:customStyle="1" w:styleId="Style12Char">
    <w:name w:val="Style12 Char"/>
    <w:link w:val="Style12"/>
    <w:rsid w:val="00775A29"/>
    <w:rPr>
      <w:b/>
      <w:sz w:val="24"/>
      <w:szCs w:val="24"/>
      <w:u w:val="thick"/>
    </w:rPr>
  </w:style>
  <w:style w:type="character" w:customStyle="1" w:styleId="allocatoragentsleft">
    <w:name w:val="al_locatoragentsleft"/>
    <w:rsid w:val="00775A29"/>
  </w:style>
  <w:style w:type="character" w:customStyle="1" w:styleId="grey10">
    <w:name w:val="grey10"/>
    <w:rsid w:val="00775A29"/>
  </w:style>
  <w:style w:type="character" w:customStyle="1" w:styleId="Style12ptBoldUnderline1">
    <w:name w:val="Style 12 pt Bold Underline1"/>
    <w:rsid w:val="00775A29"/>
    <w:rPr>
      <w:b/>
      <w:bCs/>
      <w:sz w:val="24"/>
      <w:u w:val="single"/>
    </w:rPr>
  </w:style>
  <w:style w:type="character" w:customStyle="1" w:styleId="UnderlinesCharChar">
    <w:name w:val="Underlines Char Char"/>
    <w:rsid w:val="00775A29"/>
    <w:rPr>
      <w:rFonts w:ascii="Arial" w:hAnsi="Arial" w:cs="Arial" w:hint="default"/>
      <w:b/>
      <w:bCs/>
      <w:noProof w:val="0"/>
      <w:sz w:val="22"/>
      <w:szCs w:val="26"/>
      <w:u w:val="single"/>
      <w:lang w:val="en-US" w:eastAsia="en-US" w:bidi="ar-SA"/>
    </w:rPr>
  </w:style>
  <w:style w:type="character" w:customStyle="1" w:styleId="aunderline0">
    <w:name w:val="aunderline"/>
    <w:qFormat/>
    <w:rsid w:val="00775A29"/>
    <w:rPr>
      <w:rFonts w:ascii="Times New Roman" w:hAnsi="Times New Roman" w:cs="Times New Roman" w:hint="default"/>
      <w:sz w:val="20"/>
      <w:szCs w:val="24"/>
      <w:u w:val="thick"/>
    </w:rPr>
  </w:style>
  <w:style w:type="character" w:customStyle="1" w:styleId="Taggin-New">
    <w:name w:val="Taggin - New"/>
    <w:rsid w:val="00775A29"/>
    <w:rPr>
      <w:rFonts w:ascii="Arial Narrow" w:hAnsi="Arial Narrow" w:hint="default"/>
      <w:b/>
      <w:bCs w:val="0"/>
      <w:sz w:val="22"/>
    </w:rPr>
  </w:style>
  <w:style w:type="character" w:customStyle="1" w:styleId="CardUnderlined">
    <w:name w:val="Card Underlined"/>
    <w:rsid w:val="00775A29"/>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775A29"/>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775A29"/>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775A29"/>
  </w:style>
  <w:style w:type="character" w:customStyle="1" w:styleId="sensecontent">
    <w:name w:val="sense_content"/>
    <w:rsid w:val="00775A29"/>
  </w:style>
  <w:style w:type="character" w:customStyle="1" w:styleId="vi">
    <w:name w:val="vi"/>
    <w:rsid w:val="00775A29"/>
  </w:style>
  <w:style w:type="character" w:customStyle="1" w:styleId="pagetitle">
    <w:name w:val="pagetitle"/>
    <w:rsid w:val="00775A29"/>
  </w:style>
  <w:style w:type="character" w:customStyle="1" w:styleId="StyleUnderlineCharChar9ptBold1">
    <w:name w:val="Style Underline Char Char + 9 pt Bold1"/>
    <w:rsid w:val="00775A29"/>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75A29"/>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75A29"/>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775A29"/>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775A29"/>
    <w:rPr>
      <w:color w:val="000000"/>
      <w:sz w:val="20"/>
      <w:u w:val="single"/>
    </w:rPr>
  </w:style>
  <w:style w:type="character" w:customStyle="1" w:styleId="Style11ptBlack">
    <w:name w:val="Style 11 pt Black"/>
    <w:rsid w:val="00775A29"/>
    <w:rPr>
      <w:color w:val="000000"/>
      <w:sz w:val="20"/>
    </w:rPr>
  </w:style>
  <w:style w:type="character" w:customStyle="1" w:styleId="Heading2Char1CharCharCharCharCharC">
    <w:name w:val="Heading 2 Char1 Char Char Char Char Char C"/>
    <w:rsid w:val="00775A29"/>
    <w:rPr>
      <w:rFonts w:ascii="Arial" w:hAnsi="Arial" w:cs="Arial" w:hint="default"/>
      <w:b/>
      <w:bCs/>
      <w:iCs/>
      <w:sz w:val="24"/>
      <w:szCs w:val="28"/>
      <w:lang w:val="en-US" w:eastAsia="en-US" w:bidi="ar-SA"/>
    </w:rPr>
  </w:style>
  <w:style w:type="character" w:customStyle="1" w:styleId="StyleUnderlineCharTimesBold">
    <w:name w:val="Style Underline Char + Times Bold"/>
    <w:rsid w:val="00775A29"/>
    <w:rPr>
      <w:rFonts w:ascii="Times" w:hAnsi="Times" w:cs="Times" w:hint="default"/>
      <w:b w:val="0"/>
      <w:bCs/>
      <w:sz w:val="20"/>
      <w:u w:val="single"/>
    </w:rPr>
  </w:style>
  <w:style w:type="character" w:customStyle="1" w:styleId="blubigktbiz">
    <w:name w:val="blubigktbiz"/>
    <w:rsid w:val="00775A29"/>
  </w:style>
  <w:style w:type="character" w:customStyle="1" w:styleId="evidencetextChar">
    <w:name w:val="evidence text Char"/>
    <w:rsid w:val="00775A29"/>
    <w:rPr>
      <w:rFonts w:ascii="Arial Narrow" w:eastAsia="Times New Roman" w:hAnsi="Arial Narrow" w:cs="Calibri" w:hint="default"/>
      <w:sz w:val="24"/>
      <w:szCs w:val="20"/>
      <w:u w:val="thick"/>
    </w:rPr>
  </w:style>
  <w:style w:type="character" w:customStyle="1" w:styleId="Style4CharChar">
    <w:name w:val="Style4 Char Char"/>
    <w:rsid w:val="00775A29"/>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775A29"/>
    <w:rPr>
      <w:rFonts w:ascii="Arial" w:hAnsi="Arial" w:cs="Arial" w:hint="default"/>
      <w:b/>
      <w:bCs/>
      <w:i/>
      <w:iCs/>
      <w:sz w:val="24"/>
    </w:rPr>
  </w:style>
  <w:style w:type="character" w:customStyle="1" w:styleId="super">
    <w:name w:val="super"/>
    <w:rsid w:val="00775A29"/>
  </w:style>
  <w:style w:type="character" w:customStyle="1" w:styleId="text30">
    <w:name w:val="text30"/>
    <w:rsid w:val="00775A29"/>
  </w:style>
  <w:style w:type="character" w:customStyle="1" w:styleId="uppercase">
    <w:name w:val="uppercase"/>
    <w:rsid w:val="00775A29"/>
  </w:style>
  <w:style w:type="character" w:customStyle="1" w:styleId="bodytext0">
    <w:name w:val="bodytext"/>
    <w:rsid w:val="00775A29"/>
  </w:style>
  <w:style w:type="character" w:customStyle="1" w:styleId="entry-title">
    <w:name w:val="entry-title"/>
    <w:rsid w:val="00775A29"/>
  </w:style>
  <w:style w:type="character" w:customStyle="1" w:styleId="Style6pt">
    <w:name w:val="Style 6 pt"/>
    <w:qFormat/>
    <w:rsid w:val="00775A29"/>
    <w:rPr>
      <w:sz w:val="12"/>
    </w:rPr>
  </w:style>
  <w:style w:type="character" w:customStyle="1" w:styleId="CiteCharCharCharCharCharChar">
    <w:name w:val="Cite Char Char Char Char Char Char"/>
    <w:rsid w:val="00775A29"/>
    <w:rPr>
      <w:b/>
      <w:bCs w:val="0"/>
      <w:noProof w:val="0"/>
      <w:sz w:val="22"/>
      <w:szCs w:val="24"/>
      <w:u w:val="single"/>
      <w:lang w:val="en-US" w:eastAsia="en-US" w:bidi="ar-SA"/>
    </w:rPr>
  </w:style>
  <w:style w:type="character" w:customStyle="1" w:styleId="mainbody1">
    <w:name w:val="mainbody1"/>
    <w:rsid w:val="00775A29"/>
    <w:rPr>
      <w:rFonts w:ascii="Verdana" w:hAnsi="Verdana" w:hint="default"/>
      <w:color w:val="000000"/>
      <w:sz w:val="22"/>
      <w:szCs w:val="22"/>
    </w:rPr>
  </w:style>
  <w:style w:type="character" w:customStyle="1" w:styleId="underlinedCharChar0">
    <w:name w:val="underlined Char Char"/>
    <w:locked/>
    <w:rsid w:val="00775A29"/>
    <w:rPr>
      <w:u w:val="single"/>
    </w:rPr>
  </w:style>
  <w:style w:type="character" w:customStyle="1" w:styleId="SourceBold">
    <w:name w:val="Source Bold"/>
    <w:rsid w:val="00775A29"/>
    <w:rPr>
      <w:rFonts w:ascii="Arial Narrow" w:hAnsi="Arial Narrow" w:hint="default"/>
      <w:b/>
      <w:bCs w:val="0"/>
      <w:strike w:val="0"/>
      <w:dstrike w:val="0"/>
      <w:sz w:val="24"/>
      <w:u w:val="none"/>
      <w:effect w:val="none"/>
    </w:rPr>
  </w:style>
  <w:style w:type="character" w:customStyle="1" w:styleId="2xBoldUnderline">
    <w:name w:val="2x_Bold_Underline"/>
    <w:rsid w:val="00775A29"/>
    <w:rPr>
      <w:b/>
      <w:bCs/>
      <w:sz w:val="24"/>
      <w:u w:val="thick"/>
    </w:rPr>
  </w:style>
  <w:style w:type="character" w:customStyle="1" w:styleId="Dottedunderline">
    <w:name w:val="Dotted underline"/>
    <w:rsid w:val="00775A29"/>
    <w:rPr>
      <w:u w:val="dotted"/>
    </w:rPr>
  </w:style>
  <w:style w:type="character" w:customStyle="1" w:styleId="readChar">
    <w:name w:val="read Char"/>
    <w:rsid w:val="00775A29"/>
    <w:rPr>
      <w:szCs w:val="22"/>
      <w:u w:val="single"/>
      <w:lang w:val="en-US" w:eastAsia="en-US" w:bidi="ar-SA"/>
    </w:rPr>
  </w:style>
  <w:style w:type="character" w:customStyle="1" w:styleId="underlining0">
    <w:name w:val="underlining"/>
    <w:rsid w:val="00775A29"/>
    <w:rPr>
      <w:u w:val="single"/>
    </w:rPr>
  </w:style>
  <w:style w:type="character" w:customStyle="1" w:styleId="btitle">
    <w:name w:val="btitle"/>
    <w:rsid w:val="00775A29"/>
  </w:style>
  <w:style w:type="character" w:customStyle="1" w:styleId="green">
    <w:name w:val="green"/>
    <w:rsid w:val="00775A29"/>
  </w:style>
  <w:style w:type="character" w:customStyle="1" w:styleId="BodyText20">
    <w:name w:val="Body Text2"/>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775A2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75A2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75A2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75A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75A29"/>
    <w:rPr>
      <w:rFonts w:ascii="Sylfaen" w:hAnsi="Sylfaen" w:cs="Sylfaen" w:hint="default"/>
      <w:i/>
      <w:iCs/>
      <w:strike w:val="0"/>
      <w:dstrike w:val="0"/>
      <w:sz w:val="19"/>
      <w:szCs w:val="19"/>
      <w:u w:val="none"/>
      <w:effect w:val="none"/>
      <w:shd w:val="clear" w:color="auto" w:fill="FFFFFF"/>
    </w:rPr>
  </w:style>
  <w:style w:type="character" w:customStyle="1" w:styleId="1">
    <w:name w:val="1"/>
    <w:rsid w:val="00775A29"/>
    <w:rPr>
      <w:rFonts w:ascii="Arial" w:hAnsi="Arial" w:cs="Arial" w:hint="default"/>
      <w:bCs/>
      <w:sz w:val="20"/>
      <w:u w:val="single"/>
      <w:lang w:val="en-US" w:eastAsia="en-US" w:bidi="ar-SA"/>
    </w:rPr>
  </w:style>
  <w:style w:type="character" w:customStyle="1" w:styleId="Heading3CharCharCharChar">
    <w:name w:val="Heading 3 Char Char Char Char"/>
    <w:rsid w:val="00775A29"/>
    <w:rPr>
      <w:rFonts w:ascii="Arial" w:hAnsi="Arial" w:cs="Arial" w:hint="default"/>
      <w:bCs/>
      <w:szCs w:val="26"/>
      <w:u w:val="single"/>
      <w:lang w:val="en-US" w:eastAsia="en-US" w:bidi="ar-SA"/>
    </w:rPr>
  </w:style>
  <w:style w:type="character" w:customStyle="1" w:styleId="CharChar31">
    <w:name w:val="Char Char31"/>
    <w:rsid w:val="00775A29"/>
    <w:rPr>
      <w:rFonts w:ascii="Arial" w:hAnsi="Arial" w:cs="Arial" w:hint="default"/>
      <w:b/>
      <w:bCs/>
      <w:iCs/>
      <w:lang w:val="en-US" w:eastAsia="en-US" w:bidi="ar-SA"/>
    </w:rPr>
  </w:style>
  <w:style w:type="character" w:customStyle="1" w:styleId="Subtitle2">
    <w:name w:val="Subtitle2"/>
    <w:rsid w:val="00775A29"/>
  </w:style>
  <w:style w:type="character" w:customStyle="1" w:styleId="drop">
    <w:name w:val="drop"/>
    <w:rsid w:val="00775A29"/>
  </w:style>
  <w:style w:type="character" w:customStyle="1" w:styleId="bioline">
    <w:name w:val="bioline"/>
    <w:rsid w:val="00775A29"/>
  </w:style>
  <w:style w:type="character" w:customStyle="1" w:styleId="articletitle0">
    <w:name w:val="article_title"/>
    <w:rsid w:val="00775A29"/>
  </w:style>
  <w:style w:type="character" w:customStyle="1" w:styleId="A4">
    <w:name w:val="A4"/>
    <w:uiPriority w:val="99"/>
    <w:rsid w:val="00775A29"/>
    <w:rPr>
      <w:color w:val="000000"/>
    </w:rPr>
  </w:style>
  <w:style w:type="character" w:customStyle="1" w:styleId="s2">
    <w:name w:val="s2"/>
    <w:rsid w:val="00775A29"/>
  </w:style>
  <w:style w:type="character" w:customStyle="1" w:styleId="s4">
    <w:name w:val="s4"/>
    <w:rsid w:val="00775A29"/>
  </w:style>
  <w:style w:type="character" w:customStyle="1" w:styleId="s5">
    <w:name w:val="s5"/>
    <w:rsid w:val="00775A29"/>
  </w:style>
  <w:style w:type="character" w:customStyle="1" w:styleId="cap">
    <w:name w:val="cap"/>
    <w:rsid w:val="00775A29"/>
  </w:style>
  <w:style w:type="character" w:customStyle="1" w:styleId="rightsnotice">
    <w:name w:val="rightsnotice"/>
    <w:rsid w:val="00775A29"/>
  </w:style>
  <w:style w:type="character" w:customStyle="1" w:styleId="Caption1">
    <w:name w:val="Caption1"/>
    <w:rsid w:val="00775A29"/>
  </w:style>
  <w:style w:type="character" w:customStyle="1" w:styleId="credit">
    <w:name w:val="credit"/>
    <w:rsid w:val="00775A29"/>
  </w:style>
  <w:style w:type="character" w:customStyle="1" w:styleId="scaps">
    <w:name w:val="scaps"/>
    <w:rsid w:val="00775A29"/>
  </w:style>
  <w:style w:type="character" w:customStyle="1" w:styleId="current-article">
    <w:name w:val="current-article"/>
    <w:rsid w:val="00775A29"/>
  </w:style>
  <w:style w:type="character" w:customStyle="1" w:styleId="related-current-indicator">
    <w:name w:val="related-current-indicator"/>
    <w:rsid w:val="00775A29"/>
  </w:style>
  <w:style w:type="character" w:customStyle="1" w:styleId="bylclear">
    <w:name w:val="bylclear"/>
    <w:rsid w:val="00775A29"/>
  </w:style>
  <w:style w:type="character" w:customStyle="1" w:styleId="timestamp">
    <w:name w:val="timestamp"/>
    <w:rsid w:val="00775A29"/>
  </w:style>
  <w:style w:type="character" w:customStyle="1" w:styleId="comments">
    <w:name w:val="comments"/>
    <w:rsid w:val="00775A29"/>
  </w:style>
  <w:style w:type="character" w:customStyle="1" w:styleId="essaytext">
    <w:name w:val="essaytext"/>
    <w:rsid w:val="00775A29"/>
  </w:style>
  <w:style w:type="character" w:customStyle="1" w:styleId="byline">
    <w:name w:val="byline"/>
    <w:rsid w:val="00775A29"/>
  </w:style>
  <w:style w:type="character" w:customStyle="1" w:styleId="username">
    <w:name w:val="username"/>
    <w:rsid w:val="00775A29"/>
  </w:style>
  <w:style w:type="character" w:customStyle="1" w:styleId="toplinks">
    <w:name w:val="toplinks"/>
    <w:rsid w:val="00775A29"/>
  </w:style>
  <w:style w:type="character" w:customStyle="1" w:styleId="A3">
    <w:name w:val="A3"/>
    <w:rsid w:val="00775A29"/>
    <w:rPr>
      <w:rFonts w:ascii="Perpetua" w:hAnsi="Perpetua" w:cs="Perpetua" w:hint="default"/>
      <w:color w:val="000000"/>
      <w:sz w:val="15"/>
      <w:szCs w:val="15"/>
    </w:rPr>
  </w:style>
  <w:style w:type="character" w:customStyle="1" w:styleId="see">
    <w:name w:val="see"/>
    <w:rsid w:val="00775A29"/>
  </w:style>
  <w:style w:type="character" w:customStyle="1" w:styleId="first-letter">
    <w:name w:val="first-letter"/>
    <w:rsid w:val="00775A29"/>
  </w:style>
  <w:style w:type="character" w:customStyle="1" w:styleId="focusparagraph">
    <w:name w:val="focusparagraph"/>
    <w:rsid w:val="00775A29"/>
  </w:style>
  <w:style w:type="character" w:customStyle="1" w:styleId="lightblue">
    <w:name w:val="lightblue"/>
    <w:rsid w:val="00775A29"/>
  </w:style>
  <w:style w:type="character" w:customStyle="1" w:styleId="StyleUnderlineCharChar9pt">
    <w:name w:val="Style Underline Char Char + 9 pt"/>
    <w:rsid w:val="00775A2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775A29"/>
  </w:style>
  <w:style w:type="character" w:customStyle="1" w:styleId="Title10">
    <w:name w:val="Title1"/>
    <w:rsid w:val="00775A29"/>
  </w:style>
  <w:style w:type="character" w:customStyle="1" w:styleId="BoldandUnderlineCharCharCharChar">
    <w:name w:val="Bold and Underline Char Char Char Char"/>
    <w:rsid w:val="00775A29"/>
    <w:rPr>
      <w:b/>
      <w:bCs w:val="0"/>
      <w:noProof w:val="0"/>
      <w:u w:val="single"/>
      <w:lang w:val="en-US" w:eastAsia="en-US" w:bidi="ar-SA"/>
    </w:rPr>
  </w:style>
  <w:style w:type="character" w:customStyle="1" w:styleId="FontStyle29">
    <w:name w:val="Font Style29"/>
    <w:uiPriority w:val="99"/>
    <w:rsid w:val="00775A29"/>
    <w:rPr>
      <w:rFonts w:ascii="Arial" w:hAnsi="Arial" w:cs="Arial" w:hint="default"/>
      <w:sz w:val="14"/>
      <w:szCs w:val="14"/>
    </w:rPr>
  </w:style>
  <w:style w:type="character" w:customStyle="1" w:styleId="CardsUnderlined">
    <w:name w:val="Cards Underlined"/>
    <w:rsid w:val="00775A29"/>
    <w:rPr>
      <w:rFonts w:ascii="Helvetica" w:hAnsi="Helvetica" w:cs="Helvetica" w:hint="default"/>
      <w:sz w:val="22"/>
      <w:szCs w:val="24"/>
      <w:u w:val="thick"/>
    </w:rPr>
  </w:style>
  <w:style w:type="character" w:customStyle="1" w:styleId="titles">
    <w:name w:val="titles"/>
    <w:rsid w:val="00775A29"/>
  </w:style>
  <w:style w:type="character" w:customStyle="1" w:styleId="articletext0">
    <w:name w:val="article_text"/>
    <w:rsid w:val="00775A29"/>
  </w:style>
  <w:style w:type="character" w:customStyle="1" w:styleId="contentauthor">
    <w:name w:val="contentauthor"/>
    <w:rsid w:val="00775A29"/>
  </w:style>
  <w:style w:type="character" w:customStyle="1" w:styleId="subarticleheader">
    <w:name w:val="subarticleheader"/>
    <w:rsid w:val="00775A29"/>
  </w:style>
  <w:style w:type="character" w:customStyle="1" w:styleId="spelle">
    <w:name w:val="spelle"/>
    <w:rsid w:val="00775A29"/>
  </w:style>
  <w:style w:type="character" w:customStyle="1" w:styleId="grame">
    <w:name w:val="grame"/>
    <w:rsid w:val="00775A29"/>
  </w:style>
  <w:style w:type="character" w:customStyle="1" w:styleId="newstitle1">
    <w:name w:val="newstitle1"/>
    <w:rsid w:val="00775A29"/>
  </w:style>
  <w:style w:type="character" w:customStyle="1" w:styleId="copy">
    <w:name w:val="copy"/>
    <w:rsid w:val="00775A29"/>
  </w:style>
  <w:style w:type="character" w:customStyle="1" w:styleId="topheadline">
    <w:name w:val="topheadline"/>
    <w:rsid w:val="00775A29"/>
  </w:style>
  <w:style w:type="character" w:customStyle="1" w:styleId="headline">
    <w:name w:val="headline"/>
    <w:rsid w:val="00775A29"/>
  </w:style>
  <w:style w:type="character" w:customStyle="1" w:styleId="Stylereduce27pt">
    <w:name w:val="Style reduce2 + 7 pt"/>
    <w:rsid w:val="00775A29"/>
    <w:rPr>
      <w:rFonts w:ascii="Times New Roman" w:hAnsi="Times New Roman" w:cs="Arial" w:hint="default"/>
      <w:color w:val="000000"/>
      <w:sz w:val="14"/>
      <w:szCs w:val="22"/>
    </w:rPr>
  </w:style>
  <w:style w:type="character" w:customStyle="1" w:styleId="ssl4">
    <w:name w:val="ss_l4"/>
    <w:rsid w:val="00775A29"/>
  </w:style>
  <w:style w:type="character" w:customStyle="1" w:styleId="srtitle">
    <w:name w:val="srtitle"/>
    <w:rsid w:val="00775A29"/>
  </w:style>
  <w:style w:type="character" w:customStyle="1" w:styleId="st1">
    <w:name w:val="st1"/>
    <w:rsid w:val="00775A29"/>
  </w:style>
  <w:style w:type="character" w:customStyle="1" w:styleId="caps-label">
    <w:name w:val="caps-label"/>
    <w:rsid w:val="00775A2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75A29"/>
    <w:rPr>
      <w:rFonts w:ascii="Garamond" w:hAnsi="Garamond" w:cs="Times New Roman" w:hint="default"/>
      <w:sz w:val="20"/>
    </w:rPr>
  </w:style>
  <w:style w:type="character" w:customStyle="1" w:styleId="quotechar0">
    <w:name w:val="quotechar"/>
    <w:rsid w:val="00775A29"/>
  </w:style>
  <w:style w:type="character" w:customStyle="1" w:styleId="boldunderline0">
    <w:name w:val="boldunderline"/>
    <w:rsid w:val="00775A29"/>
  </w:style>
  <w:style w:type="character" w:customStyle="1" w:styleId="A8">
    <w:name w:val="A8"/>
    <w:rsid w:val="00775A29"/>
    <w:rPr>
      <w:rFonts w:ascii="Scala" w:hAnsi="Scala" w:cs="Scala" w:hint="default"/>
      <w:color w:val="000000"/>
      <w:sz w:val="15"/>
      <w:szCs w:val="15"/>
    </w:rPr>
  </w:style>
  <w:style w:type="character" w:customStyle="1" w:styleId="A0">
    <w:name w:val="A0"/>
    <w:uiPriority w:val="99"/>
    <w:rsid w:val="00775A29"/>
    <w:rPr>
      <w:rFonts w:ascii="Scala" w:hAnsi="Scala" w:cs="Scala" w:hint="default"/>
      <w:color w:val="000000"/>
      <w:sz w:val="16"/>
      <w:szCs w:val="16"/>
    </w:rPr>
  </w:style>
  <w:style w:type="character" w:customStyle="1" w:styleId="Date11">
    <w:name w:val="Date11"/>
    <w:rsid w:val="00775A29"/>
  </w:style>
  <w:style w:type="character" w:customStyle="1" w:styleId="Boxout">
    <w:name w:val="Box out"/>
    <w:uiPriority w:val="1"/>
    <w:qFormat/>
    <w:rsid w:val="00775A29"/>
    <w:rPr>
      <w:rFonts w:ascii="Tahoma" w:hAnsi="Tahoma" w:cs="Tahoma" w:hint="default"/>
      <w:b/>
      <w:bCs w:val="0"/>
      <w:sz w:val="20"/>
      <w:u w:val="single"/>
      <w:bdr w:val="none" w:sz="0" w:space="0" w:color="auto" w:frame="1"/>
      <w:shd w:val="clear" w:color="auto" w:fill="A9E8F5"/>
    </w:rPr>
  </w:style>
  <w:style w:type="character" w:customStyle="1" w:styleId="metad">
    <w:name w:val="metad"/>
    <w:rsid w:val="00775A29"/>
  </w:style>
  <w:style w:type="character" w:customStyle="1" w:styleId="sifr-alternate">
    <w:name w:val="sifr-alternate"/>
    <w:rsid w:val="00775A29"/>
  </w:style>
  <w:style w:type="character" w:customStyle="1" w:styleId="justify1">
    <w:name w:val="justify1"/>
    <w:rsid w:val="00775A29"/>
  </w:style>
  <w:style w:type="character" w:customStyle="1" w:styleId="artbody1">
    <w:name w:val="art_body1"/>
    <w:rsid w:val="00775A29"/>
    <w:rPr>
      <w:rFonts w:ascii="Arial" w:hAnsi="Arial" w:cs="Arial" w:hint="default"/>
    </w:rPr>
  </w:style>
  <w:style w:type="character" w:customStyle="1" w:styleId="A1">
    <w:name w:val="A1"/>
    <w:uiPriority w:val="99"/>
    <w:rsid w:val="00775A29"/>
    <w:rPr>
      <w:rFonts w:ascii="Book Antiqua" w:hAnsi="Book Antiqua" w:cs="Book Antiqua" w:hint="default"/>
      <w:color w:val="221E1F"/>
      <w:sz w:val="22"/>
      <w:szCs w:val="22"/>
    </w:rPr>
  </w:style>
  <w:style w:type="character" w:customStyle="1" w:styleId="reality">
    <w:name w:val="reality"/>
    <w:rsid w:val="00775A29"/>
  </w:style>
  <w:style w:type="character" w:customStyle="1" w:styleId="text2">
    <w:name w:val="text2"/>
    <w:rsid w:val="00775A29"/>
  </w:style>
  <w:style w:type="character" w:customStyle="1" w:styleId="StyleUnderlineChar2CharChar11pt">
    <w:name w:val="Style Underline Char2 Char Char + 11 pt"/>
    <w:rsid w:val="00775A29"/>
    <w:rPr>
      <w:rFonts w:ascii="Times New Roman" w:hAnsi="Times New Roman" w:cs="Times New Roman" w:hint="default"/>
      <w:sz w:val="20"/>
      <w:u w:val="single"/>
    </w:rPr>
  </w:style>
  <w:style w:type="character" w:customStyle="1" w:styleId="StyleStyleBoldUnderline11pt">
    <w:name w:val="Style Style Bold Underline + 11 pt"/>
    <w:rsid w:val="00775A29"/>
    <w:rPr>
      <w:b/>
      <w:bCs/>
      <w:sz w:val="20"/>
      <w:u w:val="single"/>
    </w:rPr>
  </w:style>
  <w:style w:type="character" w:customStyle="1" w:styleId="articlehead2">
    <w:name w:val="articlehead2"/>
    <w:rsid w:val="00775A29"/>
  </w:style>
  <w:style w:type="character" w:customStyle="1" w:styleId="pronset">
    <w:name w:val="pronset"/>
    <w:rsid w:val="00775A29"/>
  </w:style>
  <w:style w:type="character" w:customStyle="1" w:styleId="prondelim">
    <w:name w:val="prondelim"/>
    <w:rsid w:val="00775A29"/>
  </w:style>
  <w:style w:type="character" w:customStyle="1" w:styleId="prontoggle">
    <w:name w:val="pron_toggle"/>
    <w:rsid w:val="00775A29"/>
  </w:style>
  <w:style w:type="character" w:customStyle="1" w:styleId="boldface">
    <w:name w:val="boldface"/>
    <w:rsid w:val="00775A29"/>
  </w:style>
  <w:style w:type="character" w:customStyle="1" w:styleId="secondary-bf">
    <w:name w:val="secondary-bf"/>
    <w:rsid w:val="00775A29"/>
  </w:style>
  <w:style w:type="character" w:customStyle="1" w:styleId="Boxout0">
    <w:name w:val="Boxout"/>
    <w:uiPriority w:val="1"/>
    <w:qFormat/>
    <w:rsid w:val="00775A29"/>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775A29"/>
  </w:style>
  <w:style w:type="character" w:customStyle="1" w:styleId="pg">
    <w:name w:val="pg"/>
    <w:rsid w:val="00775A29"/>
  </w:style>
  <w:style w:type="character" w:customStyle="1" w:styleId="detailtitle">
    <w:name w:val="detailtitle"/>
    <w:rsid w:val="00775A29"/>
  </w:style>
  <w:style w:type="character" w:customStyle="1" w:styleId="storydate">
    <w:name w:val="storydate"/>
    <w:rsid w:val="00775A29"/>
  </w:style>
  <w:style w:type="character" w:customStyle="1" w:styleId="preloadwrap">
    <w:name w:val="preloadwrap"/>
    <w:rsid w:val="00775A29"/>
  </w:style>
  <w:style w:type="character" w:customStyle="1" w:styleId="creditwrap">
    <w:name w:val="creditwrap"/>
    <w:rsid w:val="00775A29"/>
  </w:style>
  <w:style w:type="character" w:customStyle="1" w:styleId="DefaultChar1">
    <w:name w:val="Default Char1"/>
    <w:rsid w:val="00775A29"/>
    <w:rPr>
      <w:noProof w:val="0"/>
      <w:color w:val="000000"/>
      <w:lang w:val="en-US" w:eastAsia="en-US" w:bidi="ar-SA"/>
    </w:rPr>
  </w:style>
  <w:style w:type="character" w:customStyle="1" w:styleId="textunderlineChar0">
    <w:name w:val="text underline Char"/>
    <w:rsid w:val="00775A29"/>
    <w:rPr>
      <w:sz w:val="24"/>
      <w:szCs w:val="22"/>
      <w:u w:val="thick"/>
      <w:lang w:val="en-US" w:eastAsia="en-US" w:bidi="ar-SA"/>
    </w:rPr>
  </w:style>
  <w:style w:type="character" w:customStyle="1" w:styleId="BoldChar">
    <w:name w:val="Bold Char"/>
    <w:rsid w:val="00775A29"/>
    <w:rPr>
      <w:rFonts w:ascii="Times New Roman" w:eastAsia="Times New Roman" w:hAnsi="Times New Roman" w:cs="Times New Roman" w:hint="default"/>
      <w:b/>
      <w:bCs w:val="0"/>
      <w:szCs w:val="24"/>
    </w:rPr>
  </w:style>
  <w:style w:type="character" w:customStyle="1" w:styleId="pmterms31">
    <w:name w:val="pmterms31"/>
    <w:rsid w:val="00775A29"/>
    <w:rPr>
      <w:b/>
      <w:bCs/>
      <w:i w:val="0"/>
      <w:iCs w:val="0"/>
      <w:color w:val="000000"/>
    </w:rPr>
  </w:style>
  <w:style w:type="character" w:customStyle="1" w:styleId="copyrightdescription">
    <w:name w:val="copyrightdescription"/>
    <w:rsid w:val="00775A29"/>
  </w:style>
  <w:style w:type="character" w:customStyle="1" w:styleId="ft01">
    <w:name w:val="ft01"/>
    <w:rsid w:val="00775A29"/>
    <w:rPr>
      <w:rFonts w:ascii="Times" w:hAnsi="Times" w:cs="Times" w:hint="default"/>
      <w:color w:val="000000"/>
      <w:sz w:val="14"/>
      <w:szCs w:val="14"/>
    </w:rPr>
  </w:style>
  <w:style w:type="character" w:customStyle="1" w:styleId="ft11">
    <w:name w:val="ft11"/>
    <w:rsid w:val="00775A29"/>
    <w:rPr>
      <w:rFonts w:ascii="Times" w:hAnsi="Times" w:cs="Times" w:hint="default"/>
      <w:color w:val="000000"/>
      <w:sz w:val="17"/>
      <w:szCs w:val="17"/>
    </w:rPr>
  </w:style>
  <w:style w:type="character" w:customStyle="1" w:styleId="ft21">
    <w:name w:val="ft21"/>
    <w:rsid w:val="00775A29"/>
    <w:rPr>
      <w:rFonts w:ascii="Times" w:hAnsi="Times" w:cs="Times" w:hint="default"/>
      <w:color w:val="000000"/>
      <w:sz w:val="15"/>
      <w:szCs w:val="15"/>
    </w:rPr>
  </w:style>
  <w:style w:type="character" w:customStyle="1" w:styleId="ft31">
    <w:name w:val="ft31"/>
    <w:rsid w:val="00775A29"/>
    <w:rPr>
      <w:rFonts w:ascii="Times" w:hAnsi="Times" w:cs="Times" w:hint="default"/>
      <w:color w:val="000000"/>
      <w:sz w:val="15"/>
      <w:szCs w:val="15"/>
    </w:rPr>
  </w:style>
  <w:style w:type="character" w:customStyle="1" w:styleId="dquo">
    <w:name w:val="dquo"/>
    <w:rsid w:val="00775A29"/>
  </w:style>
  <w:style w:type="character" w:customStyle="1" w:styleId="caps2">
    <w:name w:val="caps2"/>
    <w:rsid w:val="00775A29"/>
  </w:style>
  <w:style w:type="character" w:customStyle="1" w:styleId="inside-head">
    <w:name w:val="inside-head"/>
    <w:rsid w:val="00775A29"/>
  </w:style>
  <w:style w:type="character" w:customStyle="1" w:styleId="CardsFont12ptCharCharCharChar">
    <w:name w:val="Cards + Font: 12 pt Char Char Char Char"/>
    <w:rsid w:val="00775A29"/>
    <w:rPr>
      <w:sz w:val="24"/>
      <w:szCs w:val="24"/>
      <w:u w:val="thick"/>
      <w:lang w:val="en-US" w:eastAsia="en-US" w:bidi="ar-SA"/>
    </w:rPr>
  </w:style>
  <w:style w:type="character" w:customStyle="1" w:styleId="ccs">
    <w:name w:val="c cs"/>
    <w:rsid w:val="00775A29"/>
  </w:style>
  <w:style w:type="character" w:customStyle="1" w:styleId="UnderlinedEvChar">
    <w:name w:val="Underlined Ev Char"/>
    <w:rsid w:val="00775A29"/>
    <w:rPr>
      <w:rFonts w:ascii="Times New Roman" w:eastAsia="Times New Roman" w:hAnsi="Times New Roman" w:cs="Times New Roman" w:hint="default"/>
      <w:szCs w:val="24"/>
      <w:u w:val="single"/>
    </w:rPr>
  </w:style>
  <w:style w:type="character" w:customStyle="1" w:styleId="dropshadow">
    <w:name w:val="dropshadow"/>
    <w:rsid w:val="00775A29"/>
  </w:style>
  <w:style w:type="character" w:customStyle="1" w:styleId="d05ws">
    <w:name w:val="d05ws"/>
    <w:rsid w:val="00775A29"/>
  </w:style>
  <w:style w:type="character" w:customStyle="1" w:styleId="rzibod">
    <w:name w:val="rzibod"/>
    <w:rsid w:val="00775A29"/>
  </w:style>
  <w:style w:type="character" w:customStyle="1" w:styleId="StyleBold1">
    <w:name w:val="Style Bold1"/>
    <w:rsid w:val="00775A29"/>
    <w:rPr>
      <w:rFonts w:ascii="Georgia" w:hAnsi="Georgia" w:hint="default"/>
      <w:b/>
      <w:bCs/>
      <w:sz w:val="22"/>
    </w:rPr>
  </w:style>
  <w:style w:type="character" w:customStyle="1" w:styleId="headertext">
    <w:name w:val="headertext"/>
    <w:rsid w:val="00775A29"/>
  </w:style>
  <w:style w:type="character" w:customStyle="1" w:styleId="endnote-reference">
    <w:name w:val="endnote-reference"/>
    <w:rsid w:val="00775A29"/>
  </w:style>
  <w:style w:type="character" w:customStyle="1" w:styleId="officialsname">
    <w:name w:val="official_s_name"/>
    <w:rsid w:val="00775A29"/>
  </w:style>
  <w:style w:type="character" w:customStyle="1" w:styleId="audience">
    <w:name w:val="audience"/>
    <w:rsid w:val="00775A29"/>
  </w:style>
  <w:style w:type="character" w:customStyle="1" w:styleId="A7">
    <w:name w:val="A7"/>
    <w:uiPriority w:val="99"/>
    <w:rsid w:val="00775A29"/>
    <w:rPr>
      <w:rFonts w:ascii="Myriad Pro" w:hAnsi="Myriad Pro" w:cs="Myriad Pro" w:hint="default"/>
      <w:color w:val="0066B1"/>
      <w:sz w:val="22"/>
      <w:szCs w:val="22"/>
    </w:rPr>
  </w:style>
  <w:style w:type="character" w:customStyle="1" w:styleId="normalchar">
    <w:name w:val="normal__char"/>
    <w:rsid w:val="00775A29"/>
  </w:style>
  <w:style w:type="character" w:customStyle="1" w:styleId="hyperlink002cheading0020100200028block0020title0029char">
    <w:name w:val="hyperlink_002cheading_00201_0020_0028block_0020title_0029__char"/>
    <w:rsid w:val="00775A29"/>
  </w:style>
  <w:style w:type="character" w:customStyle="1" w:styleId="underline002cstyle0020bold0020underlinechar">
    <w:name w:val="underline_002cstyle_0020bold_0020underline__char"/>
    <w:rsid w:val="00775A29"/>
  </w:style>
  <w:style w:type="character" w:customStyle="1" w:styleId="copyboldblack">
    <w:name w:val="copyboldblack"/>
    <w:rsid w:val="00775A29"/>
  </w:style>
  <w:style w:type="character" w:customStyle="1" w:styleId="copybold">
    <w:name w:val="copybold"/>
    <w:rsid w:val="00775A29"/>
  </w:style>
  <w:style w:type="character" w:customStyle="1" w:styleId="author-date0">
    <w:name w:val="author-date"/>
    <w:rsid w:val="00775A29"/>
  </w:style>
  <w:style w:type="character" w:customStyle="1" w:styleId="yshortcuts">
    <w:name w:val="yshortcuts"/>
    <w:rsid w:val="00775A29"/>
  </w:style>
  <w:style w:type="character" w:customStyle="1" w:styleId="hidden">
    <w:name w:val="hidden"/>
    <w:rsid w:val="00775A29"/>
  </w:style>
  <w:style w:type="character" w:customStyle="1" w:styleId="articlebegin">
    <w:name w:val="articlebegin"/>
    <w:rsid w:val="00775A29"/>
  </w:style>
  <w:style w:type="character" w:customStyle="1" w:styleId="mediaoverlay">
    <w:name w:val="mediaoverlay"/>
    <w:rsid w:val="00775A29"/>
  </w:style>
  <w:style w:type="character" w:customStyle="1" w:styleId="blogcaption">
    <w:name w:val="blog_caption"/>
    <w:rsid w:val="00775A29"/>
  </w:style>
  <w:style w:type="character" w:customStyle="1" w:styleId="commnet-abuzz">
    <w:name w:val="commnet-abuzz"/>
    <w:rsid w:val="00775A29"/>
  </w:style>
  <w:style w:type="character" w:customStyle="1" w:styleId="fbconnectbuttontext">
    <w:name w:val="fbconnectbutton_text"/>
    <w:rsid w:val="00775A29"/>
  </w:style>
  <w:style w:type="character" w:customStyle="1" w:styleId="fbsharecountinner">
    <w:name w:val="fb_share_count_inner"/>
    <w:rsid w:val="00775A29"/>
  </w:style>
  <w:style w:type="character" w:customStyle="1" w:styleId="stbuttontext">
    <w:name w:val="stbuttontext"/>
    <w:rsid w:val="00775A29"/>
  </w:style>
  <w:style w:type="character" w:customStyle="1" w:styleId="Highlightedunderline0">
    <w:name w:val="Highlighted underline"/>
    <w:rsid w:val="00775A2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75A29"/>
  </w:style>
  <w:style w:type="character" w:customStyle="1" w:styleId="Normal2">
    <w:name w:val="Normal2"/>
    <w:rsid w:val="00775A29"/>
  </w:style>
  <w:style w:type="character" w:customStyle="1" w:styleId="pubdate">
    <w:name w:val="pubdate"/>
    <w:rsid w:val="00775A29"/>
  </w:style>
  <w:style w:type="character" w:customStyle="1" w:styleId="grey">
    <w:name w:val="grey"/>
    <w:rsid w:val="00775A29"/>
  </w:style>
  <w:style w:type="character" w:customStyle="1" w:styleId="postby">
    <w:name w:val="post_by"/>
    <w:rsid w:val="00775A29"/>
  </w:style>
  <w:style w:type="character" w:customStyle="1" w:styleId="postdate">
    <w:name w:val="post_date"/>
    <w:rsid w:val="00775A29"/>
  </w:style>
  <w:style w:type="character" w:customStyle="1" w:styleId="bdx">
    <w:name w:val="bdx"/>
    <w:rsid w:val="00775A29"/>
  </w:style>
  <w:style w:type="character" w:customStyle="1" w:styleId="bdl">
    <w:name w:val="bdl"/>
    <w:rsid w:val="00775A29"/>
  </w:style>
  <w:style w:type="character" w:customStyle="1" w:styleId="bhl">
    <w:name w:val="bhl"/>
    <w:rsid w:val="00775A29"/>
  </w:style>
  <w:style w:type="character" w:customStyle="1" w:styleId="breadcrumbitemcurrent">
    <w:name w:val="breadcrumbitemcurrent"/>
    <w:rsid w:val="00775A29"/>
  </w:style>
  <w:style w:type="character" w:customStyle="1" w:styleId="bbl">
    <w:name w:val="bbl"/>
    <w:rsid w:val="00775A29"/>
  </w:style>
  <w:style w:type="character" w:customStyle="1" w:styleId="Date2">
    <w:name w:val="Date2"/>
    <w:rsid w:val="00775A29"/>
  </w:style>
  <w:style w:type="character" w:customStyle="1" w:styleId="company">
    <w:name w:val="company"/>
    <w:rsid w:val="00775A29"/>
  </w:style>
  <w:style w:type="character" w:customStyle="1" w:styleId="itxtnewhookspan">
    <w:name w:val="itxtnewhookspan"/>
    <w:rsid w:val="00775A29"/>
  </w:style>
  <w:style w:type="character" w:customStyle="1" w:styleId="gstxthlt">
    <w:name w:val="gstxt_hlt"/>
    <w:rsid w:val="00775A29"/>
  </w:style>
  <w:style w:type="character" w:customStyle="1" w:styleId="SubtleEmphasis1">
    <w:name w:val="Subtle Emphasis1"/>
    <w:uiPriority w:val="19"/>
    <w:qFormat/>
    <w:rsid w:val="00775A29"/>
    <w:rPr>
      <w:rFonts w:ascii="Times New Roman" w:hAnsi="Times New Roman" w:cs="Times New Roman" w:hint="default"/>
      <w:b/>
      <w:bCs w:val="0"/>
      <w:iCs/>
      <w:color w:val="auto"/>
      <w:sz w:val="22"/>
    </w:rPr>
  </w:style>
  <w:style w:type="character" w:customStyle="1" w:styleId="StyleBoldRed">
    <w:name w:val="Style Bold Red"/>
    <w:rsid w:val="00775A29"/>
    <w:rPr>
      <w:b/>
      <w:bCs/>
      <w:color w:val="auto"/>
    </w:rPr>
  </w:style>
  <w:style w:type="character" w:customStyle="1" w:styleId="StyleTimesNewRoman8pt">
    <w:name w:val="Style Times New Roman 8 pt"/>
    <w:rsid w:val="00775A29"/>
    <w:rPr>
      <w:rFonts w:ascii="Georgia" w:hAnsi="Georgia" w:hint="default"/>
      <w:sz w:val="16"/>
    </w:rPr>
  </w:style>
  <w:style w:type="character" w:customStyle="1" w:styleId="StyleStyle7pt8pt">
    <w:name w:val="Style Style 7 pt + 8 pt"/>
    <w:rsid w:val="00775A29"/>
    <w:rPr>
      <w:sz w:val="16"/>
    </w:rPr>
  </w:style>
  <w:style w:type="character" w:customStyle="1" w:styleId="StyleStyleThickunderlineBold1">
    <w:name w:val="Style Style Thick underline + Bold1"/>
    <w:rsid w:val="00775A29"/>
    <w:rPr>
      <w:b/>
      <w:bCs/>
      <w:u w:val="thick"/>
    </w:rPr>
  </w:style>
  <w:style w:type="character" w:customStyle="1" w:styleId="StyleUnderline2">
    <w:name w:val="Style Underline2"/>
    <w:rsid w:val="00775A29"/>
    <w:rPr>
      <w:u w:val="single"/>
    </w:rPr>
  </w:style>
  <w:style w:type="character" w:customStyle="1" w:styleId="ShrinkText">
    <w:name w:val="Shrink Text"/>
    <w:rsid w:val="00775A29"/>
    <w:rPr>
      <w:sz w:val="16"/>
    </w:rPr>
  </w:style>
  <w:style w:type="character" w:customStyle="1" w:styleId="smallcaps">
    <w:name w:val="smallcaps"/>
    <w:rsid w:val="00775A29"/>
  </w:style>
  <w:style w:type="character" w:customStyle="1" w:styleId="goldbldtext">
    <w:name w:val="goldbldtext"/>
    <w:rsid w:val="00775A29"/>
  </w:style>
  <w:style w:type="character" w:customStyle="1" w:styleId="cardshighlight0">
    <w:name w:val="cardshighlight"/>
    <w:rsid w:val="00775A29"/>
  </w:style>
  <w:style w:type="character" w:customStyle="1" w:styleId="cardsfont12pt1">
    <w:name w:val="cardsfont12pt"/>
    <w:rsid w:val="00775A29"/>
  </w:style>
  <w:style w:type="character" w:customStyle="1" w:styleId="ft1">
    <w:name w:val="ft1"/>
    <w:rsid w:val="00775A29"/>
  </w:style>
  <w:style w:type="character" w:customStyle="1" w:styleId="ft6">
    <w:name w:val="ft6"/>
    <w:rsid w:val="00775A29"/>
  </w:style>
  <w:style w:type="character" w:customStyle="1" w:styleId="kicker">
    <w:name w:val="kicker"/>
    <w:rsid w:val="00775A29"/>
  </w:style>
  <w:style w:type="character" w:customStyle="1" w:styleId="backcontent">
    <w:name w:val="backcontent"/>
    <w:rsid w:val="00775A29"/>
  </w:style>
  <w:style w:type="character" w:customStyle="1" w:styleId="daystmp">
    <w:name w:val="daystmp"/>
    <w:rsid w:val="00775A29"/>
  </w:style>
  <w:style w:type="character" w:customStyle="1" w:styleId="cardsfont12ptchar">
    <w:name w:val="cardsfont12ptchar"/>
    <w:rsid w:val="00775A29"/>
  </w:style>
  <w:style w:type="character" w:customStyle="1" w:styleId="gal">
    <w:name w:val="gal"/>
    <w:rsid w:val="00775A29"/>
  </w:style>
  <w:style w:type="character" w:customStyle="1" w:styleId="submitted">
    <w:name w:val="submitted"/>
    <w:rsid w:val="00775A29"/>
  </w:style>
  <w:style w:type="character" w:customStyle="1" w:styleId="imagedateline">
    <w:name w:val="image_dateline"/>
    <w:rsid w:val="00775A29"/>
  </w:style>
  <w:style w:type="character" w:customStyle="1" w:styleId="authordatecharchar">
    <w:name w:val="authordatecharchar"/>
    <w:rsid w:val="00775A29"/>
  </w:style>
  <w:style w:type="character" w:customStyle="1" w:styleId="style1char0">
    <w:name w:val="style1char"/>
    <w:rsid w:val="00775A29"/>
  </w:style>
  <w:style w:type="character" w:customStyle="1" w:styleId="tagcharchar0">
    <w:name w:val="tagcharchar"/>
    <w:rsid w:val="00775A29"/>
  </w:style>
  <w:style w:type="character" w:customStyle="1" w:styleId="underlinedcharchar2">
    <w:name w:val="underlinedcharchar"/>
    <w:rsid w:val="00775A29"/>
  </w:style>
  <w:style w:type="character" w:customStyle="1" w:styleId="BoxedChar">
    <w:name w:val="Boxed Char"/>
    <w:rsid w:val="00775A29"/>
    <w:rPr>
      <w:rFonts w:ascii="Arial Narrow" w:hAnsi="Arial Narrow" w:hint="default"/>
      <w:b/>
      <w:bCs w:val="0"/>
      <w:sz w:val="18"/>
      <w:bdr w:val="single" w:sz="6" w:space="0" w:color="auto" w:frame="1"/>
    </w:rPr>
  </w:style>
  <w:style w:type="character" w:customStyle="1" w:styleId="Style11ptUnderline2">
    <w:name w:val="Style 11 pt Underline2"/>
    <w:rsid w:val="00775A29"/>
    <w:rPr>
      <w:sz w:val="20"/>
      <w:u w:val="single"/>
    </w:rPr>
  </w:style>
  <w:style w:type="character" w:customStyle="1" w:styleId="Style11ptBoldUnderline2">
    <w:name w:val="Style 11 pt Bold Underline2"/>
    <w:rsid w:val="00775A29"/>
    <w:rPr>
      <w:b/>
      <w:bCs/>
      <w:sz w:val="20"/>
      <w:u w:val="single"/>
    </w:rPr>
  </w:style>
  <w:style w:type="character" w:customStyle="1" w:styleId="nw">
    <w:name w:val="nw"/>
    <w:rsid w:val="00775A29"/>
  </w:style>
  <w:style w:type="character" w:customStyle="1" w:styleId="Styleunderline11ptBoldBorderSinglesolidlineAuto">
    <w:name w:val="Style underline + 11 pt Bold Border: : (Single solid line Auto ..."/>
    <w:rsid w:val="00775A29"/>
    <w:rPr>
      <w:b/>
      <w:bCs/>
      <w:sz w:val="20"/>
      <w:u w:val="single"/>
      <w:bdr w:val="single" w:sz="4" w:space="0" w:color="auto" w:frame="1"/>
    </w:rPr>
  </w:style>
  <w:style w:type="character" w:customStyle="1" w:styleId="cardCharCharCharChar">
    <w:name w:val="card Char Char Char Char"/>
    <w:rsid w:val="00775A29"/>
    <w:rPr>
      <w:lang w:val="en-US" w:eastAsia="en-US" w:bidi="ar-SA"/>
    </w:rPr>
  </w:style>
  <w:style w:type="character" w:customStyle="1" w:styleId="cardCharCharChar1">
    <w:name w:val="card Char Char Char1"/>
    <w:rsid w:val="00775A29"/>
    <w:rPr>
      <w:lang w:val="en-US" w:eastAsia="en-US" w:bidi="ar-SA"/>
    </w:rPr>
  </w:style>
  <w:style w:type="character" w:customStyle="1" w:styleId="Style11ptThickunderline">
    <w:name w:val="Style 11 pt Thick underline"/>
    <w:rsid w:val="00775A29"/>
    <w:rPr>
      <w:sz w:val="20"/>
      <w:u w:val="thick"/>
    </w:rPr>
  </w:style>
  <w:style w:type="character" w:customStyle="1" w:styleId="Style11ptBoldThickunderline">
    <w:name w:val="Style 11 pt Bold Thick underline"/>
    <w:rsid w:val="00775A29"/>
    <w:rPr>
      <w:b/>
      <w:bCs/>
      <w:sz w:val="20"/>
      <w:u w:val="thick"/>
    </w:rPr>
  </w:style>
  <w:style w:type="character" w:customStyle="1" w:styleId="authors1">
    <w:name w:val="authors1"/>
    <w:rsid w:val="00775A29"/>
    <w:rPr>
      <w:rFonts w:ascii="Verdana" w:hAnsi="Verdana" w:hint="default"/>
      <w:b/>
      <w:bCs/>
      <w:color w:val="006699"/>
      <w:sz w:val="20"/>
      <w:szCs w:val="20"/>
    </w:rPr>
  </w:style>
  <w:style w:type="character" w:customStyle="1" w:styleId="headlinesectionlarge">
    <w:name w:val="headline_section_large"/>
    <w:rsid w:val="00775A29"/>
  </w:style>
  <w:style w:type="character" w:customStyle="1" w:styleId="Styleunderline11ptBlack">
    <w:name w:val="Style underline + 11 pt Black"/>
    <w:rsid w:val="00775A29"/>
    <w:rPr>
      <w:color w:val="000000"/>
      <w:sz w:val="20"/>
      <w:u w:val="single"/>
    </w:rPr>
  </w:style>
  <w:style w:type="character" w:customStyle="1" w:styleId="Styleunderline11ptBoldBlack">
    <w:name w:val="Style underline + 11 pt Bold Black"/>
    <w:rsid w:val="00775A29"/>
    <w:rPr>
      <w:b/>
      <w:bCs/>
      <w:color w:val="000000"/>
      <w:sz w:val="20"/>
      <w:u w:val="single"/>
    </w:rPr>
  </w:style>
  <w:style w:type="character" w:customStyle="1" w:styleId="Style11ptBoldBlackUnderline">
    <w:name w:val="Style 11 pt Bold Black Underline"/>
    <w:rsid w:val="00775A29"/>
    <w:rPr>
      <w:b/>
      <w:bCs/>
      <w:color w:val="000000"/>
      <w:sz w:val="20"/>
      <w:u w:val="single"/>
    </w:rPr>
  </w:style>
  <w:style w:type="character" w:customStyle="1" w:styleId="Style11ptBoldBlackUnderlineBorderSinglesolidline">
    <w:name w:val="Style 11 pt Bold Black Underline Border: : (Single solid line ..."/>
    <w:rsid w:val="00775A29"/>
    <w:rPr>
      <w:b/>
      <w:bCs/>
      <w:color w:val="000000"/>
      <w:sz w:val="20"/>
      <w:u w:val="single"/>
      <w:bdr w:val="single" w:sz="4" w:space="0" w:color="auto" w:frame="1"/>
    </w:rPr>
  </w:style>
  <w:style w:type="character" w:customStyle="1" w:styleId="StyleLatinMeridien-Italic11ptItalicUnderline">
    <w:name w:val="Style (Latin) Meridien-Italic 11 pt Italic Underline"/>
    <w:rsid w:val="00775A29"/>
    <w:rPr>
      <w:rFonts w:ascii="Meridien-Italic" w:hAnsi="Meridien-Italic" w:hint="default"/>
      <w:i/>
      <w:iCs/>
      <w:sz w:val="20"/>
      <w:u w:val="single"/>
    </w:rPr>
  </w:style>
  <w:style w:type="character" w:customStyle="1" w:styleId="Citation-AuthorDate">
    <w:name w:val="Citation - Author/Date"/>
    <w:rsid w:val="00775A29"/>
    <w:rPr>
      <w:b/>
      <w:bCs w:val="0"/>
      <w:smallCaps/>
      <w:sz w:val="24"/>
      <w:u w:val="single"/>
    </w:rPr>
  </w:style>
  <w:style w:type="character" w:customStyle="1" w:styleId="underlinestylechar0">
    <w:name w:val="underlinestylechar"/>
    <w:rsid w:val="00775A29"/>
  </w:style>
  <w:style w:type="character" w:customStyle="1" w:styleId="highlight">
    <w:name w:val="highlight"/>
    <w:rsid w:val="00775A29"/>
  </w:style>
  <w:style w:type="character" w:customStyle="1" w:styleId="DottedUnderline0">
    <w:name w:val="Dotted Underline"/>
    <w:rsid w:val="00775A29"/>
    <w:rPr>
      <w:rFonts w:ascii="Times New Roman" w:hAnsi="Times New Roman" w:cs="Times New Roman" w:hint="default"/>
      <w:sz w:val="20"/>
      <w:u w:val="dottedHeavy"/>
    </w:rPr>
  </w:style>
  <w:style w:type="character" w:customStyle="1" w:styleId="CardsFont6ptCharChar">
    <w:name w:val="Cards + Font: 6 pt Char Char"/>
    <w:rsid w:val="00775A29"/>
    <w:rPr>
      <w:sz w:val="8"/>
      <w:lang w:val="en-US" w:eastAsia="en-US" w:bidi="ar-SA"/>
    </w:rPr>
  </w:style>
  <w:style w:type="character" w:customStyle="1" w:styleId="titleauthoretc">
    <w:name w:val="titleauthoretc"/>
    <w:rsid w:val="00775A29"/>
  </w:style>
  <w:style w:type="character" w:customStyle="1" w:styleId="labeltext">
    <w:name w:val="labeltext"/>
    <w:rsid w:val="00775A29"/>
  </w:style>
  <w:style w:type="character" w:customStyle="1" w:styleId="viewlink">
    <w:name w:val="viewlink"/>
    <w:rsid w:val="00775A29"/>
  </w:style>
  <w:style w:type="character" w:customStyle="1" w:styleId="share">
    <w:name w:val="share"/>
    <w:rsid w:val="00775A29"/>
  </w:style>
  <w:style w:type="character" w:customStyle="1" w:styleId="inlinkchart">
    <w:name w:val="inlink_chart"/>
    <w:rsid w:val="00775A29"/>
  </w:style>
  <w:style w:type="character" w:customStyle="1" w:styleId="underLight">
    <w:name w:val="underLight"/>
    <w:uiPriority w:val="1"/>
    <w:qFormat/>
    <w:rsid w:val="00775A2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75A29"/>
  </w:style>
  <w:style w:type="character" w:customStyle="1" w:styleId="author-rss">
    <w:name w:val="author-rss"/>
    <w:rsid w:val="00775A29"/>
  </w:style>
  <w:style w:type="character" w:customStyle="1" w:styleId="fbsharecountwrapper">
    <w:name w:val="fb_share_count_wrapper"/>
    <w:rsid w:val="00775A29"/>
  </w:style>
  <w:style w:type="character" w:customStyle="1" w:styleId="fbbuttontext">
    <w:name w:val="fb_button_text"/>
    <w:rsid w:val="00775A29"/>
  </w:style>
  <w:style w:type="character" w:customStyle="1" w:styleId="hw">
    <w:name w:val="hw"/>
    <w:rsid w:val="00775A29"/>
  </w:style>
  <w:style w:type="character" w:customStyle="1" w:styleId="linktotop">
    <w:name w:val="linktotop"/>
    <w:rsid w:val="00775A29"/>
  </w:style>
  <w:style w:type="character" w:customStyle="1" w:styleId="maintextbldleft">
    <w:name w:val="maintextbldleft"/>
    <w:rsid w:val="00775A29"/>
  </w:style>
  <w:style w:type="character" w:customStyle="1" w:styleId="maintextleft">
    <w:name w:val="maintextleft"/>
    <w:rsid w:val="00775A29"/>
  </w:style>
  <w:style w:type="character" w:customStyle="1" w:styleId="descriptionstyle1block">
    <w:name w:val="description style1 block"/>
    <w:rsid w:val="00775A29"/>
  </w:style>
  <w:style w:type="character" w:customStyle="1" w:styleId="gutter-right-1">
    <w:name w:val="gutter-right-1"/>
    <w:basedOn w:val="DefaultParagraphFont"/>
    <w:rsid w:val="00775A29"/>
  </w:style>
  <w:style w:type="character" w:customStyle="1" w:styleId="ssl3">
    <w:name w:val="ss_l3"/>
    <w:rsid w:val="00775A29"/>
  </w:style>
  <w:style w:type="character" w:customStyle="1" w:styleId="FontStyle39">
    <w:name w:val="Font Style39"/>
    <w:uiPriority w:val="99"/>
    <w:rsid w:val="00775A29"/>
    <w:rPr>
      <w:rFonts w:ascii="Constantia" w:hAnsi="Constantia" w:cs="Constantia" w:hint="default"/>
      <w:b/>
      <w:bCs/>
      <w:sz w:val="18"/>
      <w:szCs w:val="18"/>
    </w:rPr>
  </w:style>
  <w:style w:type="character" w:customStyle="1" w:styleId="6">
    <w:name w:val="6"/>
    <w:rsid w:val="00775A29"/>
    <w:rPr>
      <w:rFonts w:ascii="Arial" w:hAnsi="Arial" w:cs="Arial" w:hint="default"/>
      <w:bCs/>
      <w:sz w:val="20"/>
      <w:u w:val="single"/>
      <w:lang w:val="en-US" w:eastAsia="en-US" w:bidi="ar-SA"/>
    </w:rPr>
  </w:style>
  <w:style w:type="character" w:customStyle="1" w:styleId="CharChar4">
    <w:name w:val="Char Char4"/>
    <w:rsid w:val="00775A29"/>
    <w:rPr>
      <w:szCs w:val="24"/>
      <w:lang w:eastAsia="zh-CN"/>
    </w:rPr>
  </w:style>
  <w:style w:type="character" w:customStyle="1" w:styleId="Header11">
    <w:name w:val="Header11"/>
    <w:rsid w:val="00775A29"/>
  </w:style>
  <w:style w:type="character" w:customStyle="1" w:styleId="posa">
    <w:name w:val="pos(a)"/>
    <w:basedOn w:val="DefaultParagraphFont"/>
    <w:rsid w:val="00775A29"/>
  </w:style>
  <w:style w:type="character" w:customStyle="1" w:styleId="u-hiddeninnarrowenv">
    <w:name w:val="u-hiddeninnarrowenv"/>
    <w:basedOn w:val="DefaultParagraphFont"/>
    <w:rsid w:val="00775A29"/>
  </w:style>
  <w:style w:type="character" w:customStyle="1" w:styleId="followbutton-bird">
    <w:name w:val="followbutton-bird"/>
    <w:basedOn w:val="DefaultParagraphFont"/>
    <w:rsid w:val="00775A29"/>
  </w:style>
  <w:style w:type="character" w:customStyle="1" w:styleId="tweetauthor-name">
    <w:name w:val="tweetauthor-name"/>
    <w:basedOn w:val="DefaultParagraphFont"/>
    <w:rsid w:val="00775A29"/>
  </w:style>
  <w:style w:type="character" w:customStyle="1" w:styleId="tweetauthor-verifiedbadge">
    <w:name w:val="tweetauthor-verifiedbadge"/>
    <w:basedOn w:val="DefaultParagraphFont"/>
    <w:rsid w:val="00775A29"/>
  </w:style>
  <w:style w:type="character" w:customStyle="1" w:styleId="tweetauthor-screenname">
    <w:name w:val="tweetauthor-screenname"/>
    <w:basedOn w:val="DefaultParagraphFont"/>
    <w:rsid w:val="00775A29"/>
  </w:style>
  <w:style w:type="character" w:customStyle="1" w:styleId="u-hiddenvisually">
    <w:name w:val="u-hiddenvisually"/>
    <w:basedOn w:val="DefaultParagraphFont"/>
    <w:rsid w:val="00775A29"/>
  </w:style>
  <w:style w:type="character" w:customStyle="1" w:styleId="tweetaction-stat">
    <w:name w:val="tweetaction-stat"/>
    <w:basedOn w:val="DefaultParagraphFont"/>
    <w:rsid w:val="00775A29"/>
  </w:style>
  <w:style w:type="character" w:customStyle="1" w:styleId="related">
    <w:name w:val="related"/>
    <w:basedOn w:val="DefaultParagraphFont"/>
    <w:rsid w:val="00775A29"/>
  </w:style>
  <w:style w:type="character" w:customStyle="1" w:styleId="related-content">
    <w:name w:val="related-content"/>
    <w:basedOn w:val="DefaultParagraphFont"/>
    <w:rsid w:val="00775A29"/>
  </w:style>
  <w:style w:type="character" w:customStyle="1" w:styleId="name-of-author">
    <w:name w:val="name-of-author"/>
    <w:basedOn w:val="DefaultParagraphFont"/>
    <w:rsid w:val="00775A29"/>
  </w:style>
  <w:style w:type="character" w:customStyle="1" w:styleId="first-name">
    <w:name w:val="first-name"/>
    <w:basedOn w:val="DefaultParagraphFont"/>
    <w:rsid w:val="00775A29"/>
  </w:style>
  <w:style w:type="character" w:customStyle="1" w:styleId="last-name">
    <w:name w:val="last-name"/>
    <w:basedOn w:val="DefaultParagraphFont"/>
    <w:rsid w:val="00775A29"/>
  </w:style>
  <w:style w:type="character" w:customStyle="1" w:styleId="caption10">
    <w:name w:val="caption1"/>
    <w:basedOn w:val="DefaultParagraphFont"/>
    <w:rsid w:val="00775A29"/>
  </w:style>
  <w:style w:type="character" w:customStyle="1" w:styleId="recirc-text">
    <w:name w:val="&quot;recirc-text”"/>
    <w:basedOn w:val="DefaultParagraphFont"/>
    <w:rsid w:val="00775A29"/>
  </w:style>
  <w:style w:type="character" w:customStyle="1" w:styleId="video-icon">
    <w:name w:val="video-icon"/>
    <w:basedOn w:val="DefaultParagraphFont"/>
    <w:rsid w:val="00775A29"/>
  </w:style>
  <w:style w:type="character" w:customStyle="1" w:styleId="powa-shot-play-btn-text">
    <w:name w:val="powa-shot-play-btn-text"/>
    <w:basedOn w:val="DefaultParagraphFont"/>
    <w:rsid w:val="00775A29"/>
  </w:style>
  <w:style w:type="character" w:customStyle="1" w:styleId="powa-shot-click">
    <w:name w:val="powa-shot-click"/>
    <w:basedOn w:val="DefaultParagraphFont"/>
    <w:rsid w:val="00775A29"/>
  </w:style>
  <w:style w:type="character" w:customStyle="1" w:styleId="wpv-blurb">
    <w:name w:val="wpv-blurb"/>
    <w:basedOn w:val="DefaultParagraphFont"/>
    <w:rsid w:val="00775A29"/>
  </w:style>
  <w:style w:type="character" w:customStyle="1" w:styleId="pb-caption">
    <w:name w:val="pb-caption"/>
    <w:basedOn w:val="DefaultParagraphFont"/>
    <w:rsid w:val="00775A29"/>
  </w:style>
  <w:style w:type="table" w:styleId="TableGrid">
    <w:name w:val="Table Grid"/>
    <w:basedOn w:val="TableNormal"/>
    <w:rsid w:val="00775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775A29"/>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775A29"/>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775A29"/>
  </w:style>
  <w:style w:type="character" w:customStyle="1" w:styleId="StyleUnderlineChar">
    <w:name w:val="Style Underline Char"/>
    <w:basedOn w:val="DefaultParagraphFont"/>
    <w:locked/>
    <w:rsid w:val="00775A29"/>
    <w:rPr>
      <w:u w:val="single"/>
    </w:rPr>
  </w:style>
  <w:style w:type="paragraph" w:customStyle="1" w:styleId="NoteLevel23">
    <w:name w:val="Note Level 23"/>
    <w:basedOn w:val="card"/>
    <w:next w:val="Normal"/>
    <w:uiPriority w:val="99"/>
    <w:qFormat/>
    <w:rsid w:val="00775A29"/>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775A29"/>
  </w:style>
  <w:style w:type="character" w:customStyle="1" w:styleId="m-2745674872889869693gmail-styleunderline">
    <w:name w:val="m_-2745674872889869693gmail-styleunderline"/>
    <w:basedOn w:val="DefaultParagraphFont"/>
    <w:rsid w:val="00775A29"/>
  </w:style>
  <w:style w:type="paragraph" w:customStyle="1" w:styleId="NoteLevel24">
    <w:name w:val="Note Level 24"/>
    <w:basedOn w:val="card"/>
    <w:next w:val="Normal"/>
    <w:uiPriority w:val="99"/>
    <w:qFormat/>
    <w:rsid w:val="00775A29"/>
    <w:pPr>
      <w:keepNext/>
    </w:pPr>
    <w:rPr>
      <w:rFonts w:ascii="Georgia" w:eastAsia="MS Gothic" w:hAnsi="Georgia"/>
      <w:sz w:val="24"/>
      <w:szCs w:val="20"/>
    </w:rPr>
  </w:style>
  <w:style w:type="paragraph" w:customStyle="1" w:styleId="NoteLevel25">
    <w:name w:val="Note Level 25"/>
    <w:basedOn w:val="card"/>
    <w:next w:val="Normal"/>
    <w:uiPriority w:val="99"/>
    <w:qFormat/>
    <w:rsid w:val="00775A29"/>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775A29"/>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775A29"/>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775A29"/>
  </w:style>
  <w:style w:type="character" w:customStyle="1" w:styleId="tl8wme">
    <w:name w:val="tl8wme"/>
    <w:basedOn w:val="DefaultParagraphFont"/>
    <w:rsid w:val="00775A29"/>
  </w:style>
  <w:style w:type="character" w:customStyle="1" w:styleId="m-3536111510621174465gmail-style13ptbold">
    <w:name w:val="m_-3536111510621174465gmail-style13ptbold"/>
    <w:basedOn w:val="DefaultParagraphFont"/>
    <w:rsid w:val="00775A29"/>
  </w:style>
  <w:style w:type="character" w:customStyle="1" w:styleId="m-3536111510621174465gmail-styleunderline">
    <w:name w:val="m_-3536111510621174465gmail-styleunderline"/>
    <w:basedOn w:val="DefaultParagraphFont"/>
    <w:rsid w:val="00775A29"/>
  </w:style>
  <w:style w:type="character" w:customStyle="1" w:styleId="TagsChar">
    <w:name w:val="Tags Char"/>
    <w:locked/>
    <w:rsid w:val="00775A29"/>
    <w:rPr>
      <w:rFonts w:ascii="Arial Narrow" w:eastAsia="Times New Roman" w:hAnsi="Arial Narrow" w:cs="Times New Roman"/>
      <w:b/>
      <w:szCs w:val="60"/>
    </w:rPr>
  </w:style>
  <w:style w:type="character" w:customStyle="1" w:styleId="Heading1Char1">
    <w:name w:val="Heading 1 Char1"/>
    <w:basedOn w:val="DefaultParagraphFont"/>
    <w:rsid w:val="00775A29"/>
    <w:rPr>
      <w:rFonts w:ascii="Arial" w:hAnsi="Arial" w:cs="Arial"/>
      <w:b/>
      <w:bCs/>
      <w:kern w:val="32"/>
      <w:sz w:val="28"/>
      <w:szCs w:val="32"/>
      <w:lang w:bidi="en-US"/>
    </w:rPr>
  </w:style>
  <w:style w:type="character" w:styleId="PageNumber">
    <w:name w:val="page number"/>
    <w:basedOn w:val="DefaultParagraphFont"/>
    <w:uiPriority w:val="99"/>
    <w:rsid w:val="00775A29"/>
  </w:style>
  <w:style w:type="paragraph" w:styleId="TOC9">
    <w:name w:val="toc 9"/>
    <w:basedOn w:val="Normal"/>
    <w:next w:val="Normal"/>
    <w:autoRedefine/>
    <w:uiPriority w:val="39"/>
    <w:semiHidden/>
    <w:rsid w:val="00775A29"/>
    <w:pPr>
      <w:spacing w:after="0" w:line="240" w:lineRule="auto"/>
      <w:ind w:left="1600"/>
    </w:pPr>
    <w:rPr>
      <w:rFonts w:eastAsia="Times New Roman"/>
      <w:sz w:val="20"/>
      <w:lang w:bidi="en-US"/>
    </w:rPr>
  </w:style>
  <w:style w:type="paragraph" w:customStyle="1" w:styleId="HotRouteChar0">
    <w:name w:val="Hot Route! Char"/>
    <w:basedOn w:val="Normal"/>
    <w:rsid w:val="00775A29"/>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775A29"/>
    <w:rPr>
      <w:rFonts w:ascii="Cambria" w:hAnsi="Cambria" w:cs="Times New Roman"/>
      <w:b/>
      <w:bCs/>
      <w:sz w:val="26"/>
      <w:szCs w:val="26"/>
    </w:rPr>
  </w:style>
  <w:style w:type="character" w:customStyle="1" w:styleId="CardCharChar1">
    <w:name w:val="Card Char Char1"/>
    <w:basedOn w:val="DefaultParagraphFont"/>
    <w:rsid w:val="00775A29"/>
    <w:rPr>
      <w:rFonts w:cs="Times New Roman"/>
      <w:b/>
      <w:bCs/>
      <w:sz w:val="28"/>
      <w:szCs w:val="28"/>
    </w:rPr>
  </w:style>
  <w:style w:type="character" w:customStyle="1" w:styleId="CircleChar1">
    <w:name w:val="Circle Char1"/>
    <w:basedOn w:val="DefaultParagraphFont"/>
    <w:rsid w:val="00775A29"/>
    <w:rPr>
      <w:rFonts w:cs="Times New Roman"/>
      <w:b/>
      <w:i/>
      <w:sz w:val="18"/>
      <w:szCs w:val="18"/>
      <w:u w:val="single"/>
      <w:lang w:val="en-US" w:eastAsia="en-US" w:bidi="ar-SA"/>
    </w:rPr>
  </w:style>
  <w:style w:type="character" w:customStyle="1" w:styleId="hit1">
    <w:name w:val="hit1"/>
    <w:basedOn w:val="DefaultParagraphFont"/>
    <w:rsid w:val="00775A29"/>
    <w:rPr>
      <w:b/>
      <w:bCs/>
      <w:color w:val="CC0033"/>
    </w:rPr>
  </w:style>
  <w:style w:type="character" w:customStyle="1" w:styleId="upper">
    <w:name w:val="upper"/>
    <w:basedOn w:val="DefaultParagraphFont"/>
    <w:rsid w:val="00775A29"/>
  </w:style>
  <w:style w:type="character" w:customStyle="1" w:styleId="SmallFont7pt">
    <w:name w:val="Small Font (7 pt)"/>
    <w:basedOn w:val="DefaultParagraphFont"/>
    <w:rsid w:val="00775A29"/>
    <w:rPr>
      <w:sz w:val="14"/>
    </w:rPr>
  </w:style>
  <w:style w:type="paragraph" w:styleId="TOC2">
    <w:name w:val="toc 2"/>
    <w:basedOn w:val="Normal"/>
    <w:next w:val="Normal"/>
    <w:autoRedefine/>
    <w:uiPriority w:val="39"/>
    <w:rsid w:val="00775A29"/>
    <w:pPr>
      <w:spacing w:after="0" w:line="240" w:lineRule="auto"/>
      <w:ind w:left="200"/>
    </w:pPr>
    <w:rPr>
      <w:rFonts w:eastAsia="Times New Roman"/>
      <w:sz w:val="20"/>
      <w:lang w:bidi="en-US"/>
    </w:rPr>
  </w:style>
  <w:style w:type="paragraph" w:styleId="Caption">
    <w:name w:val="caption"/>
    <w:basedOn w:val="Normal"/>
    <w:next w:val="Normal"/>
    <w:qFormat/>
    <w:rsid w:val="00775A29"/>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775A2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775A29"/>
    <w:rPr>
      <w:rFonts w:ascii="Arial Narrow" w:hAnsi="Arial Narrow"/>
      <w:dstrike w:val="0"/>
      <w:sz w:val="20"/>
      <w:bdr w:val="single" w:sz="2" w:space="0" w:color="auto"/>
      <w:vertAlign w:val="baseline"/>
    </w:rPr>
  </w:style>
  <w:style w:type="character" w:customStyle="1" w:styleId="style65">
    <w:name w:val="style65"/>
    <w:basedOn w:val="DefaultParagraphFont"/>
    <w:rsid w:val="00775A29"/>
    <w:rPr>
      <w:rFonts w:cs="Times New Roman"/>
    </w:rPr>
  </w:style>
  <w:style w:type="character" w:customStyle="1" w:styleId="StyleBold">
    <w:name w:val="Style Bold"/>
    <w:basedOn w:val="DefaultParagraphFont"/>
    <w:uiPriority w:val="9"/>
    <w:semiHidden/>
    <w:rsid w:val="00775A29"/>
    <w:rPr>
      <w:b/>
      <w:bCs/>
    </w:rPr>
  </w:style>
  <w:style w:type="character" w:customStyle="1" w:styleId="SmallTextChar0">
    <w:name w:val="Small Text Char"/>
    <w:basedOn w:val="CardTextChar1"/>
    <w:rsid w:val="00775A29"/>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775A29"/>
    <w:rPr>
      <w:noProof w:val="0"/>
      <w:u w:val="single"/>
      <w:lang w:val="en-US" w:eastAsia="en-US" w:bidi="ar-SA"/>
    </w:rPr>
  </w:style>
  <w:style w:type="character" w:styleId="IntenseEmphasis">
    <w:name w:val="Intense Emphasis"/>
    <w:uiPriority w:val="6"/>
    <w:qFormat/>
    <w:rsid w:val="00775A29"/>
    <w:rPr>
      <w:rFonts w:ascii="Arial" w:hAnsi="Arial" w:cs="Arial" w:hint="default"/>
      <w:b w:val="0"/>
      <w:bCs w:val="0"/>
      <w:sz w:val="20"/>
      <w:u w:val="single"/>
    </w:rPr>
  </w:style>
  <w:style w:type="character" w:customStyle="1" w:styleId="newscontent">
    <w:name w:val="newscontent"/>
    <w:rsid w:val="00775A29"/>
  </w:style>
  <w:style w:type="character" w:styleId="HTMLCite">
    <w:name w:val="HTML Cite"/>
    <w:uiPriority w:val="99"/>
    <w:rsid w:val="00775A29"/>
    <w:rPr>
      <w:i/>
      <w:iCs/>
    </w:rPr>
  </w:style>
  <w:style w:type="paragraph" w:customStyle="1" w:styleId="Cardstyle0">
    <w:name w:val="Cardstyle"/>
    <w:basedOn w:val="Normal"/>
    <w:next w:val="Normal"/>
    <w:rsid w:val="00775A29"/>
    <w:rPr>
      <w:rFonts w:eastAsia="Times New Roman"/>
      <w:szCs w:val="24"/>
    </w:rPr>
  </w:style>
  <w:style w:type="character" w:customStyle="1" w:styleId="StyleEmphasisArial12ptBoldNotItalic">
    <w:name w:val="Style Emphasis + Arial 12 pt Bold Not Italic"/>
    <w:basedOn w:val="Emphasis"/>
    <w:rsid w:val="00775A29"/>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775A29"/>
    <w:rPr>
      <w:rFonts w:ascii="SimSun" w:eastAsia="SimSun" w:hAnsi="SimSun"/>
      <w:sz w:val="15"/>
      <w:szCs w:val="24"/>
      <w:lang w:eastAsia="zh-CN"/>
    </w:rPr>
  </w:style>
  <w:style w:type="paragraph" w:customStyle="1" w:styleId="UnreadText">
    <w:name w:val="Unread Text"/>
    <w:basedOn w:val="Normal"/>
    <w:next w:val="Normal"/>
    <w:link w:val="UnreadTextChar"/>
    <w:autoRedefine/>
    <w:rsid w:val="00775A29"/>
    <w:pPr>
      <w:ind w:left="360"/>
    </w:pPr>
    <w:rPr>
      <w:rFonts w:ascii="SimSun" w:eastAsia="SimSun" w:hAnsi="SimSun"/>
      <w:sz w:val="15"/>
      <w:szCs w:val="24"/>
      <w:lang w:eastAsia="zh-CN"/>
    </w:rPr>
  </w:style>
  <w:style w:type="character" w:styleId="CommentReference">
    <w:name w:val="annotation reference"/>
    <w:basedOn w:val="DefaultParagraphFont"/>
    <w:uiPriority w:val="99"/>
    <w:semiHidden/>
    <w:rsid w:val="00775A29"/>
    <w:rPr>
      <w:sz w:val="16"/>
      <w:szCs w:val="16"/>
    </w:rPr>
  </w:style>
  <w:style w:type="character" w:customStyle="1" w:styleId="navy13bd">
    <w:name w:val="navy13bd"/>
    <w:basedOn w:val="DefaultParagraphFont"/>
    <w:rsid w:val="00775A29"/>
  </w:style>
  <w:style w:type="character" w:styleId="FootnoteReference">
    <w:name w:val="footnote reference"/>
    <w:unhideWhenUsed/>
    <w:rsid w:val="00775A29"/>
    <w:rPr>
      <w:vertAlign w:val="superscript"/>
    </w:rPr>
  </w:style>
  <w:style w:type="paragraph" w:customStyle="1" w:styleId="UnderlineBoldIndent">
    <w:name w:val="Underline + Bold Indent"/>
    <w:basedOn w:val="Normal"/>
    <w:link w:val="UnderlineBoldIndentCharChar"/>
    <w:rsid w:val="00775A2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75A29"/>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rsid w:val="00775A29"/>
    <w:rPr>
      <w:u w:val="single"/>
    </w:rPr>
  </w:style>
  <w:style w:type="character" w:customStyle="1" w:styleId="StyleUnderlineBoldIndent11ptChar">
    <w:name w:val="Style Underline + Bold Indent + 11 pt Char"/>
    <w:link w:val="StyleUnderlineBoldIndent11pt"/>
    <w:rsid w:val="00775A29"/>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rsid w:val="00775A29"/>
    <w:rPr>
      <w:b/>
      <w:bCs/>
      <w:u w:val="single"/>
    </w:rPr>
  </w:style>
  <w:style w:type="character" w:customStyle="1" w:styleId="StyleUnderlineBoldIndent11ptBoldChar">
    <w:name w:val="Style Underline + Bold Indent + 11 pt Bold Char"/>
    <w:link w:val="StyleUnderlineBoldIndent11ptBold"/>
    <w:rsid w:val="00775A29"/>
    <w:rPr>
      <w:rFonts w:ascii="Calibri" w:eastAsia="Times New Roman" w:hAnsi="Calibri"/>
      <w:b/>
      <w:bCs/>
      <w:szCs w:val="20"/>
      <w:u w:val="single"/>
    </w:rPr>
  </w:style>
  <w:style w:type="paragraph" w:customStyle="1" w:styleId="Normal20pt">
    <w:name w:val="Normal  + 20 pt"/>
    <w:basedOn w:val="Normal"/>
    <w:uiPriority w:val="6"/>
    <w:qFormat/>
    <w:rsid w:val="00775A29"/>
    <w:rPr>
      <w:rFonts w:asciiTheme="minorHAnsi" w:hAnsiTheme="minorHAnsi"/>
      <w:bCs/>
      <w:u w:val="single"/>
    </w:rPr>
  </w:style>
  <w:style w:type="character" w:customStyle="1" w:styleId="StyleStyle4CharTimesNewRoman11ptItalic">
    <w:name w:val="Style Style4 Char + Times New Roman 11 pt Italic"/>
    <w:basedOn w:val="DefaultParagraphFont"/>
    <w:rsid w:val="00775A29"/>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775A29"/>
    <w:rPr>
      <w:b/>
      <w:sz w:val="24"/>
    </w:rPr>
  </w:style>
  <w:style w:type="character" w:customStyle="1" w:styleId="Style6Char">
    <w:name w:val="Style6 Char"/>
    <w:basedOn w:val="DefaultParagraphFont"/>
    <w:link w:val="Style6"/>
    <w:uiPriority w:val="99"/>
    <w:rsid w:val="00775A29"/>
    <w:rPr>
      <w:rFonts w:ascii="Calibri" w:hAnsi="Calibri"/>
      <w:b/>
      <w:sz w:val="24"/>
    </w:rPr>
  </w:style>
  <w:style w:type="paragraph" w:customStyle="1" w:styleId="Style11">
    <w:name w:val="Style11"/>
    <w:basedOn w:val="Normal"/>
    <w:link w:val="Style11Char"/>
    <w:rsid w:val="00775A29"/>
    <w:rPr>
      <w:rFonts w:asciiTheme="minorHAnsi" w:hAnsiTheme="minorHAnsi"/>
      <w:b/>
      <w:u w:val="thick"/>
    </w:rPr>
  </w:style>
  <w:style w:type="paragraph" w:customStyle="1" w:styleId="Style12">
    <w:name w:val="Style12"/>
    <w:basedOn w:val="Normal"/>
    <w:link w:val="Style12Char"/>
    <w:rsid w:val="00775A29"/>
    <w:rPr>
      <w:rFonts w:asciiTheme="minorHAnsi" w:hAnsiTheme="minorHAnsi"/>
      <w:b/>
      <w:sz w:val="24"/>
      <w:szCs w:val="24"/>
      <w:u w:val="thick"/>
    </w:rPr>
  </w:style>
  <w:style w:type="character" w:customStyle="1" w:styleId="StyleStyleBoldUnderlineIntenseEmphasisUnderlineapple-style-s">
    <w:name w:val="Style Style Bold UnderlineIntense EmphasisUnderlineapple-style-s..."/>
    <w:basedOn w:val="DefaultParagraphFont"/>
    <w:rsid w:val="00775A29"/>
    <w:rPr>
      <w:b w:val="0"/>
      <w:bCs w:val="0"/>
      <w:sz w:val="22"/>
      <w:u w:val="single"/>
      <w:bdr w:val="none" w:sz="0" w:space="0" w:color="auto"/>
    </w:rPr>
  </w:style>
  <w:style w:type="character" w:customStyle="1" w:styleId="UnderlineCard">
    <w:name w:val="Underline Card"/>
    <w:uiPriority w:val="6"/>
    <w:qFormat/>
    <w:rsid w:val="00775A29"/>
    <w:rPr>
      <w:rFonts w:ascii="Arial" w:hAnsi="Arial"/>
      <w:b w:val="0"/>
      <w:bCs/>
      <w:sz w:val="20"/>
      <w:u w:val="single"/>
    </w:rPr>
  </w:style>
  <w:style w:type="character" w:customStyle="1" w:styleId="story-author">
    <w:name w:val="story-author"/>
    <w:basedOn w:val="DefaultParagraphFont"/>
    <w:rsid w:val="00775A29"/>
  </w:style>
  <w:style w:type="paragraph" w:customStyle="1" w:styleId="type">
    <w:name w:val="type"/>
    <w:basedOn w:val="Normal"/>
    <w:rsid w:val="00775A29"/>
    <w:pPr>
      <w:spacing w:before="100" w:beforeAutospacing="1" w:after="100" w:afterAutospacing="1"/>
    </w:pPr>
    <w:rPr>
      <w:rFonts w:eastAsia="Times New Roman"/>
      <w:szCs w:val="24"/>
    </w:rPr>
  </w:style>
  <w:style w:type="character" w:customStyle="1" w:styleId="abodyblack3">
    <w:name w:val="abodyblack3"/>
    <w:basedOn w:val="DefaultParagraphFont"/>
    <w:rsid w:val="00775A29"/>
  </w:style>
  <w:style w:type="character" w:customStyle="1" w:styleId="FontStyle177">
    <w:name w:val="Font Style177"/>
    <w:basedOn w:val="DefaultParagraphFont"/>
    <w:uiPriority w:val="99"/>
    <w:rsid w:val="00775A29"/>
    <w:rPr>
      <w:rFonts w:ascii="Times New Roman" w:hAnsi="Times New Roman" w:cs="Times New Roman"/>
      <w:sz w:val="20"/>
      <w:szCs w:val="20"/>
    </w:rPr>
  </w:style>
  <w:style w:type="character" w:customStyle="1" w:styleId="FontStyle173">
    <w:name w:val="Font Style173"/>
    <w:basedOn w:val="DefaultParagraphFont"/>
    <w:uiPriority w:val="99"/>
    <w:rsid w:val="00775A29"/>
    <w:rPr>
      <w:rFonts w:ascii="Times New Roman" w:hAnsi="Times New Roman" w:cs="Times New Roman"/>
      <w:sz w:val="14"/>
      <w:szCs w:val="14"/>
    </w:rPr>
  </w:style>
  <w:style w:type="character" w:customStyle="1" w:styleId="FontStyle151">
    <w:name w:val="Font Style151"/>
    <w:basedOn w:val="DefaultParagraphFont"/>
    <w:uiPriority w:val="99"/>
    <w:rsid w:val="00775A29"/>
    <w:rPr>
      <w:rFonts w:ascii="Arial Narrow" w:hAnsi="Arial Narrow" w:cs="Arial Narrow"/>
      <w:b/>
      <w:bCs/>
      <w:sz w:val="12"/>
      <w:szCs w:val="12"/>
    </w:rPr>
  </w:style>
  <w:style w:type="character" w:customStyle="1" w:styleId="FontStyle156">
    <w:name w:val="Font Style156"/>
    <w:basedOn w:val="DefaultParagraphFont"/>
    <w:uiPriority w:val="99"/>
    <w:rsid w:val="00775A29"/>
    <w:rPr>
      <w:rFonts w:ascii="Arial Narrow" w:hAnsi="Arial Narrow" w:cs="Arial Narrow"/>
      <w:sz w:val="8"/>
      <w:szCs w:val="8"/>
    </w:rPr>
  </w:style>
  <w:style w:type="character" w:customStyle="1" w:styleId="FontStyle160">
    <w:name w:val="Font Style160"/>
    <w:basedOn w:val="DefaultParagraphFont"/>
    <w:uiPriority w:val="99"/>
    <w:rsid w:val="00775A29"/>
    <w:rPr>
      <w:rFonts w:ascii="Times New Roman" w:hAnsi="Times New Roman" w:cs="Times New Roman"/>
      <w:b/>
      <w:bCs/>
      <w:sz w:val="20"/>
      <w:szCs w:val="20"/>
    </w:rPr>
  </w:style>
  <w:style w:type="character" w:customStyle="1" w:styleId="FontStyle178">
    <w:name w:val="Font Style178"/>
    <w:basedOn w:val="DefaultParagraphFont"/>
    <w:uiPriority w:val="99"/>
    <w:rsid w:val="00775A29"/>
    <w:rPr>
      <w:rFonts w:ascii="Times New Roman" w:hAnsi="Times New Roman" w:cs="Times New Roman"/>
      <w:sz w:val="18"/>
      <w:szCs w:val="18"/>
    </w:rPr>
  </w:style>
  <w:style w:type="paragraph" w:customStyle="1" w:styleId="Style14">
    <w:name w:val="Style14"/>
    <w:basedOn w:val="Normal"/>
    <w:uiPriority w:val="99"/>
    <w:rsid w:val="00775A29"/>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rsid w:val="00775A29"/>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775A29"/>
    <w:rPr>
      <w:rFonts w:ascii="Times New Roman" w:hAnsi="Times New Roman" w:cs="Times New Roman"/>
      <w:sz w:val="12"/>
      <w:szCs w:val="12"/>
    </w:rPr>
  </w:style>
  <w:style w:type="paragraph" w:customStyle="1" w:styleId="Style9">
    <w:name w:val="Style9"/>
    <w:basedOn w:val="Normal"/>
    <w:uiPriority w:val="99"/>
    <w:rsid w:val="00775A29"/>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rsid w:val="00775A29"/>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rsid w:val="00775A29"/>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775A29"/>
    <w:rPr>
      <w:rFonts w:ascii="Times New Roman" w:hAnsi="Times New Roman" w:cs="Times New Roman"/>
      <w:sz w:val="16"/>
      <w:szCs w:val="16"/>
    </w:rPr>
  </w:style>
  <w:style w:type="character" w:customStyle="1" w:styleId="FontStyle172">
    <w:name w:val="Font Style172"/>
    <w:basedOn w:val="DefaultParagraphFont"/>
    <w:uiPriority w:val="99"/>
    <w:rsid w:val="00775A29"/>
    <w:rPr>
      <w:rFonts w:ascii="Times New Roman" w:hAnsi="Times New Roman" w:cs="Times New Roman"/>
      <w:b/>
      <w:bCs/>
      <w:sz w:val="16"/>
      <w:szCs w:val="16"/>
    </w:rPr>
  </w:style>
  <w:style w:type="paragraph" w:customStyle="1" w:styleId="Style18">
    <w:name w:val="Style18"/>
    <w:basedOn w:val="Normal"/>
    <w:uiPriority w:val="99"/>
    <w:rsid w:val="00775A29"/>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775A29"/>
    <w:rPr>
      <w:rFonts w:ascii="Times New Roman" w:hAnsi="Times New Roman" w:cs="Times New Roman"/>
      <w:i/>
      <w:iCs/>
      <w:sz w:val="16"/>
      <w:szCs w:val="16"/>
    </w:rPr>
  </w:style>
  <w:style w:type="character" w:customStyle="1" w:styleId="FontStyle162">
    <w:name w:val="Font Style162"/>
    <w:basedOn w:val="DefaultParagraphFont"/>
    <w:uiPriority w:val="99"/>
    <w:rsid w:val="00775A29"/>
    <w:rPr>
      <w:rFonts w:ascii="Times New Roman" w:hAnsi="Times New Roman" w:cs="Times New Roman"/>
      <w:b/>
      <w:bCs/>
      <w:sz w:val="18"/>
      <w:szCs w:val="18"/>
    </w:rPr>
  </w:style>
  <w:style w:type="character" w:customStyle="1" w:styleId="FontStyle167">
    <w:name w:val="Font Style167"/>
    <w:basedOn w:val="DefaultParagraphFont"/>
    <w:uiPriority w:val="99"/>
    <w:rsid w:val="00775A29"/>
    <w:rPr>
      <w:rFonts w:ascii="Times New Roman" w:hAnsi="Times New Roman" w:cs="Times New Roman"/>
      <w:sz w:val="10"/>
      <w:szCs w:val="10"/>
    </w:rPr>
  </w:style>
  <w:style w:type="character" w:customStyle="1" w:styleId="FontStyle174">
    <w:name w:val="Font Style174"/>
    <w:basedOn w:val="DefaultParagraphFont"/>
    <w:uiPriority w:val="99"/>
    <w:rsid w:val="00775A29"/>
    <w:rPr>
      <w:rFonts w:ascii="Arial Narrow" w:hAnsi="Arial Narrow" w:cs="Arial Narrow"/>
      <w:b/>
      <w:bCs/>
      <w:sz w:val="18"/>
      <w:szCs w:val="18"/>
    </w:rPr>
  </w:style>
  <w:style w:type="paragraph" w:customStyle="1" w:styleId="Style47">
    <w:name w:val="Style47"/>
    <w:basedOn w:val="Normal"/>
    <w:uiPriority w:val="99"/>
    <w:rsid w:val="00775A29"/>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775A29"/>
    <w:rPr>
      <w:rFonts w:ascii="Times New Roman" w:hAnsi="Times New Roman" w:cs="Times New Roman"/>
      <w:sz w:val="12"/>
      <w:szCs w:val="12"/>
    </w:rPr>
  </w:style>
  <w:style w:type="paragraph" w:customStyle="1" w:styleId="Style24">
    <w:name w:val="Style24"/>
    <w:basedOn w:val="Normal"/>
    <w:uiPriority w:val="99"/>
    <w:rsid w:val="00775A29"/>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rsid w:val="00775A29"/>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rsid w:val="00775A29"/>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775A29"/>
    <w:rPr>
      <w:rFonts w:ascii="Times New Roman" w:hAnsi="Times New Roman" w:cs="Times New Roman"/>
      <w:b/>
      <w:bCs/>
      <w:sz w:val="18"/>
      <w:szCs w:val="18"/>
    </w:rPr>
  </w:style>
  <w:style w:type="paragraph" w:customStyle="1" w:styleId="Style21">
    <w:name w:val="Style21"/>
    <w:basedOn w:val="Normal"/>
    <w:uiPriority w:val="99"/>
    <w:rsid w:val="00775A29"/>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rsid w:val="00775A29"/>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775A29"/>
  </w:style>
  <w:style w:type="paragraph" w:styleId="TOC3">
    <w:name w:val="toc 3"/>
    <w:basedOn w:val="Normal"/>
    <w:next w:val="Normal"/>
    <w:autoRedefine/>
    <w:uiPriority w:val="39"/>
    <w:semiHidden/>
    <w:rsid w:val="00775A29"/>
    <w:pPr>
      <w:spacing w:after="0" w:line="240" w:lineRule="auto"/>
      <w:ind w:left="400"/>
    </w:pPr>
    <w:rPr>
      <w:rFonts w:eastAsia="Times New Roman"/>
      <w:szCs w:val="20"/>
    </w:rPr>
  </w:style>
  <w:style w:type="paragraph" w:styleId="TOC4">
    <w:name w:val="toc 4"/>
    <w:basedOn w:val="Normal"/>
    <w:next w:val="Normal"/>
    <w:autoRedefine/>
    <w:uiPriority w:val="39"/>
    <w:semiHidden/>
    <w:rsid w:val="00775A29"/>
    <w:pPr>
      <w:spacing w:after="0" w:line="240" w:lineRule="auto"/>
      <w:ind w:left="600"/>
    </w:pPr>
    <w:rPr>
      <w:rFonts w:eastAsia="Times New Roman"/>
      <w:szCs w:val="20"/>
    </w:rPr>
  </w:style>
  <w:style w:type="paragraph" w:styleId="TOC5">
    <w:name w:val="toc 5"/>
    <w:basedOn w:val="Normal"/>
    <w:next w:val="Normal"/>
    <w:autoRedefine/>
    <w:uiPriority w:val="39"/>
    <w:semiHidden/>
    <w:rsid w:val="00775A29"/>
    <w:pPr>
      <w:spacing w:after="0" w:line="240" w:lineRule="auto"/>
      <w:ind w:left="800"/>
    </w:pPr>
    <w:rPr>
      <w:rFonts w:eastAsia="Times New Roman"/>
      <w:szCs w:val="20"/>
    </w:rPr>
  </w:style>
  <w:style w:type="paragraph" w:styleId="TOC6">
    <w:name w:val="toc 6"/>
    <w:basedOn w:val="Normal"/>
    <w:next w:val="Normal"/>
    <w:autoRedefine/>
    <w:uiPriority w:val="39"/>
    <w:semiHidden/>
    <w:rsid w:val="00775A29"/>
    <w:pPr>
      <w:spacing w:after="0" w:line="240" w:lineRule="auto"/>
      <w:ind w:left="1000"/>
    </w:pPr>
    <w:rPr>
      <w:rFonts w:eastAsia="Times New Roman"/>
      <w:szCs w:val="20"/>
    </w:rPr>
  </w:style>
  <w:style w:type="paragraph" w:styleId="TOC7">
    <w:name w:val="toc 7"/>
    <w:basedOn w:val="Normal"/>
    <w:next w:val="Normal"/>
    <w:autoRedefine/>
    <w:uiPriority w:val="39"/>
    <w:semiHidden/>
    <w:rsid w:val="00775A29"/>
    <w:pPr>
      <w:spacing w:after="0" w:line="240" w:lineRule="auto"/>
      <w:ind w:left="1200"/>
    </w:pPr>
    <w:rPr>
      <w:rFonts w:eastAsia="Times New Roman"/>
      <w:szCs w:val="20"/>
    </w:rPr>
  </w:style>
  <w:style w:type="paragraph" w:styleId="TOC8">
    <w:name w:val="toc 8"/>
    <w:basedOn w:val="Normal"/>
    <w:next w:val="Normal"/>
    <w:autoRedefine/>
    <w:uiPriority w:val="39"/>
    <w:semiHidden/>
    <w:rsid w:val="00775A29"/>
    <w:pPr>
      <w:spacing w:after="0" w:line="240" w:lineRule="auto"/>
      <w:ind w:left="1400"/>
    </w:pPr>
    <w:rPr>
      <w:rFonts w:eastAsia="Times New Roman"/>
      <w:szCs w:val="20"/>
    </w:rPr>
  </w:style>
  <w:style w:type="character" w:styleId="HTMLTypewriter">
    <w:name w:val="HTML Typewriter"/>
    <w:basedOn w:val="DefaultParagraphFont"/>
    <w:unhideWhenUsed/>
    <w:rsid w:val="00775A29"/>
    <w:rPr>
      <w:rFonts w:ascii="Courier New" w:eastAsia="Times New Roman" w:hAnsi="Courier New" w:cs="Courier New"/>
      <w:sz w:val="20"/>
      <w:szCs w:val="20"/>
    </w:rPr>
  </w:style>
  <w:style w:type="character" w:customStyle="1" w:styleId="cit-first-element">
    <w:name w:val="cit-first-element"/>
    <w:basedOn w:val="DefaultParagraphFont"/>
    <w:rsid w:val="00775A29"/>
  </w:style>
  <w:style w:type="character" w:customStyle="1" w:styleId="StyleThickunderline1">
    <w:name w:val="Style Thick underline1"/>
    <w:basedOn w:val="DefaultParagraphFont"/>
    <w:rsid w:val="00775A29"/>
    <w:rPr>
      <w:u w:val="single"/>
    </w:rPr>
  </w:style>
  <w:style w:type="paragraph" w:customStyle="1" w:styleId="TableParagraph">
    <w:name w:val="Table Paragraph"/>
    <w:basedOn w:val="Normal"/>
    <w:uiPriority w:val="1"/>
    <w:qFormat/>
    <w:rsid w:val="00775A29"/>
    <w:pPr>
      <w:widowControl w:val="0"/>
      <w:spacing w:after="0" w:line="240" w:lineRule="auto"/>
    </w:pPr>
    <w:rPr>
      <w:rFonts w:asciiTheme="minorHAnsi" w:hAnsiTheme="minorHAnsi"/>
    </w:rPr>
  </w:style>
  <w:style w:type="character" w:customStyle="1" w:styleId="UnderlineChar5">
    <w:name w:val="UnderlineChar"/>
    <w:rsid w:val="00775A29"/>
    <w:rPr>
      <w:sz w:val="24"/>
      <w:u w:val="single"/>
      <w:shd w:val="clear" w:color="auto" w:fill="auto"/>
    </w:rPr>
  </w:style>
  <w:style w:type="character" w:customStyle="1" w:styleId="foreground">
    <w:name w:val="foreground"/>
    <w:basedOn w:val="DefaultParagraphFont"/>
    <w:rsid w:val="00775A29"/>
  </w:style>
  <w:style w:type="paragraph" w:customStyle="1" w:styleId="StyleCircled11pt">
    <w:name w:val="Style Circled + 11 pt"/>
    <w:basedOn w:val="Normal"/>
    <w:link w:val="StyleCircled11ptChar"/>
    <w:rsid w:val="00775A29"/>
    <w:rPr>
      <w:rFonts w:eastAsia="Times New Roman"/>
      <w:b/>
      <w:bCs/>
      <w:sz w:val="20"/>
      <w:u w:val="single"/>
    </w:rPr>
  </w:style>
  <w:style w:type="character" w:customStyle="1" w:styleId="StyleCircled11ptChar">
    <w:name w:val="Style Circled + 11 pt Char"/>
    <w:link w:val="StyleCircled11pt"/>
    <w:rsid w:val="00775A29"/>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775A29"/>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775A29"/>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775A29"/>
    <w:rPr>
      <w:sz w:val="20"/>
      <w:bdr w:val="single" w:sz="4" w:space="0" w:color="auto" w:frame="1"/>
    </w:rPr>
  </w:style>
  <w:style w:type="character" w:customStyle="1" w:styleId="StyleUnderlineChar9ptBorderSinglesolidlineAuto0">
    <w:name w:val="Style Underline Char + 9 pt Border: : (Single solid line Auto  0..."/>
    <w:rsid w:val="00775A2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75A2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75A2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75A2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75A29"/>
    <w:rPr>
      <w:sz w:val="20"/>
      <w:szCs w:val="24"/>
      <w:u w:val="single"/>
      <w:bdr w:val="single" w:sz="4" w:space="0" w:color="auto"/>
      <w:lang w:val="en-US" w:eastAsia="en-US" w:bidi="ar-SA"/>
    </w:rPr>
  </w:style>
  <w:style w:type="character" w:customStyle="1" w:styleId="StyleLatinGaramondUnderline">
    <w:name w:val="Style (Latin) Garamond Underline"/>
    <w:rsid w:val="00775A29"/>
    <w:rPr>
      <w:rFonts w:ascii="Times New Roman" w:hAnsi="Times New Roman"/>
      <w:sz w:val="20"/>
      <w:u w:val="single"/>
    </w:rPr>
  </w:style>
  <w:style w:type="character" w:customStyle="1" w:styleId="StyleLatinGaramond">
    <w:name w:val="Style (Latin) Garamond"/>
    <w:rsid w:val="00775A29"/>
    <w:rPr>
      <w:rFonts w:ascii="Times New Roman" w:hAnsi="Times New Roman"/>
      <w:sz w:val="20"/>
    </w:rPr>
  </w:style>
  <w:style w:type="character" w:customStyle="1" w:styleId="styletimesnewroman12ptbold0">
    <w:name w:val="styletimesnewroman12ptbold"/>
    <w:basedOn w:val="DefaultParagraphFont"/>
    <w:rsid w:val="00775A29"/>
  </w:style>
  <w:style w:type="character" w:customStyle="1" w:styleId="CharCharCharCharChar">
    <w:name w:val="Char Char Char Char Char"/>
    <w:aliases w:val="Char Char Char Char,Char Char Char Char Char Char Char1,Heading 2 Char1 Char Char Char Char Char Char"/>
    <w:basedOn w:val="DefaultParagraphFont"/>
    <w:rsid w:val="00775A29"/>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775A29"/>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775A29"/>
    <w:rPr>
      <w:rFonts w:ascii="Calibri" w:eastAsia="Times New Roman" w:hAnsi="Calibri"/>
      <w:b/>
      <w:szCs w:val="24"/>
      <w:u w:val="single"/>
    </w:rPr>
  </w:style>
  <w:style w:type="character" w:customStyle="1" w:styleId="StyleUnderlineChar9ptChar">
    <w:name w:val="Style Underline Char + 9 pt Char"/>
    <w:basedOn w:val="UnderlineCharChar"/>
    <w:rsid w:val="00775A29"/>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775A29"/>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775A29"/>
    <w:rPr>
      <w:sz w:val="16"/>
    </w:rPr>
  </w:style>
  <w:style w:type="paragraph" w:customStyle="1" w:styleId="Reduce8pt">
    <w:name w:val="Reduce 8pt"/>
    <w:basedOn w:val="Normal"/>
    <w:link w:val="Reduce8ptCharChar"/>
    <w:rsid w:val="00775A29"/>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775A29"/>
    <w:pPr>
      <w:contextualSpacing/>
    </w:pPr>
    <w:rPr>
      <w:rFonts w:eastAsia="Calibri"/>
    </w:rPr>
  </w:style>
  <w:style w:type="character" w:customStyle="1" w:styleId="boldciteChar4">
    <w:name w:val="bold cite Char4"/>
    <w:link w:val="boldcite"/>
    <w:locked/>
    <w:rsid w:val="00775A29"/>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775A29"/>
    <w:rPr>
      <w:rFonts w:ascii="Arial" w:eastAsia="Times New Roman" w:hAnsi="Arial" w:cs="Times New Roman"/>
      <w:b/>
      <w:color w:val="000000"/>
      <w:sz w:val="20"/>
      <w:szCs w:val="24"/>
      <w:u w:val="thick" w:color="000000"/>
    </w:rPr>
  </w:style>
  <w:style w:type="paragraph" w:customStyle="1" w:styleId="Style7">
    <w:name w:val="Style7"/>
    <w:basedOn w:val="Normal"/>
    <w:uiPriority w:val="99"/>
    <w:rsid w:val="00775A29"/>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775A29"/>
  </w:style>
  <w:style w:type="paragraph" w:customStyle="1" w:styleId="Footnote2">
    <w:name w:val="Footnote2"/>
    <w:basedOn w:val="Normal"/>
    <w:next w:val="Normal"/>
    <w:link w:val="Footnote2Char"/>
    <w:autoRedefine/>
    <w:rsid w:val="00775A29"/>
    <w:pPr>
      <w:spacing w:after="120" w:line="480" w:lineRule="auto"/>
    </w:pPr>
    <w:rPr>
      <w:rFonts w:asciiTheme="minorHAnsi" w:hAnsiTheme="minorHAnsi"/>
    </w:rPr>
  </w:style>
  <w:style w:type="paragraph" w:customStyle="1" w:styleId="indent">
    <w:name w:val="indent"/>
    <w:basedOn w:val="Normal"/>
    <w:uiPriority w:val="99"/>
    <w:rsid w:val="00775A29"/>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775A2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775A29"/>
    <w:rPr>
      <w:rFonts w:ascii="Arial Narrow" w:hAnsi="Arial Narrow" w:cs="Arial Narrow" w:hint="default"/>
      <w:b/>
      <w:bCs/>
      <w:sz w:val="10"/>
      <w:szCs w:val="10"/>
    </w:rPr>
  </w:style>
  <w:style w:type="character" w:customStyle="1" w:styleId="red">
    <w:name w:val="red"/>
    <w:basedOn w:val="DefaultParagraphFont"/>
    <w:rsid w:val="00775A29"/>
  </w:style>
  <w:style w:type="character" w:customStyle="1" w:styleId="org">
    <w:name w:val="org"/>
    <w:rsid w:val="0077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austrian-institute.org/en/subjects-en/catholic-social-doctrine-2/capitalism-is-good-for-the-poor-and-for-the-environment/"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foley.com/en/insights/publications/2021/09/divided-ftc-approves-omnibus-resolutions%20Published%209-24-2021"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ww.sarpn.org.za/documents/d0001784/5-US-agric_Sept2005_Chap2.pdf"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www.dissentmagazine.org/online_articles/antimonopoly-and-the-democrats" TargetMode="External"/><Relationship Id="rId7" Type="http://schemas.openxmlformats.org/officeDocument/2006/relationships/hyperlink" Target="https://www.ncbi.nlm.nih.gov/pmc/articles/PMC458506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45407</Words>
  <Characters>258821</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2021-10-02T22:16:00Z</dcterms:created>
  <dcterms:modified xsi:type="dcterms:W3CDTF">2021-10-02T22:16:00Z</dcterms:modified>
</cp:coreProperties>
</file>