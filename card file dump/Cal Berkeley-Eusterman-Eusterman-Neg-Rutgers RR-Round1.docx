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DC767" w14:textId="511A5892" w:rsidR="00A95652" w:rsidRDefault="00745811" w:rsidP="00745811">
      <w:pPr>
        <w:pStyle w:val="Heading1"/>
      </w:pPr>
      <w:r>
        <w:t>Wiki Doc 1 Rutgers RR</w:t>
      </w:r>
    </w:p>
    <w:p w14:paraId="3A5C3D33" w14:textId="77777777" w:rsidR="00745811" w:rsidRDefault="00745811" w:rsidP="00745811">
      <w:pPr>
        <w:pStyle w:val="Heading2"/>
      </w:pPr>
      <w:r>
        <w:t>1NC</w:t>
      </w:r>
    </w:p>
    <w:p w14:paraId="7FA4959B" w14:textId="77777777" w:rsidR="00745811" w:rsidRDefault="00745811" w:rsidP="00745811">
      <w:pPr>
        <w:pStyle w:val="Heading3"/>
      </w:pPr>
      <w:bookmarkStart w:id="0" w:name="_Hlk93668753"/>
      <w:r>
        <w:t xml:space="preserve">1NC – Trade DA </w:t>
      </w:r>
    </w:p>
    <w:p w14:paraId="680C5178" w14:textId="77777777" w:rsidR="00745811" w:rsidRPr="001431F2" w:rsidRDefault="00745811" w:rsidP="00745811">
      <w:pPr>
        <w:pStyle w:val="Heading4"/>
        <w:rPr>
          <w:rStyle w:val="Emphasis1"/>
          <w:b w:val="0"/>
          <w:bCs/>
        </w:rPr>
      </w:pPr>
      <w:r w:rsidRPr="001431F2">
        <w:rPr>
          <w:rStyle w:val="Emphasis1"/>
        </w:rPr>
        <w:t xml:space="preserve">Antitrust expansion opens the floodgates </w:t>
      </w:r>
      <w:r>
        <w:rPr>
          <w:rStyle w:val="Emphasis1"/>
        </w:rPr>
        <w:t>of</w:t>
      </w:r>
      <w:r w:rsidRPr="001431F2">
        <w:rPr>
          <w:rStyle w:val="Emphasis1"/>
        </w:rPr>
        <w:t xml:space="preserve"> protectionis</w:t>
      </w:r>
      <w:r>
        <w:rPr>
          <w:rStyle w:val="Emphasis1"/>
        </w:rPr>
        <w:t>m</w:t>
      </w:r>
      <w:r w:rsidRPr="001431F2">
        <w:rPr>
          <w:rStyle w:val="Emphasis1"/>
        </w:rPr>
        <w:t xml:space="preserve"> – that ends free trade</w:t>
      </w:r>
    </w:p>
    <w:p w14:paraId="3B9E53AB" w14:textId="77777777" w:rsidR="00745811" w:rsidRPr="001A5B1E" w:rsidRDefault="00745811" w:rsidP="00745811">
      <w:r w:rsidRPr="001A5B1E">
        <w:rPr>
          <w:rStyle w:val="Emphasis1"/>
        </w:rPr>
        <w:t>Murray 19</w:t>
      </w:r>
      <w:r>
        <w:t xml:space="preserve"> [Allison Murray, Loyola Law, Judicial Law Clerk for U.S. Bankruptcy Courts. Edited by Loyola Law Professor David </w:t>
      </w:r>
      <w:proofErr w:type="spellStart"/>
      <w:r>
        <w:t>Kesselman</w:t>
      </w:r>
      <w:proofErr w:type="spellEnd"/>
      <w:r>
        <w:t xml:space="preserve"> and the ILR team of editors and staff. “</w:t>
      </w:r>
      <w:proofErr w:type="gramStart"/>
      <w:r>
        <w:t>Given Today’s New Wave of Protectionism,</w:t>
      </w:r>
      <w:proofErr w:type="gramEnd"/>
      <w:r>
        <w:t xml:space="preserve"> is Antitrust Law the Last Hope for Preserving a Free Global Economy or Another Nail in Free Trade’s Coffin?” 2/28/2019. https://digitalcommons.lmu.edu/cgi/viewcontent.cgi?article=1785&amp;context=ilr]</w:t>
      </w:r>
    </w:p>
    <w:p w14:paraId="43FC9040" w14:textId="77777777" w:rsidR="00745811" w:rsidRPr="001A5B1E" w:rsidRDefault="00745811" w:rsidP="00745811">
      <w:pPr>
        <w:rPr>
          <w:rStyle w:val="Emphasis"/>
        </w:rPr>
      </w:pPr>
      <w:r w:rsidRPr="001A5B1E">
        <w:rPr>
          <w:rStyle w:val="Style13ptBold"/>
        </w:rPr>
        <w:t xml:space="preserve">Although a system of truly free world trade has never been perfected, past </w:t>
      </w:r>
      <w:r w:rsidRPr="004A066C">
        <w:rPr>
          <w:rStyle w:val="Style13ptBold"/>
          <w:highlight w:val="cyan"/>
        </w:rPr>
        <w:t>world leaders</w:t>
      </w:r>
      <w:r w:rsidRPr="001A5B1E">
        <w:rPr>
          <w:rStyle w:val="Style13ptBold"/>
        </w:rPr>
        <w:t xml:space="preserve"> have </w:t>
      </w:r>
      <w:r w:rsidRPr="004A066C">
        <w:rPr>
          <w:rStyle w:val="Emphasis"/>
          <w:highlight w:val="cyan"/>
        </w:rPr>
        <w:t>eliminated</w:t>
      </w:r>
      <w:r w:rsidRPr="001A5B1E">
        <w:rPr>
          <w:rStyle w:val="Style13ptBold"/>
        </w:rPr>
        <w:t xml:space="preserve"> most of the </w:t>
      </w:r>
      <w:r w:rsidRPr="004A066C">
        <w:rPr>
          <w:rStyle w:val="Style13ptBold"/>
          <w:highlight w:val="cyan"/>
        </w:rPr>
        <w:t xml:space="preserve">protectionist </w:t>
      </w:r>
      <w:r w:rsidRPr="004A066C">
        <w:rPr>
          <w:rStyle w:val="Emphasis"/>
          <w:highlight w:val="cyan"/>
        </w:rPr>
        <w:t>trade mechanisms</w:t>
      </w:r>
      <w:r w:rsidRPr="001A5B1E">
        <w:rPr>
          <w:rStyle w:val="Style13ptBold"/>
        </w:rPr>
        <w:t xml:space="preserve"> that once ran rampant in the international economy</w:t>
      </w:r>
      <w:r>
        <w:t xml:space="preserve">. </w:t>
      </w:r>
      <w:r w:rsidRPr="001A5B1E">
        <w:rPr>
          <w:rStyle w:val="Style13ptBold"/>
        </w:rPr>
        <w:t xml:space="preserve">They did so </w:t>
      </w:r>
      <w:r w:rsidRPr="004A066C">
        <w:rPr>
          <w:rStyle w:val="Style13ptBold"/>
          <w:highlight w:val="cyan"/>
        </w:rPr>
        <w:t>by implementing</w:t>
      </w:r>
      <w:r w:rsidRPr="001A5B1E">
        <w:rPr>
          <w:rStyle w:val="Style13ptBold"/>
        </w:rPr>
        <w:t xml:space="preserve"> multilateral and bilateral </w:t>
      </w:r>
      <w:r w:rsidRPr="004A066C">
        <w:rPr>
          <w:rStyle w:val="Emphasis"/>
          <w:highlight w:val="cyan"/>
        </w:rPr>
        <w:t>trade agreements</w:t>
      </w:r>
      <w:r>
        <w:t xml:space="preserve">. </w:t>
      </w:r>
      <w:r w:rsidRPr="001A5B1E">
        <w:rPr>
          <w:rStyle w:val="Style13ptBold"/>
        </w:rPr>
        <w:t xml:space="preserve">These webs of agreements have bolstered </w:t>
      </w:r>
      <w:r w:rsidRPr="001A5B1E">
        <w:rPr>
          <w:rStyle w:val="Emphasis"/>
        </w:rPr>
        <w:t>decades</w:t>
      </w:r>
      <w:r w:rsidRPr="001A5B1E">
        <w:rPr>
          <w:rStyle w:val="Style13ptBold"/>
        </w:rPr>
        <w:t xml:space="preserve"> of </w:t>
      </w:r>
      <w:r w:rsidRPr="001A5B1E">
        <w:rPr>
          <w:rStyle w:val="Emphasis"/>
        </w:rPr>
        <w:t>support</w:t>
      </w:r>
      <w:r w:rsidRPr="001A5B1E">
        <w:rPr>
          <w:rStyle w:val="Style13ptBold"/>
        </w:rPr>
        <w:t xml:space="preserve"> for free trade</w:t>
      </w:r>
      <w:r>
        <w:t xml:space="preserve">, or at least some version of it. </w:t>
      </w:r>
      <w:r w:rsidRPr="001A5B1E">
        <w:rPr>
          <w:rStyle w:val="Style13ptBold"/>
        </w:rPr>
        <w:t xml:space="preserve">By and large, tariff policies and other forms of protectionism were either </w:t>
      </w:r>
      <w:r w:rsidRPr="001A5B1E">
        <w:rPr>
          <w:rStyle w:val="Emphasis"/>
        </w:rPr>
        <w:t>eliminated</w:t>
      </w:r>
      <w:r w:rsidRPr="001A5B1E">
        <w:rPr>
          <w:rStyle w:val="Style13ptBold"/>
        </w:rPr>
        <w:t xml:space="preserve"> or dramatically </w:t>
      </w:r>
      <w:r w:rsidRPr="001A5B1E">
        <w:rPr>
          <w:rStyle w:val="Emphasis"/>
        </w:rPr>
        <w:t>reduced</w:t>
      </w:r>
      <w:r w:rsidRPr="001A5B1E">
        <w:rPr>
          <w:rStyle w:val="Style13ptBold"/>
        </w:rPr>
        <w:t xml:space="preserve">. Now, as we have seen in the media, when a government imposes a tariff, it becomes a rather </w:t>
      </w:r>
      <w:r w:rsidRPr="001A5B1E">
        <w:rPr>
          <w:rStyle w:val="Emphasis"/>
        </w:rPr>
        <w:t>extreme political statement</w:t>
      </w:r>
      <w:r w:rsidRPr="001A5B1E">
        <w:rPr>
          <w:rStyle w:val="Style13ptBold"/>
        </w:rPr>
        <w:t xml:space="preserve"> which sends a </w:t>
      </w:r>
      <w:r w:rsidRPr="001A5B1E">
        <w:rPr>
          <w:rStyle w:val="Emphasis"/>
        </w:rPr>
        <w:t>shockwave</w:t>
      </w:r>
      <w:r w:rsidRPr="001A5B1E">
        <w:rPr>
          <w:rStyle w:val="Style13ptBold"/>
        </w:rPr>
        <w:t xml:space="preserve"> of significant </w:t>
      </w:r>
      <w:r w:rsidRPr="001A5B1E">
        <w:rPr>
          <w:rStyle w:val="Emphasis"/>
        </w:rPr>
        <w:t xml:space="preserve">global consequences. </w:t>
      </w:r>
    </w:p>
    <w:p w14:paraId="4B36CBE1" w14:textId="77777777" w:rsidR="00745811" w:rsidRPr="001A5B1E" w:rsidRDefault="00745811" w:rsidP="00745811">
      <w:pPr>
        <w:rPr>
          <w:rStyle w:val="Style13ptBold"/>
        </w:rPr>
      </w:pPr>
      <w:r w:rsidRPr="001A5B1E">
        <w:rPr>
          <w:rStyle w:val="Style13ptBold"/>
        </w:rPr>
        <w:t>Protectionism did not end when the age of overbearing tariff policies did, despite then-leaders’ best efforts to vilify it</w:t>
      </w:r>
      <w:r>
        <w:t xml:space="preserve">. Rather, </w:t>
      </w:r>
      <w:r w:rsidRPr="001A5B1E">
        <w:rPr>
          <w:rStyle w:val="Style13ptBold"/>
        </w:rPr>
        <w:t xml:space="preserve">the end of the tariff era forced nations to achieve protectionist goals through more subtle trade vehicles, like </w:t>
      </w:r>
      <w:r w:rsidRPr="001A5B1E">
        <w:rPr>
          <w:rStyle w:val="Emphasis"/>
        </w:rPr>
        <w:t>antitrust law</w:t>
      </w:r>
      <w:r>
        <w:t xml:space="preserve">.3 So, </w:t>
      </w:r>
      <w:r w:rsidRPr="001A5B1E">
        <w:rPr>
          <w:rStyle w:val="Style13ptBold"/>
        </w:rPr>
        <w:t xml:space="preserve">the recent resurgence of protectionist rhetoric should mean that these subtle trade vehicles, including antitrust law, will be </w:t>
      </w:r>
      <w:r w:rsidRPr="001A5B1E">
        <w:rPr>
          <w:rStyle w:val="Emphasis"/>
        </w:rPr>
        <w:t>relied on</w:t>
      </w:r>
      <w:r w:rsidRPr="001A5B1E">
        <w:rPr>
          <w:rStyle w:val="Style13ptBold"/>
        </w:rPr>
        <w:t xml:space="preserve"> more heavily</w:t>
      </w:r>
      <w:r>
        <w:t xml:space="preserve">. </w:t>
      </w:r>
      <w:r w:rsidRPr="001A5B1E">
        <w:rPr>
          <w:rStyle w:val="Style13ptBold"/>
        </w:rPr>
        <w:t xml:space="preserve">It is a fear of many that antitrust law may become </w:t>
      </w:r>
      <w:r w:rsidRPr="001A5B1E">
        <w:rPr>
          <w:rStyle w:val="Emphasis"/>
        </w:rPr>
        <w:t>overused</w:t>
      </w:r>
      <w:r w:rsidRPr="001A5B1E">
        <w:rPr>
          <w:rStyle w:val="Style13ptBold"/>
        </w:rPr>
        <w:t xml:space="preserve"> and inequitably </w:t>
      </w:r>
      <w:r w:rsidRPr="001A5B1E">
        <w:rPr>
          <w:rStyle w:val="Emphasis"/>
        </w:rPr>
        <w:t>applied</w:t>
      </w:r>
      <w:r w:rsidRPr="001A5B1E">
        <w:rPr>
          <w:rStyle w:val="Style13ptBold"/>
        </w:rPr>
        <w:t xml:space="preserve"> to achieve and combat protectionist aims.</w:t>
      </w:r>
    </w:p>
    <w:p w14:paraId="10384E68" w14:textId="77777777" w:rsidR="00745811" w:rsidRDefault="00745811" w:rsidP="00745811">
      <w:r w:rsidRPr="004A066C">
        <w:rPr>
          <w:rStyle w:val="Emphasis"/>
          <w:highlight w:val="cyan"/>
        </w:rPr>
        <w:t>Notwithstanding</w:t>
      </w:r>
      <w:r w:rsidRPr="004A066C">
        <w:rPr>
          <w:rStyle w:val="Style13ptBold"/>
          <w:highlight w:val="cyan"/>
        </w:rPr>
        <w:t xml:space="preserve"> the recent uptick in tariff threats, it is </w:t>
      </w:r>
      <w:r w:rsidRPr="004A066C">
        <w:rPr>
          <w:rStyle w:val="Emphasis"/>
          <w:highlight w:val="cyan"/>
        </w:rPr>
        <w:t>unlikely</w:t>
      </w:r>
      <w:r w:rsidRPr="004A066C">
        <w:rPr>
          <w:rStyle w:val="Style13ptBold"/>
          <w:highlight w:val="cyan"/>
        </w:rPr>
        <w:t xml:space="preserve"> that</w:t>
      </w:r>
      <w:r w:rsidRPr="001A5B1E">
        <w:rPr>
          <w:rStyle w:val="Style13ptBold"/>
        </w:rPr>
        <w:t xml:space="preserve"> all </w:t>
      </w:r>
      <w:r w:rsidRPr="004A066C">
        <w:rPr>
          <w:rStyle w:val="Style13ptBold"/>
          <w:highlight w:val="cyan"/>
        </w:rPr>
        <w:t xml:space="preserve">Western leaders will </w:t>
      </w:r>
      <w:r w:rsidRPr="00A94F55">
        <w:rPr>
          <w:rStyle w:val="Style13ptBold"/>
        </w:rPr>
        <w:t>revamp</w:t>
      </w:r>
      <w:r w:rsidRPr="001A5B1E">
        <w:rPr>
          <w:rStyle w:val="Style13ptBold"/>
        </w:rPr>
        <w:t xml:space="preserve"> or </w:t>
      </w:r>
      <w:r w:rsidRPr="004A066C">
        <w:rPr>
          <w:rStyle w:val="Style13ptBold"/>
          <w:highlight w:val="cyan"/>
        </w:rPr>
        <w:t>terminate</w:t>
      </w:r>
      <w:r>
        <w:t xml:space="preserve"> the </w:t>
      </w:r>
      <w:r w:rsidRPr="004A066C">
        <w:rPr>
          <w:rStyle w:val="Style13ptBold"/>
          <w:highlight w:val="cyan"/>
        </w:rPr>
        <w:t>trade agreements</w:t>
      </w:r>
      <w:r>
        <w:t xml:space="preserve"> set forth by their predecessors </w:t>
      </w:r>
      <w:r w:rsidRPr="004A066C">
        <w:rPr>
          <w:rStyle w:val="Style13ptBold"/>
          <w:highlight w:val="cyan"/>
        </w:rPr>
        <w:t>and</w:t>
      </w:r>
      <w:r w:rsidRPr="001A5B1E">
        <w:rPr>
          <w:rStyle w:val="Style13ptBold"/>
        </w:rPr>
        <w:t xml:space="preserve"> </w:t>
      </w:r>
      <w:r w:rsidRPr="004A066C">
        <w:rPr>
          <w:rStyle w:val="Style13ptBold"/>
          <w:highlight w:val="cyan"/>
        </w:rPr>
        <w:t>bring back</w:t>
      </w:r>
      <w:r>
        <w:t xml:space="preserve"> the kinds of </w:t>
      </w:r>
      <w:r w:rsidRPr="004A066C">
        <w:rPr>
          <w:rStyle w:val="Style13ptBold"/>
          <w:highlight w:val="cyan"/>
        </w:rPr>
        <w:t>tariff policies</w:t>
      </w:r>
      <w:r>
        <w:t xml:space="preserve"> that once existed in their place. Although in the United States (“U.S.”), President </w:t>
      </w:r>
      <w:r w:rsidRPr="001A5B1E">
        <w:rPr>
          <w:rStyle w:val="Style13ptBold"/>
        </w:rPr>
        <w:t xml:space="preserve">Trump recently imposed tariffs on steel imports, it appears that his intent is to limit this behavior to a </w:t>
      </w:r>
      <w:r w:rsidRPr="001A5B1E">
        <w:rPr>
          <w:rStyle w:val="Emphasis"/>
        </w:rPr>
        <w:t>specific industry</w:t>
      </w:r>
      <w:r w:rsidRPr="001A5B1E">
        <w:rPr>
          <w:rStyle w:val="Style13ptBold"/>
        </w:rPr>
        <w:t xml:space="preserve"> rather than institute a widespread policy favoring the use of tariffs </w:t>
      </w:r>
      <w:r w:rsidRPr="001A5B1E">
        <w:rPr>
          <w:rStyle w:val="Emphasis"/>
        </w:rPr>
        <w:t>generally</w:t>
      </w:r>
      <w:r>
        <w:t xml:space="preserve">.4 </w:t>
      </w:r>
      <w:r w:rsidRPr="001A5B1E">
        <w:rPr>
          <w:rStyle w:val="Style13ptBold"/>
        </w:rPr>
        <w:t xml:space="preserve">To remedy bad behavior in a specialized set of industries is </w:t>
      </w:r>
      <w:r w:rsidRPr="001A5B1E">
        <w:rPr>
          <w:rStyle w:val="Emphasis"/>
        </w:rPr>
        <w:t>not to instigate</w:t>
      </w:r>
      <w:r w:rsidRPr="001A5B1E">
        <w:rPr>
          <w:rStyle w:val="Style13ptBold"/>
        </w:rPr>
        <w:t xml:space="preserve"> a global paradigm shift</w:t>
      </w:r>
      <w:r>
        <w:t xml:space="preserve">. </w:t>
      </w:r>
      <w:r w:rsidRPr="001A5B1E">
        <w:rPr>
          <w:rStyle w:val="Style13ptBold"/>
        </w:rPr>
        <w:t>This purpose is underscored by his use of the national security exemption, which is largely interpreted as being used for individual situations rather than general policy schemes</w:t>
      </w:r>
      <w:r>
        <w:t xml:space="preserve">.5 </w:t>
      </w:r>
      <w:r w:rsidRPr="001A5B1E">
        <w:rPr>
          <w:rStyle w:val="Style13ptBold"/>
        </w:rPr>
        <w:t xml:space="preserve">Many still hope that his course of action will be </w:t>
      </w:r>
      <w:r w:rsidRPr="001A5B1E">
        <w:rPr>
          <w:rStyle w:val="Emphasis"/>
        </w:rPr>
        <w:t>retracted</w:t>
      </w:r>
      <w:r w:rsidRPr="001A5B1E">
        <w:rPr>
          <w:rStyle w:val="Style13ptBold"/>
        </w:rPr>
        <w:t xml:space="preserve"> and is merely a strong </w:t>
      </w:r>
      <w:r w:rsidRPr="001A5B1E">
        <w:rPr>
          <w:rStyle w:val="Emphasis"/>
        </w:rPr>
        <w:t>negotiation tactic</w:t>
      </w:r>
      <w:r>
        <w:t xml:space="preserve">. However, there is no doubt that Trump is far more comfortable than past leaders with subverting the status quo on trade relations. </w:t>
      </w:r>
    </w:p>
    <w:p w14:paraId="5B24B330" w14:textId="77777777" w:rsidR="00745811" w:rsidRDefault="00745811" w:rsidP="00745811">
      <w: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A94F55">
        <w:rPr>
          <w:rStyle w:val="Style13ptBold"/>
        </w:rPr>
        <w:t xml:space="preserve">The general sentiment among international policymakers is that </w:t>
      </w:r>
      <w:r w:rsidRPr="004A066C">
        <w:rPr>
          <w:rStyle w:val="Style13ptBold"/>
          <w:highlight w:val="cyan"/>
        </w:rPr>
        <w:t xml:space="preserve">there has been too much </w:t>
      </w:r>
      <w:r w:rsidRPr="004A066C">
        <w:rPr>
          <w:rStyle w:val="Emphasis"/>
          <w:highlight w:val="cyan"/>
        </w:rPr>
        <w:t>political wherewithal</w:t>
      </w:r>
      <w:r w:rsidRPr="00A94F55">
        <w:rPr>
          <w:rStyle w:val="Style13ptBold"/>
        </w:rPr>
        <w:t xml:space="preserve"> spent on loosening international trade barriers to take actions that could </w:t>
      </w:r>
      <w:r w:rsidRPr="00A94F55">
        <w:rPr>
          <w:rStyle w:val="Emphasis"/>
        </w:rPr>
        <w:t>counteract</w:t>
      </w:r>
      <w:r w:rsidRPr="00A94F55">
        <w:rPr>
          <w:rStyle w:val="Style13ptBold"/>
        </w:rPr>
        <w:t xml:space="preserve"> that progress.</w:t>
      </w:r>
      <w:r>
        <w:t xml:space="preserve">6 Presidential actions taken because of dissatisfaction with current global trade relations aside, </w:t>
      </w:r>
      <w:r w:rsidRPr="00A94F55">
        <w:rPr>
          <w:rStyle w:val="Style13ptBold"/>
        </w:rPr>
        <w:t xml:space="preserve">a complete </w:t>
      </w:r>
      <w:r w:rsidRPr="004A066C">
        <w:rPr>
          <w:rStyle w:val="Style13ptBold"/>
          <w:highlight w:val="cyan"/>
        </w:rPr>
        <w:t>overhaul</w:t>
      </w:r>
      <w:r w:rsidRPr="00A94F55">
        <w:rPr>
          <w:rStyle w:val="Style13ptBold"/>
        </w:rPr>
        <w:t xml:space="preserve"> of trade agreements </w:t>
      </w:r>
      <w:r w:rsidRPr="004A066C">
        <w:rPr>
          <w:rStyle w:val="Style13ptBold"/>
          <w:highlight w:val="cyan"/>
        </w:rPr>
        <w:t xml:space="preserve">may be too </w:t>
      </w:r>
      <w:r w:rsidRPr="004A066C">
        <w:rPr>
          <w:rStyle w:val="Emphasis"/>
          <w:highlight w:val="cyan"/>
        </w:rPr>
        <w:t>daunting</w:t>
      </w:r>
      <w:r w:rsidRPr="004A066C">
        <w:rPr>
          <w:rStyle w:val="Style13ptBold"/>
          <w:highlight w:val="cyan"/>
        </w:rPr>
        <w:t xml:space="preserve"> and</w:t>
      </w:r>
      <w:r w:rsidRPr="00A94F55">
        <w:rPr>
          <w:rStyle w:val="Style13ptBold"/>
        </w:rPr>
        <w:t xml:space="preserve"> </w:t>
      </w:r>
      <w:r w:rsidRPr="004A066C">
        <w:rPr>
          <w:rStyle w:val="Emphasis"/>
          <w:highlight w:val="cyan"/>
        </w:rPr>
        <w:t>difficult</w:t>
      </w:r>
      <w:r w:rsidRPr="00A94F55">
        <w:rPr>
          <w:rStyle w:val="Style13ptBold"/>
        </w:rPr>
        <w:t xml:space="preserve"> a task, especially absent ample political support in legislative bodies.</w:t>
      </w:r>
    </w:p>
    <w:p w14:paraId="29FB1640" w14:textId="77777777" w:rsidR="00745811" w:rsidRDefault="00745811" w:rsidP="00745811">
      <w:r w:rsidRPr="004A066C">
        <w:rPr>
          <w:rStyle w:val="Style13ptBold"/>
          <w:highlight w:val="cyan"/>
        </w:rPr>
        <w:t>Given</w:t>
      </w:r>
      <w:r w:rsidRPr="00A94F55">
        <w:rPr>
          <w:rStyle w:val="Style13ptBold"/>
        </w:rPr>
        <w:t xml:space="preserve"> the anticipated continuation of cooperative trade agreements and </w:t>
      </w:r>
      <w:r w:rsidRPr="004A066C">
        <w:rPr>
          <w:rStyle w:val="Style13ptBold"/>
          <w:highlight w:val="cyan"/>
        </w:rPr>
        <w:t xml:space="preserve">the proliferation of protectionist rhetoric as the new norm of public opinion, leaders will be forced to rely </w:t>
      </w:r>
      <w:r w:rsidRPr="00A94F55">
        <w:rPr>
          <w:rStyle w:val="Style13ptBold"/>
        </w:rPr>
        <w:t xml:space="preserve">on </w:t>
      </w:r>
      <w:r w:rsidRPr="00A94F55">
        <w:rPr>
          <w:rStyle w:val="Emphasis"/>
        </w:rPr>
        <w:t>existing avenues</w:t>
      </w:r>
      <w:r w:rsidRPr="00A94F55">
        <w:rPr>
          <w:rStyle w:val="Style13ptBold"/>
        </w:rPr>
        <w:t xml:space="preserve"> to meet protectionist aims</w:t>
      </w:r>
      <w:r>
        <w:t xml:space="preserve">. Again, </w:t>
      </w:r>
      <w:r w:rsidRPr="00A94F55">
        <w:rPr>
          <w:rStyle w:val="Style13ptBold"/>
        </w:rPr>
        <w:t xml:space="preserve">we find ourselves </w:t>
      </w:r>
      <w:r w:rsidRPr="00A94F55">
        <w:rPr>
          <w:rStyle w:val="Emphasis"/>
        </w:rPr>
        <w:t xml:space="preserve">relying </w:t>
      </w:r>
      <w:r w:rsidRPr="004A066C">
        <w:rPr>
          <w:rStyle w:val="Emphasis"/>
          <w:highlight w:val="cyan"/>
        </w:rPr>
        <w:t>squarely on antitrust law</w:t>
      </w:r>
      <w:r w:rsidRPr="00A94F55">
        <w:rPr>
          <w:rStyle w:val="Style13ptBold"/>
        </w:rPr>
        <w:t>, the more subtle and widely accepted mechanism of restricting trade, to address perceived inequities</w:t>
      </w:r>
      <w:r>
        <w:t>. In the words of the World Trade Organization (“WTO”), “</w:t>
      </w:r>
      <w:r w:rsidRPr="00A94F55">
        <w:rPr>
          <w:rStyle w:val="Style13ptBold"/>
        </w:rPr>
        <w:t>once formal trade barriers come down, other issues become more important.</w:t>
      </w:r>
      <w:r>
        <w:t xml:space="preserve">”7 </w:t>
      </w:r>
      <w:r w:rsidRPr="00A94F55">
        <w:rPr>
          <w:rStyle w:val="Style13ptBold"/>
        </w:rPr>
        <w:t xml:space="preserve">Among the important issues lies antitrust law. Antitrust and competition laws can form a subtle </w:t>
      </w:r>
      <w:r w:rsidRPr="00A94F55">
        <w:rPr>
          <w:rStyle w:val="Emphasis"/>
        </w:rPr>
        <w:t>trade barrier</w:t>
      </w:r>
      <w:r w:rsidRPr="00A94F55">
        <w:rPr>
          <w:rStyle w:val="Style13ptBold"/>
        </w:rPr>
        <w:t xml:space="preserve"> resulting in the imposition of tariff-like measures</w:t>
      </w:r>
      <w:r>
        <w:t>.</w:t>
      </w:r>
    </w:p>
    <w:p w14:paraId="2091589D" w14:textId="77777777" w:rsidR="00745811" w:rsidRDefault="00745811" w:rsidP="00745811">
      <w:pPr>
        <w:rPr>
          <w:rStyle w:val="Style13ptBold"/>
        </w:rPr>
      </w:pPr>
      <w:r w:rsidRPr="00A94F55">
        <w:rPr>
          <w:rStyle w:val="Style13ptBold"/>
        </w:rPr>
        <w:t>Antitrust law can be enforced to reach protectionist aims and to combat them</w:t>
      </w:r>
      <w: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4A066C">
        <w:rPr>
          <w:rStyle w:val="Style13ptBold"/>
          <w:highlight w:val="cyan"/>
        </w:rPr>
        <w:t xml:space="preserve">the </w:t>
      </w:r>
      <w:r w:rsidRPr="004A066C">
        <w:rPr>
          <w:rStyle w:val="Emphasis"/>
          <w:highlight w:val="cyan"/>
        </w:rPr>
        <w:t>perception of</w:t>
      </w:r>
      <w:r w:rsidRPr="00A94F55">
        <w:rPr>
          <w:rStyle w:val="Emphasis"/>
        </w:rPr>
        <w:t xml:space="preserve"> </w:t>
      </w:r>
      <w:r w:rsidRPr="004A066C">
        <w:rPr>
          <w:rStyle w:val="Emphasis"/>
          <w:highlight w:val="cyan"/>
        </w:rPr>
        <w:t>enforcement</w:t>
      </w:r>
      <w:r w:rsidRPr="004A066C">
        <w:rPr>
          <w:rStyle w:val="Style13ptBold"/>
          <w:highlight w:val="cyan"/>
        </w:rPr>
        <w:t xml:space="preserve"> of antitrust</w:t>
      </w:r>
      <w:r w:rsidRPr="00A94F55">
        <w:rPr>
          <w:rStyle w:val="Style13ptBold"/>
        </w:rPr>
        <w:t xml:space="preserve"> laws </w:t>
      </w:r>
      <w:r w:rsidRPr="004A066C">
        <w:rPr>
          <w:rStyle w:val="Style13ptBold"/>
          <w:highlight w:val="cyan"/>
        </w:rPr>
        <w:t xml:space="preserve">as an </w:t>
      </w:r>
      <w:r w:rsidRPr="004A066C">
        <w:rPr>
          <w:rStyle w:val="Emphasis"/>
          <w:highlight w:val="cyan"/>
        </w:rPr>
        <w:t>abusive</w:t>
      </w:r>
      <w:r w:rsidRPr="004A066C">
        <w:rPr>
          <w:rStyle w:val="Style13ptBold"/>
          <w:highlight w:val="cyan"/>
        </w:rPr>
        <w:t xml:space="preserve"> and</w:t>
      </w:r>
      <w:r w:rsidRPr="00A94F55">
        <w:rPr>
          <w:rStyle w:val="Style13ptBold"/>
        </w:rPr>
        <w:t xml:space="preserve"> solely </w:t>
      </w:r>
      <w:r w:rsidRPr="004A066C">
        <w:rPr>
          <w:rStyle w:val="Emphasis"/>
          <w:highlight w:val="cyan"/>
        </w:rPr>
        <w:t>protectionist</w:t>
      </w:r>
      <w:r w:rsidRPr="004A066C">
        <w:rPr>
          <w:rStyle w:val="Style13ptBold"/>
          <w:highlight w:val="cyan"/>
        </w:rPr>
        <w:t xml:space="preserve"> mechanism may cause the </w:t>
      </w:r>
      <w:r w:rsidRPr="004A066C">
        <w:rPr>
          <w:rStyle w:val="Emphasis"/>
          <w:highlight w:val="cyan"/>
        </w:rPr>
        <w:t>death</w:t>
      </w:r>
      <w:r w:rsidRPr="004A066C">
        <w:rPr>
          <w:rStyle w:val="Style13ptBold"/>
          <w:highlight w:val="cyan"/>
        </w:rPr>
        <w:t xml:space="preserve"> of </w:t>
      </w:r>
      <w:r w:rsidRPr="004A066C">
        <w:rPr>
          <w:rStyle w:val="Emphasis"/>
          <w:highlight w:val="cyan"/>
        </w:rPr>
        <w:t>even the smallest semblance of international free trade</w:t>
      </w:r>
      <w:r w:rsidRPr="00A94F55">
        <w:rPr>
          <w:rStyle w:val="Style13ptBold"/>
        </w:rPr>
        <w:t xml:space="preserve"> that remains in the international marketplace today.</w:t>
      </w:r>
    </w:p>
    <w:p w14:paraId="03013DD4" w14:textId="77777777" w:rsidR="00745811" w:rsidRPr="007A6DBA" w:rsidRDefault="00745811" w:rsidP="00745811">
      <w:pPr>
        <w:pStyle w:val="Heading4"/>
        <w:rPr>
          <w:rFonts w:cs="Times New Roman"/>
        </w:rPr>
      </w:pPr>
      <w:r>
        <w:rPr>
          <w:rFonts w:cs="Times New Roman"/>
        </w:rPr>
        <w:t>Nuke war</w:t>
      </w:r>
    </w:p>
    <w:p w14:paraId="61ADA9BB" w14:textId="77777777" w:rsidR="00745811" w:rsidRPr="007A6DBA" w:rsidRDefault="00745811" w:rsidP="00745811">
      <w:r w:rsidRPr="007A6DBA">
        <w:rPr>
          <w:rStyle w:val="Emphasis1"/>
        </w:rPr>
        <w:t>Oppenheimer 21</w:t>
      </w:r>
      <w:r>
        <w:t xml:space="preserve"> [</w:t>
      </w:r>
      <w:r w:rsidRPr="007A6DBA">
        <w:t xml:space="preserve">Dr. Michael F. </w:t>
      </w:r>
      <w:r>
        <w:t xml:space="preserve">Oppenheimer, </w:t>
      </w:r>
      <w:r w:rsidRPr="007A6DBA">
        <w:t xml:space="preserve">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A6DBA">
        <w:t>Ankersen</w:t>
      </w:r>
      <w:proofErr w:type="spellEnd"/>
      <w:r w:rsidRPr="007A6DBA">
        <w:t xml:space="preserve"> and Sidhu, p. 23-30</w:t>
      </w:r>
      <w:r>
        <w:t>]</w:t>
      </w:r>
    </w:p>
    <w:p w14:paraId="5E556238" w14:textId="77777777" w:rsidR="00745811" w:rsidRPr="007A6DBA" w:rsidRDefault="00745811" w:rsidP="00745811">
      <w:pPr>
        <w:rPr>
          <w:sz w:val="16"/>
        </w:rPr>
      </w:pPr>
      <w:r w:rsidRPr="007A6DBA">
        <w:rPr>
          <w:sz w:val="16"/>
        </w:rPr>
        <w:t xml:space="preserve">Four </w:t>
      </w:r>
      <w:r w:rsidRPr="007A6DBA">
        <w:rPr>
          <w:rStyle w:val="Style13ptBold"/>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w:t>
      </w:r>
      <w:r w:rsidRPr="005633E6">
        <w:rPr>
          <w:sz w:val="16"/>
        </w:rPr>
        <w:t xml:space="preserve">everything. </w:t>
      </w:r>
      <w:r w:rsidRPr="005633E6">
        <w:rPr>
          <w:rStyle w:val="Emphasis"/>
          <w:sz w:val="24"/>
          <w:szCs w:val="26"/>
        </w:rPr>
        <w:t>Environment</w:t>
      </w:r>
      <w:r w:rsidRPr="005633E6">
        <w:rPr>
          <w:rStyle w:val="Style13ptBold"/>
        </w:rPr>
        <w:t xml:space="preserve">al events, global </w:t>
      </w:r>
      <w:r w:rsidRPr="005633E6">
        <w:rPr>
          <w:rStyle w:val="Emphasis"/>
          <w:sz w:val="24"/>
          <w:szCs w:val="26"/>
        </w:rPr>
        <w:t>health</w:t>
      </w:r>
      <w:r w:rsidRPr="005633E6">
        <w:rPr>
          <w:rStyle w:val="Style13ptBold"/>
          <w:sz w:val="24"/>
          <w:szCs w:val="26"/>
        </w:rPr>
        <w:t xml:space="preserve"> </w:t>
      </w:r>
      <w:r w:rsidRPr="005633E6">
        <w:rPr>
          <w:rStyle w:val="Style13ptBold"/>
        </w:rPr>
        <w:t xml:space="preserve">challenges, </w:t>
      </w:r>
      <w:r w:rsidRPr="005633E6">
        <w:rPr>
          <w:rStyle w:val="Emphasis"/>
        </w:rPr>
        <w:t>internal political developments</w:t>
      </w:r>
      <w:r w:rsidRPr="005633E6">
        <w:rPr>
          <w:rStyle w:val="Style13ptBold"/>
        </w:rPr>
        <w:t xml:space="preserve">, policy mistakes, </w:t>
      </w:r>
      <w:r w:rsidRPr="005633E6">
        <w:rPr>
          <w:rStyle w:val="Emphasis"/>
          <w:sz w:val="24"/>
          <w:szCs w:val="26"/>
        </w:rPr>
        <w:t>technology breakthroughs or failures</w:t>
      </w:r>
      <w:r w:rsidRPr="005633E6">
        <w:rPr>
          <w:rStyle w:val="Style13ptBold"/>
        </w:rPr>
        <w:t xml:space="preserve">, will </w:t>
      </w:r>
      <w:r w:rsidRPr="005633E6">
        <w:rPr>
          <w:rStyle w:val="Emphasis"/>
        </w:rPr>
        <w:t>intersect</w:t>
      </w:r>
      <w:r w:rsidRPr="005633E6">
        <w:rPr>
          <w:rStyle w:val="Style13ptBold"/>
        </w:rPr>
        <w:t xml:space="preserve"> with structure to </w:t>
      </w:r>
      <w:r w:rsidRPr="005633E6">
        <w:rPr>
          <w:rStyle w:val="Emphasis"/>
          <w:sz w:val="24"/>
          <w:szCs w:val="26"/>
        </w:rPr>
        <w:t>define our future</w:t>
      </w:r>
      <w:r w:rsidRPr="005633E6">
        <w:rPr>
          <w:rStyle w:val="Style13ptBold"/>
        </w:rPr>
        <w:t>. But</w:t>
      </w:r>
      <w:r w:rsidRPr="005633E6">
        <w:rPr>
          <w:sz w:val="16"/>
        </w:rPr>
        <w:t xml:space="preserve"> these</w:t>
      </w:r>
      <w:r w:rsidRPr="007A6DBA">
        <w:rPr>
          <w:sz w:val="16"/>
        </w:rPr>
        <w:t xml:space="preserve"> four </w:t>
      </w:r>
      <w:r w:rsidRPr="007A6DBA">
        <w:rPr>
          <w:rStyle w:val="Style13ptBold"/>
          <w:highlight w:val="cyan"/>
        </w:rPr>
        <w:t>structural forces</w:t>
      </w:r>
      <w:r w:rsidRPr="007A6DBA">
        <w:rPr>
          <w:rStyle w:val="Style13ptBold"/>
        </w:rPr>
        <w:t xml:space="preserve"> will </w:t>
      </w:r>
      <w:r w:rsidRPr="007A6DBA">
        <w:rPr>
          <w:rStyle w:val="Style13ptBold"/>
          <w:highlight w:val="cyan"/>
        </w:rPr>
        <w:t>impact</w:t>
      </w:r>
      <w:r w:rsidRPr="007A6DBA">
        <w:rPr>
          <w:rStyle w:val="Style13ptBold"/>
        </w:rPr>
        <w:t xml:space="preserve"> the</w:t>
      </w:r>
      <w:r w:rsidRPr="007A6DBA">
        <w:rPr>
          <w:sz w:val="16"/>
        </w:rPr>
        <w:t xml:space="preserve"> way states behave, in </w:t>
      </w:r>
      <w:r w:rsidRPr="007A6DBA">
        <w:rPr>
          <w:rStyle w:val="Style13ptBold"/>
        </w:rPr>
        <w:t xml:space="preserve">the </w:t>
      </w:r>
      <w:r w:rsidRPr="007A6DBA">
        <w:rPr>
          <w:rStyle w:val="Style13ptBold"/>
          <w:highlight w:val="cyan"/>
        </w:rPr>
        <w:t>capacity of</w:t>
      </w:r>
      <w:r w:rsidRPr="007A6DBA">
        <w:rPr>
          <w:rStyle w:val="Style13ptBold"/>
        </w:rPr>
        <w:t xml:space="preserve"> great </w:t>
      </w:r>
      <w:r w:rsidRPr="007A6DBA">
        <w:rPr>
          <w:rStyle w:val="Style13ptBold"/>
          <w:highlight w:val="cyan"/>
        </w:rPr>
        <w:t>powers to</w:t>
      </w:r>
      <w:r w:rsidRPr="007A6DBA">
        <w:rPr>
          <w:rStyle w:val="Style13ptBold"/>
        </w:rPr>
        <w:t xml:space="preserve"> </w:t>
      </w:r>
      <w:r w:rsidRPr="007A6DBA">
        <w:rPr>
          <w:rStyle w:val="Emphasis"/>
        </w:rPr>
        <w:t>manage their differences</w:t>
      </w:r>
      <w:r w:rsidRPr="007A6DBA">
        <w:rPr>
          <w:rStyle w:val="Style13ptBold"/>
        </w:rPr>
        <w:t xml:space="preserve">, and to </w:t>
      </w:r>
      <w:r w:rsidRPr="007A6DBA">
        <w:rPr>
          <w:rStyle w:val="Emphasis"/>
        </w:rPr>
        <w:t>act collectively</w:t>
      </w:r>
      <w:r w:rsidRPr="007A6DBA">
        <w:rPr>
          <w:rStyle w:val="Style13ptBold"/>
        </w:rPr>
        <w:t xml:space="preserve"> to </w:t>
      </w:r>
      <w:r w:rsidRPr="007A6DBA">
        <w:rPr>
          <w:rStyle w:val="Style13ptBold"/>
          <w:highlight w:val="cyan"/>
        </w:rPr>
        <w:t>settle</w:t>
      </w:r>
      <w:r w:rsidRPr="007A6DBA">
        <w:rPr>
          <w:sz w:val="16"/>
        </w:rPr>
        <w:t xml:space="preserve">, rather than exploit, </w:t>
      </w:r>
      <w:r w:rsidRPr="007A6DBA">
        <w:rPr>
          <w:rStyle w:val="Style13ptBold"/>
        </w:rPr>
        <w:t xml:space="preserve">the </w:t>
      </w:r>
      <w:r w:rsidRPr="007A6DBA">
        <w:rPr>
          <w:rStyle w:val="Emphasis"/>
          <w:sz w:val="24"/>
          <w:szCs w:val="26"/>
          <w:highlight w:val="cyan"/>
        </w:rPr>
        <w:t>inevitable shocks</w:t>
      </w:r>
      <w:r w:rsidRPr="007A6DBA">
        <w:rPr>
          <w:rStyle w:val="Style13ptBold"/>
          <w:sz w:val="24"/>
          <w:szCs w:val="26"/>
        </w:rPr>
        <w:t xml:space="preserve"> </w:t>
      </w:r>
      <w:r w:rsidRPr="007A6DBA">
        <w:rPr>
          <w:rStyle w:val="Style13ptBold"/>
        </w:rPr>
        <w:t>of the next decade</w:t>
      </w:r>
      <w:r w:rsidRPr="007A6DBA">
        <w:rPr>
          <w:sz w:val="16"/>
        </w:rPr>
        <w:t>.</w:t>
      </w:r>
    </w:p>
    <w:p w14:paraId="0CA5F5C8" w14:textId="77777777" w:rsidR="00745811" w:rsidRPr="007A6DBA" w:rsidRDefault="00745811" w:rsidP="00745811">
      <w:pPr>
        <w:rPr>
          <w:sz w:val="16"/>
        </w:rPr>
      </w:pPr>
      <w:r w:rsidRPr="007A6DBA">
        <w:rPr>
          <w:sz w:val="16"/>
        </w:rPr>
        <w:t xml:space="preserve">Some of </w:t>
      </w:r>
      <w:r w:rsidRPr="007A6DBA">
        <w:rPr>
          <w:rStyle w:val="Style13ptBold"/>
        </w:rPr>
        <w:t>these</w:t>
      </w:r>
      <w:r w:rsidRPr="007A6DBA">
        <w:rPr>
          <w:sz w:val="16"/>
        </w:rPr>
        <w:t xml:space="preserve"> structural forces </w:t>
      </w:r>
      <w:r w:rsidRPr="007A6DBA">
        <w:rPr>
          <w:rStyle w:val="Style13ptBold"/>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13ptBold"/>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13ptBold"/>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55D2C1A9" w14:textId="77777777" w:rsidR="00745811" w:rsidRPr="007A6DBA" w:rsidRDefault="00745811" w:rsidP="00745811">
      <w:pPr>
        <w:rPr>
          <w:sz w:val="16"/>
        </w:rPr>
      </w:pPr>
      <w:r w:rsidRPr="007A6DBA">
        <w:rPr>
          <w:sz w:val="16"/>
        </w:rPr>
        <w:t xml:space="preserve">But all four forces operating simultaneously </w:t>
      </w:r>
      <w:r w:rsidRPr="007A6DBA">
        <w:rPr>
          <w:rStyle w:val="Style13ptBold"/>
          <w:highlight w:val="cyan"/>
        </w:rPr>
        <w:t>will produce</w:t>
      </w:r>
      <w:r w:rsidRPr="007A6DBA">
        <w:rPr>
          <w:rStyle w:val="Style13ptBold"/>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13ptBold"/>
          <w:highlight w:val="cyan"/>
        </w:rPr>
        <w:t xml:space="preserve"> and</w:t>
      </w:r>
      <w:r w:rsidRPr="007A6DBA">
        <w:rPr>
          <w:rStyle w:val="Style13ptBold"/>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13ptBold"/>
          <w:highlight w:val="cyan"/>
        </w:rPr>
        <w:t>weakened</w:t>
      </w:r>
      <w:r w:rsidRPr="007A6DBA">
        <w:rPr>
          <w:rStyle w:val="Style13ptBold"/>
        </w:rPr>
        <w:t xml:space="preserve"> </w:t>
      </w:r>
      <w:r w:rsidRPr="005633E6">
        <w:rPr>
          <w:rStyle w:val="Style13ptBold"/>
        </w:rPr>
        <w:t xml:space="preserve">global </w:t>
      </w:r>
      <w:r w:rsidRPr="005633E6">
        <w:rPr>
          <w:rStyle w:val="Emphasis"/>
        </w:rPr>
        <w:t>institutions</w:t>
      </w:r>
      <w:r w:rsidRPr="005633E6">
        <w:rPr>
          <w:rStyle w:val="Style13ptBold"/>
        </w:rPr>
        <w:t xml:space="preserve"> and </w:t>
      </w:r>
      <w:r w:rsidRPr="007A6DBA">
        <w:rPr>
          <w:rStyle w:val="Emphasis"/>
          <w:highlight w:val="cyan"/>
        </w:rPr>
        <w:t>norms</w:t>
      </w:r>
      <w:r w:rsidRPr="007A6DBA">
        <w:rPr>
          <w:rStyle w:val="Emphasis"/>
        </w:rPr>
        <w:t xml:space="preserve"> of behavior</w:t>
      </w:r>
      <w:r w:rsidRPr="007A6DBA">
        <w:rPr>
          <w:rStyle w:val="Style13ptBold"/>
        </w:rPr>
        <w:t xml:space="preserve">, </w:t>
      </w:r>
      <w:r w:rsidRPr="007A6DBA">
        <w:rPr>
          <w:rStyle w:val="Style13ptBold"/>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13ptBold"/>
          <w:highlight w:val="cyan"/>
        </w:rPr>
        <w:t xml:space="preserve"> to confront</w:t>
      </w:r>
      <w:r w:rsidRPr="007A6DBA">
        <w:rPr>
          <w:rStyle w:val="Style13ptBold"/>
        </w:rPr>
        <w:t xml:space="preserve"> emerging challenges of global </w:t>
      </w:r>
      <w:r w:rsidRPr="007A6DBA">
        <w:rPr>
          <w:rStyle w:val="Emphasis"/>
          <w:highlight w:val="cyan"/>
        </w:rPr>
        <w:t>warming</w:t>
      </w:r>
      <w:r w:rsidRPr="007A6DBA">
        <w:rPr>
          <w:rStyle w:val="Style13ptBold"/>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13ptBold"/>
          <w:highlight w:val="cyan"/>
        </w:rPr>
        <w:t xml:space="preserve">, </w:t>
      </w:r>
      <w:r w:rsidRPr="007A6DBA">
        <w:rPr>
          <w:rStyle w:val="Emphasis"/>
          <w:highlight w:val="cyan"/>
        </w:rPr>
        <w:t>nuclear weapons</w:t>
      </w:r>
      <w:r w:rsidRPr="007A6DBA">
        <w:rPr>
          <w:rStyle w:val="Style13ptBold"/>
        </w:rPr>
        <w:t xml:space="preserve"> </w:t>
      </w:r>
      <w:proofErr w:type="gramStart"/>
      <w:r w:rsidRPr="007A6DBA">
        <w:rPr>
          <w:rStyle w:val="Style13ptBold"/>
        </w:rPr>
        <w:t>innovation</w:t>
      </w:r>
      <w:proofErr w:type="gramEnd"/>
      <w:r w:rsidRPr="007A6DBA">
        <w:rPr>
          <w:rStyle w:val="Style13ptBold"/>
        </w:rPr>
        <w:t xml:space="preserve"> </w:t>
      </w:r>
      <w:r w:rsidRPr="007A6DBA">
        <w:rPr>
          <w:rStyle w:val="Style13ptBold"/>
          <w:highlight w:val="cyan"/>
        </w:rPr>
        <w:t xml:space="preserve">and </w:t>
      </w:r>
      <w:r w:rsidRPr="007A6DBA">
        <w:rPr>
          <w:rStyle w:val="Emphasis"/>
          <w:highlight w:val="cyan"/>
        </w:rPr>
        <w:t>prolif</w:t>
      </w:r>
      <w:r w:rsidRPr="007A6DBA">
        <w:rPr>
          <w:rStyle w:val="Style13ptBold"/>
        </w:rPr>
        <w:t>eration</w:t>
      </w:r>
      <w:r w:rsidRPr="007A6DBA">
        <w:rPr>
          <w:sz w:val="16"/>
        </w:rPr>
        <w:t>. As in any effective scenario, this future is clearly visible to any keen observer. We have only to abolish wishful thinking and believe our own eyes.10</w:t>
      </w:r>
    </w:p>
    <w:p w14:paraId="115C5F97" w14:textId="77777777" w:rsidR="00745811" w:rsidRPr="007A6DBA" w:rsidRDefault="00745811" w:rsidP="00745811">
      <w:pPr>
        <w:rPr>
          <w:sz w:val="8"/>
          <w:szCs w:val="14"/>
        </w:rPr>
      </w:pPr>
      <w:r w:rsidRPr="007A6DBA">
        <w:rPr>
          <w:sz w:val="8"/>
          <w:szCs w:val="14"/>
        </w:rPr>
        <w:t>Secular Stagnation</w:t>
      </w:r>
    </w:p>
    <w:p w14:paraId="1FCBEC9D" w14:textId="77777777" w:rsidR="00745811" w:rsidRPr="007A6DBA" w:rsidRDefault="00745811" w:rsidP="00745811">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6D4104D2" w14:textId="77777777" w:rsidR="00745811" w:rsidRPr="007A6DBA" w:rsidRDefault="00745811" w:rsidP="00745811">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262D88F" w14:textId="77777777" w:rsidR="00745811" w:rsidRPr="007A6DBA" w:rsidRDefault="00745811" w:rsidP="00745811">
      <w:pPr>
        <w:ind w:left="720"/>
        <w:rPr>
          <w:sz w:val="8"/>
          <w:szCs w:val="14"/>
        </w:rPr>
      </w:pPr>
      <w:r w:rsidRPr="007A6DBA">
        <w:rPr>
          <w:sz w:val="8"/>
          <w:szCs w:val="14"/>
        </w:rPr>
        <w:t>Other factors that make investors similarly pessimistic include rising global inequality and the slowdown in productivity growth…</w:t>
      </w:r>
    </w:p>
    <w:p w14:paraId="551AD1EC" w14:textId="77777777" w:rsidR="00745811" w:rsidRPr="007A6DBA" w:rsidRDefault="00745811" w:rsidP="00745811">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00F41AD6" w14:textId="77777777" w:rsidR="00745811" w:rsidRPr="007A6DBA" w:rsidRDefault="00745811" w:rsidP="00745811">
      <w:pPr>
        <w:ind w:left="720"/>
        <w:rPr>
          <w:sz w:val="8"/>
          <w:szCs w:val="14"/>
        </w:rPr>
      </w:pPr>
      <w:r w:rsidRPr="007A6DBA">
        <w:rPr>
          <w:sz w:val="8"/>
          <w:szCs w:val="14"/>
        </w:rPr>
        <w:t xml:space="preserve">…in the long run, more immigration might be a vital part of curing secular stagnation. Summers also heavily prescribes increased government spending, arguing that it might </w:t>
      </w:r>
      <w:proofErr w:type="gramStart"/>
      <w:r w:rsidRPr="007A6DBA">
        <w:rPr>
          <w:sz w:val="8"/>
          <w:szCs w:val="14"/>
        </w:rPr>
        <w:t>actually be</w:t>
      </w:r>
      <w:proofErr w:type="gramEnd"/>
      <w:r w:rsidRPr="007A6DBA">
        <w:rPr>
          <w:sz w:val="8"/>
          <w:szCs w:val="14"/>
        </w:rPr>
        <w:t xml:space="preserve"> more prudent than cutting back – especially if the money is spent on infrastructure, education and research and development.</w:t>
      </w:r>
    </w:p>
    <w:p w14:paraId="2FB63DE3" w14:textId="77777777" w:rsidR="00745811" w:rsidRPr="007A6DBA" w:rsidRDefault="00745811" w:rsidP="00745811">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D710581" w14:textId="77777777" w:rsidR="00745811" w:rsidRPr="007A6DBA" w:rsidRDefault="00745811" w:rsidP="00745811">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73ED1B9C" w14:textId="77777777" w:rsidR="00745811" w:rsidRPr="007A6DBA" w:rsidRDefault="00745811" w:rsidP="00745811">
      <w:pPr>
        <w:rPr>
          <w:sz w:val="8"/>
          <w:szCs w:val="14"/>
        </w:rPr>
      </w:pPr>
      <w:r w:rsidRPr="007A6DBA">
        <w:rPr>
          <w:sz w:val="8"/>
          <w:szCs w:val="14"/>
        </w:rPr>
        <w:t>Illiberal Globalization</w:t>
      </w:r>
    </w:p>
    <w:p w14:paraId="6A492DEC" w14:textId="77777777" w:rsidR="00745811" w:rsidRPr="007A6DBA" w:rsidRDefault="00745811" w:rsidP="00745811">
      <w:pPr>
        <w:rPr>
          <w:sz w:val="8"/>
          <w:szCs w:val="14"/>
        </w:rPr>
      </w:pPr>
      <w:r w:rsidRPr="007A6DBA">
        <w:rPr>
          <w:sz w:val="8"/>
          <w:szCs w:val="14"/>
        </w:rPr>
        <w:t xml:space="preserve">Economic weakness and rising nationalism (along with multipolarity) will not end </w:t>
      </w:r>
      <w:proofErr w:type="gramStart"/>
      <w:r w:rsidRPr="007A6DBA">
        <w:rPr>
          <w:sz w:val="8"/>
          <w:szCs w:val="14"/>
        </w:rPr>
        <w:t>globalization, but</w:t>
      </w:r>
      <w:proofErr w:type="gramEnd"/>
      <w:r w:rsidRPr="007A6DBA">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A6DBA">
        <w:rPr>
          <w:sz w:val="8"/>
          <w:szCs w:val="14"/>
        </w:rPr>
        <w:t>sustainability</w:t>
      </w:r>
      <w:proofErr w:type="gramEnd"/>
      <w:r w:rsidRPr="007A6DBA">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A6DBA">
        <w:rPr>
          <w:sz w:val="8"/>
          <w:szCs w:val="14"/>
        </w:rPr>
        <w:t>It is clear that the</w:t>
      </w:r>
      <w:proofErr w:type="gramEnd"/>
      <w:r w:rsidRPr="007A6DBA">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1473B97D" w14:textId="77777777" w:rsidR="00745811" w:rsidRPr="007A6DBA" w:rsidRDefault="00745811" w:rsidP="00745811">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13ptBold"/>
          <w:szCs w:val="20"/>
        </w:rPr>
        <w:t xml:space="preserve">The increasing interaction across national boundaries that globalization entails, now produces not </w:t>
      </w:r>
      <w:r w:rsidRPr="007A6DBA">
        <w:rPr>
          <w:rStyle w:val="Emphasis"/>
        </w:rPr>
        <w:t>harmonization</w:t>
      </w:r>
      <w:r w:rsidRPr="007A6DBA">
        <w:rPr>
          <w:rStyle w:val="Style13ptBold"/>
          <w:szCs w:val="20"/>
        </w:rPr>
        <w:t xml:space="preserve"> and cooperation, but </w:t>
      </w:r>
      <w:r w:rsidRPr="007A6DBA">
        <w:rPr>
          <w:rStyle w:val="Emphasis"/>
        </w:rPr>
        <w:t>friction</w:t>
      </w:r>
      <w:r w:rsidRPr="007A6DBA">
        <w:rPr>
          <w:rStyle w:val="Style13ptBold"/>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69FA277" w14:textId="77777777" w:rsidR="00745811" w:rsidRPr="007A6DBA" w:rsidRDefault="00745811" w:rsidP="00745811">
      <w:pPr>
        <w:rPr>
          <w:sz w:val="16"/>
        </w:rPr>
      </w:pPr>
      <w:r w:rsidRPr="007A6DBA">
        <w:rPr>
          <w:rStyle w:val="Style13ptBold"/>
        </w:rPr>
        <w:t xml:space="preserve">As such measures </w:t>
      </w:r>
      <w:r w:rsidRPr="007A6DBA">
        <w:rPr>
          <w:rStyle w:val="Emphasis"/>
        </w:rPr>
        <w:t>gain traction</w:t>
      </w:r>
      <w:r w:rsidRPr="007A6DBA">
        <w:rPr>
          <w:rStyle w:val="Style13ptBold"/>
        </w:rPr>
        <w:t xml:space="preserve">, it will </w:t>
      </w:r>
      <w:r w:rsidRPr="007A6DBA">
        <w:rPr>
          <w:rStyle w:val="Emphasis"/>
        </w:rPr>
        <w:t>become clear</w:t>
      </w:r>
      <w:r w:rsidRPr="007A6DBA">
        <w:rPr>
          <w:rStyle w:val="Style13ptBold"/>
        </w:rPr>
        <w:t xml:space="preserve"> to states</w:t>
      </w:r>
      <w:r w:rsidRPr="007A6DBA">
        <w:rPr>
          <w:sz w:val="16"/>
        </w:rPr>
        <w:t>—and to companies—</w:t>
      </w:r>
      <w:r w:rsidRPr="007A6DBA">
        <w:rPr>
          <w:rStyle w:val="Style13ptBold"/>
        </w:rPr>
        <w:t xml:space="preserve">that a global trading system more responsive to raw power than to law entails </w:t>
      </w:r>
      <w:r w:rsidRPr="007A6DBA">
        <w:rPr>
          <w:rStyle w:val="Emphasis"/>
        </w:rPr>
        <w:t>escalating risk</w:t>
      </w:r>
      <w:r w:rsidRPr="007A6DBA">
        <w:rPr>
          <w:rStyle w:val="Style13ptBold"/>
        </w:rPr>
        <w:t xml:space="preserve"> and diminishing benefits. This </w:t>
      </w:r>
      <w:r w:rsidRPr="007A6DBA">
        <w:rPr>
          <w:rStyle w:val="Style13ptBold"/>
          <w:highlight w:val="cyan"/>
        </w:rPr>
        <w:t>will</w:t>
      </w:r>
      <w:r w:rsidRPr="007A6DBA">
        <w:rPr>
          <w:rStyle w:val="Style13ptBold"/>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13ptBold"/>
        </w:rPr>
        <w:t>It represents</w:t>
      </w:r>
      <w:r w:rsidRPr="007A6DBA">
        <w:rPr>
          <w:sz w:val="16"/>
        </w:rPr>
        <w:t xml:space="preserve"> nothing less than </w:t>
      </w:r>
      <w:r w:rsidRPr="007A6DBA">
        <w:rPr>
          <w:rStyle w:val="Style13ptBold"/>
        </w:rPr>
        <w:t>the subordination of economic globalization</w:t>
      </w:r>
      <w:r w:rsidRPr="007A6DBA">
        <w:rPr>
          <w:sz w:val="16"/>
        </w:rPr>
        <w:t xml:space="preserve">, a system which many thought obeyed its own logic, </w:t>
      </w:r>
      <w:r w:rsidRPr="007A6DBA">
        <w:rPr>
          <w:rStyle w:val="Style13ptBold"/>
        </w:rPr>
        <w:t xml:space="preserve">to an international politics of </w:t>
      </w:r>
      <w:r w:rsidRPr="007A6DBA">
        <w:rPr>
          <w:rStyle w:val="Emphasis"/>
        </w:rPr>
        <w:t>zero-sum power competition</w:t>
      </w:r>
      <w:r w:rsidRPr="007A6DBA">
        <w:rPr>
          <w:rStyle w:val="Style13ptBold"/>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25286F99" w14:textId="77777777" w:rsidR="00745811" w:rsidRPr="005633E6" w:rsidRDefault="00745811" w:rsidP="00745811">
      <w:pPr>
        <w:rPr>
          <w:sz w:val="16"/>
        </w:rPr>
      </w:pPr>
      <w:r w:rsidRPr="007A6DBA">
        <w:rPr>
          <w:sz w:val="16"/>
        </w:rPr>
        <w:t xml:space="preserve">Economies of scale will shrink, incentivizing </w:t>
      </w:r>
      <w:r w:rsidRPr="005633E6">
        <w:rPr>
          <w:sz w:val="16"/>
        </w:rPr>
        <w:t xml:space="preserve">less investment, increasing costs and prices, compromising growth, marginalizing countries whose growth and poverty reduction depended on participation in global supply chains. </w:t>
      </w:r>
      <w:r w:rsidRPr="005633E6">
        <w:rPr>
          <w:rStyle w:val="Style13ptBold"/>
        </w:rPr>
        <w:t>A world already suffering from excess savings</w:t>
      </w:r>
      <w:r w:rsidRPr="005633E6">
        <w:rPr>
          <w:sz w:val="16"/>
        </w:rPr>
        <w:t xml:space="preserve"> (in the corporate sector, among mostly Asian countries) </w:t>
      </w:r>
      <w:r w:rsidRPr="005633E6">
        <w:rPr>
          <w:rStyle w:val="Style13ptBold"/>
        </w:rPr>
        <w:t xml:space="preserve">will </w:t>
      </w:r>
      <w:r w:rsidRPr="005633E6">
        <w:rPr>
          <w:rStyle w:val="Emphasis"/>
        </w:rPr>
        <w:t>respond</w:t>
      </w:r>
      <w:r w:rsidRPr="005633E6">
        <w:rPr>
          <w:rStyle w:val="Style13ptBold"/>
        </w:rPr>
        <w:t xml:space="preserve"> to heightened risk and uncertainty with </w:t>
      </w:r>
      <w:r w:rsidRPr="005633E6">
        <w:rPr>
          <w:rStyle w:val="Emphasis"/>
        </w:rPr>
        <w:t>further retrenchment</w:t>
      </w:r>
      <w:r w:rsidRPr="005633E6">
        <w:rPr>
          <w:sz w:val="16"/>
        </w:rPr>
        <w:t>. The problem is perfectly captured by Tim Boyle, CEO of Columbia Sportswear, whose supply chain runs through China, reacting to yet another ratcheting up of US tariffs on Chinese imports, most recently on consumer goods:</w:t>
      </w:r>
    </w:p>
    <w:p w14:paraId="1B4DF52F" w14:textId="77777777" w:rsidR="00745811" w:rsidRPr="005633E6" w:rsidRDefault="00745811" w:rsidP="00745811">
      <w:pPr>
        <w:ind w:left="720"/>
        <w:rPr>
          <w:sz w:val="16"/>
        </w:rPr>
      </w:pPr>
      <w:r w:rsidRPr="005633E6">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5633E6">
        <w:rPr>
          <w:sz w:val="16"/>
        </w:rPr>
        <w:t>have to</w:t>
      </w:r>
      <w:proofErr w:type="gramEnd"/>
      <w:r w:rsidRPr="005633E6">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18C3D32F" w14:textId="77777777" w:rsidR="00745811" w:rsidRPr="007A6DBA" w:rsidRDefault="00745811" w:rsidP="00745811">
      <w:pPr>
        <w:rPr>
          <w:sz w:val="16"/>
        </w:rPr>
      </w:pPr>
      <w:r w:rsidRPr="005633E6">
        <w:rPr>
          <w:rStyle w:val="Style13ptBold"/>
        </w:rPr>
        <w:t xml:space="preserve">The </w:t>
      </w:r>
      <w:r w:rsidRPr="005633E6">
        <w:rPr>
          <w:rStyle w:val="Emphasis"/>
        </w:rPr>
        <w:t>international political effects</w:t>
      </w:r>
      <w:r w:rsidRPr="005633E6">
        <w:rPr>
          <w:rStyle w:val="Style13ptBold"/>
        </w:rPr>
        <w:t xml:space="preserve"> will be equally </w:t>
      </w:r>
      <w:r w:rsidRPr="005633E6">
        <w:rPr>
          <w:rStyle w:val="Emphasis"/>
        </w:rPr>
        <w:t>damaging</w:t>
      </w:r>
      <w:r w:rsidRPr="005633E6">
        <w:rPr>
          <w:rStyle w:val="Style13ptBold"/>
        </w:rPr>
        <w:t>. The</w:t>
      </w:r>
      <w:r w:rsidRPr="005633E6">
        <w:rPr>
          <w:sz w:val="16"/>
        </w:rPr>
        <w:t xml:space="preserve"> four </w:t>
      </w:r>
      <w:r w:rsidRPr="005633E6">
        <w:rPr>
          <w:rStyle w:val="Style13ptBold"/>
        </w:rPr>
        <w:t xml:space="preserve">structural forces act on each other to produce the </w:t>
      </w:r>
      <w:r w:rsidRPr="005633E6">
        <w:rPr>
          <w:rStyle w:val="Emphasis"/>
        </w:rPr>
        <w:t>more dangerous</w:t>
      </w:r>
      <w:r w:rsidRPr="005633E6">
        <w:rPr>
          <w:sz w:val="16"/>
        </w:rPr>
        <w:t xml:space="preserve">, less prosperous </w:t>
      </w:r>
      <w:r w:rsidRPr="005633E6">
        <w:rPr>
          <w:rStyle w:val="Emphasis"/>
        </w:rPr>
        <w:t>world</w:t>
      </w:r>
      <w:r w:rsidRPr="005633E6">
        <w:rPr>
          <w:rStyle w:val="Style13ptBold"/>
        </w:rPr>
        <w:t xml:space="preserve"> projected here. Illiberal globalization represents geopolitical conflict by</w:t>
      </w:r>
      <w:r w:rsidRPr="005633E6">
        <w:rPr>
          <w:sz w:val="16"/>
        </w:rPr>
        <w:t xml:space="preserve"> (at first) </w:t>
      </w:r>
      <w:r w:rsidRPr="005633E6">
        <w:rPr>
          <w:rStyle w:val="Style13ptBold"/>
        </w:rPr>
        <w:t xml:space="preserve">physically non-kinetic means. It arises from </w:t>
      </w:r>
      <w:r w:rsidRPr="005633E6">
        <w:rPr>
          <w:rStyle w:val="Emphasis"/>
        </w:rPr>
        <w:t>intensifying competition</w:t>
      </w:r>
      <w:r w:rsidRPr="005633E6">
        <w:rPr>
          <w:rStyle w:val="Style13ptBold"/>
        </w:rPr>
        <w:t xml:space="preserve"> among powerful states with divergent interests and identities</w:t>
      </w:r>
      <w:r w:rsidRPr="005633E6">
        <w:rPr>
          <w:sz w:val="16"/>
        </w:rPr>
        <w:t xml:space="preserve">, but in its effects drives down growth </w:t>
      </w:r>
      <w:r w:rsidRPr="005633E6">
        <w:rPr>
          <w:rStyle w:val="Style13ptBold"/>
        </w:rPr>
        <w:t xml:space="preserve">and </w:t>
      </w:r>
      <w:r w:rsidRPr="005633E6">
        <w:rPr>
          <w:rStyle w:val="Emphasis"/>
        </w:rPr>
        <w:t>fuels increased nationalism/populism</w:t>
      </w:r>
      <w:r w:rsidRPr="005633E6">
        <w:rPr>
          <w:rStyle w:val="Style13ptBold"/>
        </w:rPr>
        <w:t xml:space="preserve">, which further </w:t>
      </w:r>
      <w:r w:rsidRPr="005633E6">
        <w:rPr>
          <w:rStyle w:val="Emphasis"/>
        </w:rPr>
        <w:t>contributes to conflict</w:t>
      </w:r>
      <w:r w:rsidRPr="005633E6">
        <w:rPr>
          <w:sz w:val="16"/>
        </w:rPr>
        <w:t>. Twenty-first-century protectionism represents bottom-up forces arising from economic disruption. But it is also a top-down phenomenon, representing a strategic effort by political leadership to reduce the constraints</w:t>
      </w:r>
      <w:r w:rsidRPr="007A6DBA">
        <w:rPr>
          <w:sz w:val="16"/>
        </w:rPr>
        <w:t xml:space="preserve">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13ptBold"/>
        </w:rPr>
        <w:t xml:space="preserve">Global </w:t>
      </w:r>
      <w:r w:rsidRPr="007A6DBA">
        <w:rPr>
          <w:rStyle w:val="Style13ptBold"/>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2B897403" w14:textId="77777777" w:rsidR="00745811" w:rsidRPr="007A6DBA" w:rsidRDefault="00745811" w:rsidP="00745811">
      <w:pPr>
        <w:ind w:left="720"/>
        <w:rPr>
          <w:sz w:val="16"/>
        </w:rPr>
      </w:pPr>
      <w:r w:rsidRPr="007A6DBA">
        <w:rPr>
          <w:rStyle w:val="Style13ptBold"/>
        </w:rPr>
        <w:t>Before the First World War started, powers</w:t>
      </w:r>
      <w:r w:rsidRPr="007A6DBA">
        <w:rPr>
          <w:sz w:val="16"/>
        </w:rPr>
        <w:t xml:space="preserve"> great and small </w:t>
      </w:r>
      <w:r w:rsidRPr="007A6DBA">
        <w:rPr>
          <w:rStyle w:val="Style13ptBold"/>
        </w:rPr>
        <w:t>took a variety of steps to thwart</w:t>
      </w:r>
      <w:r w:rsidRPr="007A6DBA">
        <w:rPr>
          <w:sz w:val="16"/>
        </w:rPr>
        <w:t xml:space="preserve"> the </w:t>
      </w:r>
      <w:r w:rsidRPr="007A6DBA">
        <w:rPr>
          <w:rStyle w:val="Style13ptBold"/>
        </w:rPr>
        <w:t>globalization</w:t>
      </w:r>
      <w:r w:rsidRPr="007A6DBA">
        <w:rPr>
          <w:sz w:val="16"/>
        </w:rPr>
        <w:t xml:space="preserve"> of the 19th century. Each of these steps made it easier for the key combatants to conceive of a general war. </w:t>
      </w:r>
      <w:r w:rsidRPr="007A6DBA">
        <w:rPr>
          <w:rStyle w:val="Style13ptBold"/>
        </w:rPr>
        <w:t xml:space="preserve">We are beginning to see a similar approach to the globalization of the 21st century. One by one, the </w:t>
      </w:r>
      <w:r w:rsidRPr="007A6DBA">
        <w:rPr>
          <w:rStyle w:val="Emphasis"/>
          <w:highlight w:val="cyan"/>
        </w:rPr>
        <w:t>economic constraints</w:t>
      </w:r>
      <w:r w:rsidRPr="007A6DBA">
        <w:rPr>
          <w:rStyle w:val="Style13ptBold"/>
          <w:highlight w:val="cyan"/>
        </w:rPr>
        <w:t xml:space="preserve"> on</w:t>
      </w:r>
      <w:r w:rsidRPr="007A6DBA">
        <w:rPr>
          <w:rStyle w:val="Style13ptBold"/>
        </w:rPr>
        <w:t xml:space="preserve"> </w:t>
      </w:r>
      <w:r w:rsidRPr="007A6DBA">
        <w:rPr>
          <w:rStyle w:val="Emphasis"/>
        </w:rPr>
        <w:t xml:space="preserve">military </w:t>
      </w:r>
      <w:r w:rsidRPr="007A6DBA">
        <w:rPr>
          <w:rStyle w:val="Emphasis"/>
          <w:highlight w:val="cyan"/>
        </w:rPr>
        <w:t>aggression</w:t>
      </w:r>
      <w:r w:rsidRPr="007A6DBA">
        <w:rPr>
          <w:rStyle w:val="Style13ptBold"/>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53346AEF" w14:textId="77777777" w:rsidR="00745811" w:rsidRPr="007A6DBA" w:rsidRDefault="00745811" w:rsidP="00745811">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CF7367B" w14:textId="77777777" w:rsidR="00745811" w:rsidRPr="007A6DBA" w:rsidRDefault="00745811" w:rsidP="00745811">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w:t>
      </w:r>
      <w:r w:rsidRPr="005633E6">
        <w:rPr>
          <w:sz w:val="16"/>
        </w:rPr>
        <w:t xml:space="preserve">tariff hikes, </w:t>
      </w:r>
      <w:r w:rsidRPr="005633E6">
        <w:rPr>
          <w:rStyle w:val="Emphasis"/>
        </w:rPr>
        <w:t>trade wars</w:t>
      </w:r>
      <w:r w:rsidRPr="005633E6">
        <w:rPr>
          <w:sz w:val="16"/>
        </w:rPr>
        <w:t xml:space="preserve">, and currency conflicts that preceded 1914 </w:t>
      </w:r>
      <w:r w:rsidRPr="005633E6">
        <w:rPr>
          <w:rStyle w:val="Style13ptBold"/>
        </w:rPr>
        <w:t xml:space="preserve">were </w:t>
      </w:r>
      <w:r w:rsidRPr="005633E6">
        <w:rPr>
          <w:rStyle w:val="Emphasis"/>
        </w:rPr>
        <w:t>harbingers</w:t>
      </w:r>
      <w:r w:rsidRPr="005633E6">
        <w:rPr>
          <w:rStyle w:val="Style13ptBold"/>
        </w:rPr>
        <w:t xml:space="preserve"> of</w:t>
      </w:r>
      <w:r w:rsidRPr="005633E6">
        <w:rPr>
          <w:sz w:val="16"/>
        </w:rPr>
        <w:t xml:space="preserve"> the </w:t>
      </w:r>
      <w:r w:rsidRPr="005633E6">
        <w:rPr>
          <w:rStyle w:val="Style13ptBold"/>
        </w:rPr>
        <w:t>devastation</w:t>
      </w:r>
      <w:r w:rsidRPr="005633E6">
        <w:rPr>
          <w:sz w:val="16"/>
        </w:rPr>
        <w:t xml:space="preserve"> to come. European governments did not necessarily want to ignite a war among the great powers. </w:t>
      </w:r>
      <w:r w:rsidRPr="005633E6">
        <w:rPr>
          <w:rStyle w:val="Style13ptBold"/>
        </w:rPr>
        <w:t>By reducing</w:t>
      </w:r>
      <w:r w:rsidRPr="005633E6">
        <w:rPr>
          <w:sz w:val="16"/>
        </w:rPr>
        <w:t xml:space="preserve"> their </w:t>
      </w:r>
      <w:r w:rsidRPr="005633E6">
        <w:rPr>
          <w:rStyle w:val="Style13ptBold"/>
        </w:rPr>
        <w:t>interdependence</w:t>
      </w:r>
      <w:r w:rsidRPr="005633E6">
        <w:rPr>
          <w:sz w:val="16"/>
        </w:rPr>
        <w:t xml:space="preserve">, however, </w:t>
      </w:r>
      <w:r w:rsidRPr="005633E6">
        <w:rPr>
          <w:rStyle w:val="Style13ptBold"/>
        </w:rPr>
        <w:t>they made that option conceivable</w:t>
      </w:r>
      <w:r w:rsidRPr="005633E6">
        <w:rPr>
          <w:sz w:val="16"/>
        </w:rPr>
        <w:t>.</w:t>
      </w:r>
    </w:p>
    <w:p w14:paraId="52F1D67D" w14:textId="77777777" w:rsidR="00745811" w:rsidRPr="00C702C0" w:rsidRDefault="00745811" w:rsidP="00745811">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13ptBold"/>
          <w:highlight w:val="cyan"/>
        </w:rPr>
        <w:t xml:space="preserve">the </w:t>
      </w:r>
      <w:r w:rsidRPr="007A6DBA">
        <w:rPr>
          <w:rStyle w:val="Emphasis"/>
          <w:highlight w:val="cyan"/>
        </w:rPr>
        <w:t>current moment</w:t>
      </w:r>
      <w:r w:rsidRPr="007A6DBA">
        <w:rPr>
          <w:rStyle w:val="Style13ptBold"/>
          <w:highlight w:val="cyan"/>
        </w:rPr>
        <w:t xml:space="preserve"> is </w:t>
      </w:r>
      <w:r w:rsidRPr="007A6DBA">
        <w:rPr>
          <w:rStyle w:val="Emphasis"/>
          <w:highlight w:val="cyan"/>
        </w:rPr>
        <w:t>scarier</w:t>
      </w:r>
      <w:r w:rsidRPr="007A6DBA">
        <w:rPr>
          <w:rStyle w:val="Style13ptBold"/>
          <w:highlight w:val="cyan"/>
        </w:rPr>
        <w:t xml:space="preserve"> than</w:t>
      </w:r>
      <w:r w:rsidRPr="007A6DBA">
        <w:rPr>
          <w:rStyle w:val="Style13ptBold"/>
        </w:rPr>
        <w:t xml:space="preserve"> the </w:t>
      </w:r>
      <w:r w:rsidRPr="007A6DBA">
        <w:rPr>
          <w:rStyle w:val="Emphasis"/>
          <w:highlight w:val="cyan"/>
        </w:rPr>
        <w:t>pre-1914</w:t>
      </w:r>
      <w:r w:rsidRPr="007A6DBA">
        <w:rPr>
          <w:rStyle w:val="Style13ptBold"/>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13ptBold"/>
          <w:highlight w:val="cyan"/>
        </w:rPr>
        <w:t>there are</w:t>
      </w:r>
      <w:r w:rsidRPr="007A6DBA">
        <w:rPr>
          <w:rStyle w:val="Style13ptBold"/>
        </w:rPr>
        <w:t xml:space="preserve"> far too </w:t>
      </w:r>
      <w:r w:rsidRPr="007A6DBA">
        <w:rPr>
          <w:rStyle w:val="Style13ptBold"/>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13ptBold"/>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13ptBold"/>
          <w:highlight w:val="cyan"/>
        </w:rPr>
        <w:t>—where</w:t>
      </w:r>
      <w:r w:rsidRPr="007A6DBA">
        <w:rPr>
          <w:rStyle w:val="Style13ptBold"/>
        </w:rPr>
        <w:t xml:space="preserve"> the </w:t>
      </w:r>
      <w:r w:rsidRPr="007A6DBA">
        <w:rPr>
          <w:rStyle w:val="Emphasis"/>
          <w:highlight w:val="cyan"/>
        </w:rPr>
        <w:t>kindling</w:t>
      </w:r>
      <w:r w:rsidRPr="007A6DBA">
        <w:rPr>
          <w:rStyle w:val="Style13ptBold"/>
          <w:highlight w:val="cyan"/>
        </w:rPr>
        <w:t xml:space="preserve"> seems</w:t>
      </w:r>
      <w:r w:rsidRPr="007A6DBA">
        <w:rPr>
          <w:rStyle w:val="Style13ptBold"/>
        </w:rPr>
        <w:t xml:space="preserve"> </w:t>
      </w:r>
      <w:r w:rsidRPr="007A6DBA">
        <w:rPr>
          <w:rStyle w:val="Emphasis"/>
        </w:rPr>
        <w:t xml:space="preserve">awfully </w:t>
      </w:r>
      <w:r w:rsidRPr="007A6DBA">
        <w:rPr>
          <w:rStyle w:val="Emphasis"/>
          <w:highlight w:val="cyan"/>
        </w:rPr>
        <w:t>dry</w:t>
      </w:r>
      <w:r w:rsidRPr="007A6DBA">
        <w:rPr>
          <w:sz w:val="16"/>
        </w:rPr>
        <w:t>.</w:t>
      </w:r>
    </w:p>
    <w:p w14:paraId="22BE5008" w14:textId="77777777" w:rsidR="00745811" w:rsidRPr="00B55AD5" w:rsidRDefault="00745811" w:rsidP="00745811"/>
    <w:bookmarkEnd w:id="0"/>
    <w:p w14:paraId="7A10F57B" w14:textId="77777777" w:rsidR="00745811" w:rsidRDefault="00745811" w:rsidP="00745811">
      <w:pPr>
        <w:pStyle w:val="Heading3"/>
      </w:pPr>
      <w:r>
        <w:t>1NC – States CP</w:t>
      </w:r>
    </w:p>
    <w:p w14:paraId="77A660D2" w14:textId="77777777" w:rsidR="00745811" w:rsidRDefault="00745811" w:rsidP="00745811">
      <w:pPr>
        <w:pStyle w:val="Heading4"/>
      </w:pPr>
      <w:r>
        <w:t xml:space="preserve">The 50 states and relevant sub-federal entities should </w:t>
      </w:r>
    </w:p>
    <w:p w14:paraId="44DD6348" w14:textId="77777777" w:rsidR="00745811" w:rsidRDefault="00745811" w:rsidP="00745811">
      <w:pPr>
        <w:pStyle w:val="ListParagraph"/>
        <w:numPr>
          <w:ilvl w:val="0"/>
          <w:numId w:val="18"/>
        </w:numPr>
      </w:pPr>
      <w:r>
        <w:t>substantially increase prohibitions on private sector conduct that is more restrictive of competition than reasonably necessary to enable creation of information technology standards</w:t>
      </w:r>
    </w:p>
    <w:p w14:paraId="7C3698E5" w14:textId="77777777" w:rsidR="00745811" w:rsidRDefault="00745811" w:rsidP="00745811">
      <w:pPr>
        <w:pStyle w:val="ListParagraph"/>
        <w:numPr>
          <w:ilvl w:val="0"/>
          <w:numId w:val="18"/>
        </w:numPr>
      </w:pPr>
      <w:r>
        <w:t>hold monetary incentives in binding escrow for Standard Essential Patent holders and release them if and only if they license their patents on terms that are not more restrictive of competition than reasonably necessary to enable creation of information technology standards</w:t>
      </w:r>
    </w:p>
    <w:p w14:paraId="55947DEE" w14:textId="77777777" w:rsidR="00745811" w:rsidRDefault="00745811" w:rsidP="00745811">
      <w:pPr>
        <w:pStyle w:val="ListParagraph"/>
        <w:numPr>
          <w:ilvl w:val="0"/>
          <w:numId w:val="18"/>
        </w:numPr>
      </w:pPr>
      <w:r>
        <w:t>require that all standard essential patent licensing contracts and terms between licensees and licensers be put on file with state regulatory agencies for review</w:t>
      </w:r>
    </w:p>
    <w:p w14:paraId="3CAFED4D" w14:textId="77777777" w:rsidR="00745811" w:rsidRDefault="00745811" w:rsidP="00745811">
      <w:pPr>
        <w:pStyle w:val="Heading4"/>
      </w:pPr>
      <w:r>
        <w:t>The United States federal government should do the last two planks.</w:t>
      </w:r>
    </w:p>
    <w:p w14:paraId="442F74A5" w14:textId="77777777" w:rsidR="00745811" w:rsidRDefault="00745811" w:rsidP="00745811">
      <w:pPr>
        <w:pStyle w:val="Heading4"/>
      </w:pPr>
      <w:bookmarkStart w:id="1" w:name="_Hlk93351458"/>
      <w:r>
        <w:t xml:space="preserve">It solves AND is </w:t>
      </w:r>
      <w:r>
        <w:rPr>
          <w:u w:val="single"/>
        </w:rPr>
        <w:t>binding</w:t>
      </w:r>
      <w:r>
        <w:t xml:space="preserve"> and </w:t>
      </w:r>
      <w:r>
        <w:rPr>
          <w:u w:val="single"/>
        </w:rPr>
        <w:t>verifiable</w:t>
      </w:r>
      <w:r>
        <w:t xml:space="preserve">.  </w:t>
      </w:r>
    </w:p>
    <w:p w14:paraId="6B9AB754" w14:textId="77777777" w:rsidR="00745811" w:rsidRDefault="00745811" w:rsidP="00745811">
      <w:r>
        <w:rPr>
          <w:rStyle w:val="Emphasis1"/>
        </w:rPr>
        <w:t xml:space="preserve">Escrow ‘6 </w:t>
      </w:r>
      <w:r w:rsidRPr="007A1550">
        <w:t xml:space="preserve">[Escrow; carbon dated to March 15; Third-party service mediating financial transactions; Escrow, “What is Escrow? How Does Escrow Work?” </w:t>
      </w:r>
      <w:hyperlink r:id="rId6" w:history="1">
        <w:r w:rsidRPr="007A1550">
          <w:rPr>
            <w:rStyle w:val="StyleUnderline"/>
          </w:rPr>
          <w:t>https://www.escrow.com/what-is-escrow</w:t>
        </w:r>
      </w:hyperlink>
      <w:r w:rsidRPr="007A1550">
        <w:t>; RP]</w:t>
      </w:r>
    </w:p>
    <w:p w14:paraId="2978061B" w14:textId="77777777" w:rsidR="00745811" w:rsidRPr="001B018C" w:rsidRDefault="00745811" w:rsidP="00745811">
      <w:pPr>
        <w:rPr>
          <w:rStyle w:val="Style13ptBold"/>
        </w:rPr>
      </w:pPr>
      <w:r w:rsidRPr="00D0752D">
        <w:rPr>
          <w:sz w:val="16"/>
        </w:rPr>
        <w:t>What is Escrow?</w:t>
      </w:r>
    </w:p>
    <w:p w14:paraId="7C8F058F" w14:textId="77777777" w:rsidR="00745811" w:rsidRPr="00D0752D" w:rsidRDefault="00745811" w:rsidP="00745811">
      <w:pPr>
        <w:rPr>
          <w:sz w:val="16"/>
        </w:rPr>
      </w:pPr>
      <w:r w:rsidRPr="009B6416">
        <w:rPr>
          <w:rStyle w:val="Style13ptBold"/>
          <w:highlight w:val="cyan"/>
        </w:rPr>
        <w:t>An escrow is</w:t>
      </w:r>
      <w:r w:rsidRPr="001B018C">
        <w:rPr>
          <w:rStyle w:val="Style13ptBold"/>
        </w:rPr>
        <w:t xml:space="preserve"> a </w:t>
      </w:r>
      <w:r w:rsidRPr="001B018C">
        <w:rPr>
          <w:rStyle w:val="Emphasis"/>
        </w:rPr>
        <w:t>financial arrangement</w:t>
      </w:r>
      <w:r w:rsidRPr="001B018C">
        <w:rPr>
          <w:rStyle w:val="Style13ptBold"/>
        </w:rPr>
        <w:t xml:space="preserve"> </w:t>
      </w:r>
      <w:r w:rsidRPr="009B6416">
        <w:rPr>
          <w:rStyle w:val="Style13ptBold"/>
          <w:highlight w:val="cyan"/>
        </w:rPr>
        <w:t xml:space="preserve">where a </w:t>
      </w:r>
      <w:r w:rsidRPr="009B6416">
        <w:rPr>
          <w:rStyle w:val="Emphasis"/>
          <w:highlight w:val="cyan"/>
        </w:rPr>
        <w:t>third party</w:t>
      </w:r>
      <w:r w:rsidRPr="009B6416">
        <w:rPr>
          <w:rStyle w:val="Style13ptBold"/>
          <w:highlight w:val="cyan"/>
        </w:rPr>
        <w:t xml:space="preserve"> holds</w:t>
      </w:r>
      <w:r w:rsidRPr="001B018C">
        <w:rPr>
          <w:rStyle w:val="Style13ptBold"/>
        </w:rPr>
        <w:t xml:space="preserve"> and </w:t>
      </w:r>
      <w:r w:rsidRPr="001B018C">
        <w:rPr>
          <w:rStyle w:val="Emphasis"/>
        </w:rPr>
        <w:t xml:space="preserve">regulates </w:t>
      </w:r>
      <w:r w:rsidRPr="009B6416">
        <w:rPr>
          <w:rStyle w:val="Emphasis"/>
          <w:highlight w:val="cyan"/>
        </w:rPr>
        <w:t>payment</w:t>
      </w:r>
      <w:r w:rsidRPr="001B018C">
        <w:rPr>
          <w:rStyle w:val="Style13ptBold"/>
        </w:rPr>
        <w:t xml:space="preserve"> of the funds required </w:t>
      </w:r>
      <w:r w:rsidRPr="009B6416">
        <w:rPr>
          <w:rStyle w:val="Style13ptBold"/>
          <w:highlight w:val="cyan"/>
        </w:rPr>
        <w:t xml:space="preserve">for </w:t>
      </w:r>
      <w:r w:rsidRPr="009B6416">
        <w:rPr>
          <w:rStyle w:val="Emphasis"/>
          <w:highlight w:val="cyan"/>
        </w:rPr>
        <w:t>two parties</w:t>
      </w:r>
      <w:r w:rsidRPr="00D0752D">
        <w:rPr>
          <w:sz w:val="16"/>
        </w:rPr>
        <w:t xml:space="preserve"> involved </w:t>
      </w:r>
      <w:proofErr w:type="gramStart"/>
      <w:r w:rsidRPr="001B018C">
        <w:rPr>
          <w:rStyle w:val="Style13ptBold"/>
        </w:rPr>
        <w:t>in a given</w:t>
      </w:r>
      <w:proofErr w:type="gramEnd"/>
      <w:r w:rsidRPr="001B018C">
        <w:rPr>
          <w:rStyle w:val="Style13ptBold"/>
        </w:rPr>
        <w:t xml:space="preserve"> transaction</w:t>
      </w:r>
      <w:r w:rsidRPr="00D0752D">
        <w:rPr>
          <w:rStyle w:val="Style13ptBold"/>
        </w:rPr>
        <w:t>.</w:t>
      </w:r>
      <w:r w:rsidRPr="001B018C">
        <w:rPr>
          <w:rStyle w:val="Style13ptBold"/>
        </w:rPr>
        <w:t xml:space="preserve"> </w:t>
      </w:r>
      <w:r w:rsidRPr="009B6416">
        <w:rPr>
          <w:rStyle w:val="Style13ptBold"/>
          <w:highlight w:val="cyan"/>
        </w:rPr>
        <w:t>It</w:t>
      </w:r>
      <w:r w:rsidRPr="001B018C">
        <w:rPr>
          <w:rStyle w:val="Style13ptBold"/>
        </w:rPr>
        <w:t xml:space="preserve"> helps </w:t>
      </w:r>
      <w:r w:rsidRPr="009B6416">
        <w:rPr>
          <w:rStyle w:val="Style13ptBold"/>
          <w:highlight w:val="cyan"/>
        </w:rPr>
        <w:t>make transactions</w:t>
      </w:r>
      <w:r w:rsidRPr="00D0752D">
        <w:rPr>
          <w:sz w:val="16"/>
        </w:rPr>
        <w:t xml:space="preserve"> more </w:t>
      </w:r>
      <w:r w:rsidRPr="009B6416">
        <w:rPr>
          <w:rStyle w:val="Emphasis"/>
          <w:highlight w:val="cyan"/>
        </w:rPr>
        <w:t>secure</w:t>
      </w:r>
      <w:r w:rsidRPr="009B6416">
        <w:rPr>
          <w:rStyle w:val="Style13ptBold"/>
          <w:highlight w:val="cyan"/>
        </w:rPr>
        <w:t xml:space="preserve"> by </w:t>
      </w:r>
      <w:r w:rsidRPr="009B6416">
        <w:rPr>
          <w:rStyle w:val="Emphasis"/>
          <w:highlight w:val="cyan"/>
        </w:rPr>
        <w:t>keeping</w:t>
      </w:r>
      <w:r w:rsidRPr="001B018C">
        <w:rPr>
          <w:rStyle w:val="Emphasis"/>
        </w:rPr>
        <w:t xml:space="preserve"> the </w:t>
      </w:r>
      <w:r w:rsidRPr="009B6416">
        <w:rPr>
          <w:rStyle w:val="Emphasis"/>
          <w:highlight w:val="cyan"/>
        </w:rPr>
        <w:t>payment</w:t>
      </w:r>
      <w:r w:rsidRPr="001B018C">
        <w:rPr>
          <w:rStyle w:val="Style13ptBold"/>
        </w:rPr>
        <w:t xml:space="preserve"> in a secure escrow account which is </w:t>
      </w:r>
      <w:r w:rsidRPr="009B6416">
        <w:rPr>
          <w:rStyle w:val="Emphasis"/>
          <w:highlight w:val="cyan"/>
        </w:rPr>
        <w:t>only released</w:t>
      </w:r>
      <w:r w:rsidRPr="009B6416">
        <w:rPr>
          <w:rStyle w:val="Style13ptBold"/>
          <w:highlight w:val="cyan"/>
        </w:rPr>
        <w:t xml:space="preserve"> when</w:t>
      </w:r>
      <w:r w:rsidRPr="001B018C">
        <w:rPr>
          <w:rStyle w:val="Style13ptBold"/>
        </w:rPr>
        <w:t xml:space="preserve"> </w:t>
      </w:r>
      <w:proofErr w:type="gramStart"/>
      <w:r w:rsidRPr="001B018C">
        <w:rPr>
          <w:rStyle w:val="Emphasis"/>
        </w:rPr>
        <w:t>all of</w:t>
      </w:r>
      <w:proofErr w:type="gramEnd"/>
      <w:r w:rsidRPr="001B018C">
        <w:rPr>
          <w:rStyle w:val="Emphasis"/>
        </w:rPr>
        <w:t xml:space="preserve"> </w:t>
      </w:r>
      <w:r w:rsidRPr="009B6416">
        <w:rPr>
          <w:rStyle w:val="Emphasis"/>
          <w:highlight w:val="cyan"/>
        </w:rPr>
        <w:t>the terms</w:t>
      </w:r>
      <w:r w:rsidRPr="001B018C">
        <w:rPr>
          <w:rStyle w:val="Style13ptBold"/>
        </w:rPr>
        <w:t xml:space="preserve"> of an agreement </w:t>
      </w:r>
      <w:r w:rsidRPr="009B6416">
        <w:rPr>
          <w:rStyle w:val="Style13ptBold"/>
          <w:highlight w:val="cyan"/>
        </w:rPr>
        <w:t>are met</w:t>
      </w:r>
      <w:r w:rsidRPr="001B018C">
        <w:rPr>
          <w:rStyle w:val="Style13ptBold"/>
        </w:rPr>
        <w:t xml:space="preserve"> as </w:t>
      </w:r>
      <w:r w:rsidRPr="001B018C">
        <w:rPr>
          <w:rStyle w:val="Emphasis"/>
        </w:rPr>
        <w:t>overseen</w:t>
      </w:r>
      <w:r w:rsidRPr="00D0752D">
        <w:rPr>
          <w:sz w:val="16"/>
        </w:rPr>
        <w:t xml:space="preserve"> by the escrow company.</w:t>
      </w:r>
    </w:p>
    <w:p w14:paraId="15D5314B" w14:textId="77777777" w:rsidR="00745811" w:rsidRPr="00F311D2" w:rsidRDefault="00745811" w:rsidP="00745811">
      <w:pPr>
        <w:rPr>
          <w:sz w:val="16"/>
        </w:rPr>
      </w:pPr>
      <w:r w:rsidRPr="009B6416">
        <w:rPr>
          <w:rStyle w:val="Style13ptBold"/>
          <w:highlight w:val="cyan"/>
        </w:rPr>
        <w:t>Escrows are</w:t>
      </w:r>
      <w:r w:rsidRPr="001B018C">
        <w:rPr>
          <w:rStyle w:val="Style13ptBold"/>
        </w:rPr>
        <w:t xml:space="preserve"> </w:t>
      </w:r>
      <w:r w:rsidRPr="001B018C">
        <w:rPr>
          <w:rStyle w:val="Emphasis"/>
        </w:rPr>
        <w:t xml:space="preserve">very </w:t>
      </w:r>
      <w:r w:rsidRPr="009B6416">
        <w:rPr>
          <w:rStyle w:val="Emphasis"/>
          <w:highlight w:val="cyan"/>
        </w:rPr>
        <w:t>useful</w:t>
      </w:r>
      <w:r w:rsidRPr="001B018C">
        <w:rPr>
          <w:rStyle w:val="Style13ptBold"/>
        </w:rPr>
        <w:t xml:space="preserve"> in</w:t>
      </w:r>
      <w:r w:rsidRPr="00D0752D">
        <w:rPr>
          <w:sz w:val="16"/>
        </w:rPr>
        <w:t xml:space="preserve"> the case of </w:t>
      </w:r>
      <w:r w:rsidRPr="001B018C">
        <w:rPr>
          <w:rStyle w:val="Style13ptBold"/>
        </w:rPr>
        <w:t xml:space="preserve">a transaction </w:t>
      </w:r>
      <w:r w:rsidRPr="009B6416">
        <w:rPr>
          <w:rStyle w:val="Style13ptBold"/>
          <w:highlight w:val="cyan"/>
        </w:rPr>
        <w:t>where</w:t>
      </w:r>
      <w:r w:rsidRPr="001B018C">
        <w:rPr>
          <w:rStyle w:val="Style13ptBold"/>
        </w:rPr>
        <w:t xml:space="preserve"> a </w:t>
      </w:r>
      <w:r w:rsidRPr="001B018C">
        <w:rPr>
          <w:rStyle w:val="Emphasis"/>
        </w:rPr>
        <w:t>large amount</w:t>
      </w:r>
      <w:r w:rsidRPr="001B018C">
        <w:rPr>
          <w:rStyle w:val="Style13ptBold"/>
        </w:rPr>
        <w:t xml:space="preserve"> money is involved and</w:t>
      </w:r>
      <w:r w:rsidRPr="00D0752D">
        <w:rPr>
          <w:sz w:val="16"/>
        </w:rPr>
        <w:t xml:space="preserve"> a certain number of </w:t>
      </w:r>
      <w:r w:rsidRPr="001B018C">
        <w:rPr>
          <w:rStyle w:val="Emphasis"/>
        </w:rPr>
        <w:t>obligations</w:t>
      </w:r>
      <w:r w:rsidRPr="001B018C">
        <w:rPr>
          <w:rStyle w:val="Style13ptBold"/>
        </w:rPr>
        <w:t xml:space="preserve"> need to be </w:t>
      </w:r>
      <w:r w:rsidRPr="001B018C">
        <w:rPr>
          <w:rStyle w:val="Emphasis"/>
        </w:rPr>
        <w:t>fulfilled</w:t>
      </w:r>
      <w:r w:rsidRPr="001B018C">
        <w:rPr>
          <w:rStyle w:val="Style13ptBold"/>
        </w:rPr>
        <w:t xml:space="preserve"> before a payment is released</w:t>
      </w:r>
      <w:r w:rsidRPr="00D0752D">
        <w:rPr>
          <w:sz w:val="16"/>
        </w:rPr>
        <w:t xml:space="preserve"> like in the case of a website being built where </w:t>
      </w:r>
      <w:r w:rsidRPr="009B6416">
        <w:rPr>
          <w:rStyle w:val="Style13ptBold"/>
          <w:highlight w:val="cyan"/>
        </w:rPr>
        <w:t>the buyer</w:t>
      </w:r>
      <w:r w:rsidRPr="001B018C">
        <w:rPr>
          <w:rStyle w:val="Style13ptBold"/>
        </w:rPr>
        <w:t xml:space="preserve"> might </w:t>
      </w:r>
      <w:r w:rsidRPr="009B6416">
        <w:rPr>
          <w:rStyle w:val="Style13ptBold"/>
          <w:highlight w:val="cyan"/>
        </w:rPr>
        <w:t xml:space="preserve">want </w:t>
      </w:r>
      <w:r w:rsidRPr="009B6416">
        <w:rPr>
          <w:rStyle w:val="Emphasis"/>
          <w:highlight w:val="cyan"/>
        </w:rPr>
        <w:t>confirmation</w:t>
      </w:r>
      <w:r w:rsidRPr="00D0752D">
        <w:rPr>
          <w:sz w:val="16"/>
        </w:rPr>
        <w:t xml:space="preserve"> of the quality of work being done before making a full payment, </w:t>
      </w:r>
      <w:r w:rsidRPr="009B6416">
        <w:rPr>
          <w:rStyle w:val="Style13ptBold"/>
          <w:highlight w:val="cyan"/>
        </w:rPr>
        <w:t>and the seller</w:t>
      </w:r>
      <w:r w:rsidRPr="001B018C">
        <w:rPr>
          <w:rStyle w:val="Style13ptBold"/>
        </w:rPr>
        <w:t xml:space="preserve"> doesn’t </w:t>
      </w:r>
      <w:r w:rsidRPr="009B6416">
        <w:rPr>
          <w:rStyle w:val="Style13ptBold"/>
          <w:highlight w:val="cyan"/>
        </w:rPr>
        <w:t>want</w:t>
      </w:r>
      <w:r w:rsidRPr="001B018C">
        <w:rPr>
          <w:rStyle w:val="Style13ptBold"/>
        </w:rPr>
        <w:t xml:space="preserve"> to extend</w:t>
      </w:r>
      <w:r w:rsidRPr="00D0752D">
        <w:rPr>
          <w:sz w:val="16"/>
        </w:rPr>
        <w:t xml:space="preserve"> a massive amount of </w:t>
      </w:r>
      <w:r w:rsidRPr="001B018C">
        <w:rPr>
          <w:rStyle w:val="Style13ptBold"/>
        </w:rPr>
        <w:t xml:space="preserve">work without </w:t>
      </w:r>
      <w:r w:rsidRPr="001B018C">
        <w:rPr>
          <w:rStyle w:val="Emphasis"/>
        </w:rPr>
        <w:t xml:space="preserve">any </w:t>
      </w:r>
      <w:r w:rsidRPr="009B6416">
        <w:rPr>
          <w:rStyle w:val="Emphasis"/>
          <w:highlight w:val="cyan"/>
        </w:rPr>
        <w:t>assurance</w:t>
      </w:r>
      <w:r w:rsidRPr="001B018C">
        <w:rPr>
          <w:rStyle w:val="Style13ptBold"/>
        </w:rPr>
        <w:t xml:space="preserve"> that</w:t>
      </w:r>
      <w:r w:rsidRPr="00D0752D">
        <w:rPr>
          <w:sz w:val="16"/>
        </w:rPr>
        <w:t xml:space="preserve"> he or </w:t>
      </w:r>
      <w:r w:rsidRPr="001B018C">
        <w:rPr>
          <w:rStyle w:val="Style13ptBold"/>
        </w:rPr>
        <w:t>she will receive payment</w:t>
      </w:r>
      <w:r w:rsidRPr="00D0752D">
        <w:rPr>
          <w:sz w:val="16"/>
        </w:rPr>
        <w:t xml:space="preserve">. While traditional escrow service is quite difficult and must be obtained through banks and lawyers, Escrow.com provides online escrow services at affordable rates. While the payment is 'In Escrow' </w:t>
      </w:r>
      <w:r w:rsidRPr="001B018C">
        <w:rPr>
          <w:rStyle w:val="Style13ptBold"/>
        </w:rPr>
        <w:t xml:space="preserve">the transaction can be </w:t>
      </w:r>
      <w:r w:rsidRPr="001B018C">
        <w:rPr>
          <w:rStyle w:val="Emphasis"/>
        </w:rPr>
        <w:t>safely</w:t>
      </w:r>
      <w:r w:rsidRPr="001B018C">
        <w:rPr>
          <w:rStyle w:val="Style13ptBold"/>
        </w:rPr>
        <w:t xml:space="preserve"> carried out </w:t>
      </w:r>
      <w:r w:rsidRPr="001B018C">
        <w:rPr>
          <w:rStyle w:val="Emphasis"/>
        </w:rPr>
        <w:t xml:space="preserve">without </w:t>
      </w:r>
      <w:r w:rsidRPr="001B018C">
        <w:rPr>
          <w:rStyle w:val="Style13ptBold"/>
        </w:rPr>
        <w:t>risk of losing money</w:t>
      </w:r>
      <w:r w:rsidRPr="00D0752D">
        <w:rPr>
          <w:sz w:val="16"/>
        </w:rPr>
        <w:t xml:space="preserve"> or merchandise due to fraud. </w:t>
      </w:r>
      <w:r w:rsidRPr="009B6416">
        <w:rPr>
          <w:rStyle w:val="Style13ptBold"/>
          <w:highlight w:val="cyan"/>
        </w:rPr>
        <w:t xml:space="preserve">This </w:t>
      </w:r>
      <w:r w:rsidRPr="009B6416">
        <w:rPr>
          <w:rStyle w:val="Emphasis"/>
          <w:highlight w:val="cyan"/>
        </w:rPr>
        <w:t>eliminates</w:t>
      </w:r>
      <w:r w:rsidRPr="001B018C">
        <w:rPr>
          <w:rStyle w:val="Style13ptBold"/>
        </w:rPr>
        <w:t xml:space="preserve"> all </w:t>
      </w:r>
      <w:r w:rsidRPr="001B018C">
        <w:rPr>
          <w:rStyle w:val="Emphasis"/>
        </w:rPr>
        <w:t xml:space="preserve">legal </w:t>
      </w:r>
      <w:r w:rsidRPr="009B6416">
        <w:rPr>
          <w:rStyle w:val="Emphasis"/>
          <w:highlight w:val="cyan"/>
        </w:rPr>
        <w:t>jargon</w:t>
      </w:r>
      <w:r w:rsidRPr="009B6416">
        <w:rPr>
          <w:rStyle w:val="Style13ptBold"/>
          <w:highlight w:val="cyan"/>
        </w:rPr>
        <w:t xml:space="preserve"> and allows for</w:t>
      </w:r>
      <w:r w:rsidRPr="001B018C">
        <w:rPr>
          <w:rStyle w:val="Style13ptBold"/>
        </w:rPr>
        <w:t xml:space="preserve"> secure transactions and </w:t>
      </w:r>
      <w:r w:rsidRPr="009B6416">
        <w:rPr>
          <w:rStyle w:val="Emphasis"/>
          <w:highlight w:val="cyan"/>
        </w:rPr>
        <w:t>confident</w:t>
      </w:r>
      <w:r w:rsidRPr="001B018C">
        <w:rPr>
          <w:rStyle w:val="Style13ptBold"/>
        </w:rPr>
        <w:t xml:space="preserve"> buyers and </w:t>
      </w:r>
      <w:r w:rsidRPr="009B6416">
        <w:rPr>
          <w:rStyle w:val="Style13ptBold"/>
          <w:highlight w:val="cyan"/>
        </w:rPr>
        <w:t>sellers</w:t>
      </w:r>
      <w:r w:rsidRPr="00D0752D">
        <w:rPr>
          <w:sz w:val="16"/>
        </w:rPr>
        <w:t>.</w:t>
      </w:r>
    </w:p>
    <w:bookmarkEnd w:id="1"/>
    <w:p w14:paraId="2ED0C4EB" w14:textId="77777777" w:rsidR="00745811" w:rsidRDefault="00745811" w:rsidP="00745811">
      <w:pPr>
        <w:pStyle w:val="Heading3"/>
      </w:pPr>
      <w:r>
        <w:t>1NC – Biz Con DA</w:t>
      </w:r>
    </w:p>
    <w:p w14:paraId="1A1F2777" w14:textId="77777777" w:rsidR="00745811" w:rsidRDefault="00745811" w:rsidP="00745811">
      <w:pPr>
        <w:pStyle w:val="Heading4"/>
      </w:pPr>
      <w:r>
        <w:t xml:space="preserve">Growth up – businesses are </w:t>
      </w:r>
      <w:r w:rsidRPr="00590ACA">
        <w:rPr>
          <w:u w:val="single"/>
        </w:rPr>
        <w:t>confident</w:t>
      </w:r>
    </w:p>
    <w:p w14:paraId="3839CDA2" w14:textId="77777777" w:rsidR="00745811" w:rsidRPr="00D7778B" w:rsidRDefault="00745811" w:rsidP="00745811">
      <w:proofErr w:type="spellStart"/>
      <w:r w:rsidRPr="00D7778B">
        <w:rPr>
          <w:rStyle w:val="Emphasis1"/>
        </w:rPr>
        <w:t>Minikoff</w:t>
      </w:r>
      <w:proofErr w:type="spellEnd"/>
      <w:r w:rsidRPr="00D7778B">
        <w:rPr>
          <w:rStyle w:val="Emphasis1"/>
        </w:rPr>
        <w:t xml:space="preserve"> 12/31</w:t>
      </w:r>
      <w:r>
        <w:t xml:space="preserve"> [</w:t>
      </w:r>
      <w:proofErr w:type="spellStart"/>
      <w:r>
        <w:t>Yoel</w:t>
      </w:r>
      <w:proofErr w:type="spellEnd"/>
      <w:r>
        <w:t xml:space="preserve"> </w:t>
      </w:r>
      <w:proofErr w:type="spellStart"/>
      <w:r>
        <w:t>Minikoff</w:t>
      </w:r>
      <w:proofErr w:type="spellEnd"/>
      <w:r>
        <w:t>, Seeking Alpha News Editor. “Will the U.S. economic recovery continue into 2022?” 12/31/21. https://seekingalpha.com/news/3784335-will-the-us-economic-recovery-continue-into-2022]</w:t>
      </w:r>
    </w:p>
    <w:p w14:paraId="1C928BAE" w14:textId="77777777" w:rsidR="00745811" w:rsidRPr="00D7778B" w:rsidRDefault="00745811" w:rsidP="00745811">
      <w:pPr>
        <w:rPr>
          <w:rStyle w:val="Style13ptBold"/>
        </w:rPr>
      </w:pPr>
      <w:r>
        <w:t xml:space="preserve">Opportunity: </w:t>
      </w:r>
      <w:r w:rsidRPr="00D7778B">
        <w:rPr>
          <w:rStyle w:val="Style13ptBold"/>
        </w:rPr>
        <w:t xml:space="preserve">The Conference Board, </w:t>
      </w:r>
      <w:r w:rsidRPr="009B6416">
        <w:rPr>
          <w:rStyle w:val="Style13ptBold"/>
          <w:highlight w:val="cyan"/>
        </w:rPr>
        <w:t>a</w:t>
      </w:r>
      <w:r w:rsidRPr="00D7778B">
        <w:rPr>
          <w:rStyle w:val="Style13ptBold"/>
        </w:rPr>
        <w:t xml:space="preserve"> non-profit </w:t>
      </w:r>
      <w:r w:rsidRPr="009B6416">
        <w:rPr>
          <w:rStyle w:val="Style13ptBold"/>
          <w:highlight w:val="cyan"/>
        </w:rPr>
        <w:t>research group of</w:t>
      </w:r>
      <w:r w:rsidRPr="00D7778B">
        <w:rPr>
          <w:rStyle w:val="Style13ptBold"/>
        </w:rPr>
        <w:t xml:space="preserve"> more than </w:t>
      </w:r>
      <w:r w:rsidRPr="009B6416">
        <w:rPr>
          <w:rStyle w:val="Emphasis"/>
          <w:highlight w:val="cyan"/>
        </w:rPr>
        <w:t>1,000</w:t>
      </w:r>
      <w:r w:rsidRPr="00D7778B">
        <w:rPr>
          <w:rStyle w:val="Style13ptBold"/>
        </w:rPr>
        <w:t xml:space="preserve"> public and private </w:t>
      </w:r>
      <w:r w:rsidRPr="009B6416">
        <w:rPr>
          <w:rStyle w:val="Emphasis"/>
          <w:highlight w:val="cyan"/>
        </w:rPr>
        <w:t>corporations</w:t>
      </w:r>
      <w:r>
        <w:t xml:space="preserve">, </w:t>
      </w:r>
      <w:r w:rsidRPr="00D7778B">
        <w:rPr>
          <w:rStyle w:val="Style13ptBold"/>
        </w:rPr>
        <w:t xml:space="preserve">still </w:t>
      </w:r>
      <w:r w:rsidRPr="009B6416">
        <w:rPr>
          <w:rStyle w:val="Style13ptBold"/>
          <w:highlight w:val="cyan"/>
        </w:rPr>
        <w:t>forecasts</w:t>
      </w:r>
      <w:r w:rsidRPr="00D7778B">
        <w:rPr>
          <w:rStyle w:val="Style13ptBold"/>
        </w:rPr>
        <w:t xml:space="preserve"> that </w:t>
      </w:r>
      <w:r w:rsidRPr="009B6416">
        <w:rPr>
          <w:rStyle w:val="Style13ptBold"/>
          <w:highlight w:val="cyan"/>
        </w:rPr>
        <w:t>the U.S. econ</w:t>
      </w:r>
      <w:r w:rsidRPr="00D7778B">
        <w:rPr>
          <w:rStyle w:val="Style13ptBold"/>
        </w:rPr>
        <w:t xml:space="preserve">omy </w:t>
      </w:r>
      <w:r w:rsidRPr="009B6416">
        <w:rPr>
          <w:rStyle w:val="Style13ptBold"/>
          <w:highlight w:val="cyan"/>
        </w:rPr>
        <w:t xml:space="preserve">will </w:t>
      </w:r>
      <w:r w:rsidRPr="009B6416">
        <w:rPr>
          <w:rStyle w:val="Emphasis"/>
          <w:highlight w:val="cyan"/>
        </w:rPr>
        <w:t>grow</w:t>
      </w:r>
      <w:r w:rsidRPr="009B6416">
        <w:rPr>
          <w:rStyle w:val="Style13ptBold"/>
          <w:highlight w:val="cyan"/>
        </w:rPr>
        <w:t xml:space="preserve"> by </w:t>
      </w:r>
      <w:r w:rsidRPr="009B6416">
        <w:rPr>
          <w:rStyle w:val="Emphasis"/>
          <w:highlight w:val="cyan"/>
        </w:rPr>
        <w:t>3.5%</w:t>
      </w:r>
      <w:r w:rsidRPr="009B6416">
        <w:rPr>
          <w:rStyle w:val="Style13ptBold"/>
          <w:highlight w:val="cyan"/>
        </w:rPr>
        <w:t xml:space="preserve"> in 2022</w:t>
      </w:r>
      <w:r w:rsidRPr="00D7778B">
        <w:rPr>
          <w:rStyle w:val="Style13ptBold"/>
        </w:rPr>
        <w:t xml:space="preserve">. Take for example the </w:t>
      </w:r>
      <w:r w:rsidRPr="00D7778B">
        <w:rPr>
          <w:rStyle w:val="Emphasis"/>
        </w:rPr>
        <w:t>solid growth</w:t>
      </w:r>
      <w:r w:rsidRPr="00D7778B">
        <w:rPr>
          <w:rStyle w:val="Style13ptBold"/>
        </w:rPr>
        <w:t xml:space="preserve"> seen last quarter, </w:t>
      </w:r>
      <w:r w:rsidRPr="009B6416">
        <w:rPr>
          <w:rStyle w:val="Style13ptBold"/>
          <w:highlight w:val="cyan"/>
        </w:rPr>
        <w:t>despite</w:t>
      </w:r>
      <w:r w:rsidRPr="00D7778B">
        <w:rPr>
          <w:rStyle w:val="Style13ptBold"/>
        </w:rPr>
        <w:t xml:space="preserve"> a </w:t>
      </w:r>
      <w:r w:rsidRPr="009B6416">
        <w:rPr>
          <w:rStyle w:val="Emphasis"/>
          <w:highlight w:val="cyan"/>
        </w:rPr>
        <w:t>rise</w:t>
      </w:r>
      <w:r w:rsidRPr="009B6416">
        <w:rPr>
          <w:rStyle w:val="Style13ptBold"/>
          <w:highlight w:val="cyan"/>
        </w:rPr>
        <w:t xml:space="preserve"> in</w:t>
      </w:r>
      <w:r w:rsidRPr="00D7778B">
        <w:rPr>
          <w:rStyle w:val="Style13ptBold"/>
        </w:rPr>
        <w:t xml:space="preserve"> coronavirus </w:t>
      </w:r>
      <w:r w:rsidRPr="009B6416">
        <w:rPr>
          <w:rStyle w:val="Style13ptBold"/>
          <w:highlight w:val="cyan"/>
        </w:rPr>
        <w:t>cases</w:t>
      </w:r>
      <w:r w:rsidRPr="00D7778B">
        <w:rPr>
          <w:rStyle w:val="Style13ptBold"/>
        </w:rPr>
        <w:t xml:space="preserve"> across the U.S., as well as a solid season of corporate earnings.</w:t>
      </w:r>
      <w:r>
        <w:t xml:space="preserve"> </w:t>
      </w:r>
      <w:r w:rsidRPr="00D7778B">
        <w:rPr>
          <w:rStyle w:val="Style13ptBold"/>
        </w:rPr>
        <w:t xml:space="preserve">There is also the trend for </w:t>
      </w:r>
      <w:r w:rsidRPr="009B6416">
        <w:rPr>
          <w:rStyle w:val="Style13ptBold"/>
          <w:highlight w:val="cyan"/>
        </w:rPr>
        <w:t>each</w:t>
      </w:r>
      <w:r w:rsidRPr="00D7778B">
        <w:rPr>
          <w:rStyle w:val="Style13ptBold"/>
        </w:rPr>
        <w:t xml:space="preserve"> successive </w:t>
      </w:r>
      <w:r w:rsidRPr="009B6416">
        <w:rPr>
          <w:rStyle w:val="Style13ptBold"/>
          <w:highlight w:val="cyan"/>
        </w:rPr>
        <w:t>wave of COVID</w:t>
      </w:r>
      <w:r w:rsidRPr="00D7778B">
        <w:rPr>
          <w:rStyle w:val="Style13ptBold"/>
        </w:rPr>
        <w:t xml:space="preserve">-19 to </w:t>
      </w:r>
      <w:r w:rsidRPr="009B6416">
        <w:rPr>
          <w:rStyle w:val="Style13ptBold"/>
          <w:highlight w:val="cyan"/>
        </w:rPr>
        <w:t xml:space="preserve">having a </w:t>
      </w:r>
      <w:r w:rsidRPr="009B6416">
        <w:rPr>
          <w:rStyle w:val="Emphasis"/>
          <w:highlight w:val="cyan"/>
        </w:rPr>
        <w:t>smaller impact</w:t>
      </w:r>
      <w:r w:rsidRPr="009B6416">
        <w:rPr>
          <w:rStyle w:val="Style13ptBold"/>
          <w:highlight w:val="cyan"/>
        </w:rPr>
        <w:t xml:space="preserve"> on the economy</w:t>
      </w:r>
      <w:r>
        <w:t xml:space="preserve">, </w:t>
      </w:r>
      <w:r w:rsidRPr="009B6416">
        <w:rPr>
          <w:rStyle w:val="Style13ptBold"/>
          <w:highlight w:val="cyan"/>
        </w:rPr>
        <w:t>while consumers are keeping</w:t>
      </w:r>
      <w:r w:rsidRPr="00D7778B">
        <w:rPr>
          <w:rStyle w:val="Style13ptBold"/>
        </w:rPr>
        <w:t xml:space="preserve"> </w:t>
      </w:r>
      <w:r w:rsidRPr="009B6416">
        <w:rPr>
          <w:rStyle w:val="Style13ptBold"/>
          <w:highlight w:val="cyan"/>
        </w:rPr>
        <w:t xml:space="preserve">up </w:t>
      </w:r>
      <w:r w:rsidRPr="009B6416">
        <w:rPr>
          <w:rStyle w:val="Emphasis"/>
          <w:highlight w:val="cyan"/>
        </w:rPr>
        <w:t>robust spending</w:t>
      </w:r>
      <w:r w:rsidRPr="009B6416">
        <w:rPr>
          <w:rStyle w:val="Style13ptBold"/>
          <w:highlight w:val="cyan"/>
        </w:rPr>
        <w:t xml:space="preserve"> amid improving labor market conditions</w:t>
      </w:r>
      <w:r w:rsidRPr="00D7778B">
        <w:rPr>
          <w:rStyle w:val="Style13ptBold"/>
        </w:rPr>
        <w:t>.</w:t>
      </w:r>
    </w:p>
    <w:p w14:paraId="3D056528" w14:textId="77777777" w:rsidR="00745811" w:rsidRDefault="00745811" w:rsidP="00745811">
      <w:r>
        <w:t>"</w:t>
      </w:r>
      <w:r w:rsidRPr="009B6416">
        <w:rPr>
          <w:rStyle w:val="Style13ptBold"/>
          <w:highlight w:val="cyan"/>
        </w:rPr>
        <w:t>Supported by</w:t>
      </w:r>
      <w:r w:rsidRPr="00D7778B">
        <w:rPr>
          <w:rStyle w:val="Style13ptBold"/>
        </w:rPr>
        <w:t xml:space="preserve"> the expectation of continued </w:t>
      </w:r>
      <w:r w:rsidRPr="009B6416">
        <w:rPr>
          <w:rStyle w:val="Style13ptBold"/>
          <w:highlight w:val="cyan"/>
        </w:rPr>
        <w:t>healthy financial market conditions</w:t>
      </w:r>
      <w:r w:rsidRPr="00D7778B">
        <w:rPr>
          <w:rStyle w:val="Style13ptBold"/>
        </w:rPr>
        <w:t xml:space="preserve">, </w:t>
      </w:r>
      <w:r w:rsidRPr="009B6416">
        <w:rPr>
          <w:rStyle w:val="Style13ptBold"/>
          <w:highlight w:val="cyan"/>
        </w:rPr>
        <w:t>increased production</w:t>
      </w:r>
      <w:r w:rsidRPr="00D7778B">
        <w:rPr>
          <w:rStyle w:val="Style13ptBold"/>
        </w:rPr>
        <w:t xml:space="preserve"> to restock lean inventories, further gains in the consumption of services as consumer and business travel picks up, </w:t>
      </w:r>
      <w:r w:rsidRPr="009B6416">
        <w:rPr>
          <w:rStyle w:val="Style13ptBold"/>
          <w:highlight w:val="cyan"/>
        </w:rPr>
        <w:t xml:space="preserve">and a resilient housing market, continued above-trend growth is </w:t>
      </w:r>
      <w:r w:rsidRPr="009B6416">
        <w:rPr>
          <w:rStyle w:val="Emphasis"/>
          <w:highlight w:val="cyan"/>
        </w:rPr>
        <w:t>likely</w:t>
      </w:r>
      <w:r w:rsidRPr="00D7778B">
        <w:rPr>
          <w:rStyle w:val="Style13ptBold"/>
        </w:rPr>
        <w:t xml:space="preserve"> </w:t>
      </w:r>
      <w:r w:rsidRPr="00D7778B">
        <w:rPr>
          <w:rStyle w:val="Emphasis"/>
        </w:rPr>
        <w:t>GDP growth</w:t>
      </w:r>
      <w:r w:rsidRPr="00D7778B">
        <w:rPr>
          <w:rStyle w:val="Style13ptBold"/>
        </w:rPr>
        <w:t xml:space="preserve"> in 2022," read a forecast from Kevin </w:t>
      </w:r>
      <w:proofErr w:type="spellStart"/>
      <w:r w:rsidRPr="00D7778B">
        <w:rPr>
          <w:rStyle w:val="Style13ptBold"/>
        </w:rPr>
        <w:t>Kliesen</w:t>
      </w:r>
      <w:proofErr w:type="spellEnd"/>
      <w:r w:rsidRPr="00D7778B">
        <w:rPr>
          <w:rStyle w:val="Style13ptBold"/>
        </w:rPr>
        <w:t xml:space="preserve">, economist at the </w:t>
      </w:r>
      <w:r w:rsidRPr="00D7778B">
        <w:rPr>
          <w:rStyle w:val="Emphasis"/>
        </w:rPr>
        <w:t>Fed</w:t>
      </w:r>
      <w:r w:rsidRPr="00D7778B">
        <w:rPr>
          <w:rStyle w:val="Style13ptBold"/>
        </w:rPr>
        <w:t>eral Reserve Bank of St. Louis. "At this point, the most probable outcome is 3% to 4% real</w:t>
      </w:r>
      <w:r>
        <w:t>."</w:t>
      </w:r>
    </w:p>
    <w:p w14:paraId="13068C4C" w14:textId="77777777" w:rsidR="00745811" w:rsidRPr="007F17F1" w:rsidRDefault="00745811" w:rsidP="00745811">
      <w:pPr>
        <w:pStyle w:val="Heading4"/>
        <w:rPr>
          <w:rFonts w:asciiTheme="minorHAnsi" w:hAnsiTheme="minorHAnsi" w:cstheme="minorHAnsi"/>
        </w:rPr>
      </w:pPr>
      <w:r w:rsidRPr="007F17F1">
        <w:rPr>
          <w:rFonts w:asciiTheme="minorHAnsi" w:hAnsiTheme="minorHAnsi" w:cstheme="minorHAnsi"/>
        </w:rPr>
        <w:t xml:space="preserve">Changing the </w:t>
      </w:r>
      <w:r w:rsidRPr="007F17F1">
        <w:rPr>
          <w:rFonts w:asciiTheme="minorHAnsi" w:hAnsiTheme="minorHAnsi" w:cstheme="minorHAnsi"/>
          <w:u w:val="single"/>
        </w:rPr>
        <w:t>legal standards</w:t>
      </w:r>
      <w:r w:rsidRPr="007F17F1">
        <w:rPr>
          <w:rFonts w:asciiTheme="minorHAnsi" w:hAnsiTheme="minorHAnsi" w:cstheme="minorHAnsi"/>
        </w:rPr>
        <w:t xml:space="preserve"> of antitrust </w:t>
      </w:r>
      <w:r w:rsidRPr="007F17F1">
        <w:rPr>
          <w:rFonts w:asciiTheme="minorHAnsi" w:hAnsiTheme="minorHAnsi" w:cstheme="minorHAnsi"/>
          <w:u w:val="single"/>
        </w:rPr>
        <w:t>spills over</w:t>
      </w:r>
      <w:r w:rsidRPr="007F17F1">
        <w:rPr>
          <w:rFonts w:asciiTheme="minorHAnsi" w:hAnsiTheme="minorHAnsi" w:cstheme="minorHAnsi"/>
        </w:rPr>
        <w:t xml:space="preserve"> to crush otherwise </w:t>
      </w:r>
      <w:r w:rsidRPr="007F17F1">
        <w:rPr>
          <w:rFonts w:asciiTheme="minorHAnsi" w:hAnsiTheme="minorHAnsi" w:cstheme="minorHAnsi"/>
          <w:u w:val="single"/>
        </w:rPr>
        <w:t>surging</w:t>
      </w:r>
      <w:r w:rsidRPr="007F17F1">
        <w:rPr>
          <w:rFonts w:asciiTheme="minorHAnsi" w:hAnsiTheme="minorHAnsi" w:cstheme="minorHAnsi"/>
        </w:rPr>
        <w:t xml:space="preserve"> growth. </w:t>
      </w:r>
    </w:p>
    <w:p w14:paraId="7D40EE23" w14:textId="77777777" w:rsidR="00745811" w:rsidRPr="007F17F1" w:rsidRDefault="00745811" w:rsidP="00745811">
      <w:pPr>
        <w:rPr>
          <w:rFonts w:asciiTheme="minorHAnsi" w:hAnsiTheme="minorHAnsi" w:cstheme="minorHAnsi"/>
        </w:rPr>
      </w:pPr>
      <w:r w:rsidRPr="007F17F1">
        <w:rPr>
          <w:rStyle w:val="Emphasis1"/>
          <w:rFonts w:asciiTheme="minorHAnsi" w:hAnsiTheme="minorHAnsi" w:cstheme="minorHAnsi"/>
        </w:rPr>
        <w:t xml:space="preserve">Thierer ’21 </w:t>
      </w:r>
      <w:r w:rsidRPr="007F17F1">
        <w:rPr>
          <w:rFonts w:asciiTheme="minorHAnsi" w:hAnsiTheme="minorHAnsi" w:cstheme="minorHAnsi"/>
        </w:rPr>
        <w:t xml:space="preserve">[Adam; February 25; Senior Research Fellow with the </w:t>
      </w:r>
      <w:proofErr w:type="spellStart"/>
      <w:r w:rsidRPr="007F17F1">
        <w:rPr>
          <w:rFonts w:asciiTheme="minorHAnsi" w:hAnsiTheme="minorHAnsi" w:cstheme="minorHAnsi"/>
        </w:rPr>
        <w:t>Mercatus</w:t>
      </w:r>
      <w:proofErr w:type="spellEnd"/>
      <w:r w:rsidRPr="007F17F1">
        <w:rPr>
          <w:rFonts w:asciiTheme="minorHAnsi" w:hAnsiTheme="minorHAnsi" w:cstheme="minorHAnsi"/>
        </w:rPr>
        <w:t xml:space="preserve"> Center at George Mason University; The Hill, “Open-ended antitrust is an innovation killer,” </w:t>
      </w:r>
      <w:hyperlink r:id="rId7" w:history="1">
        <w:r w:rsidRPr="007F17F1">
          <w:rPr>
            <w:rStyle w:val="StyleUnderline"/>
            <w:rFonts w:asciiTheme="minorHAnsi" w:hAnsiTheme="minorHAnsi" w:cstheme="minorHAnsi"/>
          </w:rPr>
          <w:t>https://thehill.com/opinion/technology/540391-open-ended-antitrust-is-an-innovation-killer</w:t>
        </w:r>
      </w:hyperlink>
      <w:r w:rsidRPr="007F17F1">
        <w:rPr>
          <w:rFonts w:asciiTheme="minorHAnsi" w:hAnsiTheme="minorHAnsi" w:cstheme="minorHAnsi"/>
        </w:rPr>
        <w:t>]</w:t>
      </w:r>
    </w:p>
    <w:p w14:paraId="3EFCAD33" w14:textId="77777777" w:rsidR="00745811" w:rsidRPr="007F17F1" w:rsidRDefault="00745811" w:rsidP="00745811">
      <w:pPr>
        <w:rPr>
          <w:rFonts w:asciiTheme="minorHAnsi" w:hAnsiTheme="minorHAnsi" w:cstheme="minorHAnsi"/>
        </w:rPr>
      </w:pPr>
      <w:r w:rsidRPr="007F17F1">
        <w:rPr>
          <w:rFonts w:asciiTheme="minorHAnsi" w:hAnsiTheme="minorHAnsi" w:cstheme="minorHAnsi"/>
        </w:rPr>
        <w:t xml:space="preserve">Unfortunately, </w:t>
      </w:r>
      <w:r w:rsidRPr="007F17F1">
        <w:rPr>
          <w:rStyle w:val="Style13ptBold"/>
          <w:rFonts w:asciiTheme="minorHAnsi" w:hAnsiTheme="minorHAnsi" w:cstheme="minorHAnsi"/>
        </w:rPr>
        <w:t xml:space="preserve">the calls for more </w:t>
      </w:r>
      <w:r w:rsidRPr="007F17F1">
        <w:rPr>
          <w:rStyle w:val="Emphasis"/>
          <w:rFonts w:asciiTheme="minorHAnsi" w:hAnsiTheme="minorHAnsi" w:cstheme="minorHAnsi"/>
        </w:rPr>
        <w:t>bureaucracy</w:t>
      </w:r>
      <w:r w:rsidRPr="007F17F1">
        <w:rPr>
          <w:rStyle w:val="Style13ptBold"/>
          <w:rFonts w:asciiTheme="minorHAnsi" w:hAnsiTheme="minorHAnsi" w:cstheme="minorHAnsi"/>
        </w:rPr>
        <w:t xml:space="preserve"> and </w:t>
      </w:r>
      <w:r w:rsidRPr="009B6416">
        <w:rPr>
          <w:rStyle w:val="Emphasis"/>
          <w:rFonts w:asciiTheme="minorHAnsi" w:hAnsiTheme="minorHAnsi" w:cstheme="minorHAnsi"/>
          <w:highlight w:val="cyan"/>
        </w:rPr>
        <w:t>regulation</w:t>
      </w:r>
      <w:r w:rsidRPr="007F17F1">
        <w:rPr>
          <w:rFonts w:asciiTheme="minorHAnsi" w:hAnsiTheme="minorHAnsi" w:cstheme="minorHAnsi"/>
        </w:rPr>
        <w:t xml:space="preserve"> emanating from all corners of the political world </w:t>
      </w:r>
      <w:r w:rsidRPr="007F17F1">
        <w:rPr>
          <w:rStyle w:val="Style13ptBold"/>
          <w:rFonts w:asciiTheme="minorHAnsi" w:hAnsiTheme="minorHAnsi" w:cstheme="minorHAnsi"/>
        </w:rPr>
        <w:t xml:space="preserve">could have an </w:t>
      </w:r>
      <w:r w:rsidRPr="007F17F1">
        <w:rPr>
          <w:rStyle w:val="Emphasis"/>
          <w:rFonts w:asciiTheme="minorHAnsi" w:hAnsiTheme="minorHAnsi" w:cstheme="minorHAnsi"/>
        </w:rPr>
        <w:t>unintended consequence</w:t>
      </w:r>
      <w:r w:rsidRPr="007F17F1">
        <w:rPr>
          <w:rStyle w:val="Style13ptBold"/>
          <w:rFonts w:asciiTheme="minorHAnsi" w:hAnsiTheme="minorHAnsi" w:cstheme="minorHAnsi"/>
        </w:rPr>
        <w:t xml:space="preserve">: </w:t>
      </w:r>
      <w:r w:rsidRPr="009B6416">
        <w:rPr>
          <w:rStyle w:val="Emphasis"/>
          <w:rFonts w:asciiTheme="minorHAnsi" w:hAnsiTheme="minorHAnsi" w:cstheme="minorHAnsi"/>
          <w:highlight w:val="cyan"/>
        </w:rPr>
        <w:t>discourag</w:t>
      </w:r>
      <w:r w:rsidRPr="007F17F1">
        <w:rPr>
          <w:rStyle w:val="Emphasis"/>
          <w:rFonts w:asciiTheme="minorHAnsi" w:hAnsiTheme="minorHAnsi" w:cstheme="minorHAnsi"/>
        </w:rPr>
        <w:t>ing</w:t>
      </w:r>
      <w:r w:rsidRPr="007F17F1">
        <w:rPr>
          <w:rStyle w:val="Style13ptBold"/>
          <w:rFonts w:asciiTheme="minorHAnsi" w:hAnsiTheme="minorHAnsi" w:cstheme="minorHAnsi"/>
        </w:rPr>
        <w:t xml:space="preserve"> the</w:t>
      </w:r>
      <w:r w:rsidRPr="007F17F1">
        <w:rPr>
          <w:rFonts w:asciiTheme="minorHAnsi" w:hAnsiTheme="minorHAnsi" w:cstheme="minorHAnsi"/>
        </w:rPr>
        <w:t xml:space="preserve"> sort of </w:t>
      </w:r>
      <w:r w:rsidRPr="007F17F1">
        <w:rPr>
          <w:rStyle w:val="Emphasis"/>
          <w:rFonts w:asciiTheme="minorHAnsi" w:hAnsiTheme="minorHAnsi" w:cstheme="minorHAnsi"/>
        </w:rPr>
        <w:t xml:space="preserve">vibrant </w:t>
      </w:r>
      <w:r w:rsidRPr="009B6416">
        <w:rPr>
          <w:rStyle w:val="Emphasis"/>
          <w:rFonts w:asciiTheme="minorHAnsi" w:hAnsiTheme="minorHAnsi" w:cstheme="minorHAnsi"/>
          <w:highlight w:val="cyan"/>
        </w:rPr>
        <w:t>innovation</w:t>
      </w:r>
      <w:r w:rsidRPr="007F17F1">
        <w:rPr>
          <w:rStyle w:val="Style13ptBold"/>
          <w:rFonts w:asciiTheme="minorHAnsi" w:hAnsiTheme="minorHAnsi" w:cstheme="minorHAnsi"/>
        </w:rPr>
        <w:t xml:space="preserve"> and consumer choice that made America’s</w:t>
      </w:r>
      <w:r w:rsidRPr="007F17F1">
        <w:rPr>
          <w:rFonts w:asciiTheme="minorHAnsi" w:hAnsiTheme="minorHAnsi" w:cstheme="minorHAnsi"/>
        </w:rPr>
        <w:t xml:space="preserve"> tech </w:t>
      </w:r>
      <w:r w:rsidRPr="007F17F1">
        <w:rPr>
          <w:rStyle w:val="Style13ptBold"/>
          <w:rFonts w:asciiTheme="minorHAnsi" w:hAnsiTheme="minorHAnsi" w:cstheme="minorHAnsi"/>
        </w:rPr>
        <w:t>companies</w:t>
      </w:r>
      <w:r w:rsidRPr="007F17F1">
        <w:rPr>
          <w:rFonts w:asciiTheme="minorHAnsi" w:hAnsiTheme="minorHAnsi" w:cstheme="minorHAnsi"/>
        </w:rPr>
        <w:t xml:space="preserve"> household names </w:t>
      </w:r>
      <w:r w:rsidRPr="007F17F1">
        <w:rPr>
          <w:rStyle w:val="Style13ptBold"/>
          <w:rFonts w:asciiTheme="minorHAnsi" w:hAnsiTheme="minorHAnsi" w:cstheme="minorHAnsi"/>
        </w:rPr>
        <w:t>across the globe</w:t>
      </w:r>
      <w:r w:rsidRPr="007F17F1">
        <w:rPr>
          <w:rFonts w:asciiTheme="minorHAnsi" w:hAnsiTheme="minorHAnsi" w:cstheme="minorHAnsi"/>
        </w:rPr>
        <w:t>.</w:t>
      </w:r>
    </w:p>
    <w:p w14:paraId="7E8D5A5C" w14:textId="77777777" w:rsidR="00745811" w:rsidRPr="007F17F1" w:rsidRDefault="00745811" w:rsidP="00745811">
      <w:pPr>
        <w:rPr>
          <w:rFonts w:asciiTheme="minorHAnsi" w:hAnsiTheme="minorHAnsi" w:cstheme="minorHAnsi"/>
        </w:rPr>
      </w:pPr>
      <w:r w:rsidRPr="007F17F1">
        <w:rPr>
          <w:rFonts w:asciiTheme="minorHAnsi" w:hAnsiTheme="minorHAnsi" w:cstheme="minorHAnsi"/>
        </w:rPr>
        <w:t>Sen. </w:t>
      </w:r>
      <w:hyperlink r:id="rId8" w:history="1">
        <w:r w:rsidRPr="007F17F1">
          <w:rPr>
            <w:rStyle w:val="StyleUnderline"/>
            <w:rFonts w:asciiTheme="minorHAnsi" w:hAnsiTheme="minorHAnsi" w:cstheme="minorHAnsi"/>
          </w:rPr>
          <w:t>Amy Klobuchar</w:t>
        </w:r>
      </w:hyperlink>
      <w:r w:rsidRPr="007F17F1">
        <w:rPr>
          <w:rFonts w:asciiTheme="minorHAnsi" w:hAnsiTheme="minorHAnsi" w:cstheme="minorHAnsi"/>
        </w:rPr>
        <w:t> (D-Minn.) is leading one charge. Klobuchar, who chairs the Judiciary Subcommittee on Antitrust, Competition Policy and Consumer Rights, </w:t>
      </w:r>
      <w:hyperlink r:id="rId9" w:tgtFrame="_blank" w:history="1">
        <w:r w:rsidRPr="007F17F1">
          <w:rPr>
            <w:rStyle w:val="StyleUnderline"/>
            <w:rFonts w:asciiTheme="minorHAnsi" w:hAnsiTheme="minorHAnsi" w:cstheme="minorHAnsi"/>
          </w:rPr>
          <w:t>recently introduced</w:t>
        </w:r>
      </w:hyperlink>
      <w:r w:rsidRPr="007F17F1">
        <w:rPr>
          <w:rFonts w:asciiTheme="minorHAnsi" w:hAnsiTheme="minorHAnsi" w:cstheme="minorHAnsi"/>
        </w:rPr>
        <w:t xml:space="preserve"> the “Competition and Antitrust Law Enforcement Reform Act.” </w:t>
      </w:r>
      <w:r w:rsidRPr="007F17F1">
        <w:rPr>
          <w:rStyle w:val="Style13ptBold"/>
          <w:rFonts w:asciiTheme="minorHAnsi" w:hAnsiTheme="minorHAnsi" w:cstheme="minorHAnsi"/>
        </w:rPr>
        <w:t>This</w:t>
      </w:r>
      <w:r w:rsidRPr="007F17F1">
        <w:rPr>
          <w:rFonts w:asciiTheme="minorHAnsi" w:hAnsiTheme="minorHAnsi" w:cstheme="minorHAnsi"/>
        </w:rPr>
        <w:t xml:space="preserve"> sweeping </w:t>
      </w:r>
      <w:r w:rsidRPr="007F17F1">
        <w:rPr>
          <w:rStyle w:val="Style13ptBold"/>
          <w:rFonts w:asciiTheme="minorHAnsi" w:hAnsiTheme="minorHAnsi" w:cstheme="minorHAnsi"/>
        </w:rPr>
        <w:t xml:space="preserve">measure seeks to expand the powers and budgets of </w:t>
      </w:r>
      <w:r w:rsidRPr="007F17F1">
        <w:rPr>
          <w:rStyle w:val="Emphasis"/>
          <w:rFonts w:asciiTheme="minorHAnsi" w:hAnsiTheme="minorHAnsi" w:cstheme="minorHAnsi"/>
        </w:rPr>
        <w:t>antitrust regulators</w:t>
      </w:r>
      <w:r w:rsidRPr="007F17F1">
        <w:rPr>
          <w:rStyle w:val="Style13ptBold"/>
          <w:rFonts w:asciiTheme="minorHAnsi" w:hAnsiTheme="minorHAnsi" w:cstheme="minorHAnsi"/>
        </w:rPr>
        <w:t xml:space="preserve"> at the </w:t>
      </w:r>
      <w:r w:rsidRPr="007F17F1">
        <w:rPr>
          <w:rStyle w:val="Emphasis"/>
          <w:rFonts w:asciiTheme="minorHAnsi" w:hAnsiTheme="minorHAnsi" w:cstheme="minorHAnsi"/>
        </w:rPr>
        <w:t>F</w:t>
      </w:r>
      <w:r w:rsidRPr="007F17F1">
        <w:rPr>
          <w:rStyle w:val="Style13ptBold"/>
          <w:rFonts w:asciiTheme="minorHAnsi" w:hAnsiTheme="minorHAnsi" w:cstheme="minorHAnsi"/>
        </w:rPr>
        <w:t xml:space="preserve">ederal </w:t>
      </w:r>
      <w:r w:rsidRPr="007F17F1">
        <w:rPr>
          <w:rStyle w:val="Emphasis"/>
          <w:rFonts w:asciiTheme="minorHAnsi" w:hAnsiTheme="minorHAnsi" w:cstheme="minorHAnsi"/>
        </w:rPr>
        <w:t>T</w:t>
      </w:r>
      <w:r w:rsidRPr="007F17F1">
        <w:rPr>
          <w:rStyle w:val="Style13ptBold"/>
          <w:rFonts w:asciiTheme="minorHAnsi" w:hAnsiTheme="minorHAnsi" w:cstheme="minorHAnsi"/>
        </w:rPr>
        <w:t xml:space="preserve">rade </w:t>
      </w:r>
      <w:r w:rsidRPr="007F17F1">
        <w:rPr>
          <w:rStyle w:val="Emphasis"/>
          <w:rFonts w:asciiTheme="minorHAnsi" w:hAnsiTheme="minorHAnsi" w:cstheme="minorHAnsi"/>
        </w:rPr>
        <w:t>C</w:t>
      </w:r>
      <w:r w:rsidRPr="007F17F1">
        <w:rPr>
          <w:rStyle w:val="Style13ptBold"/>
          <w:rFonts w:asciiTheme="minorHAnsi" w:hAnsiTheme="minorHAnsi" w:cstheme="minorHAnsi"/>
        </w:rPr>
        <w:t xml:space="preserve">ommission and the </w:t>
      </w:r>
      <w:r w:rsidRPr="007F17F1">
        <w:rPr>
          <w:rStyle w:val="Emphasis"/>
          <w:rFonts w:asciiTheme="minorHAnsi" w:hAnsiTheme="minorHAnsi" w:cstheme="minorHAnsi"/>
        </w:rPr>
        <w:t>D</w:t>
      </w:r>
      <w:r w:rsidRPr="007F17F1">
        <w:rPr>
          <w:rStyle w:val="Style13ptBold"/>
          <w:rFonts w:asciiTheme="minorHAnsi" w:hAnsiTheme="minorHAnsi" w:cstheme="minorHAnsi"/>
        </w:rPr>
        <w:t xml:space="preserve">epartment </w:t>
      </w:r>
      <w:r w:rsidRPr="007F17F1">
        <w:rPr>
          <w:rStyle w:val="Emphasis"/>
          <w:rFonts w:asciiTheme="minorHAnsi" w:hAnsiTheme="minorHAnsi" w:cstheme="minorHAnsi"/>
        </w:rPr>
        <w:t>o</w:t>
      </w:r>
      <w:r w:rsidRPr="007F17F1">
        <w:rPr>
          <w:rStyle w:val="Style13ptBold"/>
          <w:rFonts w:asciiTheme="minorHAnsi" w:hAnsiTheme="minorHAnsi" w:cstheme="minorHAnsi"/>
        </w:rPr>
        <w:t xml:space="preserve">f </w:t>
      </w:r>
      <w:r w:rsidRPr="007F17F1">
        <w:rPr>
          <w:rStyle w:val="Emphasis"/>
          <w:rFonts w:asciiTheme="minorHAnsi" w:hAnsiTheme="minorHAnsi" w:cstheme="minorHAnsi"/>
        </w:rPr>
        <w:t>J</w:t>
      </w:r>
      <w:r w:rsidRPr="007F17F1">
        <w:rPr>
          <w:rStyle w:val="Style13ptBold"/>
          <w:rFonts w:asciiTheme="minorHAnsi" w:hAnsiTheme="minorHAnsi" w:cstheme="minorHAnsi"/>
        </w:rPr>
        <w:t>ustice</w:t>
      </w:r>
      <w:r w:rsidRPr="007F17F1">
        <w:rPr>
          <w:rFonts w:asciiTheme="minorHAnsi" w:hAnsiTheme="minorHAnsi" w:cstheme="minorHAnsi"/>
        </w:rPr>
        <w:t>. It also includes new filing requirements and potentially hefty civil fines.</w:t>
      </w:r>
    </w:p>
    <w:p w14:paraId="0FD07DA7" w14:textId="77777777" w:rsidR="00745811" w:rsidRPr="007F17F1" w:rsidRDefault="00745811" w:rsidP="00745811">
      <w:pPr>
        <w:rPr>
          <w:rFonts w:asciiTheme="minorHAnsi" w:hAnsiTheme="minorHAnsi" w:cstheme="minorHAnsi"/>
        </w:rPr>
      </w:pPr>
      <w:r w:rsidRPr="007F17F1">
        <w:rPr>
          <w:rStyle w:val="Style13ptBold"/>
          <w:rFonts w:asciiTheme="minorHAnsi" w:hAnsiTheme="minorHAnsi" w:cstheme="minorHAnsi"/>
        </w:rPr>
        <w:t xml:space="preserve">The </w:t>
      </w:r>
      <w:r w:rsidRPr="007F17F1">
        <w:rPr>
          <w:rStyle w:val="Emphasis"/>
          <w:rFonts w:asciiTheme="minorHAnsi" w:hAnsiTheme="minorHAnsi" w:cstheme="minorHAnsi"/>
        </w:rPr>
        <w:t>most important</w:t>
      </w:r>
      <w:r w:rsidRPr="007F17F1">
        <w:rPr>
          <w:rStyle w:val="Style13ptBold"/>
          <w:rFonts w:asciiTheme="minorHAnsi" w:hAnsiTheme="minorHAnsi" w:cstheme="minorHAnsi"/>
        </w:rPr>
        <w:t xml:space="preserve"> feature is the proposed </w:t>
      </w:r>
      <w:r w:rsidRPr="009B6416">
        <w:rPr>
          <w:rStyle w:val="Emphasis"/>
          <w:rFonts w:asciiTheme="minorHAnsi" w:hAnsiTheme="minorHAnsi" w:cstheme="minorHAnsi"/>
          <w:highlight w:val="cyan"/>
        </w:rPr>
        <w:t>change</w:t>
      </w:r>
      <w:r w:rsidRPr="009B6416">
        <w:rPr>
          <w:rStyle w:val="Style13ptBold"/>
          <w:rFonts w:asciiTheme="minorHAnsi" w:hAnsiTheme="minorHAnsi" w:cstheme="minorHAnsi"/>
          <w:highlight w:val="cyan"/>
        </w:rPr>
        <w:t xml:space="preserve"> to</w:t>
      </w:r>
      <w:r w:rsidRPr="007F17F1">
        <w:rPr>
          <w:rStyle w:val="Style13ptBold"/>
          <w:rFonts w:asciiTheme="minorHAnsi" w:hAnsiTheme="minorHAnsi" w:cstheme="minorHAnsi"/>
        </w:rPr>
        <w:t xml:space="preserve"> the </w:t>
      </w:r>
      <w:r w:rsidRPr="009B6416">
        <w:rPr>
          <w:rStyle w:val="Emphasis"/>
          <w:rFonts w:asciiTheme="minorHAnsi" w:hAnsiTheme="minorHAnsi" w:cstheme="minorHAnsi"/>
          <w:highlight w:val="cyan"/>
        </w:rPr>
        <w:t>legal standard</w:t>
      </w:r>
      <w:r w:rsidRPr="007F17F1">
        <w:rPr>
          <w:rStyle w:val="Style13ptBold"/>
          <w:rFonts w:asciiTheme="minorHAnsi" w:hAnsiTheme="minorHAnsi" w:cstheme="minorHAnsi"/>
        </w:rPr>
        <w:t xml:space="preserve"> by which regulator</w:t>
      </w:r>
      <w:r w:rsidRPr="009B6416">
        <w:rPr>
          <w:rStyle w:val="Emphasis"/>
          <w:rFonts w:asciiTheme="minorHAnsi" w:hAnsiTheme="minorHAnsi" w:cstheme="minorHAnsi"/>
          <w:highlight w:val="cyan"/>
        </w:rPr>
        <w:t>s</w:t>
      </w:r>
      <w:r w:rsidRPr="007F17F1">
        <w:rPr>
          <w:rStyle w:val="Style13ptBold"/>
          <w:rFonts w:asciiTheme="minorHAnsi" w:hAnsiTheme="minorHAnsi" w:cstheme="minorHAnsi"/>
        </w:rPr>
        <w:t xml:space="preserve"> approve business deals</w:t>
      </w:r>
      <w:r w:rsidRPr="007F17F1">
        <w:rPr>
          <w:rFonts w:asciiTheme="minorHAnsi" w:hAnsiTheme="minorHAnsi" w:cstheme="minorHAnsi"/>
        </w:rPr>
        <w:t>. It would allow the government to stop any deal that creates an “appreciable risk of materially lessening competition,” and it also defines exclusionary behavior as, “conduct that materially disadvantages one or more actual or potential competitors.”</w:t>
      </w:r>
    </w:p>
    <w:p w14:paraId="4C711774" w14:textId="77777777" w:rsidR="00745811" w:rsidRPr="007F17F1" w:rsidRDefault="00745811" w:rsidP="00745811">
      <w:pPr>
        <w:rPr>
          <w:rFonts w:asciiTheme="minorHAnsi" w:hAnsiTheme="minorHAnsi" w:cstheme="minorHAnsi"/>
        </w:rPr>
      </w:pPr>
      <w:r w:rsidRPr="007F17F1">
        <w:rPr>
          <w:rStyle w:val="Style13ptBold"/>
          <w:rFonts w:asciiTheme="minorHAnsi" w:hAnsiTheme="minorHAnsi" w:cstheme="minorHAnsi"/>
        </w:rPr>
        <w:t xml:space="preserve">These may </w:t>
      </w:r>
      <w:r w:rsidRPr="009B6416">
        <w:rPr>
          <w:rStyle w:val="Style13ptBold"/>
          <w:rFonts w:asciiTheme="minorHAnsi" w:hAnsiTheme="minorHAnsi" w:cstheme="minorHAnsi"/>
          <w:highlight w:val="cyan"/>
        </w:rPr>
        <w:t>sound</w:t>
      </w:r>
      <w:r w:rsidRPr="007F17F1">
        <w:rPr>
          <w:rStyle w:val="Style13ptBold"/>
          <w:rFonts w:asciiTheme="minorHAnsi" w:hAnsiTheme="minorHAnsi" w:cstheme="minorHAnsi"/>
        </w:rPr>
        <w:t xml:space="preserve"> like </w:t>
      </w:r>
      <w:r w:rsidRPr="007F17F1">
        <w:rPr>
          <w:rStyle w:val="Emphasis"/>
          <w:rFonts w:asciiTheme="minorHAnsi" w:hAnsiTheme="minorHAnsi" w:cstheme="minorHAnsi"/>
        </w:rPr>
        <w:t>simple</w:t>
      </w:r>
      <w:r w:rsidRPr="007F17F1">
        <w:rPr>
          <w:rStyle w:val="Style13ptBold"/>
          <w:rFonts w:asciiTheme="minorHAnsi" w:hAnsiTheme="minorHAnsi" w:cstheme="minorHAnsi"/>
        </w:rPr>
        <w:t xml:space="preserve">, </w:t>
      </w:r>
      <w:r w:rsidRPr="009B6416">
        <w:rPr>
          <w:rStyle w:val="Emphasis"/>
          <w:rFonts w:asciiTheme="minorHAnsi" w:hAnsiTheme="minorHAnsi" w:cstheme="minorHAnsi"/>
          <w:highlight w:val="cyan"/>
        </w:rPr>
        <w:t>semantic</w:t>
      </w:r>
      <w:r w:rsidRPr="007F17F1">
        <w:rPr>
          <w:rStyle w:val="Style13ptBold"/>
          <w:rFonts w:asciiTheme="minorHAnsi" w:hAnsiTheme="minorHAnsi" w:cstheme="minorHAnsi"/>
        </w:rPr>
        <w:t xml:space="preserve"> tweaks, </w:t>
      </w:r>
      <w:r w:rsidRPr="009B6416">
        <w:rPr>
          <w:rStyle w:val="Style13ptBold"/>
          <w:rFonts w:asciiTheme="minorHAnsi" w:hAnsiTheme="minorHAnsi" w:cstheme="minorHAnsi"/>
          <w:highlight w:val="cyan"/>
        </w:rPr>
        <w:t>but</w:t>
      </w:r>
      <w:r w:rsidRPr="007F17F1">
        <w:rPr>
          <w:rFonts w:asciiTheme="minorHAnsi" w:hAnsiTheme="minorHAnsi" w:cstheme="minorHAnsi"/>
        </w:rPr>
        <w:t xml:space="preserve"> – much like some of the other policy ideas currently circulating – </w:t>
      </w:r>
      <w:r w:rsidRPr="007F17F1">
        <w:rPr>
          <w:rStyle w:val="Style13ptBold"/>
          <w:rFonts w:asciiTheme="minorHAnsi" w:hAnsiTheme="minorHAnsi" w:cstheme="minorHAnsi"/>
        </w:rPr>
        <w:t xml:space="preserve">they </w:t>
      </w:r>
      <w:r w:rsidRPr="009B6416">
        <w:rPr>
          <w:rStyle w:val="Style13ptBold"/>
          <w:rFonts w:asciiTheme="minorHAnsi" w:hAnsiTheme="minorHAnsi" w:cstheme="minorHAnsi"/>
          <w:highlight w:val="cyan"/>
        </w:rPr>
        <w:t xml:space="preserve">would </w:t>
      </w:r>
      <w:r w:rsidRPr="009B6416">
        <w:rPr>
          <w:rStyle w:val="Emphasis"/>
          <w:rFonts w:asciiTheme="minorHAnsi" w:hAnsiTheme="minorHAnsi" w:cstheme="minorHAnsi"/>
          <w:highlight w:val="cyan"/>
        </w:rPr>
        <w:t>upend</w:t>
      </w:r>
      <w:r w:rsidRPr="007F17F1">
        <w:rPr>
          <w:rStyle w:val="Emphasis"/>
          <w:rFonts w:asciiTheme="minorHAnsi" w:hAnsiTheme="minorHAnsi" w:cstheme="minorHAnsi"/>
        </w:rPr>
        <w:t xml:space="preserve"> decades</w:t>
      </w:r>
      <w:r w:rsidRPr="007F17F1">
        <w:rPr>
          <w:rStyle w:val="Style13ptBold"/>
          <w:rFonts w:asciiTheme="minorHAnsi" w:hAnsiTheme="minorHAnsi" w:cstheme="minorHAnsi"/>
        </w:rPr>
        <w:t xml:space="preserve"> of </w:t>
      </w:r>
      <w:r w:rsidRPr="007F17F1">
        <w:rPr>
          <w:rStyle w:val="Emphasis"/>
          <w:rFonts w:asciiTheme="minorHAnsi" w:hAnsiTheme="minorHAnsi" w:cstheme="minorHAnsi"/>
        </w:rPr>
        <w:t xml:space="preserve">settled </w:t>
      </w:r>
      <w:r w:rsidRPr="009B6416">
        <w:rPr>
          <w:rStyle w:val="Emphasis"/>
          <w:rFonts w:asciiTheme="minorHAnsi" w:hAnsiTheme="minorHAnsi" w:cstheme="minorHAnsi"/>
          <w:highlight w:val="cyan"/>
        </w:rPr>
        <w:t>law</w:t>
      </w:r>
      <w:r w:rsidRPr="009B6416">
        <w:rPr>
          <w:rStyle w:val="Style13ptBold"/>
          <w:rFonts w:asciiTheme="minorHAnsi" w:hAnsiTheme="minorHAnsi" w:cstheme="minorHAnsi"/>
          <w:highlight w:val="cyan"/>
        </w:rPr>
        <w:t xml:space="preserve"> and create</w:t>
      </w:r>
      <w:r w:rsidRPr="007F17F1">
        <w:rPr>
          <w:rStyle w:val="Style13ptBold"/>
          <w:rFonts w:asciiTheme="minorHAnsi" w:hAnsiTheme="minorHAnsi" w:cstheme="minorHAnsi"/>
        </w:rPr>
        <w:t xml:space="preserve"> a </w:t>
      </w:r>
      <w:r w:rsidRPr="007F17F1">
        <w:rPr>
          <w:rStyle w:val="Emphasis"/>
          <w:rFonts w:asciiTheme="minorHAnsi" w:hAnsiTheme="minorHAnsi" w:cstheme="minorHAnsi"/>
        </w:rPr>
        <w:t xml:space="preserve">sea </w:t>
      </w:r>
      <w:r w:rsidRPr="009B6416">
        <w:rPr>
          <w:rStyle w:val="Emphasis"/>
          <w:rFonts w:asciiTheme="minorHAnsi" w:hAnsiTheme="minorHAnsi" w:cstheme="minorHAnsi"/>
          <w:highlight w:val="cyan"/>
        </w:rPr>
        <w:t>change</w:t>
      </w:r>
      <w:r w:rsidRPr="009B6416">
        <w:rPr>
          <w:rStyle w:val="Style13ptBold"/>
          <w:rFonts w:asciiTheme="minorHAnsi" w:hAnsiTheme="minorHAnsi" w:cstheme="minorHAnsi"/>
          <w:highlight w:val="cyan"/>
        </w:rPr>
        <w:t xml:space="preserve"> in</w:t>
      </w:r>
      <w:r w:rsidRPr="007F17F1">
        <w:rPr>
          <w:rStyle w:val="Style13ptBold"/>
          <w:rFonts w:asciiTheme="minorHAnsi" w:hAnsiTheme="minorHAnsi" w:cstheme="minorHAnsi"/>
        </w:rPr>
        <w:t xml:space="preserve"> U.S. </w:t>
      </w:r>
      <w:r w:rsidRPr="009B6416">
        <w:rPr>
          <w:rStyle w:val="Emphasis"/>
          <w:rFonts w:asciiTheme="minorHAnsi" w:hAnsiTheme="minorHAnsi" w:cstheme="minorHAnsi"/>
          <w:highlight w:val="cyan"/>
        </w:rPr>
        <w:t>antitrust</w:t>
      </w:r>
      <w:r w:rsidRPr="007F17F1">
        <w:rPr>
          <w:rStyle w:val="Emphasis"/>
          <w:rFonts w:asciiTheme="minorHAnsi" w:hAnsiTheme="minorHAnsi" w:cstheme="minorHAnsi"/>
        </w:rPr>
        <w:t xml:space="preserve"> enforcement</w:t>
      </w:r>
      <w:r w:rsidRPr="007F17F1">
        <w:rPr>
          <w:rStyle w:val="Style13ptBold"/>
          <w:rFonts w:asciiTheme="minorHAnsi" w:hAnsiTheme="minorHAnsi" w:cstheme="minorHAnsi"/>
        </w:rPr>
        <w:t xml:space="preserve">. </w:t>
      </w:r>
      <w:r w:rsidRPr="009B6416">
        <w:rPr>
          <w:rStyle w:val="Style13ptBold"/>
          <w:rFonts w:asciiTheme="minorHAnsi" w:hAnsiTheme="minorHAnsi" w:cstheme="minorHAnsi"/>
          <w:highlight w:val="cyan"/>
        </w:rPr>
        <w:t>This</w:t>
      </w:r>
      <w:r w:rsidRPr="007F17F1">
        <w:rPr>
          <w:rStyle w:val="Style13ptBold"/>
          <w:rFonts w:asciiTheme="minorHAnsi" w:hAnsiTheme="minorHAnsi" w:cstheme="minorHAnsi"/>
        </w:rPr>
        <w:t xml:space="preserve"> change could </w:t>
      </w:r>
      <w:r w:rsidRPr="009B6416">
        <w:rPr>
          <w:rStyle w:val="Emphasis"/>
          <w:rFonts w:asciiTheme="minorHAnsi" w:hAnsiTheme="minorHAnsi" w:cstheme="minorHAnsi"/>
          <w:highlight w:val="cyan"/>
        </w:rPr>
        <w:t>undermine</w:t>
      </w:r>
      <w:r w:rsidRPr="007F17F1">
        <w:rPr>
          <w:rStyle w:val="Emphasis"/>
          <w:rFonts w:asciiTheme="minorHAnsi" w:hAnsiTheme="minorHAnsi" w:cstheme="minorHAnsi"/>
        </w:rPr>
        <w:t xml:space="preserve"> business </w:t>
      </w:r>
      <w:r w:rsidRPr="009B6416">
        <w:rPr>
          <w:rStyle w:val="Emphasis"/>
          <w:rFonts w:asciiTheme="minorHAnsi" w:hAnsiTheme="minorHAnsi" w:cstheme="minorHAnsi"/>
          <w:highlight w:val="cyan"/>
        </w:rPr>
        <w:t>dynamism</w:t>
      </w:r>
      <w:r w:rsidRPr="007F17F1">
        <w:rPr>
          <w:rStyle w:val="Style13ptBold"/>
          <w:rFonts w:asciiTheme="minorHAnsi" w:hAnsiTheme="minorHAnsi" w:cstheme="minorHAnsi"/>
        </w:rPr>
        <w:t xml:space="preserve">, </w:t>
      </w:r>
      <w:r w:rsidRPr="007F17F1">
        <w:rPr>
          <w:rStyle w:val="Emphasis"/>
          <w:rFonts w:asciiTheme="minorHAnsi" w:hAnsiTheme="minorHAnsi" w:cstheme="minorHAnsi"/>
        </w:rPr>
        <w:t>innovation</w:t>
      </w:r>
      <w:r w:rsidRPr="007F17F1">
        <w:rPr>
          <w:rStyle w:val="Style13ptBold"/>
          <w:rFonts w:asciiTheme="minorHAnsi" w:hAnsiTheme="minorHAnsi" w:cstheme="minorHAnsi"/>
        </w:rPr>
        <w:t xml:space="preserve"> </w:t>
      </w:r>
      <w:r w:rsidRPr="009B6416">
        <w:rPr>
          <w:rStyle w:val="Style13ptBold"/>
          <w:rFonts w:asciiTheme="minorHAnsi" w:hAnsiTheme="minorHAnsi" w:cstheme="minorHAnsi"/>
          <w:highlight w:val="cyan"/>
        </w:rPr>
        <w:t>and</w:t>
      </w:r>
      <w:r w:rsidRPr="007F17F1">
        <w:rPr>
          <w:rFonts w:asciiTheme="minorHAnsi" w:hAnsiTheme="minorHAnsi" w:cstheme="minorHAnsi"/>
        </w:rPr>
        <w:t xml:space="preserve"> investment in ways that </w:t>
      </w:r>
      <w:r w:rsidRPr="009B6416">
        <w:rPr>
          <w:rStyle w:val="Emphasis"/>
          <w:rFonts w:asciiTheme="minorHAnsi" w:hAnsiTheme="minorHAnsi" w:cstheme="minorHAnsi"/>
          <w:highlight w:val="cyan"/>
        </w:rPr>
        <w:t>inhibit</w:t>
      </w:r>
      <w:r w:rsidRPr="007F17F1">
        <w:rPr>
          <w:rStyle w:val="Style13ptBold"/>
          <w:rFonts w:asciiTheme="minorHAnsi" w:hAnsiTheme="minorHAnsi" w:cstheme="minorHAnsi"/>
        </w:rPr>
        <w:t xml:space="preserve"> the </w:t>
      </w:r>
      <w:r w:rsidRPr="007F17F1">
        <w:rPr>
          <w:rStyle w:val="Emphasis"/>
          <w:rFonts w:asciiTheme="minorHAnsi" w:hAnsiTheme="minorHAnsi" w:cstheme="minorHAnsi"/>
        </w:rPr>
        <w:t xml:space="preserve">global </w:t>
      </w:r>
      <w:r w:rsidRPr="009B6416">
        <w:rPr>
          <w:rStyle w:val="Emphasis"/>
          <w:rFonts w:asciiTheme="minorHAnsi" w:hAnsiTheme="minorHAnsi" w:cstheme="minorHAnsi"/>
          <w:highlight w:val="cyan"/>
        </w:rPr>
        <w:t>competitiveness</w:t>
      </w:r>
      <w:r w:rsidRPr="007F17F1">
        <w:rPr>
          <w:rStyle w:val="Style13ptBold"/>
          <w:rFonts w:asciiTheme="minorHAnsi" w:hAnsiTheme="minorHAnsi" w:cstheme="minorHAnsi"/>
        </w:rPr>
        <w:t xml:space="preserve"> of U.S. businesses</w:t>
      </w:r>
      <w:r w:rsidRPr="007F17F1">
        <w:rPr>
          <w:rFonts w:asciiTheme="minorHAnsi" w:hAnsiTheme="minorHAnsi" w:cstheme="minorHAnsi"/>
        </w:rPr>
        <w:t>.</w:t>
      </w:r>
    </w:p>
    <w:p w14:paraId="299DA84A" w14:textId="77777777" w:rsidR="00745811" w:rsidRPr="007F17F1" w:rsidRDefault="00745811" w:rsidP="00745811">
      <w:pPr>
        <w:rPr>
          <w:rFonts w:asciiTheme="minorHAnsi" w:hAnsiTheme="minorHAnsi" w:cstheme="minorHAnsi"/>
        </w:rPr>
      </w:pPr>
      <w:r w:rsidRPr="007F17F1">
        <w:rPr>
          <w:rStyle w:val="Style13ptBold"/>
          <w:rFonts w:asciiTheme="minorHAnsi" w:hAnsiTheme="minorHAnsi" w:cstheme="minorHAnsi"/>
        </w:rPr>
        <w:t>Critics</w:t>
      </w:r>
      <w:r w:rsidRPr="007F17F1">
        <w:rPr>
          <w:rFonts w:asciiTheme="minorHAnsi" w:hAnsiTheme="minorHAnsi" w:cstheme="minorHAnsi"/>
        </w:rPr>
        <w:t xml:space="preserve"> of merger and acquisition (M&amp;A) activity by large tech firms include not only Sen. Klobuchar but also Republicans such as Sen. </w:t>
      </w:r>
      <w:hyperlink r:id="rId10" w:history="1">
        <w:r w:rsidRPr="007F17F1">
          <w:rPr>
            <w:rStyle w:val="StyleUnderline"/>
            <w:rFonts w:asciiTheme="minorHAnsi" w:hAnsiTheme="minorHAnsi" w:cstheme="minorHAnsi"/>
          </w:rPr>
          <w:t>Josh Hawley</w:t>
        </w:r>
      </w:hyperlink>
      <w:r w:rsidRPr="007F17F1">
        <w:rPr>
          <w:rFonts w:asciiTheme="minorHAnsi" w:hAnsiTheme="minorHAnsi" w:cstheme="minorHAnsi"/>
        </w:rPr>
        <w:t> (R-Mo.). Hawley recent </w:t>
      </w:r>
      <w:hyperlink r:id="rId11" w:tgtFrame="_blank" w:history="1">
        <w:r w:rsidRPr="007F17F1">
          <w:rPr>
            <w:rStyle w:val="StyleUnderline"/>
            <w:rFonts w:asciiTheme="minorHAnsi" w:hAnsiTheme="minorHAnsi" w:cstheme="minorHAnsi"/>
          </w:rPr>
          <w:t>offered an amendment</w:t>
        </w:r>
      </w:hyperlink>
      <w:r w:rsidRPr="007F17F1">
        <w:rPr>
          <w:rFonts w:asciiTheme="minorHAnsi" w:hAnsiTheme="minorHAnsi" w:cstheme="minorHAnsi"/>
        </w:rPr>
        <w:t xml:space="preserve"> to a budget bill that </w:t>
      </w:r>
      <w:r w:rsidRPr="007F17F1">
        <w:rPr>
          <w:rStyle w:val="Style13ptBold"/>
          <w:rFonts w:asciiTheme="minorHAnsi" w:hAnsiTheme="minorHAnsi" w:cstheme="minorHAnsi"/>
        </w:rPr>
        <w:t xml:space="preserve">would preemptively </w:t>
      </w:r>
      <w:r w:rsidRPr="007F17F1">
        <w:rPr>
          <w:rStyle w:val="Emphasis"/>
          <w:rFonts w:asciiTheme="minorHAnsi" w:hAnsiTheme="minorHAnsi" w:cstheme="minorHAnsi"/>
        </w:rPr>
        <w:t>prohibit m</w:t>
      </w:r>
      <w:r w:rsidRPr="007F17F1">
        <w:rPr>
          <w:rStyle w:val="Style13ptBold"/>
          <w:rFonts w:asciiTheme="minorHAnsi" w:hAnsiTheme="minorHAnsi" w:cstheme="minorHAnsi"/>
        </w:rPr>
        <w:t xml:space="preserve">ergers </w:t>
      </w:r>
      <w:r w:rsidRPr="007F17F1">
        <w:rPr>
          <w:rStyle w:val="Emphasis"/>
          <w:rFonts w:asciiTheme="minorHAnsi" w:hAnsiTheme="minorHAnsi" w:cstheme="minorHAnsi"/>
        </w:rPr>
        <w:t>and a</w:t>
      </w:r>
      <w:r w:rsidRPr="007F17F1">
        <w:rPr>
          <w:rStyle w:val="Style13ptBold"/>
          <w:rFonts w:asciiTheme="minorHAnsi" w:hAnsiTheme="minorHAnsi" w:cstheme="minorHAnsi"/>
        </w:rPr>
        <w:t>cquisition</w:t>
      </w:r>
      <w:r w:rsidRPr="007F17F1">
        <w:rPr>
          <w:rStyle w:val="Emphasis"/>
          <w:rFonts w:asciiTheme="minorHAnsi" w:hAnsiTheme="minorHAnsi" w:cstheme="minorHAnsi"/>
        </w:rPr>
        <w:t>s</w:t>
      </w:r>
      <w:r w:rsidRPr="007F17F1">
        <w:rPr>
          <w:rStyle w:val="Style13ptBold"/>
          <w:rFonts w:asciiTheme="minorHAnsi" w:hAnsiTheme="minorHAnsi" w:cstheme="minorHAnsi"/>
        </w:rPr>
        <w:t xml:space="preserve"> by dominant</w:t>
      </w:r>
      <w:r w:rsidRPr="007F17F1">
        <w:rPr>
          <w:rFonts w:asciiTheme="minorHAnsi" w:hAnsiTheme="minorHAnsi" w:cstheme="minorHAnsi"/>
        </w:rPr>
        <w:t xml:space="preserve"> online </w:t>
      </w:r>
      <w:r w:rsidRPr="007F17F1">
        <w:rPr>
          <w:rStyle w:val="Style13ptBold"/>
          <w:rFonts w:asciiTheme="minorHAnsi" w:hAnsiTheme="minorHAnsi" w:cstheme="minorHAnsi"/>
        </w:rPr>
        <w:t>firms</w:t>
      </w:r>
      <w:r w:rsidRPr="007F17F1">
        <w:rPr>
          <w:rFonts w:asciiTheme="minorHAnsi" w:hAnsiTheme="minorHAnsi" w:cstheme="minorHAnsi"/>
        </w:rPr>
        <w:t>. Klobuchar and Hawley believe that M&amp;A skews the market in favor of today’s largest firms, entrenching their market power and discouraging innovation. </w:t>
      </w:r>
    </w:p>
    <w:p w14:paraId="204DEEFC" w14:textId="77777777" w:rsidR="00745811" w:rsidRPr="007F17F1" w:rsidRDefault="00745811" w:rsidP="00745811">
      <w:pPr>
        <w:rPr>
          <w:rFonts w:asciiTheme="minorHAnsi" w:hAnsiTheme="minorHAnsi" w:cstheme="minorHAnsi"/>
        </w:rPr>
      </w:pPr>
      <w:r w:rsidRPr="007F17F1">
        <w:rPr>
          <w:rStyle w:val="Style13ptBold"/>
          <w:rFonts w:asciiTheme="minorHAnsi" w:hAnsiTheme="minorHAnsi" w:cstheme="minorHAnsi"/>
        </w:rPr>
        <w:t xml:space="preserve">History teaches a </w:t>
      </w:r>
      <w:r w:rsidRPr="007F17F1">
        <w:rPr>
          <w:rStyle w:val="Emphasis"/>
          <w:rFonts w:asciiTheme="minorHAnsi" w:hAnsiTheme="minorHAnsi" w:cstheme="minorHAnsi"/>
        </w:rPr>
        <w:t>different lesson</w:t>
      </w:r>
      <w:r w:rsidRPr="007F17F1">
        <w:rPr>
          <w:rFonts w:asciiTheme="minorHAnsi" w:hAnsiTheme="minorHAnsi" w:cstheme="minorHAnsi"/>
        </w:rPr>
        <w:t xml:space="preserve">. Consider DirecTV and Skype, both once considered </w:t>
      </w:r>
      <w:r w:rsidRPr="007F17F1">
        <w:rPr>
          <w:rStyle w:val="Style13ptBold"/>
          <w:rFonts w:asciiTheme="minorHAnsi" w:hAnsiTheme="minorHAnsi" w:cstheme="minorHAnsi"/>
        </w:rPr>
        <w:t>innovative market leaders</w:t>
      </w:r>
      <w:r w:rsidRPr="007F17F1">
        <w:rPr>
          <w:rFonts w:asciiTheme="minorHAnsi" w:hAnsiTheme="minorHAnsi" w:cstheme="minorHAnsi"/>
        </w:rPr>
        <w:t xml:space="preserve"> in their respective fields of satellite TV and internet telephony. Both firms </w:t>
      </w:r>
      <w:r w:rsidRPr="007F17F1">
        <w:rPr>
          <w:rStyle w:val="Style13ptBold"/>
          <w:rFonts w:asciiTheme="minorHAnsi" w:hAnsiTheme="minorHAnsi" w:cstheme="minorHAnsi"/>
        </w:rPr>
        <w:t>stumbled</w:t>
      </w:r>
      <w:r w:rsidRPr="007F17F1">
        <w:rPr>
          <w:rFonts w:asciiTheme="minorHAnsi" w:hAnsiTheme="minorHAnsi" w:cstheme="minorHAnsi"/>
        </w:rPr>
        <w:t xml:space="preserve">, however, </w:t>
      </w:r>
      <w:r w:rsidRPr="007F17F1">
        <w:rPr>
          <w:rStyle w:val="Style13ptBold"/>
          <w:rFonts w:asciiTheme="minorHAnsi" w:hAnsiTheme="minorHAnsi" w:cstheme="minorHAnsi"/>
        </w:rPr>
        <w:t>and</w:t>
      </w:r>
      <w:r w:rsidRPr="007F17F1">
        <w:rPr>
          <w:rFonts w:asciiTheme="minorHAnsi" w:hAnsiTheme="minorHAnsi" w:cstheme="minorHAnsi"/>
        </w:rPr>
        <w:t xml:space="preserve"> they </w:t>
      </w:r>
      <w:r w:rsidRPr="007F17F1">
        <w:rPr>
          <w:rStyle w:val="Style13ptBold"/>
          <w:rFonts w:asciiTheme="minorHAnsi" w:hAnsiTheme="minorHAnsi" w:cstheme="minorHAnsi"/>
        </w:rPr>
        <w:t>might not</w:t>
      </w:r>
      <w:r w:rsidRPr="007F17F1">
        <w:rPr>
          <w:rFonts w:asciiTheme="minorHAnsi" w:hAnsiTheme="minorHAnsi" w:cstheme="minorHAnsi"/>
        </w:rPr>
        <w:t xml:space="preserve"> even </w:t>
      </w:r>
      <w:r w:rsidRPr="007F17F1">
        <w:rPr>
          <w:rStyle w:val="Style13ptBold"/>
          <w:rFonts w:asciiTheme="minorHAnsi" w:hAnsiTheme="minorHAnsi" w:cstheme="minorHAnsi"/>
        </w:rPr>
        <w:t xml:space="preserve">be with us today without creative </w:t>
      </w:r>
      <w:r w:rsidRPr="007F17F1">
        <w:rPr>
          <w:rStyle w:val="Emphasis"/>
          <w:rFonts w:asciiTheme="minorHAnsi" w:hAnsiTheme="minorHAnsi" w:cstheme="minorHAnsi"/>
        </w:rPr>
        <w:t>business deals</w:t>
      </w:r>
      <w:r w:rsidRPr="007F17F1">
        <w:rPr>
          <w:rFonts w:asciiTheme="minorHAnsi" w:hAnsiTheme="minorHAnsi" w:cstheme="minorHAnsi"/>
        </w:rPr>
        <w:t xml:space="preserve">. DirecTV has been partially or fully controlled by Hughes Electronics, News Corp., Liberty Media and now AT&amp;T. Skype has swapped hands multiple times, moving </w:t>
      </w:r>
      <w:proofErr w:type="gramStart"/>
      <w:r w:rsidRPr="007F17F1">
        <w:rPr>
          <w:rFonts w:asciiTheme="minorHAnsi" w:hAnsiTheme="minorHAnsi" w:cstheme="minorHAnsi"/>
        </w:rPr>
        <w:t>from eBay,</w:t>
      </w:r>
      <w:proofErr w:type="gramEnd"/>
      <w:r w:rsidRPr="007F17F1">
        <w:rPr>
          <w:rFonts w:asciiTheme="minorHAnsi" w:hAnsiTheme="minorHAnsi" w:cstheme="minorHAnsi"/>
        </w:rPr>
        <w:t xml:space="preserve"> to a private investment firm and now to Microsoft.</w:t>
      </w:r>
    </w:p>
    <w:p w14:paraId="68D5F3B0" w14:textId="77777777" w:rsidR="00745811" w:rsidRPr="007F17F1" w:rsidRDefault="00745811" w:rsidP="00745811">
      <w:pPr>
        <w:rPr>
          <w:rFonts w:asciiTheme="minorHAnsi" w:hAnsiTheme="minorHAnsi" w:cstheme="minorHAnsi"/>
        </w:rPr>
      </w:pPr>
      <w:r w:rsidRPr="007F17F1">
        <w:rPr>
          <w:rFonts w:asciiTheme="minorHAnsi" w:hAnsiTheme="minorHAnsi" w:cstheme="minorHAnsi"/>
        </w:rPr>
        <w:t xml:space="preserve">These were complex deals, and some didn’t work, leading to divestitures. But </w:t>
      </w:r>
      <w:r w:rsidRPr="007F17F1">
        <w:rPr>
          <w:rStyle w:val="Style13ptBold"/>
          <w:rFonts w:asciiTheme="minorHAnsi" w:hAnsiTheme="minorHAnsi" w:cstheme="minorHAnsi"/>
        </w:rPr>
        <w:t xml:space="preserve">each was a </w:t>
      </w:r>
      <w:r w:rsidRPr="007F17F1">
        <w:rPr>
          <w:rStyle w:val="Emphasis"/>
          <w:rFonts w:asciiTheme="minorHAnsi" w:hAnsiTheme="minorHAnsi" w:cstheme="minorHAnsi"/>
        </w:rPr>
        <w:t>learning experience</w:t>
      </w:r>
      <w:r w:rsidRPr="007F17F1">
        <w:rPr>
          <w:rStyle w:val="Style13ptBold"/>
          <w:rFonts w:asciiTheme="minorHAnsi" w:hAnsiTheme="minorHAnsi" w:cstheme="minorHAnsi"/>
        </w:rPr>
        <w:t xml:space="preserve"> that illustrated how </w:t>
      </w:r>
      <w:r w:rsidRPr="007F17F1">
        <w:rPr>
          <w:rStyle w:val="Emphasis"/>
          <w:rFonts w:asciiTheme="minorHAnsi" w:hAnsiTheme="minorHAnsi" w:cstheme="minorHAnsi"/>
        </w:rPr>
        <w:t>dynamic</w:t>
      </w:r>
      <w:r w:rsidRPr="007F17F1">
        <w:rPr>
          <w:rFonts w:asciiTheme="minorHAnsi" w:hAnsiTheme="minorHAnsi" w:cstheme="minorHAnsi"/>
        </w:rPr>
        <w:t xml:space="preserve"> media and technology </w:t>
      </w:r>
      <w:r w:rsidRPr="007F17F1">
        <w:rPr>
          <w:rStyle w:val="Style13ptBold"/>
          <w:rFonts w:asciiTheme="minorHAnsi" w:hAnsiTheme="minorHAnsi" w:cstheme="minorHAnsi"/>
        </w:rPr>
        <w:t xml:space="preserve">markets can be with firms </w:t>
      </w:r>
      <w:r w:rsidRPr="007F17F1">
        <w:rPr>
          <w:rStyle w:val="Emphasis"/>
          <w:rFonts w:asciiTheme="minorHAnsi" w:hAnsiTheme="minorHAnsi" w:cstheme="minorHAnsi"/>
        </w:rPr>
        <w:t>constantly searching</w:t>
      </w:r>
      <w:r w:rsidRPr="007F17F1">
        <w:rPr>
          <w:rStyle w:val="Style13ptBold"/>
          <w:rFonts w:asciiTheme="minorHAnsi" w:hAnsiTheme="minorHAnsi" w:cstheme="minorHAnsi"/>
        </w:rPr>
        <w:t xml:space="preserve"> for value-added arrangements that serve</w:t>
      </w:r>
      <w:r w:rsidRPr="007F17F1">
        <w:rPr>
          <w:rFonts w:asciiTheme="minorHAnsi" w:hAnsiTheme="minorHAnsi" w:cstheme="minorHAnsi"/>
        </w:rPr>
        <w:t xml:space="preserve"> their </w:t>
      </w:r>
      <w:r w:rsidRPr="007F17F1">
        <w:rPr>
          <w:rStyle w:val="Style13ptBold"/>
          <w:rFonts w:asciiTheme="minorHAnsi" w:hAnsiTheme="minorHAnsi" w:cstheme="minorHAnsi"/>
        </w:rPr>
        <w:t xml:space="preserve">customers and shareholders. </w:t>
      </w:r>
      <w:r w:rsidRPr="009B6416">
        <w:rPr>
          <w:rStyle w:val="Style13ptBold"/>
          <w:rFonts w:asciiTheme="minorHAnsi" w:hAnsiTheme="minorHAnsi" w:cstheme="minorHAnsi"/>
          <w:highlight w:val="cyan"/>
        </w:rPr>
        <w:t>If we make</w:t>
      </w:r>
      <w:r w:rsidRPr="007F17F1">
        <w:rPr>
          <w:rStyle w:val="Style13ptBold"/>
          <w:rFonts w:asciiTheme="minorHAnsi" w:hAnsiTheme="minorHAnsi" w:cstheme="minorHAnsi"/>
        </w:rPr>
        <w:t xml:space="preserve"> this </w:t>
      </w:r>
      <w:r w:rsidRPr="007F17F1">
        <w:rPr>
          <w:rFonts w:asciiTheme="minorHAnsi" w:hAnsiTheme="minorHAnsi" w:cstheme="minorHAnsi"/>
        </w:rPr>
        <w:t xml:space="preserve">type of </w:t>
      </w:r>
      <w:r w:rsidRPr="009B6416">
        <w:rPr>
          <w:rStyle w:val="Style13ptBold"/>
          <w:rFonts w:asciiTheme="minorHAnsi" w:hAnsiTheme="minorHAnsi" w:cstheme="minorHAnsi"/>
          <w:highlight w:val="cyan"/>
        </w:rPr>
        <w:t>activity</w:t>
      </w:r>
      <w:r w:rsidRPr="007F17F1">
        <w:rPr>
          <w:rStyle w:val="Style13ptBold"/>
          <w:rFonts w:asciiTheme="minorHAnsi" w:hAnsiTheme="minorHAnsi" w:cstheme="minorHAnsi"/>
        </w:rPr>
        <w:t xml:space="preserve"> </w:t>
      </w:r>
      <w:r w:rsidRPr="007F17F1">
        <w:rPr>
          <w:rStyle w:val="Emphasis"/>
          <w:rFonts w:asciiTheme="minorHAnsi" w:hAnsiTheme="minorHAnsi" w:cstheme="minorHAnsi"/>
        </w:rPr>
        <w:t xml:space="preserve">presumptively </w:t>
      </w:r>
      <w:r w:rsidRPr="009B6416">
        <w:rPr>
          <w:rStyle w:val="Emphasis"/>
          <w:rFonts w:asciiTheme="minorHAnsi" w:hAnsiTheme="minorHAnsi" w:cstheme="minorHAnsi"/>
          <w:highlight w:val="cyan"/>
        </w:rPr>
        <w:t>illegal</w:t>
      </w:r>
      <w:r w:rsidRPr="009B6416">
        <w:rPr>
          <w:rStyle w:val="Style13ptBold"/>
          <w:rFonts w:asciiTheme="minorHAnsi" w:hAnsiTheme="minorHAnsi" w:cstheme="minorHAnsi"/>
          <w:highlight w:val="cyan"/>
        </w:rPr>
        <w:t>, we’re imagining</w:t>
      </w:r>
      <w:r w:rsidRPr="007F17F1">
        <w:rPr>
          <w:rStyle w:val="Style13ptBold"/>
          <w:rFonts w:asciiTheme="minorHAnsi" w:hAnsiTheme="minorHAnsi" w:cstheme="minorHAnsi"/>
        </w:rPr>
        <w:t xml:space="preserve"> that </w:t>
      </w:r>
      <w:r w:rsidRPr="007F17F1">
        <w:rPr>
          <w:rStyle w:val="Emphasis"/>
          <w:rFonts w:asciiTheme="minorHAnsi" w:hAnsiTheme="minorHAnsi" w:cstheme="minorHAnsi"/>
        </w:rPr>
        <w:t xml:space="preserve">government </w:t>
      </w:r>
      <w:r w:rsidRPr="009B6416">
        <w:rPr>
          <w:rStyle w:val="Emphasis"/>
          <w:rFonts w:asciiTheme="minorHAnsi" w:hAnsiTheme="minorHAnsi" w:cstheme="minorHAnsi"/>
          <w:highlight w:val="cyan"/>
        </w:rPr>
        <w:t>bureaucrats</w:t>
      </w:r>
      <w:r w:rsidRPr="009B6416">
        <w:rPr>
          <w:rStyle w:val="Style13ptBold"/>
          <w:rFonts w:asciiTheme="minorHAnsi" w:hAnsiTheme="minorHAnsi" w:cstheme="minorHAnsi"/>
          <w:highlight w:val="cyan"/>
        </w:rPr>
        <w:t xml:space="preserve"> are </w:t>
      </w:r>
      <w:r w:rsidRPr="009B6416">
        <w:rPr>
          <w:rStyle w:val="Emphasis"/>
          <w:rFonts w:asciiTheme="minorHAnsi" w:hAnsiTheme="minorHAnsi" w:cstheme="minorHAnsi"/>
          <w:highlight w:val="cyan"/>
        </w:rPr>
        <w:t>better</w:t>
      </w:r>
      <w:r w:rsidRPr="007F17F1">
        <w:rPr>
          <w:rStyle w:val="Emphasis"/>
          <w:rFonts w:asciiTheme="minorHAnsi" w:hAnsiTheme="minorHAnsi" w:cstheme="minorHAnsi"/>
        </w:rPr>
        <w:t xml:space="preserve"> suited</w:t>
      </w:r>
      <w:r w:rsidRPr="007F17F1">
        <w:rPr>
          <w:rStyle w:val="Style13ptBold"/>
          <w:rFonts w:asciiTheme="minorHAnsi" w:hAnsiTheme="minorHAnsi" w:cstheme="minorHAnsi"/>
        </w:rPr>
        <w:t xml:space="preserve"> to make</w:t>
      </w:r>
      <w:r w:rsidRPr="007F17F1">
        <w:rPr>
          <w:rFonts w:asciiTheme="minorHAnsi" w:hAnsiTheme="minorHAnsi" w:cstheme="minorHAnsi"/>
        </w:rPr>
        <w:t xml:space="preserve"> these </w:t>
      </w:r>
      <w:r w:rsidRPr="007F17F1">
        <w:rPr>
          <w:rStyle w:val="Style13ptBold"/>
          <w:rFonts w:asciiTheme="minorHAnsi" w:hAnsiTheme="minorHAnsi" w:cstheme="minorHAnsi"/>
        </w:rPr>
        <w:t xml:space="preserve">calls </w:t>
      </w:r>
      <w:r w:rsidRPr="009B6416">
        <w:rPr>
          <w:rStyle w:val="Style13ptBold"/>
          <w:rFonts w:asciiTheme="minorHAnsi" w:hAnsiTheme="minorHAnsi" w:cstheme="minorHAnsi"/>
          <w:highlight w:val="cyan"/>
        </w:rPr>
        <w:t>than business</w:t>
      </w:r>
      <w:r w:rsidRPr="007F17F1">
        <w:rPr>
          <w:rStyle w:val="Style13ptBold"/>
          <w:rFonts w:asciiTheme="minorHAnsi" w:hAnsiTheme="minorHAnsi" w:cstheme="minorHAnsi"/>
        </w:rPr>
        <w:t>people and</w:t>
      </w:r>
      <w:r w:rsidRPr="007F17F1">
        <w:rPr>
          <w:rFonts w:asciiTheme="minorHAnsi" w:hAnsiTheme="minorHAnsi" w:cstheme="minorHAnsi"/>
        </w:rPr>
        <w:t xml:space="preserve"> the </w:t>
      </w:r>
      <w:r w:rsidRPr="007F17F1">
        <w:rPr>
          <w:rStyle w:val="Style13ptBold"/>
          <w:rFonts w:asciiTheme="minorHAnsi" w:hAnsiTheme="minorHAnsi" w:cstheme="minorHAnsi"/>
        </w:rPr>
        <w:t>consumers</w:t>
      </w:r>
      <w:r w:rsidRPr="007F17F1">
        <w:rPr>
          <w:rFonts w:asciiTheme="minorHAnsi" w:hAnsiTheme="minorHAnsi" w:cstheme="minorHAnsi"/>
        </w:rPr>
        <w:t xml:space="preserve"> who choose </w:t>
      </w:r>
      <w:proofErr w:type="gramStart"/>
      <w:r w:rsidRPr="007F17F1">
        <w:rPr>
          <w:rFonts w:asciiTheme="minorHAnsi" w:hAnsiTheme="minorHAnsi" w:cstheme="minorHAnsi"/>
        </w:rPr>
        <w:t>whether or not</w:t>
      </w:r>
      <w:proofErr w:type="gramEnd"/>
      <w:r w:rsidRPr="007F17F1">
        <w:rPr>
          <w:rFonts w:asciiTheme="minorHAnsi" w:hAnsiTheme="minorHAnsi" w:cstheme="minorHAnsi"/>
        </w:rPr>
        <w:t xml:space="preserve"> to buy the product.</w:t>
      </w:r>
    </w:p>
    <w:p w14:paraId="72F2A557" w14:textId="77777777" w:rsidR="00745811" w:rsidRPr="007F17F1" w:rsidRDefault="00745811" w:rsidP="00745811">
      <w:pPr>
        <w:rPr>
          <w:rFonts w:asciiTheme="minorHAnsi" w:hAnsiTheme="minorHAnsi" w:cstheme="minorHAnsi"/>
        </w:rPr>
      </w:pPr>
      <w:r w:rsidRPr="007F17F1">
        <w:rPr>
          <w:rStyle w:val="Style13ptBold"/>
          <w:rFonts w:asciiTheme="minorHAnsi" w:hAnsiTheme="minorHAnsi" w:cstheme="minorHAnsi"/>
        </w:rPr>
        <w:t xml:space="preserve">Worse yet, </w:t>
      </w:r>
      <w:r w:rsidRPr="009B6416">
        <w:rPr>
          <w:rStyle w:val="Emphasis"/>
          <w:rFonts w:asciiTheme="minorHAnsi" w:hAnsiTheme="minorHAnsi" w:cstheme="minorHAnsi"/>
          <w:highlight w:val="cyan"/>
        </w:rPr>
        <w:t>legal tests</w:t>
      </w:r>
      <w:r w:rsidRPr="007F17F1">
        <w:rPr>
          <w:rFonts w:asciiTheme="minorHAnsi" w:hAnsiTheme="minorHAnsi" w:cstheme="minorHAnsi"/>
        </w:rPr>
        <w:t xml:space="preserve"> like those Klobuchar proposes – “conduct that materially disadvantages potential competitors” – </w:t>
      </w:r>
      <w:r w:rsidRPr="007F17F1">
        <w:rPr>
          <w:rStyle w:val="Style13ptBold"/>
          <w:rFonts w:asciiTheme="minorHAnsi" w:hAnsiTheme="minorHAnsi" w:cstheme="minorHAnsi"/>
        </w:rPr>
        <w:t xml:space="preserve">are remarkably </w:t>
      </w:r>
      <w:r w:rsidRPr="009B6416">
        <w:rPr>
          <w:rStyle w:val="Emphasis"/>
          <w:rFonts w:asciiTheme="minorHAnsi" w:hAnsiTheme="minorHAnsi" w:cstheme="minorHAnsi"/>
          <w:highlight w:val="cyan"/>
        </w:rPr>
        <w:t>open-ended</w:t>
      </w:r>
      <w:r w:rsidRPr="009B6416">
        <w:rPr>
          <w:rStyle w:val="Style13ptBold"/>
          <w:rFonts w:asciiTheme="minorHAnsi" w:hAnsiTheme="minorHAnsi" w:cstheme="minorHAnsi"/>
          <w:highlight w:val="cyan"/>
        </w:rPr>
        <w:t xml:space="preserve"> and</w:t>
      </w:r>
      <w:r w:rsidRPr="007F17F1">
        <w:rPr>
          <w:rStyle w:val="Style13ptBold"/>
          <w:rFonts w:asciiTheme="minorHAnsi" w:hAnsiTheme="minorHAnsi" w:cstheme="minorHAnsi"/>
        </w:rPr>
        <w:t xml:space="preserve"> could be </w:t>
      </w:r>
      <w:r w:rsidRPr="007F17F1">
        <w:rPr>
          <w:rStyle w:val="Emphasis"/>
          <w:rFonts w:asciiTheme="minorHAnsi" w:hAnsiTheme="minorHAnsi" w:cstheme="minorHAnsi"/>
        </w:rPr>
        <w:t xml:space="preserve">easily </w:t>
      </w:r>
      <w:r w:rsidRPr="009B6416">
        <w:rPr>
          <w:rStyle w:val="Emphasis"/>
          <w:rFonts w:asciiTheme="minorHAnsi" w:hAnsiTheme="minorHAnsi" w:cstheme="minorHAnsi"/>
          <w:highlight w:val="cyan"/>
        </w:rPr>
        <w:t>abused</w:t>
      </w:r>
      <w:r w:rsidRPr="007F17F1">
        <w:rPr>
          <w:rStyle w:val="Style13ptBold"/>
          <w:rFonts w:asciiTheme="minorHAnsi" w:hAnsiTheme="minorHAnsi" w:cstheme="minorHAnsi"/>
        </w:rPr>
        <w:t xml:space="preserve">. The </w:t>
      </w:r>
      <w:r w:rsidRPr="009B6416">
        <w:rPr>
          <w:rStyle w:val="Style13ptBold"/>
          <w:rFonts w:asciiTheme="minorHAnsi" w:hAnsiTheme="minorHAnsi" w:cstheme="minorHAnsi"/>
          <w:highlight w:val="cyan"/>
        </w:rPr>
        <w:t xml:space="preserve">system will be </w:t>
      </w:r>
      <w:r w:rsidRPr="009B6416">
        <w:rPr>
          <w:rStyle w:val="Emphasis"/>
          <w:rFonts w:asciiTheme="minorHAnsi" w:hAnsiTheme="minorHAnsi" w:cstheme="minorHAnsi"/>
          <w:highlight w:val="cyan"/>
        </w:rPr>
        <w:t>gamed</w:t>
      </w:r>
      <w:r w:rsidRPr="007F17F1">
        <w:rPr>
          <w:rStyle w:val="Emphasis"/>
          <w:rFonts w:asciiTheme="minorHAnsi" w:hAnsiTheme="minorHAnsi" w:cstheme="minorHAnsi"/>
        </w:rPr>
        <w:t xml:space="preserve"> by </w:t>
      </w:r>
      <w:r w:rsidRPr="009B6416">
        <w:rPr>
          <w:rStyle w:val="Emphasis"/>
          <w:rFonts w:asciiTheme="minorHAnsi" w:hAnsiTheme="minorHAnsi" w:cstheme="minorHAnsi"/>
          <w:highlight w:val="cyan"/>
        </w:rPr>
        <w:t>opponents</w:t>
      </w:r>
      <w:r w:rsidRPr="007F17F1">
        <w:rPr>
          <w:rFonts w:asciiTheme="minorHAnsi" w:hAnsiTheme="minorHAnsi" w:cstheme="minorHAnsi"/>
        </w:rPr>
        <w:t xml:space="preserve"> of deals </w:t>
      </w:r>
      <w:r w:rsidRPr="007F17F1">
        <w:rPr>
          <w:rStyle w:val="Style13ptBold"/>
          <w:rFonts w:asciiTheme="minorHAnsi" w:hAnsiTheme="minorHAnsi" w:cstheme="minorHAnsi"/>
        </w:rPr>
        <w:t xml:space="preserve">for business reasons. They </w:t>
      </w:r>
      <w:r w:rsidRPr="009B6416">
        <w:rPr>
          <w:rStyle w:val="Style13ptBold"/>
          <w:rFonts w:asciiTheme="minorHAnsi" w:hAnsiTheme="minorHAnsi" w:cstheme="minorHAnsi"/>
          <w:highlight w:val="cyan"/>
        </w:rPr>
        <w:t>will claim</w:t>
      </w:r>
      <w:r w:rsidRPr="007F17F1">
        <w:rPr>
          <w:rFonts w:asciiTheme="minorHAnsi" w:hAnsiTheme="minorHAnsi" w:cstheme="minorHAnsi"/>
        </w:rPr>
        <w:t xml:space="preserve"> that </w:t>
      </w:r>
      <w:r w:rsidRPr="009B6416">
        <w:rPr>
          <w:rStyle w:val="Style13ptBold"/>
          <w:rFonts w:asciiTheme="minorHAnsi" w:hAnsiTheme="minorHAnsi" w:cstheme="minorHAnsi"/>
          <w:highlight w:val="cyan"/>
        </w:rPr>
        <w:t>their</w:t>
      </w:r>
      <w:r w:rsidRPr="007F17F1">
        <w:rPr>
          <w:rStyle w:val="Style13ptBold"/>
          <w:rFonts w:asciiTheme="minorHAnsi" w:hAnsiTheme="minorHAnsi" w:cstheme="minorHAnsi"/>
        </w:rPr>
        <w:t xml:space="preserve"> </w:t>
      </w:r>
      <w:r w:rsidRPr="007F17F1">
        <w:rPr>
          <w:rStyle w:val="Emphasis"/>
          <w:rFonts w:asciiTheme="minorHAnsi" w:hAnsiTheme="minorHAnsi" w:cstheme="minorHAnsi"/>
        </w:rPr>
        <w:t xml:space="preserve">own </w:t>
      </w:r>
      <w:r w:rsidRPr="009B6416">
        <w:rPr>
          <w:rStyle w:val="Emphasis"/>
          <w:rFonts w:asciiTheme="minorHAnsi" w:hAnsiTheme="minorHAnsi" w:cstheme="minorHAnsi"/>
          <w:highlight w:val="cyan"/>
        </w:rPr>
        <w:t>failure</w:t>
      </w:r>
      <w:r w:rsidRPr="007F17F1">
        <w:rPr>
          <w:rStyle w:val="Style13ptBold"/>
          <w:rFonts w:asciiTheme="minorHAnsi" w:hAnsiTheme="minorHAnsi" w:cstheme="minorHAnsi"/>
        </w:rPr>
        <w:t xml:space="preserve"> to attract investors</w:t>
      </w:r>
      <w:r w:rsidRPr="007F17F1">
        <w:rPr>
          <w:rFonts w:asciiTheme="minorHAnsi" w:hAnsiTheme="minorHAnsi" w:cstheme="minorHAnsi"/>
        </w:rPr>
        <w:t xml:space="preserve"> or customers </w:t>
      </w:r>
      <w:r w:rsidRPr="009B6416">
        <w:rPr>
          <w:rStyle w:val="Style13ptBold"/>
          <w:rFonts w:asciiTheme="minorHAnsi" w:hAnsiTheme="minorHAnsi" w:cstheme="minorHAnsi"/>
          <w:highlight w:val="cyan"/>
        </w:rPr>
        <w:t>must</w:t>
      </w:r>
      <w:r w:rsidRPr="007F17F1">
        <w:rPr>
          <w:rFonts w:asciiTheme="minorHAnsi" w:hAnsiTheme="minorHAnsi" w:cstheme="minorHAnsi"/>
        </w:rPr>
        <w:t xml:space="preserve"> all </w:t>
      </w:r>
      <w:r w:rsidRPr="009B6416">
        <w:rPr>
          <w:rStyle w:val="Style13ptBold"/>
          <w:rFonts w:asciiTheme="minorHAnsi" w:hAnsiTheme="minorHAnsi" w:cstheme="minorHAnsi"/>
          <w:highlight w:val="cyan"/>
        </w:rPr>
        <w:t>be</w:t>
      </w:r>
      <w:r w:rsidRPr="007F17F1">
        <w:rPr>
          <w:rStyle w:val="Style13ptBold"/>
          <w:rFonts w:asciiTheme="minorHAnsi" w:hAnsiTheme="minorHAnsi" w:cstheme="minorHAnsi"/>
        </w:rPr>
        <w:t xml:space="preserve"> the </w:t>
      </w:r>
      <w:r w:rsidRPr="009B6416">
        <w:rPr>
          <w:rStyle w:val="Style13ptBold"/>
          <w:rFonts w:asciiTheme="minorHAnsi" w:hAnsiTheme="minorHAnsi" w:cstheme="minorHAnsi"/>
          <w:highlight w:val="cyan"/>
        </w:rPr>
        <w:t>fault of</w:t>
      </w:r>
      <w:r w:rsidRPr="007F17F1">
        <w:rPr>
          <w:rFonts w:asciiTheme="minorHAnsi" w:hAnsiTheme="minorHAnsi" w:cstheme="minorHAnsi"/>
        </w:rPr>
        <w:t xml:space="preserve"> more </w:t>
      </w:r>
      <w:r w:rsidRPr="007F17F1">
        <w:rPr>
          <w:rStyle w:val="Style13ptBold"/>
          <w:rFonts w:asciiTheme="minorHAnsi" w:hAnsiTheme="minorHAnsi" w:cstheme="minorHAnsi"/>
        </w:rPr>
        <w:t xml:space="preserve">creative </w:t>
      </w:r>
      <w:r w:rsidRPr="009B6416">
        <w:rPr>
          <w:rStyle w:val="Style13ptBold"/>
          <w:rFonts w:asciiTheme="minorHAnsi" w:hAnsiTheme="minorHAnsi" w:cstheme="minorHAnsi"/>
          <w:highlight w:val="cyan"/>
        </w:rPr>
        <w:t>rivals</w:t>
      </w:r>
      <w:r w:rsidRPr="007F17F1">
        <w:rPr>
          <w:rStyle w:val="Style13ptBold"/>
          <w:rFonts w:asciiTheme="minorHAnsi" w:hAnsiTheme="minorHAnsi" w:cstheme="minorHAnsi"/>
        </w:rPr>
        <w:t xml:space="preserve">. That’s </w:t>
      </w:r>
      <w:r w:rsidRPr="009B6416">
        <w:rPr>
          <w:rStyle w:val="Style13ptBold"/>
          <w:rFonts w:asciiTheme="minorHAnsi" w:hAnsiTheme="minorHAnsi" w:cstheme="minorHAnsi"/>
          <w:highlight w:val="cyan"/>
        </w:rPr>
        <w:t xml:space="preserve">a </w:t>
      </w:r>
      <w:r w:rsidRPr="009B6416">
        <w:rPr>
          <w:rStyle w:val="Emphasis"/>
          <w:rFonts w:asciiTheme="minorHAnsi" w:hAnsiTheme="minorHAnsi" w:cstheme="minorHAnsi"/>
          <w:highlight w:val="cyan"/>
        </w:rPr>
        <w:t>recipe for</w:t>
      </w:r>
      <w:r w:rsidRPr="007F17F1">
        <w:rPr>
          <w:rStyle w:val="Emphasis"/>
          <w:rFonts w:asciiTheme="minorHAnsi" w:hAnsiTheme="minorHAnsi" w:cstheme="minorHAnsi"/>
        </w:rPr>
        <w:t xml:space="preserve"> cronyism</w:t>
      </w:r>
      <w:r w:rsidRPr="007F17F1">
        <w:rPr>
          <w:rStyle w:val="Style13ptBold"/>
          <w:rFonts w:asciiTheme="minorHAnsi" w:hAnsiTheme="minorHAnsi" w:cstheme="minorHAnsi"/>
        </w:rPr>
        <w:t xml:space="preserve"> and </w:t>
      </w:r>
      <w:r w:rsidRPr="007F17F1">
        <w:rPr>
          <w:rStyle w:val="Emphasis"/>
          <w:rFonts w:asciiTheme="minorHAnsi" w:hAnsiTheme="minorHAnsi" w:cstheme="minorHAnsi"/>
        </w:rPr>
        <w:t xml:space="preserve">economic </w:t>
      </w:r>
      <w:r w:rsidRPr="009B6416">
        <w:rPr>
          <w:rStyle w:val="Emphasis"/>
          <w:rFonts w:asciiTheme="minorHAnsi" w:hAnsiTheme="minorHAnsi" w:cstheme="minorHAnsi"/>
          <w:highlight w:val="cyan"/>
        </w:rPr>
        <w:t>stagnation</w:t>
      </w:r>
      <w:r w:rsidRPr="007F17F1">
        <w:rPr>
          <w:rFonts w:asciiTheme="minorHAnsi" w:hAnsiTheme="minorHAnsi" w:cstheme="minorHAnsi"/>
        </w:rPr>
        <w:t>. </w:t>
      </w:r>
    </w:p>
    <w:p w14:paraId="61BDE4DA" w14:textId="77777777" w:rsidR="00745811" w:rsidRPr="007F17F1" w:rsidRDefault="00745811" w:rsidP="00745811">
      <w:pPr>
        <w:rPr>
          <w:rFonts w:asciiTheme="minorHAnsi" w:hAnsiTheme="minorHAnsi" w:cstheme="minorHAnsi"/>
        </w:rPr>
      </w:pPr>
      <w:r w:rsidRPr="007F17F1">
        <w:rPr>
          <w:rStyle w:val="Style13ptBold"/>
          <w:rFonts w:asciiTheme="minorHAnsi" w:hAnsiTheme="minorHAnsi" w:cstheme="minorHAnsi"/>
        </w:rPr>
        <w:t>Those who worry about</w:t>
      </w:r>
      <w:r w:rsidRPr="007F17F1">
        <w:rPr>
          <w:rFonts w:asciiTheme="minorHAnsi" w:hAnsiTheme="minorHAnsi" w:cstheme="minorHAnsi"/>
        </w:rPr>
        <w:t xml:space="preserve"> today’s largest </w:t>
      </w:r>
      <w:r w:rsidRPr="007F17F1">
        <w:rPr>
          <w:rStyle w:val="Style13ptBold"/>
          <w:rFonts w:asciiTheme="minorHAnsi" w:hAnsiTheme="minorHAnsi" w:cstheme="minorHAnsi"/>
        </w:rPr>
        <w:t>tech giants becoming</w:t>
      </w:r>
      <w:r w:rsidRPr="007F17F1">
        <w:rPr>
          <w:rFonts w:asciiTheme="minorHAnsi" w:hAnsiTheme="minorHAnsi" w:cstheme="minorHAnsi"/>
        </w:rPr>
        <w:t xml:space="preserve"> supposedly </w:t>
      </w:r>
      <w:r w:rsidRPr="007F17F1">
        <w:rPr>
          <w:rStyle w:val="Style13ptBold"/>
          <w:rFonts w:asciiTheme="minorHAnsi" w:hAnsiTheme="minorHAnsi" w:cstheme="minorHAnsi"/>
        </w:rPr>
        <w:t>unassailable monopolies should consider</w:t>
      </w:r>
      <w:r w:rsidRPr="007F17F1">
        <w:rPr>
          <w:rFonts w:asciiTheme="minorHAnsi" w:hAnsiTheme="minorHAnsi" w:cstheme="minorHAnsi"/>
        </w:rPr>
        <w:t xml:space="preserve"> how </w:t>
      </w:r>
      <w:r w:rsidRPr="007F17F1">
        <w:rPr>
          <w:rStyle w:val="Emphasis"/>
          <w:rFonts w:asciiTheme="minorHAnsi" w:hAnsiTheme="minorHAnsi" w:cstheme="minorHAnsi"/>
        </w:rPr>
        <w:t>similar fears</w:t>
      </w:r>
      <w:r w:rsidRPr="007F17F1">
        <w:rPr>
          <w:rFonts w:asciiTheme="minorHAnsi" w:hAnsiTheme="minorHAnsi" w:cstheme="minorHAnsi"/>
        </w:rPr>
        <w:t xml:space="preserve"> were </w:t>
      </w:r>
      <w:r w:rsidRPr="007F17F1">
        <w:rPr>
          <w:rStyle w:val="Style13ptBold"/>
          <w:rFonts w:asciiTheme="minorHAnsi" w:hAnsiTheme="minorHAnsi" w:cstheme="minorHAnsi"/>
        </w:rPr>
        <w:t>expressed</w:t>
      </w:r>
      <w:r w:rsidRPr="007F17F1">
        <w:rPr>
          <w:rFonts w:asciiTheme="minorHAnsi" w:hAnsiTheme="minorHAnsi" w:cstheme="minorHAnsi"/>
        </w:rPr>
        <w:t xml:space="preserve"> not so long ago </w:t>
      </w:r>
      <w:r w:rsidRPr="007F17F1">
        <w:rPr>
          <w:rStyle w:val="Style13ptBold"/>
          <w:rFonts w:asciiTheme="minorHAnsi" w:hAnsiTheme="minorHAnsi" w:cstheme="minorHAnsi"/>
        </w:rPr>
        <w:t>about other tech titans</w:t>
      </w:r>
      <w:r w:rsidRPr="007F17F1">
        <w:rPr>
          <w:rFonts w:asciiTheme="minorHAnsi" w:hAnsiTheme="minorHAnsi" w:cstheme="minorHAnsi"/>
        </w:rPr>
        <w:t xml:space="preserve">, many of which we laugh about today. </w:t>
      </w:r>
      <w:r w:rsidRPr="007F17F1">
        <w:rPr>
          <w:rStyle w:val="Style13ptBold"/>
          <w:rFonts w:asciiTheme="minorHAnsi" w:hAnsiTheme="minorHAnsi" w:cstheme="minorHAnsi"/>
        </w:rPr>
        <w:t>Just 14 years ago, headlines</w:t>
      </w:r>
      <w:r w:rsidRPr="007F17F1">
        <w:rPr>
          <w:rFonts w:asciiTheme="minorHAnsi" w:hAnsiTheme="minorHAnsi" w:cstheme="minorHAnsi"/>
        </w:rPr>
        <w:t> </w:t>
      </w:r>
      <w:hyperlink r:id="rId12" w:tgtFrame="_blank" w:history="1">
        <w:r w:rsidRPr="007F17F1">
          <w:rPr>
            <w:rStyle w:val="StyleUnderline"/>
            <w:rFonts w:asciiTheme="minorHAnsi" w:hAnsiTheme="minorHAnsi" w:cstheme="minorHAnsi"/>
          </w:rPr>
          <w:t>proclaimed</w:t>
        </w:r>
      </w:hyperlink>
      <w:r w:rsidRPr="007F17F1">
        <w:rPr>
          <w:rFonts w:asciiTheme="minorHAnsi" w:hAnsiTheme="minorHAnsi" w:cstheme="minorHAnsi"/>
        </w:rPr>
        <w:t> that “</w:t>
      </w:r>
      <w:proofErr w:type="spellStart"/>
      <w:r w:rsidRPr="007F17F1">
        <w:rPr>
          <w:rFonts w:asciiTheme="minorHAnsi" w:hAnsiTheme="minorHAnsi" w:cstheme="minorHAnsi"/>
        </w:rPr>
        <w:t>MySpace</w:t>
      </w:r>
      <w:proofErr w:type="spellEnd"/>
      <w:r w:rsidRPr="007F17F1">
        <w:rPr>
          <w:rFonts w:asciiTheme="minorHAnsi" w:hAnsiTheme="minorHAnsi" w:cstheme="minorHAnsi"/>
        </w:rPr>
        <w:t xml:space="preserve"> Is a Natural Monopoly,” and </w:t>
      </w:r>
      <w:hyperlink r:id="rId13" w:tgtFrame="_blank" w:history="1">
        <w:r w:rsidRPr="007F17F1">
          <w:rPr>
            <w:rStyle w:val="Style13ptBold"/>
            <w:rFonts w:asciiTheme="minorHAnsi" w:hAnsiTheme="minorHAnsi" w:cstheme="minorHAnsi"/>
          </w:rPr>
          <w:t>asked</w:t>
        </w:r>
      </w:hyperlink>
      <w:r w:rsidRPr="007F17F1">
        <w:rPr>
          <w:rStyle w:val="Style13ptBold"/>
          <w:rFonts w:asciiTheme="minorHAnsi" w:hAnsiTheme="minorHAnsi" w:cstheme="minorHAnsi"/>
        </w:rPr>
        <w:t xml:space="preserve">, “Will </w:t>
      </w:r>
      <w:proofErr w:type="spellStart"/>
      <w:r w:rsidRPr="007F17F1">
        <w:rPr>
          <w:rStyle w:val="Emphasis"/>
          <w:rFonts w:asciiTheme="minorHAnsi" w:hAnsiTheme="minorHAnsi" w:cstheme="minorHAnsi"/>
        </w:rPr>
        <w:t>MySpace</w:t>
      </w:r>
      <w:proofErr w:type="spellEnd"/>
      <w:r w:rsidRPr="007F17F1">
        <w:rPr>
          <w:rStyle w:val="Style13ptBold"/>
          <w:rFonts w:asciiTheme="minorHAnsi" w:hAnsiTheme="minorHAnsi" w:cstheme="minorHAnsi"/>
        </w:rPr>
        <w:t xml:space="preserve"> Ever </w:t>
      </w:r>
      <w:r w:rsidRPr="007F17F1">
        <w:rPr>
          <w:rStyle w:val="Emphasis"/>
          <w:rFonts w:asciiTheme="minorHAnsi" w:hAnsiTheme="minorHAnsi" w:cstheme="minorHAnsi"/>
        </w:rPr>
        <w:t>Lose Its Monopoly</w:t>
      </w:r>
      <w:r w:rsidRPr="007F17F1">
        <w:rPr>
          <w:rStyle w:val="Style13ptBold"/>
          <w:rFonts w:asciiTheme="minorHAnsi" w:hAnsiTheme="minorHAnsi" w:cstheme="minorHAnsi"/>
        </w:rPr>
        <w:t xml:space="preserve">?” </w:t>
      </w:r>
      <w:r w:rsidRPr="007F17F1">
        <w:rPr>
          <w:rFonts w:asciiTheme="minorHAnsi" w:hAnsiTheme="minorHAnsi" w:cstheme="minorHAnsi"/>
        </w:rPr>
        <w:t>We all know how that “monopoly” ceased to exist.</w:t>
      </w:r>
    </w:p>
    <w:p w14:paraId="4D016EEA" w14:textId="77777777" w:rsidR="00745811" w:rsidRPr="007F17F1" w:rsidRDefault="00745811" w:rsidP="00745811">
      <w:pPr>
        <w:rPr>
          <w:rFonts w:asciiTheme="minorHAnsi" w:hAnsiTheme="minorHAnsi" w:cstheme="minorHAnsi"/>
        </w:rPr>
      </w:pPr>
      <w:r w:rsidRPr="007F17F1">
        <w:rPr>
          <w:rFonts w:asciiTheme="minorHAnsi" w:hAnsiTheme="minorHAnsi" w:cstheme="minorHAnsi"/>
        </w:rPr>
        <w:t xml:space="preserve">At the same time, </w:t>
      </w:r>
      <w:r w:rsidRPr="007F17F1">
        <w:rPr>
          <w:rStyle w:val="Style13ptBold"/>
          <w:rFonts w:asciiTheme="minorHAnsi" w:hAnsiTheme="minorHAnsi" w:cstheme="minorHAnsi"/>
        </w:rPr>
        <w:t>pundits </w:t>
      </w:r>
      <w:hyperlink r:id="rId14" w:tgtFrame="_blank" w:history="1">
        <w:r w:rsidRPr="007F17F1">
          <w:rPr>
            <w:rStyle w:val="Style13ptBold"/>
            <w:rFonts w:asciiTheme="minorHAnsi" w:hAnsiTheme="minorHAnsi" w:cstheme="minorHAnsi"/>
          </w:rPr>
          <w:t>insisted</w:t>
        </w:r>
      </w:hyperlink>
      <w:r w:rsidRPr="007F17F1">
        <w:rPr>
          <w:rFonts w:asciiTheme="minorHAnsi" w:hAnsiTheme="minorHAnsi" w:cstheme="minorHAnsi"/>
        </w:rPr>
        <w:t xml:space="preserve"> “Apple should pull the plug on the iPhone,” since </w:t>
      </w:r>
      <w:r w:rsidRPr="007F17F1">
        <w:rPr>
          <w:rStyle w:val="Style13ptBold"/>
          <w:rFonts w:asciiTheme="minorHAnsi" w:hAnsiTheme="minorHAnsi" w:cstheme="minorHAnsi"/>
        </w:rPr>
        <w:t xml:space="preserve">“there is </w:t>
      </w:r>
      <w:r w:rsidRPr="007F17F1">
        <w:rPr>
          <w:rStyle w:val="Emphasis"/>
          <w:rFonts w:asciiTheme="minorHAnsi" w:hAnsiTheme="minorHAnsi" w:cstheme="minorHAnsi"/>
        </w:rPr>
        <w:t>no likelihood</w:t>
      </w:r>
      <w:r w:rsidRPr="007F17F1">
        <w:rPr>
          <w:rStyle w:val="Style13ptBold"/>
          <w:rFonts w:asciiTheme="minorHAnsi" w:hAnsiTheme="minorHAnsi" w:cstheme="minorHAnsi"/>
        </w:rPr>
        <w:t xml:space="preserve"> that </w:t>
      </w:r>
      <w:r w:rsidRPr="007F17F1">
        <w:rPr>
          <w:rStyle w:val="Emphasis"/>
          <w:rFonts w:asciiTheme="minorHAnsi" w:hAnsiTheme="minorHAnsi" w:cstheme="minorHAnsi"/>
        </w:rPr>
        <w:t>Apple</w:t>
      </w:r>
      <w:r w:rsidRPr="007F17F1">
        <w:rPr>
          <w:rStyle w:val="Style13ptBold"/>
          <w:rFonts w:asciiTheme="minorHAnsi" w:hAnsiTheme="minorHAnsi" w:cstheme="minorHAnsi"/>
        </w:rPr>
        <w:t xml:space="preserve"> can be successful in a business this competitive.”</w:t>
      </w:r>
      <w:r w:rsidRPr="007F17F1">
        <w:rPr>
          <w:rFonts w:asciiTheme="minorHAnsi" w:hAnsiTheme="minorHAnsi" w:cstheme="minorHAnsi"/>
        </w:rPr>
        <w:t xml:space="preserve"> The smartphone market of that era was viewed as completely under the control of BlackBerry, Palm, </w:t>
      </w:r>
      <w:proofErr w:type="gramStart"/>
      <w:r w:rsidRPr="007F17F1">
        <w:rPr>
          <w:rFonts w:asciiTheme="minorHAnsi" w:hAnsiTheme="minorHAnsi" w:cstheme="minorHAnsi"/>
        </w:rPr>
        <w:t>Motorola</w:t>
      </w:r>
      <w:proofErr w:type="gramEnd"/>
      <w:r w:rsidRPr="007F17F1">
        <w:rPr>
          <w:rFonts w:asciiTheme="minorHAnsi" w:hAnsiTheme="minorHAnsi" w:cstheme="minorHAnsi"/>
        </w:rPr>
        <w:t xml:space="preserve"> and Nokia. A few years prior to that, critics lambasted the merger of AOL and </w:t>
      </w:r>
      <w:proofErr w:type="spellStart"/>
      <w:r w:rsidRPr="007F17F1">
        <w:rPr>
          <w:rFonts w:asciiTheme="minorHAnsi" w:hAnsiTheme="minorHAnsi" w:cstheme="minorHAnsi"/>
        </w:rPr>
        <w:t>TimeWarner</w:t>
      </w:r>
      <w:proofErr w:type="spellEnd"/>
      <w:r w:rsidRPr="007F17F1">
        <w:rPr>
          <w:rFonts w:asciiTheme="minorHAnsi" w:hAnsiTheme="minorHAnsi" w:cstheme="minorHAnsi"/>
        </w:rPr>
        <w:t xml:space="preserve"> as a new </w:t>
      </w:r>
      <w:hyperlink r:id="rId15" w:tgtFrame="_blank" w:history="1">
        <w:r w:rsidRPr="007F17F1">
          <w:rPr>
            <w:rStyle w:val="StyleUnderline"/>
            <w:rFonts w:asciiTheme="minorHAnsi" w:hAnsiTheme="minorHAnsi" w:cstheme="minorHAnsi"/>
          </w:rPr>
          <w:t>corporate “Big Brother”</w:t>
        </w:r>
      </w:hyperlink>
      <w:r w:rsidRPr="007F17F1">
        <w:rPr>
          <w:rFonts w:asciiTheme="minorHAnsi" w:hAnsiTheme="minorHAnsi" w:cstheme="minorHAnsi"/>
        </w:rPr>
        <w:t> that would decimate digital diversity and online competition.</w:t>
      </w:r>
    </w:p>
    <w:p w14:paraId="4B08DA2E" w14:textId="77777777" w:rsidR="00745811" w:rsidRPr="007F17F1" w:rsidRDefault="00745811" w:rsidP="00745811">
      <w:pPr>
        <w:rPr>
          <w:rFonts w:asciiTheme="minorHAnsi" w:hAnsiTheme="minorHAnsi" w:cstheme="minorHAnsi"/>
        </w:rPr>
      </w:pPr>
      <w:r w:rsidRPr="007F17F1">
        <w:rPr>
          <w:rFonts w:asciiTheme="minorHAnsi" w:hAnsiTheme="minorHAnsi" w:cstheme="minorHAnsi"/>
        </w:rPr>
        <w:t xml:space="preserve">Today, </w:t>
      </w:r>
      <w:r w:rsidRPr="007F17F1">
        <w:rPr>
          <w:rStyle w:val="Style13ptBold"/>
          <w:rFonts w:asciiTheme="minorHAnsi" w:hAnsiTheme="minorHAnsi" w:cstheme="minorHAnsi"/>
        </w:rPr>
        <w:t>we know</w:t>
      </w:r>
      <w:r w:rsidRPr="007F17F1">
        <w:rPr>
          <w:rFonts w:asciiTheme="minorHAnsi" w:hAnsiTheme="minorHAnsi" w:cstheme="minorHAnsi"/>
        </w:rPr>
        <w:t xml:space="preserve"> these </w:t>
      </w:r>
      <w:r w:rsidRPr="007F17F1">
        <w:rPr>
          <w:rStyle w:val="Style13ptBold"/>
          <w:rFonts w:asciiTheme="minorHAnsi" w:hAnsiTheme="minorHAnsi" w:cstheme="minorHAnsi"/>
        </w:rPr>
        <w:t>tales of the apocalypse ended up</w:t>
      </w:r>
      <w:r w:rsidRPr="007F17F1">
        <w:rPr>
          <w:rFonts w:asciiTheme="minorHAnsi" w:hAnsiTheme="minorHAnsi" w:cstheme="minorHAnsi"/>
        </w:rPr>
        <w:t xml:space="preserve"> instead </w:t>
      </w:r>
      <w:r w:rsidRPr="007F17F1">
        <w:rPr>
          <w:rStyle w:val="Style13ptBold"/>
          <w:rFonts w:asciiTheme="minorHAnsi" w:hAnsiTheme="minorHAnsi" w:cstheme="minorHAnsi"/>
        </w:rPr>
        <w:t xml:space="preserve">becoming </w:t>
      </w:r>
      <w:r w:rsidRPr="007F17F1">
        <w:rPr>
          <w:rStyle w:val="Emphasis"/>
          <w:rFonts w:asciiTheme="minorHAnsi" w:hAnsiTheme="minorHAnsi" w:cstheme="minorHAnsi"/>
        </w:rPr>
        <w:t>case studies</w:t>
      </w:r>
      <w:r w:rsidRPr="007F17F1">
        <w:rPr>
          <w:rStyle w:val="Style13ptBold"/>
          <w:rFonts w:asciiTheme="minorHAnsi" w:hAnsiTheme="minorHAnsi" w:cstheme="minorHAnsi"/>
        </w:rPr>
        <w:t xml:space="preserve"> in the continuing power of “creative destruction.” </w:t>
      </w:r>
      <w:r w:rsidRPr="007F17F1">
        <w:rPr>
          <w:rStyle w:val="Emphasis"/>
          <w:rFonts w:asciiTheme="minorHAnsi" w:hAnsiTheme="minorHAnsi" w:cstheme="minorHAnsi"/>
        </w:rPr>
        <w:t>New innovations</w:t>
      </w:r>
      <w:r w:rsidRPr="007F17F1">
        <w:rPr>
          <w:rStyle w:val="Style13ptBold"/>
          <w:rFonts w:asciiTheme="minorHAnsi" w:hAnsiTheme="minorHAnsi" w:cstheme="minorHAnsi"/>
        </w:rPr>
        <w:t xml:space="preserve"> and </w:t>
      </w:r>
      <w:r w:rsidRPr="007F17F1">
        <w:rPr>
          <w:rStyle w:val="Emphasis"/>
          <w:rFonts w:asciiTheme="minorHAnsi" w:hAnsiTheme="minorHAnsi" w:cstheme="minorHAnsi"/>
        </w:rPr>
        <w:t>players</w:t>
      </w:r>
      <w:r w:rsidRPr="007F17F1">
        <w:rPr>
          <w:rStyle w:val="Style13ptBold"/>
          <w:rFonts w:asciiTheme="minorHAnsi" w:hAnsiTheme="minorHAnsi" w:cstheme="minorHAnsi"/>
        </w:rPr>
        <w:t xml:space="preserve"> emerged from</w:t>
      </w:r>
      <w:r w:rsidRPr="007F17F1">
        <w:rPr>
          <w:rFonts w:asciiTheme="minorHAnsi" w:hAnsiTheme="minorHAnsi" w:cstheme="minorHAnsi"/>
        </w:rPr>
        <w:t xml:space="preserve"> many </w:t>
      </w:r>
      <w:r w:rsidRPr="007F17F1">
        <w:rPr>
          <w:rStyle w:val="Style13ptBold"/>
          <w:rFonts w:asciiTheme="minorHAnsi" w:hAnsiTheme="minorHAnsi" w:cstheme="minorHAnsi"/>
        </w:rPr>
        <w:t>unexpected quarters, decimating</w:t>
      </w:r>
      <w:r w:rsidRPr="007F17F1">
        <w:rPr>
          <w:rFonts w:asciiTheme="minorHAnsi" w:hAnsiTheme="minorHAnsi" w:cstheme="minorHAnsi"/>
        </w:rPr>
        <w:t xml:space="preserve"> whatever </w:t>
      </w:r>
      <w:r w:rsidRPr="007F17F1">
        <w:rPr>
          <w:rStyle w:val="Style13ptBold"/>
          <w:rFonts w:asciiTheme="minorHAnsi" w:hAnsiTheme="minorHAnsi" w:cstheme="minorHAnsi"/>
        </w:rPr>
        <w:t>dreams of continued domination the old giants once had</w:t>
      </w:r>
      <w:r w:rsidRPr="007F17F1">
        <w:rPr>
          <w:rFonts w:asciiTheme="minorHAnsi" w:hAnsiTheme="minorHAnsi" w:cstheme="minorHAnsi"/>
        </w:rPr>
        <w:t>.</w:t>
      </w:r>
    </w:p>
    <w:p w14:paraId="2DA6E204" w14:textId="77777777" w:rsidR="00745811" w:rsidRPr="007F17F1" w:rsidRDefault="00745811" w:rsidP="00745811">
      <w:pPr>
        <w:rPr>
          <w:rFonts w:asciiTheme="minorHAnsi" w:hAnsiTheme="minorHAnsi" w:cstheme="minorHAnsi"/>
        </w:rPr>
      </w:pPr>
      <w:r w:rsidRPr="007F17F1">
        <w:rPr>
          <w:rStyle w:val="Style13ptBold"/>
          <w:rFonts w:asciiTheme="minorHAnsi" w:hAnsiTheme="minorHAnsi" w:cstheme="minorHAnsi"/>
        </w:rPr>
        <w:t xml:space="preserve">Today’s biggest players face </w:t>
      </w:r>
      <w:r w:rsidRPr="007F17F1">
        <w:rPr>
          <w:rStyle w:val="Emphasis"/>
          <w:rFonts w:asciiTheme="minorHAnsi" w:hAnsiTheme="minorHAnsi" w:cstheme="minorHAnsi"/>
        </w:rPr>
        <w:t>similar pressures</w:t>
      </w:r>
      <w:r w:rsidRPr="007F17F1">
        <w:rPr>
          <w:rStyle w:val="Style13ptBold"/>
          <w:rFonts w:asciiTheme="minorHAnsi" w:hAnsiTheme="minorHAnsi" w:cstheme="minorHAnsi"/>
        </w:rPr>
        <w:t xml:space="preserve">, and it’s better to </w:t>
      </w:r>
      <w:r w:rsidRPr="009B6416">
        <w:rPr>
          <w:rStyle w:val="Style13ptBold"/>
          <w:rFonts w:asciiTheme="minorHAnsi" w:hAnsiTheme="minorHAnsi" w:cstheme="minorHAnsi"/>
          <w:highlight w:val="cyan"/>
        </w:rPr>
        <w:t xml:space="preserve">let </w:t>
      </w:r>
      <w:r w:rsidRPr="009B6416">
        <w:rPr>
          <w:rStyle w:val="Emphasis"/>
          <w:rFonts w:asciiTheme="minorHAnsi" w:hAnsiTheme="minorHAnsi" w:cstheme="minorHAnsi"/>
          <w:highlight w:val="cyan"/>
        </w:rPr>
        <w:t>rivalry</w:t>
      </w:r>
      <w:r w:rsidRPr="007F17F1">
        <w:rPr>
          <w:rStyle w:val="Style13ptBold"/>
          <w:rFonts w:asciiTheme="minorHAnsi" w:hAnsiTheme="minorHAnsi" w:cstheme="minorHAnsi"/>
        </w:rPr>
        <w:t xml:space="preserve"> and </w:t>
      </w:r>
      <w:r w:rsidRPr="007F17F1">
        <w:rPr>
          <w:rStyle w:val="Emphasis"/>
          <w:rFonts w:asciiTheme="minorHAnsi" w:hAnsiTheme="minorHAnsi" w:cstheme="minorHAnsi"/>
        </w:rPr>
        <w:t>innovation</w:t>
      </w:r>
      <w:r w:rsidRPr="007F17F1">
        <w:rPr>
          <w:rStyle w:val="Style13ptBold"/>
          <w:rFonts w:asciiTheme="minorHAnsi" w:hAnsiTheme="minorHAnsi" w:cstheme="minorHAnsi"/>
        </w:rPr>
        <w:t xml:space="preserve"> </w:t>
      </w:r>
      <w:r w:rsidRPr="009B6416">
        <w:rPr>
          <w:rStyle w:val="Style13ptBold"/>
          <w:rFonts w:asciiTheme="minorHAnsi" w:hAnsiTheme="minorHAnsi" w:cstheme="minorHAnsi"/>
          <w:highlight w:val="cyan"/>
        </w:rPr>
        <w:t xml:space="preserve">emerge </w:t>
      </w:r>
      <w:r w:rsidRPr="009B6416">
        <w:rPr>
          <w:rStyle w:val="Emphasis"/>
          <w:rFonts w:asciiTheme="minorHAnsi" w:hAnsiTheme="minorHAnsi" w:cstheme="minorHAnsi"/>
          <w:highlight w:val="cyan"/>
        </w:rPr>
        <w:t>organically</w:t>
      </w:r>
      <w:r w:rsidRPr="009B6416">
        <w:rPr>
          <w:rStyle w:val="Style13ptBold"/>
          <w:rFonts w:asciiTheme="minorHAnsi" w:hAnsiTheme="minorHAnsi" w:cstheme="minorHAnsi"/>
          <w:highlight w:val="cyan"/>
        </w:rPr>
        <w:t xml:space="preserve">, not through the </w:t>
      </w:r>
      <w:r w:rsidRPr="009B6416">
        <w:rPr>
          <w:rStyle w:val="Emphasis"/>
          <w:rFonts w:asciiTheme="minorHAnsi" w:hAnsiTheme="minorHAnsi" w:cstheme="minorHAnsi"/>
          <w:highlight w:val="cyan"/>
        </w:rPr>
        <w:t>wrecking ball</w:t>
      </w:r>
      <w:r w:rsidRPr="009B6416">
        <w:rPr>
          <w:rStyle w:val="Style13ptBold"/>
          <w:rFonts w:asciiTheme="minorHAnsi" w:hAnsiTheme="minorHAnsi" w:cstheme="minorHAnsi"/>
          <w:highlight w:val="cyan"/>
        </w:rPr>
        <w:t xml:space="preserve"> of</w:t>
      </w:r>
      <w:r w:rsidRPr="007F17F1">
        <w:rPr>
          <w:rStyle w:val="Style13ptBold"/>
          <w:rFonts w:asciiTheme="minorHAnsi" w:hAnsiTheme="minorHAnsi" w:cstheme="minorHAnsi"/>
        </w:rPr>
        <w:t xml:space="preserve"> heavy-handed </w:t>
      </w:r>
      <w:r w:rsidRPr="009B6416">
        <w:rPr>
          <w:rStyle w:val="Emphasis"/>
          <w:rFonts w:asciiTheme="minorHAnsi" w:hAnsiTheme="minorHAnsi" w:cstheme="minorHAnsi"/>
          <w:highlight w:val="cyan"/>
        </w:rPr>
        <w:t>antitrust</w:t>
      </w:r>
      <w:r w:rsidRPr="007F17F1">
        <w:rPr>
          <w:rStyle w:val="Emphasis"/>
          <w:rFonts w:asciiTheme="minorHAnsi" w:hAnsiTheme="minorHAnsi" w:cstheme="minorHAnsi"/>
        </w:rPr>
        <w:t xml:space="preserve"> regulation</w:t>
      </w:r>
      <w:r w:rsidRPr="007F17F1">
        <w:rPr>
          <w:rFonts w:asciiTheme="minorHAnsi" w:hAnsiTheme="minorHAnsi" w:cstheme="minorHAnsi"/>
        </w:rPr>
        <w:t>.</w:t>
      </w:r>
    </w:p>
    <w:p w14:paraId="76397BFB" w14:textId="77777777" w:rsidR="00745811" w:rsidRPr="003F2919" w:rsidRDefault="00745811" w:rsidP="00745811">
      <w:pPr>
        <w:pStyle w:val="Heading4"/>
        <w:rPr>
          <w:rFonts w:asciiTheme="minorHAnsi" w:hAnsiTheme="minorHAnsi" w:cstheme="minorHAnsi"/>
        </w:rPr>
      </w:pPr>
      <w:r w:rsidRPr="003F2919">
        <w:rPr>
          <w:rFonts w:asciiTheme="minorHAnsi" w:hAnsiTheme="minorHAnsi" w:cstheme="minorHAnsi"/>
        </w:rPr>
        <w:t xml:space="preserve">Decline </w:t>
      </w:r>
      <w:r w:rsidRPr="003F2919">
        <w:rPr>
          <w:rFonts w:asciiTheme="minorHAnsi" w:hAnsiTheme="minorHAnsi" w:cstheme="minorHAnsi"/>
          <w:u w:val="single"/>
        </w:rPr>
        <w:t>cascades</w:t>
      </w:r>
      <w:r w:rsidRPr="003F2919">
        <w:rPr>
          <w:rFonts w:asciiTheme="minorHAnsi" w:hAnsiTheme="minorHAnsi" w:cstheme="minorHAnsi"/>
        </w:rPr>
        <w:t>---nuclear war.</w:t>
      </w:r>
    </w:p>
    <w:p w14:paraId="165645CC" w14:textId="77777777" w:rsidR="00745811" w:rsidRPr="003F2919" w:rsidRDefault="00745811" w:rsidP="00745811">
      <w:pPr>
        <w:rPr>
          <w:rFonts w:asciiTheme="minorHAnsi" w:hAnsiTheme="minorHAnsi" w:cstheme="minorHAnsi"/>
        </w:rPr>
      </w:pPr>
      <w:r w:rsidRPr="003F2919">
        <w:rPr>
          <w:rFonts w:asciiTheme="minorHAnsi" w:hAnsiTheme="minorHAnsi" w:cstheme="minorHAnsi"/>
        </w:rPr>
        <w:t xml:space="preserve">Dr. Mathew </w:t>
      </w:r>
      <w:proofErr w:type="spellStart"/>
      <w:r w:rsidRPr="003F2919">
        <w:rPr>
          <w:rStyle w:val="Emphasis1"/>
          <w:rFonts w:asciiTheme="minorHAnsi" w:hAnsiTheme="minorHAnsi" w:cstheme="minorHAnsi"/>
        </w:rPr>
        <w:t>Maavak</w:t>
      </w:r>
      <w:proofErr w:type="spellEnd"/>
      <w:r w:rsidRPr="003F2919">
        <w:rPr>
          <w:rStyle w:val="Emphasis1"/>
          <w:rFonts w:asciiTheme="minorHAnsi" w:hAnsiTheme="minorHAnsi" w:cstheme="minorHAnsi"/>
        </w:rPr>
        <w:t xml:space="preserve"> 21</w:t>
      </w:r>
      <w:r w:rsidRPr="003F2919">
        <w:rPr>
          <w:rFonts w:asciiTheme="minorHAnsi" w:hAnsiTheme="minorHAnsi" w:cstheme="minorHAnsi"/>
        </w:rPr>
        <w:t xml:space="preserve">, PhD in Risk Foresight from the </w:t>
      </w:r>
      <w:proofErr w:type="spellStart"/>
      <w:r w:rsidRPr="003F2919">
        <w:rPr>
          <w:rFonts w:asciiTheme="minorHAnsi" w:hAnsiTheme="minorHAnsi" w:cstheme="minorHAnsi"/>
        </w:rPr>
        <w:t>Universiti</w:t>
      </w:r>
      <w:proofErr w:type="spellEnd"/>
      <w:r w:rsidRPr="003F2919">
        <w:rPr>
          <w:rFonts w:asciiTheme="minorHAnsi" w:hAnsiTheme="minorHAnsi" w:cstheme="minorHAnsi"/>
        </w:rPr>
        <w:t xml:space="preserve"> </w:t>
      </w:r>
      <w:proofErr w:type="spellStart"/>
      <w:r w:rsidRPr="003F2919">
        <w:rPr>
          <w:rFonts w:asciiTheme="minorHAnsi" w:hAnsiTheme="minorHAnsi" w:cstheme="minorHAnsi"/>
        </w:rPr>
        <w:t>Teknologi</w:t>
      </w:r>
      <w:proofErr w:type="spellEnd"/>
      <w:r w:rsidRPr="003F2919">
        <w:rPr>
          <w:rFonts w:asciiTheme="minorHAnsi" w:hAnsiTheme="minorHAnsi" w:cstheme="minorHAnsi"/>
        </w:rPr>
        <w:t xml:space="preserve"> Malaysia, External Researcher (PLATBIDAFO) at the </w:t>
      </w:r>
      <w:proofErr w:type="spellStart"/>
      <w:r w:rsidRPr="003F2919">
        <w:rPr>
          <w:rFonts w:asciiTheme="minorHAnsi" w:hAnsiTheme="minorHAnsi" w:cstheme="minorHAnsi"/>
        </w:rPr>
        <w:t>Kazimieras</w:t>
      </w:r>
      <w:proofErr w:type="spellEnd"/>
      <w:r w:rsidRPr="003F2919">
        <w:rPr>
          <w:rFonts w:asciiTheme="minorHAnsi" w:hAnsiTheme="minorHAnsi" w:cstheme="minorHAnsi"/>
        </w:rPr>
        <w:t xml:space="preserve"> </w:t>
      </w:r>
      <w:proofErr w:type="spellStart"/>
      <w:r w:rsidRPr="003F2919">
        <w:rPr>
          <w:rFonts w:asciiTheme="minorHAnsi" w:hAnsiTheme="minorHAnsi" w:cstheme="minorHAnsi"/>
        </w:rPr>
        <w:t>Simonavicius</w:t>
      </w:r>
      <w:proofErr w:type="spellEnd"/>
      <w:r w:rsidRPr="003F2919">
        <w:rPr>
          <w:rFonts w:asciiTheme="minorHAnsi" w:hAnsiTheme="minorHAnsi" w:cstheme="minorHAnsi"/>
        </w:rPr>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06C04F19"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rPr>
        <w:t xml:space="preserve">Various </w:t>
      </w:r>
      <w:r w:rsidRPr="003F2919">
        <w:rPr>
          <w:rStyle w:val="Style13ptBold"/>
          <w:rFonts w:asciiTheme="minorHAnsi" w:hAnsiTheme="minorHAnsi" w:cstheme="minorHAnsi"/>
        </w:rPr>
        <w:t>scholars</w:t>
      </w:r>
      <w:r w:rsidRPr="003F2919">
        <w:rPr>
          <w:rFonts w:asciiTheme="minorHAnsi" w:hAnsiTheme="minorHAnsi" w:cstheme="minorHAnsi"/>
        </w:rPr>
        <w:t xml:space="preserve"> and institutions </w:t>
      </w:r>
      <w:r w:rsidRPr="003F2919">
        <w:rPr>
          <w:rStyle w:val="Style13ptBold"/>
          <w:rFonts w:asciiTheme="minorHAnsi" w:hAnsiTheme="minorHAnsi" w:cstheme="minorHAnsi"/>
        </w:rPr>
        <w:t xml:space="preserve">regard </w:t>
      </w:r>
      <w:r w:rsidRPr="003F2919">
        <w:rPr>
          <w:rStyle w:val="Emphasis"/>
          <w:rFonts w:asciiTheme="minorHAnsi" w:hAnsiTheme="minorHAnsi" w:cstheme="minorHAnsi"/>
        </w:rPr>
        <w:t>global social instability</w:t>
      </w:r>
      <w:r w:rsidRPr="003F2919">
        <w:rPr>
          <w:rStyle w:val="Style13ptBold"/>
          <w:rFonts w:asciiTheme="minorHAnsi" w:hAnsiTheme="minorHAnsi" w:cstheme="minorHAnsi"/>
        </w:rPr>
        <w:t xml:space="preserve"> as the </w:t>
      </w:r>
      <w:r w:rsidRPr="003F2919">
        <w:rPr>
          <w:rStyle w:val="Emphasis"/>
          <w:rFonts w:asciiTheme="minorHAnsi" w:hAnsiTheme="minorHAnsi" w:cstheme="minorHAnsi"/>
        </w:rPr>
        <w:t>greatest threat</w:t>
      </w:r>
      <w:r w:rsidRPr="003F2919">
        <w:rPr>
          <w:rFonts w:asciiTheme="minorHAnsi" w:hAnsiTheme="minorHAnsi" w:cstheme="minorHAnsi"/>
        </w:rPr>
        <w:t xml:space="preserve"> facing this decade. </w:t>
      </w:r>
      <w:r w:rsidRPr="003F2919">
        <w:rPr>
          <w:rStyle w:val="Style13ptBold"/>
          <w:rFonts w:asciiTheme="minorHAnsi" w:hAnsiTheme="minorHAnsi" w:cstheme="minorHAnsi"/>
        </w:rPr>
        <w:t xml:space="preserve">The catalyst has been postulated to be </w:t>
      </w:r>
      <w:r w:rsidRPr="009B6416">
        <w:rPr>
          <w:rStyle w:val="Style13ptBold"/>
          <w:rFonts w:asciiTheme="minorHAnsi" w:hAnsiTheme="minorHAnsi" w:cstheme="minorHAnsi"/>
          <w:highlight w:val="cyan"/>
        </w:rPr>
        <w:t xml:space="preserve">a </w:t>
      </w:r>
      <w:r w:rsidRPr="009B6416">
        <w:rPr>
          <w:rStyle w:val="Emphasis"/>
          <w:rFonts w:asciiTheme="minorHAnsi" w:hAnsiTheme="minorHAnsi" w:cstheme="minorHAnsi"/>
          <w:highlight w:val="cyan"/>
        </w:rPr>
        <w:t>Second</w:t>
      </w:r>
      <w:r w:rsidRPr="003F2919">
        <w:rPr>
          <w:rStyle w:val="Emphasis"/>
          <w:rFonts w:asciiTheme="minorHAnsi" w:hAnsiTheme="minorHAnsi" w:cstheme="minorHAnsi"/>
        </w:rPr>
        <w:t xml:space="preserve"> Great </w:t>
      </w:r>
      <w:r w:rsidRPr="009B6416">
        <w:rPr>
          <w:rStyle w:val="Emphasis"/>
          <w:rFonts w:asciiTheme="minorHAnsi" w:hAnsiTheme="minorHAnsi" w:cstheme="minorHAnsi"/>
          <w:highlight w:val="cyan"/>
        </w:rPr>
        <w:t>Depression</w:t>
      </w:r>
      <w:r w:rsidRPr="003F2919">
        <w:rPr>
          <w:rStyle w:val="Style13ptBold"/>
          <w:rFonts w:asciiTheme="minorHAnsi" w:hAnsiTheme="minorHAnsi" w:cstheme="minorHAnsi"/>
        </w:rPr>
        <w:t xml:space="preserve"> which, in turn, </w:t>
      </w:r>
      <w:r w:rsidRPr="009B6416">
        <w:rPr>
          <w:rStyle w:val="Style13ptBold"/>
          <w:rFonts w:asciiTheme="minorHAnsi" w:hAnsiTheme="minorHAnsi" w:cstheme="minorHAnsi"/>
          <w:highlight w:val="cyan"/>
        </w:rPr>
        <w:t>will have</w:t>
      </w:r>
      <w:r w:rsidRPr="003F2919">
        <w:rPr>
          <w:rStyle w:val="Style13ptBold"/>
          <w:rFonts w:asciiTheme="minorHAnsi" w:hAnsiTheme="minorHAnsi" w:cstheme="minorHAnsi"/>
        </w:rPr>
        <w:t xml:space="preserve"> </w:t>
      </w:r>
      <w:r w:rsidRPr="003F2919">
        <w:rPr>
          <w:rStyle w:val="Emphasis"/>
          <w:rFonts w:asciiTheme="minorHAnsi" w:hAnsiTheme="minorHAnsi" w:cstheme="minorHAnsi"/>
        </w:rPr>
        <w:t xml:space="preserve">profound </w:t>
      </w:r>
      <w:r w:rsidRPr="009B6416">
        <w:rPr>
          <w:rStyle w:val="Emphasis"/>
          <w:rFonts w:asciiTheme="minorHAnsi" w:hAnsiTheme="minorHAnsi" w:cstheme="minorHAnsi"/>
          <w:highlight w:val="cyan"/>
        </w:rPr>
        <w:t>implications</w:t>
      </w:r>
      <w:r w:rsidRPr="009B6416">
        <w:rPr>
          <w:rStyle w:val="Style13ptBold"/>
          <w:rFonts w:asciiTheme="minorHAnsi" w:hAnsiTheme="minorHAnsi" w:cstheme="minorHAnsi"/>
          <w:highlight w:val="cyan"/>
        </w:rPr>
        <w:t xml:space="preserve"> for </w:t>
      </w:r>
      <w:r w:rsidRPr="009B6416">
        <w:rPr>
          <w:rStyle w:val="Emphasis"/>
          <w:rFonts w:asciiTheme="minorHAnsi" w:hAnsiTheme="minorHAnsi" w:cstheme="minorHAnsi"/>
          <w:highlight w:val="cyan"/>
        </w:rPr>
        <w:t>global security</w:t>
      </w:r>
      <w:r w:rsidRPr="003F2919">
        <w:rPr>
          <w:rStyle w:val="Style13ptBold"/>
          <w:rFonts w:asciiTheme="minorHAnsi" w:hAnsiTheme="minorHAnsi" w:cstheme="minorHAnsi"/>
        </w:rPr>
        <w:t xml:space="preserve"> and national integrity</w:t>
      </w:r>
      <w:r w:rsidRPr="003F2919">
        <w:rPr>
          <w:rFonts w:asciiTheme="minorHAnsi" w:hAnsiTheme="minorHAnsi" w:cstheme="minorHAnsi"/>
        </w:rPr>
        <w:t xml:space="preserve">. This paper, written from a broad systems perspective, illustrates how </w:t>
      </w:r>
      <w:r w:rsidRPr="003F2919">
        <w:rPr>
          <w:rStyle w:val="Style13ptBold"/>
          <w:rFonts w:asciiTheme="minorHAnsi" w:hAnsiTheme="minorHAnsi" w:cstheme="minorHAnsi"/>
        </w:rPr>
        <w:t>emerging risks are</w:t>
      </w:r>
      <w:r w:rsidRPr="003F2919">
        <w:rPr>
          <w:rFonts w:asciiTheme="minorHAnsi" w:hAnsiTheme="minorHAnsi" w:cstheme="minorHAnsi"/>
        </w:rPr>
        <w:t xml:space="preserve"> getting more complex and </w:t>
      </w:r>
      <w:r w:rsidRPr="003F2919">
        <w:rPr>
          <w:rStyle w:val="Emphasis"/>
          <w:rFonts w:asciiTheme="minorHAnsi" w:hAnsiTheme="minorHAnsi" w:cstheme="minorHAnsi"/>
        </w:rPr>
        <w:t>intertwined</w:t>
      </w:r>
      <w:r w:rsidRPr="003F2919">
        <w:rPr>
          <w:rFonts w:asciiTheme="minorHAnsi" w:hAnsiTheme="minorHAnsi" w:cstheme="minorHAnsi"/>
        </w:rPr>
        <w:t xml:space="preserve">; blurring boundaries between the economic, environmental, geopolitical, </w:t>
      </w:r>
      <w:proofErr w:type="gramStart"/>
      <w:r w:rsidRPr="003F2919">
        <w:rPr>
          <w:rFonts w:asciiTheme="minorHAnsi" w:hAnsiTheme="minorHAnsi" w:cstheme="minorHAnsi"/>
        </w:rPr>
        <w:t>societal</w:t>
      </w:r>
      <w:proofErr w:type="gramEnd"/>
      <w:r w:rsidRPr="003F2919">
        <w:rPr>
          <w:rFonts w:asciiTheme="minorHAnsi" w:hAnsiTheme="minorHAnsi" w:cstheme="minorHAnsi"/>
        </w:rPr>
        <w:t xml:space="preserve"> and technological taxonomy used by the World Economic Forum for its annual global risk forecasts. </w:t>
      </w:r>
      <w:r w:rsidRPr="003F2919">
        <w:rPr>
          <w:rStyle w:val="Emphasis"/>
          <w:rFonts w:asciiTheme="minorHAnsi" w:hAnsiTheme="minorHAnsi" w:cstheme="minorHAnsi"/>
        </w:rPr>
        <w:t xml:space="preserve">Tight </w:t>
      </w:r>
      <w:r w:rsidRPr="009B6416">
        <w:rPr>
          <w:rStyle w:val="Emphasis"/>
          <w:rFonts w:asciiTheme="minorHAnsi" w:hAnsiTheme="minorHAnsi" w:cstheme="minorHAnsi"/>
          <w:highlight w:val="cyan"/>
        </w:rPr>
        <w:t>couplings</w:t>
      </w:r>
      <w:r w:rsidRPr="009B6416">
        <w:rPr>
          <w:rStyle w:val="Style13ptBold"/>
          <w:rFonts w:asciiTheme="minorHAnsi" w:hAnsiTheme="minorHAnsi" w:cstheme="minorHAnsi"/>
          <w:highlight w:val="cyan"/>
        </w:rPr>
        <w:t xml:space="preserve"> in</w:t>
      </w:r>
      <w:r w:rsidRPr="003F2919">
        <w:rPr>
          <w:rFonts w:asciiTheme="minorHAnsi" w:hAnsiTheme="minorHAnsi" w:cstheme="minorHAnsi"/>
        </w:rPr>
        <w:t xml:space="preserve"> our </w:t>
      </w:r>
      <w:r w:rsidRPr="009B6416">
        <w:rPr>
          <w:rStyle w:val="Emphasis"/>
          <w:rFonts w:asciiTheme="minorHAnsi" w:hAnsiTheme="minorHAnsi" w:cstheme="minorHAnsi"/>
          <w:highlight w:val="cyan"/>
        </w:rPr>
        <w:t>global systems</w:t>
      </w:r>
      <w:r w:rsidRPr="003F2919">
        <w:rPr>
          <w:rStyle w:val="Style13ptBold"/>
          <w:rFonts w:asciiTheme="minorHAnsi" w:hAnsiTheme="minorHAnsi" w:cstheme="minorHAnsi"/>
        </w:rPr>
        <w:t xml:space="preserve"> have</w:t>
      </w:r>
      <w:r w:rsidRPr="003F2919">
        <w:rPr>
          <w:rFonts w:asciiTheme="minorHAnsi" w:hAnsiTheme="minorHAnsi" w:cstheme="minorHAnsi"/>
        </w:rPr>
        <w:t xml:space="preserve"> also </w:t>
      </w:r>
      <w:r w:rsidRPr="009B6416">
        <w:rPr>
          <w:rStyle w:val="Style13ptBold"/>
          <w:rFonts w:asciiTheme="minorHAnsi" w:hAnsiTheme="minorHAnsi" w:cstheme="minorHAnsi"/>
          <w:highlight w:val="cyan"/>
        </w:rPr>
        <w:t>enabled risks</w:t>
      </w:r>
      <w:r w:rsidRPr="003F2919">
        <w:rPr>
          <w:rStyle w:val="Style13ptBold"/>
          <w:rFonts w:asciiTheme="minorHAnsi" w:hAnsiTheme="minorHAnsi" w:cstheme="minorHAnsi"/>
        </w:rPr>
        <w:t xml:space="preserve"> accrued </w:t>
      </w:r>
      <w:r w:rsidRPr="009B6416">
        <w:rPr>
          <w:rStyle w:val="Style13ptBold"/>
          <w:rFonts w:asciiTheme="minorHAnsi" w:hAnsiTheme="minorHAnsi" w:cstheme="minorHAnsi"/>
          <w:highlight w:val="cyan"/>
        </w:rPr>
        <w:t xml:space="preserve">in </w:t>
      </w:r>
      <w:r w:rsidRPr="009B6416">
        <w:rPr>
          <w:rStyle w:val="Emphasis"/>
          <w:rFonts w:asciiTheme="minorHAnsi" w:hAnsiTheme="minorHAnsi" w:cstheme="minorHAnsi"/>
          <w:highlight w:val="cyan"/>
        </w:rPr>
        <w:t>one area</w:t>
      </w:r>
      <w:r w:rsidRPr="009B6416">
        <w:rPr>
          <w:rStyle w:val="Style13ptBold"/>
          <w:rFonts w:asciiTheme="minorHAnsi" w:hAnsiTheme="minorHAnsi" w:cstheme="minorHAnsi"/>
          <w:highlight w:val="cyan"/>
        </w:rPr>
        <w:t xml:space="preserve"> to </w:t>
      </w:r>
      <w:r w:rsidRPr="009B6416">
        <w:rPr>
          <w:rStyle w:val="Emphasis"/>
          <w:rFonts w:asciiTheme="minorHAnsi" w:hAnsiTheme="minorHAnsi" w:cstheme="minorHAnsi"/>
          <w:highlight w:val="cyan"/>
        </w:rPr>
        <w:t>snowball</w:t>
      </w:r>
      <w:r w:rsidRPr="009B6416">
        <w:rPr>
          <w:rStyle w:val="Style13ptBold"/>
          <w:rFonts w:asciiTheme="minorHAnsi" w:hAnsiTheme="minorHAnsi" w:cstheme="minorHAnsi"/>
          <w:highlight w:val="cyan"/>
        </w:rPr>
        <w:t xml:space="preserve"> into</w:t>
      </w:r>
      <w:r w:rsidRPr="003F2919">
        <w:rPr>
          <w:rStyle w:val="Style13ptBold"/>
          <w:rFonts w:asciiTheme="minorHAnsi" w:hAnsiTheme="minorHAnsi" w:cstheme="minorHAnsi"/>
        </w:rPr>
        <w:t xml:space="preserve"> a </w:t>
      </w:r>
      <w:r w:rsidRPr="009B6416">
        <w:rPr>
          <w:rStyle w:val="Emphasis"/>
          <w:rFonts w:asciiTheme="minorHAnsi" w:hAnsiTheme="minorHAnsi" w:cstheme="minorHAnsi"/>
          <w:highlight w:val="cyan"/>
        </w:rPr>
        <w:t>full-blown crisis</w:t>
      </w:r>
      <w:r w:rsidRPr="009B6416">
        <w:rPr>
          <w:rStyle w:val="Style13ptBold"/>
          <w:rFonts w:asciiTheme="minorHAnsi" w:hAnsiTheme="minorHAnsi" w:cstheme="minorHAnsi"/>
          <w:highlight w:val="cyan"/>
        </w:rPr>
        <w:t xml:space="preserve"> </w:t>
      </w:r>
      <w:r w:rsidRPr="009B6416">
        <w:rPr>
          <w:rStyle w:val="Emphasis"/>
          <w:rFonts w:asciiTheme="minorHAnsi" w:hAnsiTheme="minorHAnsi" w:cstheme="minorHAnsi"/>
          <w:highlight w:val="cyan"/>
        </w:rPr>
        <w:t>elsewhere</w:t>
      </w:r>
      <w:r w:rsidRPr="003F2919">
        <w:rPr>
          <w:rFonts w:asciiTheme="minorHAnsi" w:hAnsiTheme="minorHAnsi" w:cstheme="minorHAnsi"/>
          <w:sz w:val="12"/>
          <w:szCs w:val="18"/>
        </w:rPr>
        <w:t xml:space="preserve">. The COVID-19 pandemic and its socioeconomic fallouts exemplify this systemic chain-reaction. </w:t>
      </w:r>
      <w:proofErr w:type="spellStart"/>
      <w:r w:rsidRPr="003F2919">
        <w:rPr>
          <w:rFonts w:asciiTheme="minorHAnsi" w:hAnsiTheme="minorHAnsi" w:cstheme="minorHAnsi"/>
          <w:sz w:val="12"/>
          <w:szCs w:val="18"/>
        </w:rPr>
        <w:t>Onceinexorable</w:t>
      </w:r>
      <w:proofErr w:type="spellEnd"/>
      <w:r w:rsidRPr="003F2919">
        <w:rPr>
          <w:rFonts w:asciiTheme="minorHAnsi" w:hAnsiTheme="minorHAnsi" w:cstheme="minorHAnsi"/>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AA71719"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Key Words: Global Systems, Emergence, VUCA, COVID-9, Social Instability, Big Tech, Great Reset</w:t>
      </w:r>
    </w:p>
    <w:p w14:paraId="172DE995"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INTRODUCTION</w:t>
      </w:r>
    </w:p>
    <w:p w14:paraId="5766C841"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3F2919">
        <w:rPr>
          <w:rFonts w:asciiTheme="minorHAnsi" w:hAnsiTheme="minorHAnsi" w:cstheme="minorHAnsi"/>
          <w:sz w:val="12"/>
          <w:szCs w:val="18"/>
        </w:rPr>
        <w:t>complexity</w:t>
      </w:r>
      <w:proofErr w:type="gramEnd"/>
      <w:r w:rsidRPr="003F2919">
        <w:rPr>
          <w:rFonts w:asciiTheme="minorHAnsi" w:hAnsiTheme="minorHAnsi" w:cstheme="minorHAnsi"/>
          <w:sz w:val="12"/>
          <w:szCs w:val="18"/>
        </w:rPr>
        <w:t xml:space="preserve"> and ambiguity (VUCA).</w:t>
      </w:r>
    </w:p>
    <w:p w14:paraId="1D1D3843" w14:textId="77777777" w:rsidR="00745811" w:rsidRPr="003F2919" w:rsidRDefault="00745811" w:rsidP="00745811">
      <w:pPr>
        <w:rPr>
          <w:rFonts w:asciiTheme="minorHAnsi" w:hAnsiTheme="minorHAnsi" w:cstheme="minorHAnsi"/>
        </w:rPr>
      </w:pPr>
      <w:r w:rsidRPr="003F2919">
        <w:rPr>
          <w:rFonts w:asciiTheme="minorHAnsi" w:hAnsiTheme="minorHAnsi" w:cstheme="minorHAnsi"/>
          <w:sz w:val="12"/>
          <w:szCs w:val="18"/>
        </w:rPr>
        <w:t xml:space="preserve">But what exactly is a global system? Our planet itself is an autonomous and </w:t>
      </w:r>
      <w:proofErr w:type="spellStart"/>
      <w:r w:rsidRPr="003F2919">
        <w:rPr>
          <w:rFonts w:asciiTheme="minorHAnsi" w:hAnsiTheme="minorHAnsi" w:cstheme="minorHAnsi"/>
          <w:sz w:val="12"/>
          <w:szCs w:val="18"/>
        </w:rPr>
        <w:t>selfsustaining</w:t>
      </w:r>
      <w:proofErr w:type="spellEnd"/>
      <w:r w:rsidRPr="003F2919">
        <w:rPr>
          <w:rFonts w:asciiTheme="minorHAnsi" w:hAnsiTheme="minorHAnsi" w:cstheme="minorHAnsi"/>
          <w:sz w:val="12"/>
          <w:szCs w:val="18"/>
        </w:rPr>
        <w:t xml:space="preserve"> mega-system, marked by periodic cycles and elemental vagaries.</w:t>
      </w:r>
      <w:r w:rsidRPr="003F2919">
        <w:rPr>
          <w:rFonts w:asciiTheme="minorHAnsi" w:hAnsiTheme="minorHAnsi" w:cstheme="minorHAnsi"/>
        </w:rPr>
        <w:t xml:space="preserve"> Human activities within however are not system isolates as our </w:t>
      </w:r>
      <w:r w:rsidRPr="009B6416">
        <w:rPr>
          <w:rStyle w:val="Style13ptBold"/>
          <w:rFonts w:asciiTheme="minorHAnsi" w:hAnsiTheme="minorHAnsi" w:cstheme="minorHAnsi"/>
          <w:highlight w:val="cyan"/>
        </w:rPr>
        <w:t>banking</w:t>
      </w:r>
      <w:r w:rsidRPr="003F2919">
        <w:rPr>
          <w:rStyle w:val="Style13ptBold"/>
          <w:rFonts w:asciiTheme="minorHAnsi" w:hAnsiTheme="minorHAnsi" w:cstheme="minorHAnsi"/>
        </w:rPr>
        <w:t xml:space="preserve">, utility, </w:t>
      </w:r>
      <w:r w:rsidRPr="009B6416">
        <w:rPr>
          <w:rStyle w:val="Style13ptBold"/>
          <w:rFonts w:asciiTheme="minorHAnsi" w:hAnsiTheme="minorHAnsi" w:cstheme="minorHAnsi"/>
          <w:highlight w:val="cyan"/>
        </w:rPr>
        <w:t xml:space="preserve">farming, </w:t>
      </w:r>
      <w:proofErr w:type="gramStart"/>
      <w:r w:rsidRPr="009B6416">
        <w:rPr>
          <w:rStyle w:val="Emphasis"/>
          <w:rFonts w:asciiTheme="minorHAnsi" w:hAnsiTheme="minorHAnsi" w:cstheme="minorHAnsi"/>
          <w:highlight w:val="cyan"/>
        </w:rPr>
        <w:t>health</w:t>
      </w:r>
      <w:r w:rsidRPr="003F2919">
        <w:rPr>
          <w:rStyle w:val="Style13ptBold"/>
          <w:rFonts w:asciiTheme="minorHAnsi" w:hAnsiTheme="minorHAnsi" w:cstheme="minorHAnsi"/>
        </w:rPr>
        <w:t>care</w:t>
      </w:r>
      <w:proofErr w:type="gramEnd"/>
      <w:r w:rsidRPr="003F2919">
        <w:rPr>
          <w:rStyle w:val="Style13ptBold"/>
          <w:rFonts w:asciiTheme="minorHAnsi" w:hAnsiTheme="minorHAnsi" w:cstheme="minorHAnsi"/>
        </w:rPr>
        <w:t xml:space="preserve"> </w:t>
      </w:r>
      <w:r w:rsidRPr="009B6416">
        <w:rPr>
          <w:rStyle w:val="Style13ptBold"/>
          <w:rFonts w:asciiTheme="minorHAnsi" w:hAnsiTheme="minorHAnsi" w:cstheme="minorHAnsi"/>
          <w:highlight w:val="cyan"/>
        </w:rPr>
        <w:t>and retail</w:t>
      </w:r>
      <w:r w:rsidRPr="003F2919">
        <w:rPr>
          <w:rStyle w:val="Style13ptBold"/>
          <w:rFonts w:asciiTheme="minorHAnsi" w:hAnsiTheme="minorHAnsi" w:cstheme="minorHAnsi"/>
        </w:rPr>
        <w:t xml:space="preserve"> sectors etc. </w:t>
      </w:r>
      <w:r w:rsidRPr="009B6416">
        <w:rPr>
          <w:rStyle w:val="Style13ptBold"/>
          <w:rFonts w:asciiTheme="minorHAnsi" w:hAnsiTheme="minorHAnsi" w:cstheme="minorHAnsi"/>
          <w:highlight w:val="cyan"/>
        </w:rPr>
        <w:t>are</w:t>
      </w:r>
      <w:r w:rsidRPr="003F2919">
        <w:rPr>
          <w:rStyle w:val="Style13ptBold"/>
          <w:rFonts w:asciiTheme="minorHAnsi" w:hAnsiTheme="minorHAnsi" w:cstheme="minorHAnsi"/>
        </w:rPr>
        <w:t xml:space="preserve"> increasingly </w:t>
      </w:r>
      <w:r w:rsidRPr="009B6416">
        <w:rPr>
          <w:rStyle w:val="Emphasis"/>
          <w:rFonts w:asciiTheme="minorHAnsi" w:hAnsiTheme="minorHAnsi" w:cstheme="minorHAnsi"/>
          <w:highlight w:val="cyan"/>
        </w:rPr>
        <w:t>entwined</w:t>
      </w:r>
      <w:r w:rsidRPr="003F2919">
        <w:rPr>
          <w:rStyle w:val="Style13ptBold"/>
          <w:rFonts w:asciiTheme="minorHAnsi" w:hAnsiTheme="minorHAnsi" w:cstheme="minorHAnsi"/>
        </w:rPr>
        <w:t xml:space="preserve">. Risks accrued in </w:t>
      </w:r>
      <w:r w:rsidRPr="003F2919">
        <w:rPr>
          <w:rStyle w:val="Emphasis"/>
          <w:rFonts w:asciiTheme="minorHAnsi" w:hAnsiTheme="minorHAnsi" w:cstheme="minorHAnsi"/>
        </w:rPr>
        <w:t>one system</w:t>
      </w:r>
      <w:r w:rsidRPr="003F2919">
        <w:rPr>
          <w:rStyle w:val="Style13ptBold"/>
          <w:rFonts w:asciiTheme="minorHAnsi" w:hAnsiTheme="minorHAnsi" w:cstheme="minorHAnsi"/>
        </w:rPr>
        <w:t xml:space="preserve"> may </w:t>
      </w:r>
      <w:r w:rsidRPr="003F2919">
        <w:rPr>
          <w:rStyle w:val="Emphasis"/>
          <w:rFonts w:asciiTheme="minorHAnsi" w:hAnsiTheme="minorHAnsi" w:cstheme="minorHAnsi"/>
        </w:rPr>
        <w:t>cascade</w:t>
      </w:r>
      <w:r w:rsidRPr="003F2919">
        <w:rPr>
          <w:rStyle w:val="Style13ptBold"/>
          <w:rFonts w:asciiTheme="minorHAnsi" w:hAnsiTheme="minorHAnsi" w:cstheme="minorHAnsi"/>
        </w:rPr>
        <w:t xml:space="preserve"> into an </w:t>
      </w:r>
      <w:r w:rsidRPr="003F2919">
        <w:rPr>
          <w:rStyle w:val="Emphasis"/>
          <w:rFonts w:asciiTheme="minorHAnsi" w:hAnsiTheme="minorHAnsi" w:cstheme="minorHAnsi"/>
        </w:rPr>
        <w:t>unforeseen crisis</w:t>
      </w:r>
      <w:r w:rsidRPr="003F2919">
        <w:rPr>
          <w:rFonts w:asciiTheme="minorHAnsi" w:hAnsiTheme="minorHAnsi" w:cstheme="minorHAnsi"/>
        </w:rPr>
        <w:t xml:space="preserve"> within and/or without (Choo, Smith &amp; McCusker, 2007). Scholars call this phenomenon “emergence”; one where </w:t>
      </w:r>
      <w:r w:rsidRPr="003F2919">
        <w:rPr>
          <w:rStyle w:val="Style13ptBold"/>
          <w:rFonts w:asciiTheme="minorHAnsi" w:hAnsiTheme="minorHAnsi" w:cstheme="minorHAnsi"/>
        </w:rPr>
        <w:t xml:space="preserve">the </w:t>
      </w:r>
      <w:proofErr w:type="spellStart"/>
      <w:r w:rsidRPr="003F2919">
        <w:rPr>
          <w:rStyle w:val="Style13ptBold"/>
          <w:rFonts w:asciiTheme="minorHAnsi" w:hAnsiTheme="minorHAnsi" w:cstheme="minorHAnsi"/>
        </w:rPr>
        <w:t>behaviour</w:t>
      </w:r>
      <w:proofErr w:type="spellEnd"/>
      <w:r w:rsidRPr="003F2919">
        <w:rPr>
          <w:rStyle w:val="Style13ptBold"/>
          <w:rFonts w:asciiTheme="minorHAnsi" w:hAnsiTheme="minorHAnsi" w:cstheme="minorHAnsi"/>
        </w:rPr>
        <w:t xml:space="preserve"> of </w:t>
      </w:r>
      <w:r w:rsidRPr="003F2919">
        <w:rPr>
          <w:rStyle w:val="Emphasis"/>
          <w:rFonts w:asciiTheme="minorHAnsi" w:hAnsiTheme="minorHAnsi" w:cstheme="minorHAnsi"/>
        </w:rPr>
        <w:t>intersecting systems</w:t>
      </w:r>
      <w:r w:rsidRPr="003F2919">
        <w:rPr>
          <w:rStyle w:val="Style13ptBold"/>
          <w:rFonts w:asciiTheme="minorHAnsi" w:hAnsiTheme="minorHAnsi" w:cstheme="minorHAnsi"/>
        </w:rPr>
        <w:t xml:space="preserve"> is determined by </w:t>
      </w:r>
      <w:r w:rsidRPr="003F2919">
        <w:rPr>
          <w:rStyle w:val="Emphasis"/>
          <w:rFonts w:asciiTheme="minorHAnsi" w:hAnsiTheme="minorHAnsi" w:cstheme="minorHAnsi"/>
        </w:rPr>
        <w:t>complex</w:t>
      </w:r>
      <w:r w:rsidRPr="003F2919">
        <w:rPr>
          <w:rStyle w:val="Style13ptBold"/>
          <w:rFonts w:asciiTheme="minorHAnsi" w:hAnsiTheme="minorHAnsi" w:cstheme="minorHAnsi"/>
        </w:rPr>
        <w:t xml:space="preserve"> and largely </w:t>
      </w:r>
      <w:r w:rsidRPr="003F2919">
        <w:rPr>
          <w:rStyle w:val="Emphasis"/>
          <w:rFonts w:asciiTheme="minorHAnsi" w:hAnsiTheme="minorHAnsi" w:cstheme="minorHAnsi"/>
        </w:rPr>
        <w:t>invisible interactions</w:t>
      </w:r>
      <w:r w:rsidRPr="003F2919">
        <w:rPr>
          <w:rStyle w:val="Style13ptBold"/>
          <w:rFonts w:asciiTheme="minorHAnsi" w:hAnsiTheme="minorHAnsi" w:cstheme="minorHAnsi"/>
        </w:rPr>
        <w:t xml:space="preserve"> at the </w:t>
      </w:r>
      <w:r w:rsidRPr="003F2919">
        <w:rPr>
          <w:rStyle w:val="Emphasis"/>
          <w:rFonts w:asciiTheme="minorHAnsi" w:hAnsiTheme="minorHAnsi" w:cstheme="minorHAnsi"/>
        </w:rPr>
        <w:t>substratum</w:t>
      </w:r>
      <w:r w:rsidRPr="003F2919">
        <w:rPr>
          <w:rFonts w:asciiTheme="minorHAnsi" w:hAnsiTheme="minorHAnsi" w:cstheme="minorHAnsi"/>
        </w:rPr>
        <w:t xml:space="preserve"> (Goldstein, 1999; Holland, 1998).</w:t>
      </w:r>
    </w:p>
    <w:p w14:paraId="0504233B"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3F2919">
        <w:rPr>
          <w:rFonts w:asciiTheme="minorHAnsi" w:hAnsiTheme="minorHAnsi" w:cstheme="minorHAnsi"/>
          <w:sz w:val="12"/>
          <w:szCs w:val="18"/>
        </w:rPr>
        <w:t>products, and</w:t>
      </w:r>
      <w:proofErr w:type="gramEnd"/>
      <w:r w:rsidRPr="003F2919">
        <w:rPr>
          <w:rFonts w:asciiTheme="minorHAnsi" w:hAnsiTheme="minorHAnsi" w:cstheme="minorHAnsi"/>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0AC84D74"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 xml:space="preserve">An initial </w:t>
      </w:r>
      <w:proofErr w:type="gramStart"/>
      <w:r w:rsidRPr="003F2919">
        <w:rPr>
          <w:rFonts w:asciiTheme="minorHAnsi" w:hAnsiTheme="minorHAnsi" w:cstheme="minorHAnsi"/>
          <w:sz w:val="12"/>
          <w:szCs w:val="18"/>
        </w:rPr>
        <w:t>run on</w:t>
      </w:r>
      <w:proofErr w:type="gramEnd"/>
      <w:r w:rsidRPr="003F2919">
        <w:rPr>
          <w:rFonts w:asciiTheme="minorHAnsi" w:hAnsiTheme="minorHAnsi" w:cstheme="minorHAnsi"/>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3F2919">
        <w:rPr>
          <w:rFonts w:asciiTheme="minorHAnsi" w:hAnsiTheme="minorHAnsi" w:cstheme="minorHAnsi"/>
          <w:sz w:val="12"/>
          <w:szCs w:val="18"/>
        </w:rPr>
        <w:t>Taiwan</w:t>
      </w:r>
      <w:proofErr w:type="gramEnd"/>
      <w:r w:rsidRPr="003F2919">
        <w:rPr>
          <w:rFonts w:asciiTheme="minorHAnsi" w:hAnsiTheme="minorHAnsi" w:cstheme="minorHAnsi"/>
          <w:sz w:val="12"/>
          <w:szCs w:val="18"/>
        </w:rPr>
        <w:t xml:space="preserve"> and Japan – have been subjected to cyclical lockdowns and quarantines. </w:t>
      </w:r>
      <w:proofErr w:type="gramStart"/>
      <w:r w:rsidRPr="003F2919">
        <w:rPr>
          <w:rFonts w:asciiTheme="minorHAnsi" w:hAnsiTheme="minorHAnsi" w:cstheme="minorHAnsi"/>
          <w:sz w:val="12"/>
          <w:szCs w:val="18"/>
        </w:rPr>
        <w:t>Never before</w:t>
      </w:r>
      <w:proofErr w:type="gramEnd"/>
      <w:r w:rsidRPr="003F2919">
        <w:rPr>
          <w:rFonts w:asciiTheme="minorHAnsi" w:hAnsiTheme="minorHAnsi" w:cstheme="minorHAnsi"/>
          <w:sz w:val="12"/>
          <w:szCs w:val="18"/>
        </w:rPr>
        <w:t xml:space="preserve"> in history have humans faced such a systemic, borderless calamity.</w:t>
      </w:r>
    </w:p>
    <w:p w14:paraId="41500567"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3F2919">
        <w:rPr>
          <w:rFonts w:asciiTheme="minorHAnsi" w:hAnsiTheme="minorHAnsi" w:cstheme="minorHAnsi"/>
          <w:sz w:val="12"/>
          <w:szCs w:val="18"/>
        </w:rPr>
        <w:t>systems</w:t>
      </w:r>
      <w:proofErr w:type="gramEnd"/>
      <w:r w:rsidRPr="003F2919">
        <w:rPr>
          <w:rFonts w:asciiTheme="minorHAnsi" w:hAnsiTheme="minorHAnsi" w:cstheme="minorHAnsi"/>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3F2919">
        <w:rPr>
          <w:rFonts w:asciiTheme="minorHAnsi" w:hAnsiTheme="minorHAnsi" w:cstheme="minorHAnsi"/>
          <w:sz w:val="12"/>
          <w:szCs w:val="18"/>
        </w:rPr>
        <w:t>Maavak</w:t>
      </w:r>
      <w:proofErr w:type="spellEnd"/>
      <w:r w:rsidRPr="003F2919">
        <w:rPr>
          <w:rFonts w:asciiTheme="minorHAnsi" w:hAnsiTheme="minorHAnsi" w:cstheme="minorHAnsi"/>
          <w:sz w:val="12"/>
          <w:szCs w:val="18"/>
        </w:rPr>
        <w:t xml:space="preserve">, 2019a). As traditional forces of globalization unravel, security professionals should take cognizance of emerging threats through a </w:t>
      </w:r>
      <w:proofErr w:type="gramStart"/>
      <w:r w:rsidRPr="003F2919">
        <w:rPr>
          <w:rFonts w:asciiTheme="minorHAnsi" w:hAnsiTheme="minorHAnsi" w:cstheme="minorHAnsi"/>
          <w:sz w:val="12"/>
          <w:szCs w:val="18"/>
        </w:rPr>
        <w:t>systems</w:t>
      </w:r>
      <w:proofErr w:type="gramEnd"/>
      <w:r w:rsidRPr="003F2919">
        <w:rPr>
          <w:rFonts w:asciiTheme="minorHAnsi" w:hAnsiTheme="minorHAnsi" w:cstheme="minorHAnsi"/>
          <w:sz w:val="12"/>
          <w:szCs w:val="18"/>
        </w:rPr>
        <w:t xml:space="preserve"> thinking approach.</w:t>
      </w:r>
    </w:p>
    <w:p w14:paraId="35EC04FA"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METHODOLOGY</w:t>
      </w:r>
    </w:p>
    <w:p w14:paraId="3A87CC61"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06B86BC0" w14:textId="77777777" w:rsidR="00745811" w:rsidRPr="003F2919" w:rsidRDefault="00745811" w:rsidP="00745811">
      <w:pPr>
        <w:ind w:left="720"/>
        <w:rPr>
          <w:rFonts w:asciiTheme="minorHAnsi" w:hAnsiTheme="minorHAnsi" w:cstheme="minorHAnsi"/>
          <w:sz w:val="12"/>
          <w:szCs w:val="18"/>
        </w:rPr>
      </w:pPr>
      <w:r w:rsidRPr="003F2919">
        <w:rPr>
          <w:rFonts w:asciiTheme="minorHAnsi" w:hAnsiTheme="minorHAnsi" w:cstheme="minorHAnsi"/>
          <w:sz w:val="12"/>
          <w:szCs w:val="18"/>
        </w:rPr>
        <w:t>• Diminishing diversity (or increasing homogeneity) of actors in the global system (</w:t>
      </w:r>
      <w:proofErr w:type="spellStart"/>
      <w:r w:rsidRPr="003F2919">
        <w:rPr>
          <w:rFonts w:asciiTheme="minorHAnsi" w:hAnsiTheme="minorHAnsi" w:cstheme="minorHAnsi"/>
          <w:sz w:val="12"/>
          <w:szCs w:val="18"/>
        </w:rPr>
        <w:t>Boli</w:t>
      </w:r>
      <w:proofErr w:type="spellEnd"/>
      <w:r w:rsidRPr="003F2919">
        <w:rPr>
          <w:rFonts w:asciiTheme="minorHAnsi" w:hAnsiTheme="minorHAnsi" w:cstheme="minorHAnsi"/>
          <w:sz w:val="12"/>
          <w:szCs w:val="18"/>
        </w:rPr>
        <w:t xml:space="preserve"> &amp; Thomas, 1997; Meyer, 2000; Young et al, 2006</w:t>
      </w:r>
      <w:proofErr w:type="gramStart"/>
      <w:r w:rsidRPr="003F2919">
        <w:rPr>
          <w:rFonts w:asciiTheme="minorHAnsi" w:hAnsiTheme="minorHAnsi" w:cstheme="minorHAnsi"/>
          <w:sz w:val="12"/>
          <w:szCs w:val="18"/>
        </w:rPr>
        <w:t>);</w:t>
      </w:r>
      <w:proofErr w:type="gramEnd"/>
    </w:p>
    <w:p w14:paraId="6C0A554D" w14:textId="77777777" w:rsidR="00745811" w:rsidRPr="003F2919" w:rsidRDefault="00745811" w:rsidP="00745811">
      <w:pPr>
        <w:ind w:left="720"/>
        <w:rPr>
          <w:rFonts w:asciiTheme="minorHAnsi" w:hAnsiTheme="minorHAnsi" w:cstheme="minorHAnsi"/>
          <w:sz w:val="12"/>
          <w:szCs w:val="18"/>
        </w:rPr>
      </w:pPr>
      <w:r w:rsidRPr="003F2919">
        <w:rPr>
          <w:rFonts w:asciiTheme="minorHAnsi" w:hAnsiTheme="minorHAnsi" w:cstheme="minorHAnsi"/>
          <w:sz w:val="12"/>
          <w:szCs w:val="18"/>
        </w:rPr>
        <w:t>• Interconnections in the global system (Homer-Dixon et al, 2015; Lee &amp; Preston, 2012</w:t>
      </w:r>
      <w:proofErr w:type="gramStart"/>
      <w:r w:rsidRPr="003F2919">
        <w:rPr>
          <w:rFonts w:asciiTheme="minorHAnsi" w:hAnsiTheme="minorHAnsi" w:cstheme="minorHAnsi"/>
          <w:sz w:val="12"/>
          <w:szCs w:val="18"/>
        </w:rPr>
        <w:t>);</w:t>
      </w:r>
      <w:proofErr w:type="gramEnd"/>
    </w:p>
    <w:p w14:paraId="63775FC9" w14:textId="77777777" w:rsidR="00745811" w:rsidRPr="003F2919" w:rsidRDefault="00745811" w:rsidP="00745811">
      <w:pPr>
        <w:ind w:left="720"/>
        <w:rPr>
          <w:rFonts w:asciiTheme="minorHAnsi" w:hAnsiTheme="minorHAnsi" w:cstheme="minorHAnsi"/>
          <w:sz w:val="12"/>
          <w:szCs w:val="18"/>
        </w:rPr>
      </w:pPr>
      <w:r w:rsidRPr="003F2919">
        <w:rPr>
          <w:rFonts w:asciiTheme="minorHAnsi" w:hAnsiTheme="minorHAnsi" w:cstheme="minorHAnsi"/>
          <w:sz w:val="12"/>
          <w:szCs w:val="18"/>
        </w:rPr>
        <w:t xml:space="preserve">• Interactions of actors, </w:t>
      </w:r>
      <w:proofErr w:type="gramStart"/>
      <w:r w:rsidRPr="003F2919">
        <w:rPr>
          <w:rFonts w:asciiTheme="minorHAnsi" w:hAnsiTheme="minorHAnsi" w:cstheme="minorHAnsi"/>
          <w:sz w:val="12"/>
          <w:szCs w:val="18"/>
        </w:rPr>
        <w:t>events</w:t>
      </w:r>
      <w:proofErr w:type="gramEnd"/>
      <w:r w:rsidRPr="003F2919">
        <w:rPr>
          <w:rFonts w:asciiTheme="minorHAnsi" w:hAnsiTheme="minorHAnsi" w:cstheme="minorHAnsi"/>
          <w:sz w:val="12"/>
          <w:szCs w:val="18"/>
        </w:rPr>
        <w:t xml:space="preserve"> and components in the global system (</w:t>
      </w:r>
      <w:proofErr w:type="spellStart"/>
      <w:r w:rsidRPr="003F2919">
        <w:rPr>
          <w:rFonts w:asciiTheme="minorHAnsi" w:hAnsiTheme="minorHAnsi" w:cstheme="minorHAnsi"/>
          <w:sz w:val="12"/>
          <w:szCs w:val="18"/>
        </w:rPr>
        <w:t>Buldyrev</w:t>
      </w:r>
      <w:proofErr w:type="spellEnd"/>
      <w:r w:rsidRPr="003F2919">
        <w:rPr>
          <w:rFonts w:asciiTheme="minorHAnsi" w:hAnsiTheme="minorHAnsi" w:cstheme="minorHAnsi"/>
          <w:sz w:val="12"/>
          <w:szCs w:val="18"/>
        </w:rPr>
        <w:t xml:space="preserve"> et al, 2010; Bashan et al, 2013; Homer-Dixon et al, 2015); and</w:t>
      </w:r>
    </w:p>
    <w:p w14:paraId="75A282C0" w14:textId="77777777" w:rsidR="00745811" w:rsidRPr="003F2919" w:rsidRDefault="00745811" w:rsidP="00745811">
      <w:pPr>
        <w:ind w:left="720"/>
        <w:rPr>
          <w:rFonts w:asciiTheme="minorHAnsi" w:hAnsiTheme="minorHAnsi" w:cstheme="minorHAnsi"/>
          <w:sz w:val="12"/>
          <w:szCs w:val="18"/>
        </w:rPr>
      </w:pPr>
      <w:r w:rsidRPr="003F2919">
        <w:rPr>
          <w:rFonts w:asciiTheme="minorHAnsi" w:hAnsiTheme="minorHAnsi" w:cstheme="minorHAnsi"/>
          <w:sz w:val="12"/>
          <w:szCs w:val="18"/>
        </w:rPr>
        <w:t>• Adaptive qualities in particular systems (</w:t>
      </w:r>
      <w:proofErr w:type="spellStart"/>
      <w:r w:rsidRPr="003F2919">
        <w:rPr>
          <w:rFonts w:asciiTheme="minorHAnsi" w:hAnsiTheme="minorHAnsi" w:cstheme="minorHAnsi"/>
          <w:sz w:val="12"/>
          <w:szCs w:val="18"/>
        </w:rPr>
        <w:t>Bodin</w:t>
      </w:r>
      <w:proofErr w:type="spellEnd"/>
      <w:r w:rsidRPr="003F2919">
        <w:rPr>
          <w:rFonts w:asciiTheme="minorHAnsi" w:hAnsiTheme="minorHAnsi" w:cstheme="minorHAnsi"/>
          <w:sz w:val="12"/>
          <w:szCs w:val="18"/>
        </w:rPr>
        <w:t xml:space="preserve"> &amp; Norberg, 2005; </w:t>
      </w:r>
      <w:proofErr w:type="spellStart"/>
      <w:r w:rsidRPr="003F2919">
        <w:rPr>
          <w:rFonts w:asciiTheme="minorHAnsi" w:hAnsiTheme="minorHAnsi" w:cstheme="minorHAnsi"/>
          <w:sz w:val="12"/>
          <w:szCs w:val="18"/>
        </w:rPr>
        <w:t>Scheffer</w:t>
      </w:r>
      <w:proofErr w:type="spellEnd"/>
      <w:r w:rsidRPr="003F2919">
        <w:rPr>
          <w:rFonts w:asciiTheme="minorHAnsi" w:hAnsiTheme="minorHAnsi" w:cstheme="minorHAnsi"/>
          <w:sz w:val="12"/>
          <w:szCs w:val="18"/>
        </w:rPr>
        <w:t xml:space="preserve"> et al, 2012) Since scholastic material on this topic remains somewhat inchoate, this paper buttresses many of its contentions through secondary (</w:t>
      </w:r>
      <w:proofErr w:type="gramStart"/>
      <w:r w:rsidRPr="003F2919">
        <w:rPr>
          <w:rFonts w:asciiTheme="minorHAnsi" w:hAnsiTheme="minorHAnsi" w:cstheme="minorHAnsi"/>
          <w:sz w:val="12"/>
          <w:szCs w:val="18"/>
        </w:rPr>
        <w:t>i.e.</w:t>
      </w:r>
      <w:proofErr w:type="gramEnd"/>
      <w:r w:rsidRPr="003F2919">
        <w:rPr>
          <w:rFonts w:asciiTheme="minorHAnsi" w:hAnsiTheme="minorHAnsi" w:cstheme="minorHAnsi"/>
          <w:sz w:val="12"/>
          <w:szCs w:val="18"/>
        </w:rPr>
        <w:t xml:space="preserve"> news/institutional) sources.</w:t>
      </w:r>
    </w:p>
    <w:p w14:paraId="767EECB1"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ECONOMY</w:t>
      </w:r>
    </w:p>
    <w:p w14:paraId="7E4B46B2" w14:textId="77777777" w:rsidR="00745811" w:rsidRPr="003F2919" w:rsidRDefault="00745811" w:rsidP="00745811">
      <w:pPr>
        <w:rPr>
          <w:rFonts w:asciiTheme="minorHAnsi" w:hAnsiTheme="minorHAnsi" w:cstheme="minorHAnsi"/>
        </w:rPr>
      </w:pPr>
      <w:r w:rsidRPr="003F2919">
        <w:rPr>
          <w:rFonts w:asciiTheme="minorHAnsi" w:hAnsiTheme="minorHAnsi" w:cstheme="minorHAnsi"/>
        </w:rPr>
        <w:t xml:space="preserve">According to Professor Stanislaw </w:t>
      </w:r>
      <w:proofErr w:type="spellStart"/>
      <w:r w:rsidRPr="003F2919">
        <w:rPr>
          <w:rFonts w:asciiTheme="minorHAnsi" w:hAnsiTheme="minorHAnsi" w:cstheme="minorHAnsi"/>
        </w:rPr>
        <w:t>Drozdz</w:t>
      </w:r>
      <w:proofErr w:type="spellEnd"/>
      <w:r w:rsidRPr="003F2919">
        <w:rPr>
          <w:rFonts w:asciiTheme="minorHAnsi" w:hAnsiTheme="minorHAnsi" w:cstheme="minorHAnsi"/>
        </w:rPr>
        <w:t xml:space="preserve"> (2018) of the Polish Academy of Sciences, “</w:t>
      </w:r>
      <w:r w:rsidRPr="003F2919">
        <w:rPr>
          <w:rStyle w:val="Style13ptBold"/>
          <w:rFonts w:asciiTheme="minorHAnsi" w:hAnsiTheme="minorHAnsi" w:cstheme="minorHAnsi"/>
        </w:rPr>
        <w:t>a global financial crash</w:t>
      </w:r>
      <w:r w:rsidRPr="003F2919">
        <w:rPr>
          <w:rFonts w:asciiTheme="minorHAnsi" w:hAnsiTheme="minorHAnsi" w:cstheme="minorHAnsi"/>
        </w:rPr>
        <w:t xml:space="preserve"> of a previously unprecedented scale is highly probable” by the mid- 2020s. This </w:t>
      </w:r>
      <w:r w:rsidRPr="003F2919">
        <w:rPr>
          <w:rStyle w:val="Style13ptBold"/>
          <w:rFonts w:asciiTheme="minorHAnsi" w:hAnsiTheme="minorHAnsi" w:cstheme="minorHAnsi"/>
        </w:rPr>
        <w:t xml:space="preserve">will lead to a </w:t>
      </w:r>
      <w:r w:rsidRPr="003F2919">
        <w:rPr>
          <w:rStyle w:val="Emphasis"/>
          <w:rFonts w:asciiTheme="minorHAnsi" w:hAnsiTheme="minorHAnsi" w:cstheme="minorHAnsi"/>
        </w:rPr>
        <w:t>trickle-down meltdown</w:t>
      </w:r>
      <w:r w:rsidRPr="003F2919">
        <w:rPr>
          <w:rStyle w:val="Style13ptBold"/>
          <w:rFonts w:asciiTheme="minorHAnsi" w:hAnsiTheme="minorHAnsi" w:cstheme="minorHAnsi"/>
        </w:rPr>
        <w:t xml:space="preserve">, impacting </w:t>
      </w:r>
      <w:r w:rsidRPr="003F2919">
        <w:rPr>
          <w:rStyle w:val="Emphasis"/>
          <w:rFonts w:asciiTheme="minorHAnsi" w:hAnsiTheme="minorHAnsi" w:cstheme="minorHAnsi"/>
        </w:rPr>
        <w:t>all areas</w:t>
      </w:r>
      <w:r w:rsidRPr="003F2919">
        <w:rPr>
          <w:rStyle w:val="Style13ptBold"/>
          <w:rFonts w:asciiTheme="minorHAnsi" w:hAnsiTheme="minorHAnsi" w:cstheme="minorHAnsi"/>
        </w:rPr>
        <w:t xml:space="preserve"> of human activity</w:t>
      </w:r>
      <w:r w:rsidRPr="003F2919">
        <w:rPr>
          <w:rFonts w:asciiTheme="minorHAnsi" w:hAnsiTheme="minorHAnsi" w:cstheme="minorHAnsi"/>
        </w:rPr>
        <w:t>.</w:t>
      </w:r>
    </w:p>
    <w:p w14:paraId="28E4195F"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rPr>
        <w:t xml:space="preserve">The economist John Mauldin (2018) similarly warns that the “2020s might be the worst decade in US history” </w:t>
      </w:r>
      <w:r w:rsidRPr="003F2919">
        <w:rPr>
          <w:rStyle w:val="Style13ptBold"/>
          <w:rFonts w:asciiTheme="minorHAnsi" w:hAnsiTheme="minorHAnsi" w:cstheme="minorHAnsi"/>
        </w:rPr>
        <w:t>and</w:t>
      </w:r>
      <w:r w:rsidRPr="003F2919">
        <w:rPr>
          <w:rFonts w:asciiTheme="minorHAnsi" w:hAnsiTheme="minorHAnsi" w:cstheme="minorHAnsi"/>
        </w:rPr>
        <w:t xml:space="preserve"> may </w:t>
      </w:r>
      <w:r w:rsidRPr="003F2919">
        <w:rPr>
          <w:rStyle w:val="Style13ptBold"/>
          <w:rFonts w:asciiTheme="minorHAnsi" w:hAnsiTheme="minorHAnsi" w:cstheme="minorHAnsi"/>
        </w:rPr>
        <w:t xml:space="preserve">lead to a </w:t>
      </w:r>
      <w:r w:rsidRPr="003F2919">
        <w:rPr>
          <w:rStyle w:val="Emphasis"/>
          <w:rFonts w:asciiTheme="minorHAnsi" w:hAnsiTheme="minorHAnsi" w:cstheme="minorHAnsi"/>
        </w:rPr>
        <w:t>Second Great Depression</w:t>
      </w:r>
      <w:r w:rsidRPr="003F2919">
        <w:rPr>
          <w:rFonts w:asciiTheme="minorHAnsi" w:hAnsiTheme="minorHAnsi" w:cstheme="minorHAnsi"/>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3F2919">
        <w:rPr>
          <w:rFonts w:asciiTheme="minorHAnsi" w:hAnsiTheme="minorHAnsi" w:cstheme="minorHAnsi"/>
          <w:sz w:val="12"/>
          <w:szCs w:val="18"/>
        </w:rPr>
        <w:t>Ausman</w:t>
      </w:r>
      <w:proofErr w:type="spellEnd"/>
      <w:r w:rsidRPr="003F2919">
        <w:rPr>
          <w:rFonts w:asciiTheme="minorHAnsi" w:hAnsiTheme="minorHAnsi" w:cstheme="minorHAnsi"/>
          <w:sz w:val="12"/>
          <w:szCs w:val="18"/>
        </w:rPr>
        <w:t>, 2018). The reader should note that these figures were tabulated before the COVID-19 outbreak.</w:t>
      </w:r>
    </w:p>
    <w:p w14:paraId="51AE0AFB"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1CE8253D"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3F2919">
        <w:rPr>
          <w:rFonts w:asciiTheme="minorHAnsi" w:hAnsiTheme="minorHAnsi" w:cstheme="minorHAnsi"/>
          <w:sz w:val="12"/>
          <w:szCs w:val="18"/>
        </w:rPr>
        <w:t>Maavak</w:t>
      </w:r>
      <w:proofErr w:type="spellEnd"/>
      <w:r w:rsidRPr="003F2919">
        <w:rPr>
          <w:rFonts w:asciiTheme="minorHAnsi" w:hAnsiTheme="minorHAnsi" w:cstheme="minorHAnsi"/>
          <w:sz w:val="12"/>
          <w:szCs w:val="18"/>
        </w:rPr>
        <w:t>, 2012; DCDC, 2007).</w:t>
      </w:r>
    </w:p>
    <w:p w14:paraId="10E957C6" w14:textId="77777777" w:rsidR="00745811" w:rsidRPr="003F2919" w:rsidRDefault="00745811" w:rsidP="00745811">
      <w:pPr>
        <w:rPr>
          <w:rFonts w:asciiTheme="minorHAnsi" w:hAnsiTheme="minorHAnsi" w:cstheme="minorHAnsi"/>
        </w:rPr>
      </w:pPr>
      <w:r w:rsidRPr="009B6416">
        <w:rPr>
          <w:rStyle w:val="Style13ptBold"/>
          <w:rFonts w:asciiTheme="minorHAnsi" w:hAnsiTheme="minorHAnsi" w:cstheme="minorHAnsi"/>
          <w:highlight w:val="cyan"/>
        </w:rPr>
        <w:t>Economic stressors</w:t>
      </w:r>
      <w:r w:rsidRPr="003F2919">
        <w:rPr>
          <w:rFonts w:asciiTheme="minorHAnsi" w:hAnsiTheme="minorHAnsi" w:cstheme="minorHAnsi"/>
        </w:rPr>
        <w:t xml:space="preserve">, in transcendent VUCA fashion, </w:t>
      </w:r>
      <w:r w:rsidRPr="003F2919">
        <w:rPr>
          <w:rStyle w:val="Style13ptBold"/>
          <w:rFonts w:asciiTheme="minorHAnsi" w:hAnsiTheme="minorHAnsi" w:cstheme="minorHAnsi"/>
        </w:rPr>
        <w:t>may</w:t>
      </w:r>
      <w:r w:rsidRPr="003F2919">
        <w:rPr>
          <w:rFonts w:asciiTheme="minorHAnsi" w:hAnsiTheme="minorHAnsi" w:cstheme="minorHAnsi"/>
        </w:rPr>
        <w:t xml:space="preserve"> also </w:t>
      </w:r>
      <w:r w:rsidRPr="009B6416">
        <w:rPr>
          <w:rStyle w:val="Style13ptBold"/>
          <w:rFonts w:asciiTheme="minorHAnsi" w:hAnsiTheme="minorHAnsi" w:cstheme="minorHAnsi"/>
          <w:highlight w:val="cyan"/>
        </w:rPr>
        <w:t>induce</w:t>
      </w:r>
      <w:r w:rsidRPr="003F2919">
        <w:rPr>
          <w:rStyle w:val="Style13ptBold"/>
          <w:rFonts w:asciiTheme="minorHAnsi" w:hAnsiTheme="minorHAnsi" w:cstheme="minorHAnsi"/>
        </w:rPr>
        <w:t xml:space="preserve"> </w:t>
      </w:r>
      <w:r w:rsidRPr="003F2919">
        <w:rPr>
          <w:rStyle w:val="Emphasis"/>
          <w:rFonts w:asciiTheme="minorHAnsi" w:hAnsiTheme="minorHAnsi" w:cstheme="minorHAnsi"/>
        </w:rPr>
        <w:t xml:space="preserve">radical </w:t>
      </w:r>
      <w:r w:rsidRPr="009B6416">
        <w:rPr>
          <w:rStyle w:val="Emphasis"/>
          <w:rFonts w:asciiTheme="minorHAnsi" w:hAnsiTheme="minorHAnsi" w:cstheme="minorHAnsi"/>
          <w:highlight w:val="cyan"/>
        </w:rPr>
        <w:t>geopolitical realignments</w:t>
      </w:r>
      <w:r w:rsidRPr="003F2919">
        <w:rPr>
          <w:rStyle w:val="Style13ptBold"/>
          <w:rFonts w:asciiTheme="minorHAnsi" w:hAnsiTheme="minorHAnsi" w:cstheme="minorHAnsi"/>
        </w:rPr>
        <w:t xml:space="preserve">. Bullions now carry more weight than NATO’s </w:t>
      </w:r>
      <w:r w:rsidRPr="003F2919">
        <w:rPr>
          <w:rStyle w:val="Emphasis"/>
          <w:rFonts w:asciiTheme="minorHAnsi" w:hAnsiTheme="minorHAnsi" w:cstheme="minorHAnsi"/>
        </w:rPr>
        <w:t>security guarantees</w:t>
      </w:r>
      <w:r w:rsidRPr="003F2919">
        <w:rPr>
          <w:rStyle w:val="Style13ptBold"/>
          <w:rFonts w:asciiTheme="minorHAnsi" w:hAnsiTheme="minorHAnsi" w:cstheme="minorHAnsi"/>
        </w:rPr>
        <w:t xml:space="preserve"> in </w:t>
      </w:r>
      <w:r w:rsidRPr="003F2919">
        <w:rPr>
          <w:rStyle w:val="Emphasis"/>
          <w:rFonts w:asciiTheme="minorHAnsi" w:hAnsiTheme="minorHAnsi" w:cstheme="minorHAnsi"/>
        </w:rPr>
        <w:t>Eastern Europe</w:t>
      </w:r>
      <w:r w:rsidRPr="003F2919">
        <w:rPr>
          <w:rFonts w:asciiTheme="minorHAnsi" w:hAnsiTheme="minorHAnsi" w:cstheme="minorHAnsi"/>
        </w:rPr>
        <w:t>. After Poland repatriated 100 tons of gold from the Bank of England in 2019, Slovakia, Serbia and Hungary quickly followed suit.</w:t>
      </w:r>
    </w:p>
    <w:p w14:paraId="62D90CC3" w14:textId="77777777" w:rsidR="00745811" w:rsidRPr="003F2919" w:rsidRDefault="00745811" w:rsidP="00745811">
      <w:pPr>
        <w:rPr>
          <w:rFonts w:asciiTheme="minorHAnsi" w:hAnsiTheme="minorHAnsi" w:cstheme="minorHAnsi"/>
        </w:rPr>
      </w:pPr>
      <w:r w:rsidRPr="003F2919">
        <w:rPr>
          <w:rFonts w:asciiTheme="minorHAnsi" w:hAnsiTheme="minorHAnsi" w:cstheme="minorHAnsi"/>
        </w:rPr>
        <w:t xml:space="preserve">According to former Slovak Premier Robert Fico, </w:t>
      </w:r>
      <w:r w:rsidRPr="003F2919">
        <w:rPr>
          <w:rStyle w:val="Style13ptBold"/>
          <w:rFonts w:asciiTheme="minorHAnsi" w:hAnsiTheme="minorHAnsi" w:cstheme="minorHAnsi"/>
        </w:rPr>
        <w:t xml:space="preserve">this </w:t>
      </w:r>
      <w:r w:rsidRPr="003F2919">
        <w:rPr>
          <w:rStyle w:val="Emphasis"/>
          <w:rFonts w:asciiTheme="minorHAnsi" w:hAnsiTheme="minorHAnsi" w:cstheme="minorHAnsi"/>
        </w:rPr>
        <w:t>erosion</w:t>
      </w:r>
      <w:r w:rsidRPr="003F2919">
        <w:rPr>
          <w:rStyle w:val="Style13ptBold"/>
          <w:rFonts w:asciiTheme="minorHAnsi" w:hAnsiTheme="minorHAnsi" w:cstheme="minorHAnsi"/>
        </w:rPr>
        <w:t xml:space="preserve"> in </w:t>
      </w:r>
      <w:r w:rsidRPr="003F2919">
        <w:rPr>
          <w:rStyle w:val="Emphasis"/>
          <w:rFonts w:asciiTheme="minorHAnsi" w:hAnsiTheme="minorHAnsi" w:cstheme="minorHAnsi"/>
        </w:rPr>
        <w:t>regional trust</w:t>
      </w:r>
      <w:r w:rsidRPr="003F2919">
        <w:rPr>
          <w:rStyle w:val="Style13ptBold"/>
          <w:rFonts w:asciiTheme="minorHAnsi" w:hAnsiTheme="minorHAnsi" w:cstheme="minorHAnsi"/>
        </w:rPr>
        <w:t xml:space="preserve"> was based on historical precedents</w:t>
      </w:r>
      <w:r w:rsidRPr="003F2919">
        <w:rPr>
          <w:rFonts w:asciiTheme="minorHAnsi" w:hAnsiTheme="minorHAnsi" w:cstheme="minorHAnsi"/>
        </w:rPr>
        <w:t xml:space="preserve"> – </w:t>
      </w:r>
      <w:proofErr w:type="gramStart"/>
      <w:r w:rsidRPr="003F2919">
        <w:rPr>
          <w:rFonts w:asciiTheme="minorHAnsi" w:hAnsiTheme="minorHAnsi" w:cstheme="minorHAnsi"/>
        </w:rPr>
        <w:t>in particular the</w:t>
      </w:r>
      <w:proofErr w:type="gramEnd"/>
      <w:r w:rsidRPr="003F2919">
        <w:rPr>
          <w:rFonts w:asciiTheme="minorHAnsi" w:hAnsiTheme="minorHAnsi" w:cstheme="minorHAnsi"/>
        </w:rPr>
        <w:t xml:space="preserve"> 1938 Munich Agreement which ceded Czechoslovakia’s Sudetenland to Nazi Germany. As Fico reiterated (</w:t>
      </w:r>
      <w:proofErr w:type="spellStart"/>
      <w:r w:rsidRPr="003F2919">
        <w:rPr>
          <w:rFonts w:asciiTheme="minorHAnsi" w:hAnsiTheme="minorHAnsi" w:cstheme="minorHAnsi"/>
        </w:rPr>
        <w:t>Dudik</w:t>
      </w:r>
      <w:proofErr w:type="spellEnd"/>
      <w:r w:rsidRPr="003F2919">
        <w:rPr>
          <w:rFonts w:asciiTheme="minorHAnsi" w:hAnsiTheme="minorHAnsi" w:cstheme="minorHAnsi"/>
        </w:rPr>
        <w:t xml:space="preserve"> &amp; Tomek, 2019):</w:t>
      </w:r>
    </w:p>
    <w:p w14:paraId="3BCB79C5" w14:textId="77777777" w:rsidR="00745811" w:rsidRPr="003F2919" w:rsidRDefault="00745811" w:rsidP="00745811">
      <w:pPr>
        <w:ind w:left="720"/>
        <w:rPr>
          <w:rFonts w:asciiTheme="minorHAnsi" w:hAnsiTheme="minorHAnsi" w:cstheme="minorHAnsi"/>
        </w:rPr>
      </w:pPr>
      <w:r w:rsidRPr="003F2919">
        <w:rPr>
          <w:rFonts w:asciiTheme="minorHAnsi" w:hAnsiTheme="minorHAnsi" w:cstheme="minorHAnsi"/>
        </w:rPr>
        <w:t>“You can hardly trust even the closest allies after the Munich Agreement… I guarantee that if something happens, we won’t see a single gram of this (offshore-held) gold. Let’s do it (repatriation) as quickly as possible.” (Parenthesis added by author).</w:t>
      </w:r>
    </w:p>
    <w:p w14:paraId="080B47BF" w14:textId="77777777" w:rsidR="00745811" w:rsidRPr="003F2919" w:rsidRDefault="00745811" w:rsidP="00745811">
      <w:pPr>
        <w:rPr>
          <w:rFonts w:asciiTheme="minorHAnsi" w:hAnsiTheme="minorHAnsi" w:cstheme="minorHAnsi"/>
        </w:rPr>
      </w:pPr>
      <w:r w:rsidRPr="003F2919">
        <w:rPr>
          <w:rFonts w:asciiTheme="minorHAnsi" w:hAnsiTheme="minorHAnsi" w:cstheme="minorHAnsi"/>
        </w:rPr>
        <w:t>President Aleksandar Vucic of Serbia (a non-NATO nation) justified his central bank’s gold-repatriation program by hinting at economic headwinds ahead: “We see in which direction the crisis in the world is moving” (</w:t>
      </w:r>
      <w:proofErr w:type="spellStart"/>
      <w:r w:rsidRPr="003F2919">
        <w:rPr>
          <w:rFonts w:asciiTheme="minorHAnsi" w:hAnsiTheme="minorHAnsi" w:cstheme="minorHAnsi"/>
        </w:rPr>
        <w:t>Dudik</w:t>
      </w:r>
      <w:proofErr w:type="spellEnd"/>
      <w:r w:rsidRPr="003F2919">
        <w:rPr>
          <w:rFonts w:asciiTheme="minorHAnsi" w:hAnsiTheme="minorHAnsi" w:cstheme="minorHAnsi"/>
        </w:rPr>
        <w:t xml:space="preserve"> &amp; Tomek, 2019). Indeed, </w:t>
      </w:r>
      <w:r w:rsidRPr="009B6416">
        <w:rPr>
          <w:rStyle w:val="Style13ptBold"/>
          <w:rFonts w:asciiTheme="minorHAnsi" w:hAnsiTheme="minorHAnsi" w:cstheme="minorHAnsi"/>
          <w:highlight w:val="cyan"/>
        </w:rPr>
        <w:t>with</w:t>
      </w:r>
      <w:r w:rsidRPr="003F2919">
        <w:rPr>
          <w:rStyle w:val="Style13ptBold"/>
          <w:rFonts w:asciiTheme="minorHAnsi" w:hAnsiTheme="minorHAnsi" w:cstheme="minorHAnsi"/>
        </w:rPr>
        <w:t xml:space="preserve"> two global </w:t>
      </w:r>
      <w:proofErr w:type="spellStart"/>
      <w:r w:rsidRPr="003F2919">
        <w:rPr>
          <w:rStyle w:val="Style13ptBold"/>
          <w:rFonts w:asciiTheme="minorHAnsi" w:hAnsiTheme="minorHAnsi" w:cstheme="minorHAnsi"/>
        </w:rPr>
        <w:t>Titanics</w:t>
      </w:r>
      <w:proofErr w:type="spellEnd"/>
      <w:r w:rsidRPr="003F2919">
        <w:rPr>
          <w:rStyle w:val="Style13ptBold"/>
          <w:rFonts w:asciiTheme="minorHAnsi" w:hAnsiTheme="minorHAnsi" w:cstheme="minorHAnsi"/>
        </w:rPr>
        <w:t xml:space="preserve"> – the </w:t>
      </w:r>
      <w:r w:rsidRPr="009B6416">
        <w:rPr>
          <w:rStyle w:val="Emphasis"/>
          <w:rFonts w:asciiTheme="minorHAnsi" w:hAnsiTheme="minorHAnsi" w:cstheme="minorHAnsi"/>
          <w:highlight w:val="cyan"/>
        </w:rPr>
        <w:t>U</w:t>
      </w:r>
      <w:r w:rsidRPr="003F2919">
        <w:rPr>
          <w:rFonts w:asciiTheme="minorHAnsi" w:hAnsiTheme="minorHAnsi" w:cstheme="minorHAnsi"/>
        </w:rPr>
        <w:t xml:space="preserve">nited </w:t>
      </w:r>
      <w:r w:rsidRPr="009B6416">
        <w:rPr>
          <w:rStyle w:val="Emphasis"/>
          <w:rFonts w:asciiTheme="minorHAnsi" w:hAnsiTheme="minorHAnsi" w:cstheme="minorHAnsi"/>
          <w:highlight w:val="cyan"/>
        </w:rPr>
        <w:t>S</w:t>
      </w:r>
      <w:r w:rsidRPr="003F2919">
        <w:rPr>
          <w:rFonts w:asciiTheme="minorHAnsi" w:hAnsiTheme="minorHAnsi" w:cstheme="minorHAnsi"/>
        </w:rPr>
        <w:t xml:space="preserve">tates </w:t>
      </w:r>
      <w:r w:rsidRPr="009B6416">
        <w:rPr>
          <w:rStyle w:val="Style13ptBold"/>
          <w:rFonts w:asciiTheme="minorHAnsi" w:hAnsiTheme="minorHAnsi" w:cstheme="minorHAnsi"/>
          <w:highlight w:val="cyan"/>
        </w:rPr>
        <w:t>and China</w:t>
      </w:r>
      <w:r w:rsidRPr="003F2919">
        <w:rPr>
          <w:rFonts w:asciiTheme="minorHAnsi" w:hAnsiTheme="minorHAnsi" w:cstheme="minorHAnsi"/>
        </w:rPr>
        <w:t xml:space="preserve"> – set </w:t>
      </w:r>
      <w:r w:rsidRPr="003F2919">
        <w:rPr>
          <w:rStyle w:val="Style13ptBold"/>
          <w:rFonts w:asciiTheme="minorHAnsi" w:hAnsiTheme="minorHAnsi" w:cstheme="minorHAnsi"/>
        </w:rPr>
        <w:t xml:space="preserve">on a </w:t>
      </w:r>
      <w:r w:rsidRPr="003F2919">
        <w:rPr>
          <w:rStyle w:val="Emphasis"/>
          <w:rFonts w:asciiTheme="minorHAnsi" w:hAnsiTheme="minorHAnsi" w:cstheme="minorHAnsi"/>
        </w:rPr>
        <w:t>collision course</w:t>
      </w:r>
      <w:r w:rsidRPr="003F2919">
        <w:rPr>
          <w:rFonts w:asciiTheme="minorHAnsi" w:hAnsiTheme="minorHAnsi" w:cstheme="minorHAnsi"/>
        </w:rPr>
        <w:t xml:space="preserve"> with a quadrillions-denominated iceberg in the middle, and a viral outbreak on its tip, </w:t>
      </w:r>
      <w:r w:rsidRPr="003F2919">
        <w:rPr>
          <w:rStyle w:val="Style13ptBold"/>
          <w:rFonts w:asciiTheme="minorHAnsi" w:hAnsiTheme="minorHAnsi" w:cstheme="minorHAnsi"/>
        </w:rPr>
        <w:t xml:space="preserve">the </w:t>
      </w:r>
      <w:r w:rsidRPr="003F2919">
        <w:rPr>
          <w:rStyle w:val="Emphasis"/>
          <w:rFonts w:asciiTheme="minorHAnsi" w:hAnsiTheme="minorHAnsi" w:cstheme="minorHAnsi"/>
        </w:rPr>
        <w:t xml:space="preserve">seismic </w:t>
      </w:r>
      <w:r w:rsidRPr="009B6416">
        <w:rPr>
          <w:rStyle w:val="Emphasis"/>
          <w:rFonts w:asciiTheme="minorHAnsi" w:hAnsiTheme="minorHAnsi" w:cstheme="minorHAnsi"/>
          <w:highlight w:val="cyan"/>
        </w:rPr>
        <w:t>ripples</w:t>
      </w:r>
      <w:r w:rsidRPr="009B6416">
        <w:rPr>
          <w:rStyle w:val="Style13ptBold"/>
          <w:rFonts w:asciiTheme="minorHAnsi" w:hAnsiTheme="minorHAnsi" w:cstheme="minorHAnsi"/>
          <w:highlight w:val="cyan"/>
        </w:rPr>
        <w:t xml:space="preserve"> will be felt</w:t>
      </w:r>
      <w:r w:rsidRPr="003F2919">
        <w:rPr>
          <w:rStyle w:val="Style13ptBold"/>
          <w:rFonts w:asciiTheme="minorHAnsi" w:hAnsiTheme="minorHAnsi" w:cstheme="minorHAnsi"/>
        </w:rPr>
        <w:t xml:space="preserve"> </w:t>
      </w:r>
      <w:r w:rsidRPr="003F2919">
        <w:rPr>
          <w:rStyle w:val="Emphasis"/>
          <w:rFonts w:asciiTheme="minorHAnsi" w:hAnsiTheme="minorHAnsi" w:cstheme="minorHAnsi"/>
        </w:rPr>
        <w:t>far</w:t>
      </w:r>
      <w:r w:rsidRPr="003F2919">
        <w:rPr>
          <w:rStyle w:val="Style13ptBold"/>
          <w:rFonts w:asciiTheme="minorHAnsi" w:hAnsiTheme="minorHAnsi" w:cstheme="minorHAnsi"/>
        </w:rPr>
        <w:t xml:space="preserve">, </w:t>
      </w:r>
      <w:r w:rsidRPr="003F2919">
        <w:rPr>
          <w:rStyle w:val="Emphasis"/>
          <w:rFonts w:asciiTheme="minorHAnsi" w:hAnsiTheme="minorHAnsi" w:cstheme="minorHAnsi"/>
        </w:rPr>
        <w:t>wide</w:t>
      </w:r>
      <w:r w:rsidRPr="003F2919">
        <w:rPr>
          <w:rStyle w:val="Style13ptBold"/>
          <w:rFonts w:asciiTheme="minorHAnsi" w:hAnsiTheme="minorHAnsi" w:cstheme="minorHAnsi"/>
        </w:rPr>
        <w:t xml:space="preserve"> and for a </w:t>
      </w:r>
      <w:r w:rsidRPr="003F2919">
        <w:rPr>
          <w:rStyle w:val="Emphasis"/>
          <w:rFonts w:asciiTheme="minorHAnsi" w:hAnsiTheme="minorHAnsi" w:cstheme="minorHAnsi"/>
        </w:rPr>
        <w:t>considerable period</w:t>
      </w:r>
      <w:r w:rsidRPr="003F2919">
        <w:rPr>
          <w:rFonts w:asciiTheme="minorHAnsi" w:hAnsiTheme="minorHAnsi" w:cstheme="minorHAnsi"/>
        </w:rPr>
        <w:t>.</w:t>
      </w:r>
    </w:p>
    <w:p w14:paraId="33CC214F"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926B302"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 xml:space="preserve">In the final analysis, COVID-19 is not the root cause of the current global economic turmoil; it is merely an accelerant to a burning house of cards that was left </w:t>
      </w:r>
      <w:proofErr w:type="spellStart"/>
      <w:r w:rsidRPr="003F2919">
        <w:rPr>
          <w:rFonts w:asciiTheme="minorHAnsi" w:hAnsiTheme="minorHAnsi" w:cstheme="minorHAnsi"/>
          <w:sz w:val="12"/>
          <w:szCs w:val="18"/>
        </w:rPr>
        <w:t>smouldering</w:t>
      </w:r>
      <w:proofErr w:type="spellEnd"/>
      <w:r w:rsidRPr="003F2919">
        <w:rPr>
          <w:rFonts w:asciiTheme="minorHAnsi" w:hAnsiTheme="minorHAnsi" w:cstheme="minorHAnsi"/>
          <w:sz w:val="12"/>
          <w:szCs w:val="18"/>
        </w:rPr>
        <w:t xml:space="preserve"> since the 2008 Great Recession (</w:t>
      </w:r>
      <w:proofErr w:type="spellStart"/>
      <w:r w:rsidRPr="003F2919">
        <w:rPr>
          <w:rFonts w:asciiTheme="minorHAnsi" w:hAnsiTheme="minorHAnsi" w:cstheme="minorHAnsi"/>
          <w:sz w:val="12"/>
          <w:szCs w:val="18"/>
        </w:rPr>
        <w:t>Maavak</w:t>
      </w:r>
      <w:proofErr w:type="spellEnd"/>
      <w:r w:rsidRPr="003F2919">
        <w:rPr>
          <w:rFonts w:asciiTheme="minorHAnsi" w:hAnsiTheme="minorHAnsi" w:cstheme="minorHAnsi"/>
          <w:sz w:val="12"/>
          <w:szCs w:val="18"/>
        </w:rPr>
        <w:t xml:space="preserve">, 2020a). We also see how the four main pillars of systems thinking (diversity, interconnectivity, interactivity and “adaptivity”) form the mise </w:t>
      </w:r>
      <w:proofErr w:type="spellStart"/>
      <w:r w:rsidRPr="003F2919">
        <w:rPr>
          <w:rFonts w:asciiTheme="minorHAnsi" w:hAnsiTheme="minorHAnsi" w:cstheme="minorHAnsi"/>
          <w:sz w:val="12"/>
          <w:szCs w:val="18"/>
        </w:rPr>
        <w:t>en</w:t>
      </w:r>
      <w:proofErr w:type="spellEnd"/>
      <w:r w:rsidRPr="003F2919">
        <w:rPr>
          <w:rFonts w:asciiTheme="minorHAnsi" w:hAnsiTheme="minorHAnsi" w:cstheme="minorHAnsi"/>
          <w:sz w:val="12"/>
          <w:szCs w:val="18"/>
        </w:rPr>
        <w:t xml:space="preserve"> scene in a VUCA decade.</w:t>
      </w:r>
    </w:p>
    <w:p w14:paraId="1CAE2F5E"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ENVIRONMENTAL</w:t>
      </w:r>
    </w:p>
    <w:p w14:paraId="615BE23E" w14:textId="77777777" w:rsidR="00745811" w:rsidRPr="003F2919" w:rsidRDefault="00745811" w:rsidP="00745811">
      <w:pPr>
        <w:rPr>
          <w:rFonts w:asciiTheme="minorHAnsi" w:hAnsiTheme="minorHAnsi" w:cstheme="minorHAnsi"/>
        </w:rPr>
      </w:pPr>
      <w:r w:rsidRPr="003F2919">
        <w:rPr>
          <w:rStyle w:val="Style13ptBold"/>
          <w:rFonts w:asciiTheme="minorHAnsi" w:hAnsiTheme="minorHAnsi" w:cstheme="minorHAnsi"/>
        </w:rPr>
        <w:t xml:space="preserve">What happens to the </w:t>
      </w:r>
      <w:r w:rsidRPr="003F2919">
        <w:rPr>
          <w:rStyle w:val="Emphasis"/>
          <w:rFonts w:asciiTheme="minorHAnsi" w:hAnsiTheme="minorHAnsi" w:cstheme="minorHAnsi"/>
        </w:rPr>
        <w:t>environment</w:t>
      </w:r>
      <w:r w:rsidRPr="003F2919">
        <w:rPr>
          <w:rStyle w:val="Style13ptBold"/>
          <w:rFonts w:asciiTheme="minorHAnsi" w:hAnsiTheme="minorHAnsi" w:cstheme="minorHAnsi"/>
        </w:rPr>
        <w:t xml:space="preserve"> when our </w:t>
      </w:r>
      <w:r w:rsidRPr="003F2919">
        <w:rPr>
          <w:rStyle w:val="Emphasis"/>
          <w:rFonts w:asciiTheme="minorHAnsi" w:hAnsiTheme="minorHAnsi" w:cstheme="minorHAnsi"/>
        </w:rPr>
        <w:t>economies implode</w:t>
      </w:r>
      <w:r w:rsidRPr="003F2919">
        <w:rPr>
          <w:rStyle w:val="Style13ptBold"/>
          <w:rFonts w:asciiTheme="minorHAnsi" w:hAnsiTheme="minorHAnsi" w:cstheme="minorHAnsi"/>
        </w:rPr>
        <w:t xml:space="preserve">? </w:t>
      </w:r>
      <w:r w:rsidRPr="009B6416">
        <w:rPr>
          <w:rStyle w:val="Style13ptBold"/>
          <w:rFonts w:asciiTheme="minorHAnsi" w:hAnsiTheme="minorHAnsi" w:cstheme="minorHAnsi"/>
          <w:highlight w:val="cyan"/>
        </w:rPr>
        <w:t>Think of</w:t>
      </w:r>
      <w:r w:rsidRPr="003F2919">
        <w:rPr>
          <w:rStyle w:val="Style13ptBold"/>
          <w:rFonts w:asciiTheme="minorHAnsi" w:hAnsiTheme="minorHAnsi" w:cstheme="minorHAnsi"/>
        </w:rPr>
        <w:t xml:space="preserve"> a </w:t>
      </w:r>
      <w:r w:rsidRPr="009B6416">
        <w:rPr>
          <w:rStyle w:val="Emphasis"/>
          <w:rFonts w:asciiTheme="minorHAnsi" w:hAnsiTheme="minorHAnsi" w:cstheme="minorHAnsi"/>
          <w:highlight w:val="cyan"/>
        </w:rPr>
        <w:t>debt-laden</w:t>
      </w:r>
      <w:r w:rsidRPr="009B6416">
        <w:rPr>
          <w:rStyle w:val="Style13ptBold"/>
          <w:rFonts w:asciiTheme="minorHAnsi" w:hAnsiTheme="minorHAnsi" w:cstheme="minorHAnsi"/>
          <w:highlight w:val="cyan"/>
        </w:rPr>
        <w:t xml:space="preserve"> workforce at</w:t>
      </w:r>
      <w:r w:rsidRPr="003F2919">
        <w:rPr>
          <w:rStyle w:val="Style13ptBold"/>
          <w:rFonts w:asciiTheme="minorHAnsi" w:hAnsiTheme="minorHAnsi" w:cstheme="minorHAnsi"/>
        </w:rPr>
        <w:t xml:space="preserve"> sensitive </w:t>
      </w:r>
      <w:r w:rsidRPr="009B6416">
        <w:rPr>
          <w:rStyle w:val="Emphasis"/>
          <w:rFonts w:asciiTheme="minorHAnsi" w:hAnsiTheme="minorHAnsi" w:cstheme="minorHAnsi"/>
          <w:highlight w:val="cyan"/>
        </w:rPr>
        <w:t>nuclear</w:t>
      </w:r>
      <w:r w:rsidRPr="009B6416">
        <w:rPr>
          <w:rStyle w:val="Style13ptBold"/>
          <w:rFonts w:asciiTheme="minorHAnsi" w:hAnsiTheme="minorHAnsi" w:cstheme="minorHAnsi"/>
          <w:highlight w:val="cyan"/>
        </w:rPr>
        <w:t xml:space="preserve"> and </w:t>
      </w:r>
      <w:r w:rsidRPr="009B6416">
        <w:rPr>
          <w:rStyle w:val="Emphasis"/>
          <w:rFonts w:asciiTheme="minorHAnsi" w:hAnsiTheme="minorHAnsi" w:cstheme="minorHAnsi"/>
          <w:highlight w:val="cyan"/>
        </w:rPr>
        <w:t>chemical plants</w:t>
      </w:r>
      <w:r w:rsidRPr="003F2919">
        <w:rPr>
          <w:rStyle w:val="Style13ptBold"/>
          <w:rFonts w:asciiTheme="minorHAnsi" w:hAnsiTheme="minorHAnsi" w:cstheme="minorHAnsi"/>
        </w:rPr>
        <w:t xml:space="preserve">, along </w:t>
      </w:r>
      <w:r w:rsidRPr="009B6416">
        <w:rPr>
          <w:rStyle w:val="Style13ptBold"/>
          <w:rFonts w:asciiTheme="minorHAnsi" w:hAnsiTheme="minorHAnsi" w:cstheme="minorHAnsi"/>
          <w:highlight w:val="cyan"/>
        </w:rPr>
        <w:t>with a</w:t>
      </w:r>
      <w:r w:rsidRPr="003F2919">
        <w:rPr>
          <w:rStyle w:val="Style13ptBold"/>
          <w:rFonts w:asciiTheme="minorHAnsi" w:hAnsiTheme="minorHAnsi" w:cstheme="minorHAnsi"/>
        </w:rPr>
        <w:t xml:space="preserve"> concomitant </w:t>
      </w:r>
      <w:r w:rsidRPr="009B6416">
        <w:rPr>
          <w:rStyle w:val="Emphasis"/>
          <w:rFonts w:asciiTheme="minorHAnsi" w:hAnsiTheme="minorHAnsi" w:cstheme="minorHAnsi"/>
          <w:highlight w:val="cyan"/>
        </w:rPr>
        <w:t>surge</w:t>
      </w:r>
      <w:r w:rsidRPr="009B6416">
        <w:rPr>
          <w:rStyle w:val="Style13ptBold"/>
          <w:rFonts w:asciiTheme="minorHAnsi" w:hAnsiTheme="minorHAnsi" w:cstheme="minorHAnsi"/>
          <w:highlight w:val="cyan"/>
        </w:rPr>
        <w:t xml:space="preserve"> in</w:t>
      </w:r>
      <w:r w:rsidRPr="003F2919">
        <w:rPr>
          <w:rStyle w:val="Style13ptBold"/>
          <w:rFonts w:asciiTheme="minorHAnsi" w:hAnsiTheme="minorHAnsi" w:cstheme="minorHAnsi"/>
        </w:rPr>
        <w:t xml:space="preserve"> </w:t>
      </w:r>
      <w:r w:rsidRPr="003F2919">
        <w:rPr>
          <w:rStyle w:val="Emphasis"/>
          <w:rFonts w:asciiTheme="minorHAnsi" w:hAnsiTheme="minorHAnsi" w:cstheme="minorHAnsi"/>
        </w:rPr>
        <w:t xml:space="preserve">industrial </w:t>
      </w:r>
      <w:r w:rsidRPr="009B6416">
        <w:rPr>
          <w:rStyle w:val="Emphasis"/>
          <w:rFonts w:asciiTheme="minorHAnsi" w:hAnsiTheme="minorHAnsi" w:cstheme="minorHAnsi"/>
          <w:highlight w:val="cyan"/>
        </w:rPr>
        <w:t>accidents</w:t>
      </w:r>
      <w:r w:rsidRPr="003F2919">
        <w:rPr>
          <w:rStyle w:val="Style13ptBold"/>
          <w:rFonts w:asciiTheme="minorHAnsi" w:hAnsiTheme="minorHAnsi" w:cstheme="minorHAnsi"/>
        </w:rPr>
        <w:t xml:space="preserve">? </w:t>
      </w:r>
      <w:r w:rsidRPr="003F2919">
        <w:rPr>
          <w:rStyle w:val="Emphasis"/>
          <w:rFonts w:asciiTheme="minorHAnsi" w:hAnsiTheme="minorHAnsi" w:cstheme="minorHAnsi"/>
        </w:rPr>
        <w:t>Economic stressors</w:t>
      </w:r>
      <w:r w:rsidRPr="003F2919">
        <w:rPr>
          <w:rFonts w:asciiTheme="minorHAnsi" w:hAnsiTheme="minorHAnsi" w:cstheme="minorHAnsi"/>
        </w:rPr>
        <w:t xml:space="preserve">, workforce demoralization and rampant profiteering – rather than manmade climate change – arguably </w:t>
      </w:r>
      <w:r w:rsidRPr="003F2919">
        <w:rPr>
          <w:rStyle w:val="Style13ptBold"/>
          <w:rFonts w:asciiTheme="minorHAnsi" w:hAnsiTheme="minorHAnsi" w:cstheme="minorHAnsi"/>
        </w:rPr>
        <w:t xml:space="preserve">pose the </w:t>
      </w:r>
      <w:r w:rsidRPr="003F2919">
        <w:rPr>
          <w:rStyle w:val="Emphasis"/>
          <w:rFonts w:asciiTheme="minorHAnsi" w:hAnsiTheme="minorHAnsi" w:cstheme="minorHAnsi"/>
        </w:rPr>
        <w:t>biggest threats</w:t>
      </w:r>
      <w:r w:rsidRPr="003F2919">
        <w:rPr>
          <w:rStyle w:val="Style13ptBold"/>
          <w:rFonts w:asciiTheme="minorHAnsi" w:hAnsiTheme="minorHAnsi" w:cstheme="minorHAnsi"/>
        </w:rPr>
        <w:t xml:space="preserve"> to the environment</w:t>
      </w:r>
      <w:r w:rsidRPr="003F2919">
        <w:rPr>
          <w:rFonts w:asciiTheme="minorHAnsi" w:hAnsiTheme="minorHAnsi" w:cstheme="minorHAnsi"/>
        </w:rPr>
        <w:t>. In a WEF report, Buehler et al (2017) made the following pre-COVID-19 observation:</w:t>
      </w:r>
    </w:p>
    <w:p w14:paraId="1D034E1A" w14:textId="77777777" w:rsidR="00745811" w:rsidRPr="003F2919" w:rsidRDefault="00745811" w:rsidP="00745811">
      <w:pPr>
        <w:ind w:left="720"/>
        <w:rPr>
          <w:rFonts w:asciiTheme="minorHAnsi" w:hAnsiTheme="minorHAnsi" w:cstheme="minorHAnsi"/>
        </w:rPr>
      </w:pPr>
      <w:r w:rsidRPr="003F2919">
        <w:rPr>
          <w:rFonts w:asciiTheme="minorHAnsi" w:hAnsiTheme="minorHAnsi" w:cstheme="minorHAnsi"/>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2D7EC4D" w14:textId="77777777" w:rsidR="00745811" w:rsidRPr="003F2919" w:rsidRDefault="00745811" w:rsidP="00745811">
      <w:pPr>
        <w:rPr>
          <w:rFonts w:asciiTheme="minorHAnsi" w:hAnsiTheme="minorHAnsi" w:cstheme="minorHAnsi"/>
        </w:rPr>
      </w:pPr>
      <w:r w:rsidRPr="003F2919">
        <w:rPr>
          <w:rFonts w:asciiTheme="minorHAnsi" w:hAnsiTheme="minorHAnsi" w:cstheme="minorHAnsi"/>
        </w:rPr>
        <w:t xml:space="preserve">Shouldn’t this phenomenon be better categorized as a societal or economic risk rather than an environmental one? In line with the systems thinking approach, however, </w:t>
      </w:r>
      <w:r w:rsidRPr="003F2919">
        <w:rPr>
          <w:rStyle w:val="Style13ptBold"/>
          <w:rFonts w:asciiTheme="minorHAnsi" w:hAnsiTheme="minorHAnsi" w:cstheme="minorHAnsi"/>
        </w:rPr>
        <w:t xml:space="preserve">global risks can no longer be boxed into a </w:t>
      </w:r>
      <w:r w:rsidRPr="003F2919">
        <w:rPr>
          <w:rStyle w:val="Emphasis"/>
          <w:rFonts w:asciiTheme="minorHAnsi" w:hAnsiTheme="minorHAnsi" w:cstheme="minorHAnsi"/>
        </w:rPr>
        <w:t>taxonomical silo</w:t>
      </w:r>
      <w:r w:rsidRPr="003F2919">
        <w:rPr>
          <w:rFonts w:asciiTheme="minorHAnsi" w:hAnsiTheme="minorHAnsi" w:cstheme="minorHAnsi"/>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3F2919">
        <w:rPr>
          <w:rFonts w:asciiTheme="minorHAnsi" w:hAnsiTheme="minorHAnsi" w:cstheme="minorHAnsi"/>
        </w:rPr>
        <w:t>tonnes</w:t>
      </w:r>
      <w:proofErr w:type="spellEnd"/>
      <w:r w:rsidRPr="003F2919">
        <w:rPr>
          <w:rFonts w:asciiTheme="minorHAnsi" w:hAnsiTheme="minorHAnsi" w:cstheme="minorHAnsi"/>
        </w:rPr>
        <w:t xml:space="preserve"> of ammonium nitrate had nearly levelled the city of Beirut, Lebanon, on Aug 4</w:t>
      </w:r>
      <w:proofErr w:type="gramStart"/>
      <w:r w:rsidRPr="003F2919">
        <w:rPr>
          <w:rFonts w:asciiTheme="minorHAnsi" w:hAnsiTheme="minorHAnsi" w:cstheme="minorHAnsi"/>
        </w:rPr>
        <w:t xml:space="preserve"> 2020</w:t>
      </w:r>
      <w:proofErr w:type="gramEnd"/>
      <w:r w:rsidRPr="003F2919">
        <w:rPr>
          <w:rFonts w:asciiTheme="minorHAnsi" w:hAnsiTheme="minorHAnsi" w:cstheme="minorHAnsi"/>
        </w:rPr>
        <w:t>. The explosion left 204 dead; 7,500 injured; US$15 billion in property damages; and an estimated 300,000 people homeless (Urbina, 2020). The environmental costs have yet to be adequately tabulated.</w:t>
      </w:r>
    </w:p>
    <w:p w14:paraId="509109EF" w14:textId="77777777" w:rsidR="00745811" w:rsidRPr="003F2919" w:rsidRDefault="00745811" w:rsidP="00745811">
      <w:pPr>
        <w:rPr>
          <w:rFonts w:asciiTheme="minorHAnsi" w:hAnsiTheme="minorHAnsi" w:cstheme="minorHAnsi"/>
        </w:rPr>
      </w:pPr>
      <w:r w:rsidRPr="003F2919">
        <w:rPr>
          <w:rFonts w:asciiTheme="minorHAnsi" w:hAnsiTheme="minorHAnsi" w:cstheme="minorHAnsi"/>
        </w:rPr>
        <w:t xml:space="preserve">Environmental disasters are more attributable to Black Swan events, systems </w:t>
      </w:r>
      <w:proofErr w:type="gramStart"/>
      <w:r w:rsidRPr="003F2919">
        <w:rPr>
          <w:rFonts w:asciiTheme="minorHAnsi" w:hAnsiTheme="minorHAnsi" w:cstheme="minorHAnsi"/>
        </w:rPr>
        <w:t>breakdowns</w:t>
      </w:r>
      <w:proofErr w:type="gramEnd"/>
      <w:r w:rsidRPr="003F2919">
        <w:rPr>
          <w:rFonts w:asciiTheme="minorHAnsi" w:hAnsiTheme="minorHAnsi" w:cstheme="minorHAnsi"/>
        </w:rPr>
        <w:t xml:space="preserve"> and corporate greed rather than to mundane human activity.</w:t>
      </w:r>
    </w:p>
    <w:p w14:paraId="6736E5FF" w14:textId="77777777" w:rsidR="00745811" w:rsidRPr="003F2919" w:rsidRDefault="00745811" w:rsidP="00745811">
      <w:pPr>
        <w:rPr>
          <w:rFonts w:asciiTheme="minorHAnsi" w:hAnsiTheme="minorHAnsi" w:cstheme="minorHAnsi"/>
          <w:sz w:val="12"/>
          <w:szCs w:val="18"/>
        </w:rPr>
      </w:pPr>
      <w:r w:rsidRPr="003F2919">
        <w:rPr>
          <w:rStyle w:val="Style13ptBold"/>
          <w:rFonts w:asciiTheme="minorHAnsi" w:hAnsiTheme="minorHAnsi" w:cstheme="minorHAnsi"/>
        </w:rPr>
        <w:t xml:space="preserve">Our JIT world aggravates the </w:t>
      </w:r>
      <w:r w:rsidRPr="003F2919">
        <w:rPr>
          <w:rStyle w:val="Emphasis"/>
          <w:rFonts w:asciiTheme="minorHAnsi" w:hAnsiTheme="minorHAnsi" w:cstheme="minorHAnsi"/>
        </w:rPr>
        <w:t>cascading potential</w:t>
      </w:r>
      <w:r w:rsidRPr="003F2919">
        <w:rPr>
          <w:rStyle w:val="Style13ptBold"/>
          <w:rFonts w:asciiTheme="minorHAnsi" w:hAnsiTheme="minorHAnsi" w:cstheme="minorHAnsi"/>
        </w:rPr>
        <w:t xml:space="preserve"> of risks</w:t>
      </w:r>
      <w:r w:rsidRPr="003F2919">
        <w:rPr>
          <w:rFonts w:asciiTheme="minorHAnsi" w:hAnsiTheme="minorHAnsi" w:cstheme="minorHAnsi"/>
        </w:rPr>
        <w:t xml:space="preserve"> (</w:t>
      </w:r>
      <w:proofErr w:type="spellStart"/>
      <w:r w:rsidRPr="003F2919">
        <w:rPr>
          <w:rFonts w:asciiTheme="minorHAnsi" w:hAnsiTheme="minorHAnsi" w:cstheme="minorHAnsi"/>
        </w:rPr>
        <w:t>Korowicz</w:t>
      </w:r>
      <w:proofErr w:type="spellEnd"/>
      <w:r w:rsidRPr="003F2919">
        <w:rPr>
          <w:rFonts w:asciiTheme="minorHAnsi" w:hAnsiTheme="minorHAnsi" w:cstheme="minorHAnsi"/>
        </w:rPr>
        <w:t xml:space="preserve">, 2012). </w:t>
      </w:r>
      <w:r w:rsidRPr="003F2919">
        <w:rPr>
          <w:rStyle w:val="Style13ptBold"/>
          <w:rFonts w:asciiTheme="minorHAnsi" w:hAnsiTheme="minorHAnsi" w:cstheme="minorHAnsi"/>
        </w:rPr>
        <w:t>Production and delivery delays</w:t>
      </w:r>
      <w:r w:rsidRPr="003F2919">
        <w:rPr>
          <w:rFonts w:asciiTheme="minorHAnsi" w:hAnsiTheme="minorHAnsi" w:cstheme="minorHAnsi"/>
        </w:rPr>
        <w:t xml:space="preserve">, caused by the COVID-19 outbreak, </w:t>
      </w:r>
      <w:r w:rsidRPr="003F2919">
        <w:rPr>
          <w:rStyle w:val="Style13ptBold"/>
          <w:rFonts w:asciiTheme="minorHAnsi" w:hAnsiTheme="minorHAnsi" w:cstheme="minorHAnsi"/>
        </w:rPr>
        <w:t xml:space="preserve">will eventually require industrial </w:t>
      </w:r>
      <w:r w:rsidRPr="003F2919">
        <w:rPr>
          <w:rStyle w:val="Emphasis"/>
          <w:rFonts w:asciiTheme="minorHAnsi" w:hAnsiTheme="minorHAnsi" w:cstheme="minorHAnsi"/>
        </w:rPr>
        <w:t>overcompensation</w:t>
      </w:r>
      <w:r w:rsidRPr="003F2919">
        <w:rPr>
          <w:rFonts w:asciiTheme="minorHAnsi" w:hAnsiTheme="minorHAnsi" w:cstheme="minorHAnsi"/>
          <w:sz w:val="12"/>
          <w:szCs w:val="18"/>
        </w:rPr>
        <w:t xml:space="preserve">. This will further stress senior executives, workers, </w:t>
      </w:r>
      <w:proofErr w:type="gramStart"/>
      <w:r w:rsidRPr="003F2919">
        <w:rPr>
          <w:rFonts w:asciiTheme="minorHAnsi" w:hAnsiTheme="minorHAnsi" w:cstheme="minorHAnsi"/>
          <w:sz w:val="12"/>
          <w:szCs w:val="18"/>
        </w:rPr>
        <w:t>machines</w:t>
      </w:r>
      <w:proofErr w:type="gramEnd"/>
      <w:r w:rsidRPr="003F2919">
        <w:rPr>
          <w:rFonts w:asciiTheme="minorHAnsi" w:hAnsiTheme="minorHAnsi" w:cstheme="minorHAnsi"/>
          <w:sz w:val="12"/>
          <w:szCs w:val="18"/>
        </w:rPr>
        <w:t xml:space="preserve"> and a variety of computerized systems. The trickle-down effects will likely include substandard products, contaminated food and a general lowering in health and safety standards (</w:t>
      </w:r>
      <w:proofErr w:type="spellStart"/>
      <w:r w:rsidRPr="003F2919">
        <w:rPr>
          <w:rFonts w:asciiTheme="minorHAnsi" w:hAnsiTheme="minorHAnsi" w:cstheme="minorHAnsi"/>
          <w:sz w:val="12"/>
          <w:szCs w:val="18"/>
        </w:rPr>
        <w:t>Maavak</w:t>
      </w:r>
      <w:proofErr w:type="spellEnd"/>
      <w:r w:rsidRPr="003F2919">
        <w:rPr>
          <w:rFonts w:asciiTheme="minorHAnsi" w:hAnsiTheme="minorHAnsi" w:cstheme="minorHAnsi"/>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3F2919">
        <w:rPr>
          <w:rFonts w:asciiTheme="minorHAnsi" w:hAnsiTheme="minorHAnsi" w:cstheme="minorHAnsi"/>
          <w:sz w:val="12"/>
          <w:szCs w:val="18"/>
        </w:rPr>
        <w:t>Liacko</w:t>
      </w:r>
      <w:proofErr w:type="spellEnd"/>
      <w:r w:rsidRPr="003F2919">
        <w:rPr>
          <w:rFonts w:asciiTheme="minorHAnsi" w:hAnsiTheme="minorHAnsi" w:cstheme="minorHAnsi"/>
          <w:sz w:val="12"/>
          <w:szCs w:val="18"/>
        </w:rPr>
        <w:t>, 2021).</w:t>
      </w:r>
    </w:p>
    <w:p w14:paraId="40224F1D"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3F2919">
        <w:rPr>
          <w:rFonts w:asciiTheme="minorHAnsi" w:hAnsiTheme="minorHAnsi" w:cstheme="minorHAnsi"/>
          <w:sz w:val="12"/>
          <w:szCs w:val="18"/>
        </w:rPr>
        <w:t>Citarum</w:t>
      </w:r>
      <w:proofErr w:type="spellEnd"/>
      <w:r w:rsidRPr="003F2919">
        <w:rPr>
          <w:rFonts w:asciiTheme="minorHAnsi" w:hAnsiTheme="minorHAnsi" w:cstheme="minorHAnsi"/>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3F2919">
        <w:rPr>
          <w:rFonts w:asciiTheme="minorHAnsi" w:hAnsiTheme="minorHAnsi" w:cstheme="minorHAnsi"/>
          <w:sz w:val="12"/>
          <w:szCs w:val="18"/>
        </w:rPr>
        <w:t>bronchitis</w:t>
      </w:r>
      <w:proofErr w:type="gramEnd"/>
      <w:r w:rsidRPr="003F2919">
        <w:rPr>
          <w:rFonts w:asciiTheme="minorHAnsi" w:hAnsiTheme="minorHAnsi" w:cstheme="minorHAnsi"/>
          <w:sz w:val="12"/>
          <w:szCs w:val="18"/>
        </w:rPr>
        <w:t xml:space="preserve"> and cancer (DW, 2020). It is also in cauldrons like the </w:t>
      </w:r>
      <w:proofErr w:type="spellStart"/>
      <w:r w:rsidRPr="003F2919">
        <w:rPr>
          <w:rFonts w:asciiTheme="minorHAnsi" w:hAnsiTheme="minorHAnsi" w:cstheme="minorHAnsi"/>
          <w:sz w:val="12"/>
          <w:szCs w:val="18"/>
        </w:rPr>
        <w:t>Citarum</w:t>
      </w:r>
      <w:proofErr w:type="spellEnd"/>
      <w:r w:rsidRPr="003F2919">
        <w:rPr>
          <w:rFonts w:asciiTheme="minorHAnsi" w:hAnsiTheme="minorHAnsi" w:cstheme="minorHAnsi"/>
          <w:sz w:val="12"/>
          <w:szCs w:val="18"/>
        </w:rPr>
        <w:t xml:space="preserve"> River where pathogens may mutate with emergent ramifications.</w:t>
      </w:r>
    </w:p>
    <w:p w14:paraId="7F41DF74"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 xml:space="preserve">On an equally alarming note, depressed economic conditions have traditionally provided a waste disposal boon for organized crime elements. Throughout 1980s, the </w:t>
      </w:r>
      <w:proofErr w:type="spellStart"/>
      <w:r w:rsidRPr="003F2919">
        <w:rPr>
          <w:rFonts w:asciiTheme="minorHAnsi" w:hAnsiTheme="minorHAnsi" w:cstheme="minorHAnsi"/>
          <w:sz w:val="12"/>
          <w:szCs w:val="18"/>
        </w:rPr>
        <w:t>Calabriabased</w:t>
      </w:r>
      <w:proofErr w:type="spellEnd"/>
      <w:r w:rsidRPr="003F2919">
        <w:rPr>
          <w:rFonts w:asciiTheme="minorHAnsi" w:hAnsiTheme="minorHAnsi" w:cstheme="minorHAnsi"/>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3F2919">
        <w:rPr>
          <w:rFonts w:asciiTheme="minorHAnsi" w:hAnsiTheme="minorHAnsi" w:cstheme="minorHAnsi"/>
          <w:sz w:val="12"/>
          <w:szCs w:val="18"/>
        </w:rPr>
        <w:t>Knaup</w:t>
      </w:r>
      <w:proofErr w:type="spellEnd"/>
      <w:r w:rsidRPr="003F2919">
        <w:rPr>
          <w:rFonts w:asciiTheme="minorHAnsi" w:hAnsiTheme="minorHAnsi" w:cstheme="minorHAnsi"/>
          <w:sz w:val="12"/>
          <w:szCs w:val="18"/>
        </w:rPr>
        <w:t>, 2008).</w:t>
      </w:r>
    </w:p>
    <w:p w14:paraId="1D264FC4" w14:textId="77777777" w:rsidR="00745811" w:rsidRPr="003F2919" w:rsidRDefault="00745811" w:rsidP="00745811">
      <w:pPr>
        <w:rPr>
          <w:rFonts w:asciiTheme="minorHAnsi" w:hAnsiTheme="minorHAnsi" w:cstheme="minorHAnsi"/>
          <w:sz w:val="12"/>
          <w:szCs w:val="18"/>
        </w:rPr>
      </w:pPr>
      <w:r w:rsidRPr="003F2919">
        <w:rPr>
          <w:rFonts w:asciiTheme="minorHAnsi" w:hAnsiTheme="minorHAnsi" w:cstheme="minorHAnsi"/>
          <w:sz w:val="12"/>
          <w:szCs w:val="18"/>
        </w:rPr>
        <w:t xml:space="preserve">The coast of Somalia is now a maritime </w:t>
      </w:r>
      <w:proofErr w:type="gramStart"/>
      <w:r w:rsidRPr="003F2919">
        <w:rPr>
          <w:rFonts w:asciiTheme="minorHAnsi" w:hAnsiTheme="minorHAnsi" w:cstheme="minorHAnsi"/>
          <w:sz w:val="12"/>
          <w:szCs w:val="18"/>
        </w:rPr>
        <w:t>hotspot, and</w:t>
      </w:r>
      <w:proofErr w:type="gramEnd"/>
      <w:r w:rsidRPr="003F2919">
        <w:rPr>
          <w:rFonts w:asciiTheme="minorHAnsi" w:hAnsiTheme="minorHAnsi" w:cstheme="minorHAnsi"/>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3F2919">
        <w:rPr>
          <w:rFonts w:asciiTheme="minorHAnsi" w:hAnsiTheme="minorHAnsi" w:cstheme="minorHAnsi"/>
          <w:sz w:val="12"/>
          <w:szCs w:val="18"/>
        </w:rPr>
        <w:t>interactions</w:t>
      </w:r>
      <w:proofErr w:type="gramEnd"/>
      <w:r w:rsidRPr="003F2919">
        <w:rPr>
          <w:rFonts w:asciiTheme="minorHAnsi" w:hAnsiTheme="minorHAnsi" w:cstheme="minorHAnsi"/>
          <w:sz w:val="12"/>
          <w:szCs w:val="18"/>
        </w:rPr>
        <w:t xml:space="preserve"> and adaptations in a system under study – as outlined in the methodology section.</w:t>
      </w:r>
    </w:p>
    <w:p w14:paraId="61CED7F6" w14:textId="77777777" w:rsidR="00745811" w:rsidRPr="003F2919" w:rsidRDefault="00745811" w:rsidP="00745811">
      <w:pPr>
        <w:rPr>
          <w:rFonts w:asciiTheme="minorHAnsi" w:hAnsiTheme="minorHAnsi" w:cstheme="minorHAnsi"/>
        </w:rPr>
      </w:pPr>
      <w:r w:rsidRPr="003F2919">
        <w:rPr>
          <w:rFonts w:asciiTheme="minorHAnsi" w:hAnsiTheme="minorHAnsi" w:cstheme="minorHAnsi"/>
          <w:sz w:val="12"/>
          <w:szCs w:val="18"/>
        </w:rPr>
        <w:t xml:space="preserve">Environmentally-devastating industrial sabotages – whether by disgruntled workers, industrial competitors, ideological </w:t>
      </w:r>
      <w:proofErr w:type="gramStart"/>
      <w:r w:rsidRPr="003F2919">
        <w:rPr>
          <w:rFonts w:asciiTheme="minorHAnsi" w:hAnsiTheme="minorHAnsi" w:cstheme="minorHAnsi"/>
          <w:sz w:val="12"/>
          <w:szCs w:val="18"/>
        </w:rPr>
        <w:t>maniacs</w:t>
      </w:r>
      <w:proofErr w:type="gramEnd"/>
      <w:r w:rsidRPr="003F2919">
        <w:rPr>
          <w:rFonts w:asciiTheme="minorHAnsi" w:hAnsiTheme="minorHAnsi" w:cstheme="minorHAnsi"/>
          <w:sz w:val="12"/>
          <w:szCs w:val="18"/>
        </w:rPr>
        <w:t xml:space="preserve"> or terrorist groups – cannot be discounted in a VUCA world. Immiserated societies, in stark defiance of climate change diktats, may resort to dirty coal plants and wood stoves for survival. </w:t>
      </w:r>
      <w:r w:rsidRPr="003F2919">
        <w:rPr>
          <w:rStyle w:val="Style13ptBold"/>
          <w:rFonts w:asciiTheme="minorHAnsi" w:hAnsiTheme="minorHAnsi" w:cstheme="minorHAnsi"/>
        </w:rPr>
        <w:t>Interlinked ecosystems</w:t>
      </w:r>
      <w:r w:rsidRPr="003F2919">
        <w:rPr>
          <w:rFonts w:asciiTheme="minorHAnsi" w:hAnsiTheme="minorHAnsi" w:cstheme="minorHAnsi"/>
        </w:rPr>
        <w:t xml:space="preserve">, particularly water resources, </w:t>
      </w:r>
      <w:r w:rsidRPr="003F2919">
        <w:rPr>
          <w:rStyle w:val="Style13ptBold"/>
          <w:rFonts w:asciiTheme="minorHAnsi" w:hAnsiTheme="minorHAnsi" w:cstheme="minorHAnsi"/>
        </w:rPr>
        <w:t xml:space="preserve">may be </w:t>
      </w:r>
      <w:r w:rsidRPr="003F2919">
        <w:rPr>
          <w:rStyle w:val="Emphasis"/>
          <w:rFonts w:asciiTheme="minorHAnsi" w:hAnsiTheme="minorHAnsi" w:cstheme="minorHAnsi"/>
        </w:rPr>
        <w:t>hijacked</w:t>
      </w:r>
      <w:r w:rsidRPr="003F2919">
        <w:rPr>
          <w:rFonts w:asciiTheme="minorHAnsi" w:hAnsiTheme="minorHAnsi" w:cstheme="minorHAnsi"/>
        </w:rPr>
        <w:t xml:space="preserve"> by nationalist sentiments. </w:t>
      </w:r>
      <w:r w:rsidRPr="003F2919">
        <w:rPr>
          <w:rStyle w:val="Style13ptBold"/>
          <w:rFonts w:asciiTheme="minorHAnsi" w:hAnsiTheme="minorHAnsi" w:cstheme="minorHAnsi"/>
        </w:rPr>
        <w:t xml:space="preserve">The </w:t>
      </w:r>
      <w:r w:rsidRPr="003F2919">
        <w:rPr>
          <w:rStyle w:val="Emphasis"/>
          <w:rFonts w:asciiTheme="minorHAnsi" w:hAnsiTheme="minorHAnsi" w:cstheme="minorHAnsi"/>
        </w:rPr>
        <w:t>environmental fallouts</w:t>
      </w:r>
      <w:r w:rsidRPr="003F2919">
        <w:rPr>
          <w:rFonts w:asciiTheme="minorHAnsi" w:hAnsiTheme="minorHAnsi" w:cstheme="minorHAnsi"/>
        </w:rPr>
        <w:t xml:space="preserve"> of critical infrastructure (CI) breakdowns </w:t>
      </w:r>
      <w:r w:rsidRPr="003F2919">
        <w:rPr>
          <w:rStyle w:val="Style13ptBold"/>
          <w:rFonts w:asciiTheme="minorHAnsi" w:hAnsiTheme="minorHAnsi" w:cstheme="minorHAnsi"/>
        </w:rPr>
        <w:t xml:space="preserve">loom like a </w:t>
      </w:r>
      <w:r w:rsidRPr="003F2919">
        <w:rPr>
          <w:rStyle w:val="Emphasis"/>
          <w:rFonts w:asciiTheme="minorHAnsi" w:hAnsiTheme="minorHAnsi" w:cstheme="minorHAnsi"/>
        </w:rPr>
        <w:t>Sword of Damocles</w:t>
      </w:r>
      <w:r w:rsidRPr="003F2919">
        <w:rPr>
          <w:rStyle w:val="Style13ptBold"/>
          <w:rFonts w:asciiTheme="minorHAnsi" w:hAnsiTheme="minorHAnsi" w:cstheme="minorHAnsi"/>
        </w:rPr>
        <w:t xml:space="preserve"> over this decade</w:t>
      </w:r>
      <w:r w:rsidRPr="003F2919">
        <w:rPr>
          <w:rFonts w:asciiTheme="minorHAnsi" w:hAnsiTheme="minorHAnsi" w:cstheme="minorHAnsi"/>
        </w:rPr>
        <w:t>.</w:t>
      </w:r>
    </w:p>
    <w:p w14:paraId="573FD654" w14:textId="77777777" w:rsidR="00745811" w:rsidRPr="003F2919" w:rsidRDefault="00745811" w:rsidP="00745811">
      <w:pPr>
        <w:rPr>
          <w:rFonts w:asciiTheme="minorHAnsi" w:hAnsiTheme="minorHAnsi" w:cstheme="minorHAnsi"/>
        </w:rPr>
      </w:pPr>
      <w:r w:rsidRPr="003F2919">
        <w:rPr>
          <w:rFonts w:asciiTheme="minorHAnsi" w:hAnsiTheme="minorHAnsi" w:cstheme="minorHAnsi"/>
        </w:rPr>
        <w:t>GEOPOLITICAL</w:t>
      </w:r>
    </w:p>
    <w:p w14:paraId="470E25D0" w14:textId="77777777" w:rsidR="00745811" w:rsidRPr="003F2919" w:rsidRDefault="00745811" w:rsidP="00745811">
      <w:pPr>
        <w:rPr>
          <w:rFonts w:asciiTheme="minorHAnsi" w:hAnsiTheme="minorHAnsi" w:cstheme="minorHAnsi"/>
        </w:rPr>
      </w:pPr>
      <w:r w:rsidRPr="003F2919">
        <w:rPr>
          <w:rStyle w:val="Style13ptBold"/>
          <w:rFonts w:asciiTheme="minorHAnsi" w:hAnsiTheme="minorHAnsi" w:cstheme="minorHAnsi"/>
        </w:rPr>
        <w:t xml:space="preserve">The </w:t>
      </w:r>
      <w:r w:rsidRPr="003F2919">
        <w:rPr>
          <w:rStyle w:val="Emphasis"/>
          <w:rFonts w:asciiTheme="minorHAnsi" w:hAnsiTheme="minorHAnsi" w:cstheme="minorHAnsi"/>
        </w:rPr>
        <w:t xml:space="preserve">primary </w:t>
      </w:r>
      <w:r w:rsidRPr="009B6416">
        <w:rPr>
          <w:rStyle w:val="Emphasis"/>
          <w:rFonts w:asciiTheme="minorHAnsi" w:hAnsiTheme="minorHAnsi" w:cstheme="minorHAnsi"/>
          <w:highlight w:val="cyan"/>
        </w:rPr>
        <w:t>catalyst</w:t>
      </w:r>
      <w:r w:rsidRPr="009B6416">
        <w:rPr>
          <w:rStyle w:val="Style13ptBold"/>
          <w:rFonts w:asciiTheme="minorHAnsi" w:hAnsiTheme="minorHAnsi" w:cstheme="minorHAnsi"/>
          <w:highlight w:val="cyan"/>
        </w:rPr>
        <w:t xml:space="preserve"> behind </w:t>
      </w:r>
      <w:r w:rsidRPr="009B6416">
        <w:rPr>
          <w:rStyle w:val="Emphasis"/>
          <w:rFonts w:asciiTheme="minorHAnsi" w:hAnsiTheme="minorHAnsi" w:cstheme="minorHAnsi"/>
          <w:highlight w:val="cyan"/>
        </w:rPr>
        <w:t>WWII</w:t>
      </w:r>
      <w:r w:rsidRPr="009B6416">
        <w:rPr>
          <w:rStyle w:val="Style13ptBold"/>
          <w:rFonts w:asciiTheme="minorHAnsi" w:hAnsiTheme="minorHAnsi" w:cstheme="minorHAnsi"/>
          <w:highlight w:val="cyan"/>
        </w:rPr>
        <w:t xml:space="preserve"> was</w:t>
      </w:r>
      <w:r w:rsidRPr="003F2919">
        <w:rPr>
          <w:rStyle w:val="Style13ptBold"/>
          <w:rFonts w:asciiTheme="minorHAnsi" w:hAnsiTheme="minorHAnsi" w:cstheme="minorHAnsi"/>
        </w:rPr>
        <w:t xml:space="preserve"> the </w:t>
      </w:r>
      <w:r w:rsidRPr="003F2919">
        <w:rPr>
          <w:rStyle w:val="Emphasis"/>
          <w:rFonts w:asciiTheme="minorHAnsi" w:hAnsiTheme="minorHAnsi" w:cstheme="minorHAnsi"/>
        </w:rPr>
        <w:t xml:space="preserve">Great </w:t>
      </w:r>
      <w:r w:rsidRPr="009B6416">
        <w:rPr>
          <w:rStyle w:val="Emphasis"/>
          <w:rFonts w:asciiTheme="minorHAnsi" w:hAnsiTheme="minorHAnsi" w:cstheme="minorHAnsi"/>
          <w:highlight w:val="cyan"/>
        </w:rPr>
        <w:t>Depression</w:t>
      </w:r>
      <w:r w:rsidRPr="003F2919">
        <w:rPr>
          <w:rFonts w:asciiTheme="minorHAnsi" w:hAnsiTheme="minorHAnsi" w:cstheme="minorHAnsi"/>
        </w:rPr>
        <w:t xml:space="preserve">. Since </w:t>
      </w:r>
      <w:r w:rsidRPr="009B6416">
        <w:rPr>
          <w:rStyle w:val="Style13ptBold"/>
          <w:rFonts w:asciiTheme="minorHAnsi" w:hAnsiTheme="minorHAnsi" w:cstheme="minorHAnsi"/>
          <w:highlight w:val="cyan"/>
        </w:rPr>
        <w:t>history</w:t>
      </w:r>
      <w:r w:rsidRPr="003F2919">
        <w:rPr>
          <w:rStyle w:val="Style13ptBold"/>
          <w:rFonts w:asciiTheme="minorHAnsi" w:hAnsiTheme="minorHAnsi" w:cstheme="minorHAnsi"/>
        </w:rPr>
        <w:t xml:space="preserve"> often </w:t>
      </w:r>
      <w:r w:rsidRPr="009B6416">
        <w:rPr>
          <w:rStyle w:val="Emphasis"/>
          <w:rFonts w:asciiTheme="minorHAnsi" w:hAnsiTheme="minorHAnsi" w:cstheme="minorHAnsi"/>
          <w:highlight w:val="cyan"/>
        </w:rPr>
        <w:t>repeats itself</w:t>
      </w:r>
      <w:r w:rsidRPr="003F2919">
        <w:rPr>
          <w:rStyle w:val="Style13ptBold"/>
          <w:rFonts w:asciiTheme="minorHAnsi" w:hAnsiTheme="minorHAnsi" w:cstheme="minorHAnsi"/>
        </w:rPr>
        <w:t xml:space="preserve">, expect </w:t>
      </w:r>
      <w:r w:rsidRPr="003F2919">
        <w:rPr>
          <w:rStyle w:val="Emphasis"/>
          <w:rFonts w:asciiTheme="minorHAnsi" w:hAnsiTheme="minorHAnsi" w:cstheme="minorHAnsi"/>
        </w:rPr>
        <w:t>familiar bogeymen</w:t>
      </w:r>
      <w:r w:rsidRPr="003F2919">
        <w:rPr>
          <w:rStyle w:val="Style13ptBold"/>
          <w:rFonts w:asciiTheme="minorHAnsi" w:hAnsiTheme="minorHAnsi" w:cstheme="minorHAnsi"/>
        </w:rPr>
        <w:t xml:space="preserve"> to </w:t>
      </w:r>
      <w:r w:rsidRPr="003F2919">
        <w:rPr>
          <w:rStyle w:val="Emphasis"/>
          <w:rFonts w:asciiTheme="minorHAnsi" w:hAnsiTheme="minorHAnsi" w:cstheme="minorHAnsi"/>
        </w:rPr>
        <w:t>reappear</w:t>
      </w:r>
      <w:r w:rsidRPr="003F2919">
        <w:rPr>
          <w:rFonts w:asciiTheme="minorHAnsi" w:hAnsiTheme="minorHAnsi" w:cstheme="minorHAnsi"/>
        </w:rPr>
        <w:t xml:space="preserve"> </w:t>
      </w:r>
      <w:r w:rsidRPr="003F2919">
        <w:rPr>
          <w:rStyle w:val="Style13ptBold"/>
          <w:rFonts w:asciiTheme="minorHAnsi" w:hAnsiTheme="minorHAnsi" w:cstheme="minorHAnsi"/>
        </w:rPr>
        <w:t xml:space="preserve">in societies roiling with </w:t>
      </w:r>
      <w:r w:rsidRPr="003F2919">
        <w:rPr>
          <w:rStyle w:val="Emphasis"/>
          <w:rFonts w:asciiTheme="minorHAnsi" w:hAnsiTheme="minorHAnsi" w:cstheme="minorHAnsi"/>
        </w:rPr>
        <w:t>impoverishment</w:t>
      </w:r>
      <w:r w:rsidRPr="003F2919">
        <w:rPr>
          <w:rFonts w:asciiTheme="minorHAnsi" w:hAnsiTheme="minorHAnsi" w:cstheme="minorHAnsi"/>
        </w:rPr>
        <w:t xml:space="preserve"> and ideological clefts. </w:t>
      </w:r>
      <w:r w:rsidRPr="009B6416">
        <w:rPr>
          <w:rStyle w:val="Style13ptBold"/>
          <w:rFonts w:asciiTheme="minorHAnsi" w:hAnsiTheme="minorHAnsi" w:cstheme="minorHAnsi"/>
          <w:highlight w:val="cyan"/>
        </w:rPr>
        <w:t>Anti-Semitism</w:t>
      </w:r>
      <w:r w:rsidRPr="003F2919">
        <w:rPr>
          <w:rFonts w:asciiTheme="minorHAnsi" w:hAnsiTheme="minorHAnsi" w:cstheme="minorHAnsi"/>
        </w:rPr>
        <w:t xml:space="preserve"> – a societal risk on its own – </w:t>
      </w:r>
      <w:r w:rsidRPr="009B6416">
        <w:rPr>
          <w:rStyle w:val="Style13ptBold"/>
          <w:rFonts w:asciiTheme="minorHAnsi" w:hAnsiTheme="minorHAnsi" w:cstheme="minorHAnsi"/>
          <w:highlight w:val="cyan"/>
        </w:rPr>
        <w:t>may</w:t>
      </w:r>
      <w:r w:rsidRPr="003F2919">
        <w:rPr>
          <w:rStyle w:val="Style13ptBold"/>
          <w:rFonts w:asciiTheme="minorHAnsi" w:hAnsiTheme="minorHAnsi" w:cstheme="minorHAnsi"/>
        </w:rPr>
        <w:t xml:space="preserve"> reach alarming proportions</w:t>
      </w:r>
      <w:r w:rsidRPr="003F2919">
        <w:rPr>
          <w:rFonts w:asciiTheme="minorHAnsi" w:hAnsiTheme="minorHAnsi" w:cstheme="minorHAnsi"/>
        </w:rPr>
        <w:t xml:space="preserve"> in the West (Reuters, 2019), </w:t>
      </w:r>
      <w:r w:rsidRPr="003F2919">
        <w:rPr>
          <w:rStyle w:val="Style13ptBold"/>
          <w:rFonts w:asciiTheme="minorHAnsi" w:hAnsiTheme="minorHAnsi" w:cstheme="minorHAnsi"/>
        </w:rPr>
        <w:t xml:space="preserve">possibly </w:t>
      </w:r>
      <w:r w:rsidRPr="009B6416">
        <w:rPr>
          <w:rStyle w:val="Emphasis"/>
          <w:rFonts w:asciiTheme="minorHAnsi" w:hAnsiTheme="minorHAnsi" w:cstheme="minorHAnsi"/>
          <w:highlight w:val="cyan"/>
        </w:rPr>
        <w:t>forc</w:t>
      </w:r>
      <w:r w:rsidRPr="003F2919">
        <w:rPr>
          <w:rStyle w:val="Style13ptBold"/>
          <w:rFonts w:asciiTheme="minorHAnsi" w:hAnsiTheme="minorHAnsi" w:cstheme="minorHAnsi"/>
        </w:rPr>
        <w:t xml:space="preserve">ing </w:t>
      </w:r>
      <w:r w:rsidRPr="009B6416">
        <w:rPr>
          <w:rStyle w:val="Style13ptBold"/>
          <w:rFonts w:asciiTheme="minorHAnsi" w:hAnsiTheme="minorHAnsi" w:cstheme="minorHAnsi"/>
          <w:highlight w:val="cyan"/>
        </w:rPr>
        <w:t>Israel</w:t>
      </w:r>
      <w:r w:rsidRPr="003F2919">
        <w:rPr>
          <w:rStyle w:val="Style13ptBold"/>
          <w:rFonts w:asciiTheme="minorHAnsi" w:hAnsiTheme="minorHAnsi" w:cstheme="minorHAnsi"/>
        </w:rPr>
        <w:t xml:space="preserve"> to undertake </w:t>
      </w:r>
      <w:r w:rsidRPr="009B6416">
        <w:rPr>
          <w:rStyle w:val="Emphasis"/>
          <w:rFonts w:asciiTheme="minorHAnsi" w:hAnsiTheme="minorHAnsi" w:cstheme="minorHAnsi"/>
          <w:highlight w:val="cyan"/>
        </w:rPr>
        <w:t>reprisal</w:t>
      </w:r>
      <w:r w:rsidRPr="003F2919">
        <w:rPr>
          <w:rStyle w:val="Emphasis"/>
          <w:rFonts w:asciiTheme="minorHAnsi" w:hAnsiTheme="minorHAnsi" w:cstheme="minorHAnsi"/>
        </w:rPr>
        <w:t xml:space="preserve"> operations</w:t>
      </w:r>
      <w:r w:rsidRPr="003F2919">
        <w:rPr>
          <w:rFonts w:asciiTheme="minorHAnsi" w:hAnsiTheme="minorHAnsi" w:cstheme="minorHAnsi"/>
        </w:rPr>
        <w:t xml:space="preserve"> inside allied nations. If that happens, </w:t>
      </w:r>
      <w:r w:rsidRPr="003F2919">
        <w:rPr>
          <w:rStyle w:val="Style13ptBold"/>
          <w:rFonts w:asciiTheme="minorHAnsi" w:hAnsiTheme="minorHAnsi" w:cstheme="minorHAnsi"/>
        </w:rPr>
        <w:t xml:space="preserve">how will </w:t>
      </w:r>
      <w:r w:rsidRPr="003F2919">
        <w:rPr>
          <w:rStyle w:val="Emphasis"/>
          <w:rFonts w:asciiTheme="minorHAnsi" w:hAnsiTheme="minorHAnsi" w:cstheme="minorHAnsi"/>
        </w:rPr>
        <w:t>affected nations</w:t>
      </w:r>
      <w:r w:rsidRPr="003F2919">
        <w:rPr>
          <w:rStyle w:val="Style13ptBold"/>
          <w:rFonts w:asciiTheme="minorHAnsi" w:hAnsiTheme="minorHAnsi" w:cstheme="minorHAnsi"/>
        </w:rPr>
        <w:t xml:space="preserve"> react?</w:t>
      </w:r>
      <w:r w:rsidRPr="003F2919">
        <w:rPr>
          <w:rFonts w:asciiTheme="minorHAnsi" w:hAnsiTheme="minorHAnsi" w:cstheme="minorHAnsi"/>
        </w:rPr>
        <w:t xml:space="preserve"> Will security resources be reallocated to protect certain minorities (or the Top 1%) while larger segments of society are exposed to restive forces? </w:t>
      </w:r>
      <w:r w:rsidRPr="009B6416">
        <w:rPr>
          <w:rStyle w:val="Emphasis"/>
          <w:rFonts w:asciiTheme="minorHAnsi" w:hAnsiTheme="minorHAnsi" w:cstheme="minorHAnsi"/>
          <w:highlight w:val="cyan"/>
        </w:rPr>
        <w:t>Balloon effects</w:t>
      </w:r>
      <w:r w:rsidRPr="003F2919">
        <w:rPr>
          <w:rFonts w:asciiTheme="minorHAnsi" w:hAnsiTheme="minorHAnsi" w:cstheme="minorHAnsi"/>
        </w:rPr>
        <w:t xml:space="preserve"> like these </w:t>
      </w:r>
      <w:r w:rsidRPr="003F2919">
        <w:rPr>
          <w:rStyle w:val="Style13ptBold"/>
          <w:rFonts w:asciiTheme="minorHAnsi" w:hAnsiTheme="minorHAnsi" w:cstheme="minorHAnsi"/>
        </w:rPr>
        <w:t>present a classic</w:t>
      </w:r>
      <w:r w:rsidRPr="003F2919">
        <w:rPr>
          <w:rFonts w:asciiTheme="minorHAnsi" w:hAnsiTheme="minorHAnsi" w:cstheme="minorHAnsi"/>
        </w:rPr>
        <w:t xml:space="preserve"> VUCA </w:t>
      </w:r>
      <w:r w:rsidRPr="003F2919">
        <w:rPr>
          <w:rStyle w:val="Style13ptBold"/>
          <w:rFonts w:asciiTheme="minorHAnsi" w:hAnsiTheme="minorHAnsi" w:cstheme="minorHAnsi"/>
        </w:rPr>
        <w:t>problematic</w:t>
      </w:r>
      <w:r w:rsidRPr="003F2919">
        <w:rPr>
          <w:rFonts w:asciiTheme="minorHAnsi" w:hAnsiTheme="minorHAnsi" w:cstheme="minorHAnsi"/>
        </w:rPr>
        <w:t>.</w:t>
      </w:r>
    </w:p>
    <w:p w14:paraId="04CD797A" w14:textId="77777777" w:rsidR="00745811" w:rsidRPr="00BE5A32" w:rsidRDefault="00745811" w:rsidP="00745811">
      <w:pPr>
        <w:rPr>
          <w:rFonts w:asciiTheme="minorHAnsi" w:hAnsiTheme="minorHAnsi" w:cstheme="minorHAnsi"/>
        </w:rPr>
      </w:pPr>
      <w:r w:rsidRPr="003F2919">
        <w:rPr>
          <w:rStyle w:val="Style13ptBold"/>
          <w:rFonts w:asciiTheme="minorHAnsi" w:hAnsiTheme="minorHAnsi" w:cstheme="minorHAnsi"/>
        </w:rPr>
        <w:t xml:space="preserve">Contemporary geopolitical risks </w:t>
      </w:r>
      <w:r w:rsidRPr="009B6416">
        <w:rPr>
          <w:rStyle w:val="Style13ptBold"/>
          <w:rFonts w:asciiTheme="minorHAnsi" w:hAnsiTheme="minorHAnsi" w:cstheme="minorHAnsi"/>
          <w:highlight w:val="cyan"/>
        </w:rPr>
        <w:t>include</w:t>
      </w:r>
      <w:r w:rsidRPr="003F2919">
        <w:rPr>
          <w:rStyle w:val="Style13ptBold"/>
          <w:rFonts w:asciiTheme="minorHAnsi" w:hAnsiTheme="minorHAnsi" w:cstheme="minorHAnsi"/>
        </w:rPr>
        <w:t xml:space="preserve"> a possible </w:t>
      </w:r>
      <w:r w:rsidRPr="009B6416">
        <w:rPr>
          <w:rStyle w:val="Emphasis"/>
          <w:rFonts w:asciiTheme="minorHAnsi" w:hAnsiTheme="minorHAnsi" w:cstheme="minorHAnsi"/>
          <w:highlight w:val="cyan"/>
        </w:rPr>
        <w:t>Iran</w:t>
      </w:r>
      <w:r w:rsidRPr="003F2919">
        <w:rPr>
          <w:rStyle w:val="Emphasis"/>
          <w:rFonts w:asciiTheme="minorHAnsi" w:hAnsiTheme="minorHAnsi" w:cstheme="minorHAnsi"/>
        </w:rPr>
        <w:t xml:space="preserve">-Israel </w:t>
      </w:r>
      <w:r w:rsidRPr="009B6416">
        <w:rPr>
          <w:rStyle w:val="Emphasis"/>
          <w:rFonts w:asciiTheme="minorHAnsi" w:hAnsiTheme="minorHAnsi" w:cstheme="minorHAnsi"/>
          <w:highlight w:val="cyan"/>
        </w:rPr>
        <w:t>war</w:t>
      </w:r>
      <w:r w:rsidRPr="009B6416">
        <w:rPr>
          <w:rStyle w:val="Style13ptBold"/>
          <w:rFonts w:asciiTheme="minorHAnsi" w:hAnsiTheme="minorHAnsi" w:cstheme="minorHAnsi"/>
          <w:highlight w:val="cyan"/>
        </w:rPr>
        <w:t xml:space="preserve">; </w:t>
      </w:r>
      <w:r w:rsidRPr="009B6416">
        <w:rPr>
          <w:rStyle w:val="Emphasis"/>
          <w:rFonts w:asciiTheme="minorHAnsi" w:hAnsiTheme="minorHAnsi" w:cstheme="minorHAnsi"/>
          <w:highlight w:val="cyan"/>
        </w:rPr>
        <w:t>US-China</w:t>
      </w:r>
      <w:r w:rsidRPr="003F2919">
        <w:rPr>
          <w:rStyle w:val="Emphasis"/>
          <w:rFonts w:asciiTheme="minorHAnsi" w:hAnsiTheme="minorHAnsi" w:cstheme="minorHAnsi"/>
        </w:rPr>
        <w:t xml:space="preserve"> military </w:t>
      </w:r>
      <w:r w:rsidRPr="009B6416">
        <w:rPr>
          <w:rStyle w:val="Emphasis"/>
          <w:rFonts w:asciiTheme="minorHAnsi" w:hAnsiTheme="minorHAnsi" w:cstheme="minorHAnsi"/>
          <w:highlight w:val="cyan"/>
        </w:rPr>
        <w:t>confrontation</w:t>
      </w:r>
      <w:r w:rsidRPr="009B6416">
        <w:rPr>
          <w:rStyle w:val="Style13ptBold"/>
          <w:rFonts w:asciiTheme="minorHAnsi" w:hAnsiTheme="minorHAnsi" w:cstheme="minorHAnsi"/>
          <w:highlight w:val="cyan"/>
        </w:rPr>
        <w:t xml:space="preserve"> over </w:t>
      </w:r>
      <w:r w:rsidRPr="009B6416">
        <w:rPr>
          <w:rStyle w:val="Emphasis"/>
          <w:rFonts w:asciiTheme="minorHAnsi" w:hAnsiTheme="minorHAnsi" w:cstheme="minorHAnsi"/>
          <w:highlight w:val="cyan"/>
        </w:rPr>
        <w:t>Taiwan</w:t>
      </w:r>
      <w:r w:rsidRPr="009B6416">
        <w:rPr>
          <w:rStyle w:val="Style13ptBold"/>
          <w:rFonts w:asciiTheme="minorHAnsi" w:hAnsiTheme="minorHAnsi" w:cstheme="minorHAnsi"/>
          <w:highlight w:val="cyan"/>
        </w:rPr>
        <w:t xml:space="preserve"> or</w:t>
      </w:r>
      <w:r w:rsidRPr="003F2919">
        <w:rPr>
          <w:rStyle w:val="Style13ptBold"/>
          <w:rFonts w:asciiTheme="minorHAnsi" w:hAnsiTheme="minorHAnsi" w:cstheme="minorHAnsi"/>
        </w:rPr>
        <w:t xml:space="preserve"> the </w:t>
      </w:r>
      <w:r w:rsidRPr="009B6416">
        <w:rPr>
          <w:rStyle w:val="Emphasis"/>
          <w:rFonts w:asciiTheme="minorHAnsi" w:hAnsiTheme="minorHAnsi" w:cstheme="minorHAnsi"/>
          <w:highlight w:val="cyan"/>
        </w:rPr>
        <w:t>S</w:t>
      </w:r>
      <w:r w:rsidRPr="003F2919">
        <w:rPr>
          <w:rStyle w:val="Style13ptBold"/>
          <w:rFonts w:asciiTheme="minorHAnsi" w:hAnsiTheme="minorHAnsi" w:cstheme="minorHAnsi"/>
        </w:rPr>
        <w:t xml:space="preserve">outh </w:t>
      </w:r>
      <w:r w:rsidRPr="009B6416">
        <w:rPr>
          <w:rStyle w:val="Emphasis"/>
          <w:rFonts w:asciiTheme="minorHAnsi" w:hAnsiTheme="minorHAnsi" w:cstheme="minorHAnsi"/>
          <w:highlight w:val="cyan"/>
        </w:rPr>
        <w:t>C</w:t>
      </w:r>
      <w:r w:rsidRPr="003F2919">
        <w:rPr>
          <w:rStyle w:val="Style13ptBold"/>
          <w:rFonts w:asciiTheme="minorHAnsi" w:hAnsiTheme="minorHAnsi" w:cstheme="minorHAnsi"/>
        </w:rPr>
        <w:t xml:space="preserve">hina </w:t>
      </w:r>
      <w:r w:rsidRPr="009B6416">
        <w:rPr>
          <w:rStyle w:val="Emphasis"/>
          <w:rFonts w:asciiTheme="minorHAnsi" w:hAnsiTheme="minorHAnsi" w:cstheme="minorHAnsi"/>
          <w:highlight w:val="cyan"/>
        </w:rPr>
        <w:t>S</w:t>
      </w:r>
      <w:r w:rsidRPr="003F2919">
        <w:rPr>
          <w:rStyle w:val="Style13ptBold"/>
          <w:rFonts w:asciiTheme="minorHAnsi" w:hAnsiTheme="minorHAnsi" w:cstheme="minorHAnsi"/>
        </w:rPr>
        <w:t xml:space="preserve">ea; </w:t>
      </w:r>
      <w:r w:rsidRPr="003F2919">
        <w:rPr>
          <w:rStyle w:val="Emphasis"/>
          <w:rFonts w:asciiTheme="minorHAnsi" w:hAnsiTheme="minorHAnsi" w:cstheme="minorHAnsi"/>
        </w:rPr>
        <w:t xml:space="preserve">North </w:t>
      </w:r>
      <w:r w:rsidRPr="009B6416">
        <w:rPr>
          <w:rStyle w:val="Emphasis"/>
          <w:rFonts w:asciiTheme="minorHAnsi" w:hAnsiTheme="minorHAnsi" w:cstheme="minorHAnsi"/>
          <w:highlight w:val="cyan"/>
        </w:rPr>
        <w:t>Korean prolif</w:t>
      </w:r>
      <w:r w:rsidRPr="003F2919">
        <w:rPr>
          <w:rStyle w:val="Emphasis"/>
          <w:rFonts w:asciiTheme="minorHAnsi" w:hAnsiTheme="minorHAnsi" w:cstheme="minorHAnsi"/>
        </w:rPr>
        <w:t>eration</w:t>
      </w:r>
      <w:r w:rsidRPr="003F2919">
        <w:rPr>
          <w:rStyle w:val="Style13ptBold"/>
          <w:rFonts w:asciiTheme="minorHAnsi" w:hAnsiTheme="minorHAnsi" w:cstheme="minorHAnsi"/>
        </w:rPr>
        <w:t xml:space="preserve"> of </w:t>
      </w:r>
      <w:r w:rsidRPr="003F2919">
        <w:rPr>
          <w:rStyle w:val="Emphasis"/>
          <w:rFonts w:asciiTheme="minorHAnsi" w:hAnsiTheme="minorHAnsi" w:cstheme="minorHAnsi"/>
        </w:rPr>
        <w:t>nuclear</w:t>
      </w:r>
      <w:r w:rsidRPr="003F2919">
        <w:rPr>
          <w:rStyle w:val="Style13ptBold"/>
          <w:rFonts w:asciiTheme="minorHAnsi" w:hAnsiTheme="minorHAnsi" w:cstheme="minorHAnsi"/>
        </w:rPr>
        <w:t xml:space="preserve"> and </w:t>
      </w:r>
      <w:r w:rsidRPr="003F2919">
        <w:rPr>
          <w:rStyle w:val="Emphasis"/>
          <w:rFonts w:asciiTheme="minorHAnsi" w:hAnsiTheme="minorHAnsi" w:cstheme="minorHAnsi"/>
        </w:rPr>
        <w:t>missile technologies</w:t>
      </w:r>
      <w:r w:rsidRPr="003F2919">
        <w:rPr>
          <w:rStyle w:val="Style13ptBold"/>
          <w:rFonts w:asciiTheme="minorHAnsi" w:hAnsiTheme="minorHAnsi" w:cstheme="minorHAnsi"/>
        </w:rPr>
        <w:t xml:space="preserve">; an </w:t>
      </w:r>
      <w:r w:rsidRPr="009B6416">
        <w:rPr>
          <w:rStyle w:val="Emphasis"/>
          <w:rFonts w:asciiTheme="minorHAnsi" w:hAnsiTheme="minorHAnsi" w:cstheme="minorHAnsi"/>
          <w:highlight w:val="cyan"/>
        </w:rPr>
        <w:t>India-Pak</w:t>
      </w:r>
      <w:r w:rsidRPr="003F2919">
        <w:rPr>
          <w:rStyle w:val="Emphasis"/>
          <w:rFonts w:asciiTheme="minorHAnsi" w:hAnsiTheme="minorHAnsi" w:cstheme="minorHAnsi"/>
        </w:rPr>
        <w:t xml:space="preserve">istan </w:t>
      </w:r>
      <w:r w:rsidRPr="009B6416">
        <w:rPr>
          <w:rStyle w:val="Emphasis"/>
          <w:rFonts w:asciiTheme="minorHAnsi" w:hAnsiTheme="minorHAnsi" w:cstheme="minorHAnsi"/>
          <w:highlight w:val="cyan"/>
        </w:rPr>
        <w:t>nuclear war</w:t>
      </w:r>
      <w:r w:rsidRPr="003F2919">
        <w:rPr>
          <w:rStyle w:val="Style13ptBold"/>
          <w:rFonts w:asciiTheme="minorHAnsi" w:hAnsiTheme="minorHAnsi" w:cstheme="minorHAnsi"/>
        </w:rPr>
        <w:t xml:space="preserve">; an </w:t>
      </w:r>
      <w:r w:rsidRPr="003F2919">
        <w:rPr>
          <w:rStyle w:val="Emphasis"/>
          <w:rFonts w:asciiTheme="minorHAnsi" w:hAnsiTheme="minorHAnsi" w:cstheme="minorHAnsi"/>
        </w:rPr>
        <w:t>Iranian closure</w:t>
      </w:r>
      <w:r w:rsidRPr="003F2919">
        <w:rPr>
          <w:rStyle w:val="Style13ptBold"/>
          <w:rFonts w:asciiTheme="minorHAnsi" w:hAnsiTheme="minorHAnsi" w:cstheme="minorHAnsi"/>
        </w:rPr>
        <w:t xml:space="preserve"> of the Straits of </w:t>
      </w:r>
      <w:r w:rsidRPr="003F2919">
        <w:rPr>
          <w:rStyle w:val="Emphasis"/>
          <w:rFonts w:asciiTheme="minorHAnsi" w:hAnsiTheme="minorHAnsi" w:cstheme="minorHAnsi"/>
        </w:rPr>
        <w:t>Hormuz</w:t>
      </w:r>
      <w:r w:rsidRPr="003F2919">
        <w:rPr>
          <w:rStyle w:val="Style13ptBold"/>
          <w:rFonts w:asciiTheme="minorHAnsi" w:hAnsiTheme="minorHAnsi" w:cstheme="minorHAnsi"/>
        </w:rPr>
        <w:t xml:space="preserve">; </w:t>
      </w:r>
      <w:r w:rsidRPr="003F2919">
        <w:rPr>
          <w:rStyle w:val="Emphasis"/>
          <w:rFonts w:asciiTheme="minorHAnsi" w:hAnsiTheme="minorHAnsi" w:cstheme="minorHAnsi"/>
        </w:rPr>
        <w:t>fundamentalist-driven implosion in the Islamic world</w:t>
      </w:r>
      <w:r w:rsidRPr="003F2919">
        <w:rPr>
          <w:rStyle w:val="Style13ptBold"/>
          <w:rFonts w:asciiTheme="minorHAnsi" w:hAnsiTheme="minorHAnsi" w:cstheme="minorHAnsi"/>
        </w:rPr>
        <w:t xml:space="preserve">; </w:t>
      </w:r>
      <w:r w:rsidRPr="009B6416">
        <w:rPr>
          <w:rStyle w:val="Style13ptBold"/>
          <w:rFonts w:asciiTheme="minorHAnsi" w:hAnsiTheme="minorHAnsi" w:cstheme="minorHAnsi"/>
          <w:highlight w:val="cyan"/>
        </w:rPr>
        <w:t>or</w:t>
      </w:r>
      <w:r w:rsidRPr="003F2919">
        <w:rPr>
          <w:rStyle w:val="Style13ptBold"/>
          <w:rFonts w:asciiTheme="minorHAnsi" w:hAnsiTheme="minorHAnsi" w:cstheme="minorHAnsi"/>
        </w:rPr>
        <w:t xml:space="preserve"> a </w:t>
      </w:r>
      <w:r w:rsidRPr="009B6416">
        <w:rPr>
          <w:rStyle w:val="Emphasis"/>
          <w:rFonts w:asciiTheme="minorHAnsi" w:hAnsiTheme="minorHAnsi" w:cstheme="minorHAnsi"/>
          <w:highlight w:val="cyan"/>
        </w:rPr>
        <w:t>nuclear confrontation</w:t>
      </w:r>
      <w:r w:rsidRPr="009B6416">
        <w:rPr>
          <w:rStyle w:val="Style13ptBold"/>
          <w:rFonts w:asciiTheme="minorHAnsi" w:hAnsiTheme="minorHAnsi" w:cstheme="minorHAnsi"/>
          <w:highlight w:val="cyan"/>
        </w:rPr>
        <w:t xml:space="preserve"> between </w:t>
      </w:r>
      <w:r w:rsidRPr="009B6416">
        <w:rPr>
          <w:rStyle w:val="Emphasis"/>
          <w:rFonts w:asciiTheme="minorHAnsi" w:hAnsiTheme="minorHAnsi" w:cstheme="minorHAnsi"/>
          <w:highlight w:val="cyan"/>
        </w:rPr>
        <w:t>NATO</w:t>
      </w:r>
      <w:r w:rsidRPr="009B6416">
        <w:rPr>
          <w:rStyle w:val="Style13ptBold"/>
          <w:rFonts w:asciiTheme="minorHAnsi" w:hAnsiTheme="minorHAnsi" w:cstheme="minorHAnsi"/>
          <w:highlight w:val="cyan"/>
        </w:rPr>
        <w:t xml:space="preserve"> and </w:t>
      </w:r>
      <w:r w:rsidRPr="009B6416">
        <w:rPr>
          <w:rStyle w:val="Emphasis"/>
          <w:rFonts w:asciiTheme="minorHAnsi" w:hAnsiTheme="minorHAnsi" w:cstheme="minorHAnsi"/>
          <w:highlight w:val="cyan"/>
        </w:rPr>
        <w:t>Russia</w:t>
      </w:r>
      <w:r w:rsidRPr="003F2919">
        <w:rPr>
          <w:rFonts w:asciiTheme="minorHAnsi" w:hAnsiTheme="minorHAnsi" w:cstheme="minorHAnsi"/>
        </w:rPr>
        <w:t>. Fears that the Jan 3</w:t>
      </w:r>
      <w:proofErr w:type="gramStart"/>
      <w:r w:rsidRPr="003F2919">
        <w:rPr>
          <w:rFonts w:asciiTheme="minorHAnsi" w:hAnsiTheme="minorHAnsi" w:cstheme="minorHAnsi"/>
        </w:rPr>
        <w:t xml:space="preserve"> 2020</w:t>
      </w:r>
      <w:proofErr w:type="gramEnd"/>
      <w:r w:rsidRPr="003F2919">
        <w:rPr>
          <w:rFonts w:asciiTheme="minorHAnsi" w:hAnsiTheme="minorHAnsi" w:cstheme="minorHAnsi"/>
        </w:rPr>
        <w:t xml:space="preserve"> assassination of Iranian Maj. Gen. </w:t>
      </w:r>
      <w:proofErr w:type="spellStart"/>
      <w:r w:rsidRPr="003F2919">
        <w:rPr>
          <w:rFonts w:asciiTheme="minorHAnsi" w:hAnsiTheme="minorHAnsi" w:cstheme="minorHAnsi"/>
        </w:rPr>
        <w:t>Qasem</w:t>
      </w:r>
      <w:proofErr w:type="spellEnd"/>
      <w:r w:rsidRPr="003F2919">
        <w:rPr>
          <w:rFonts w:asciiTheme="minorHAnsi" w:hAnsiTheme="minorHAnsi" w:cstheme="minorHAnsi"/>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59B9F9C9" w14:textId="77777777" w:rsidR="00745811" w:rsidRDefault="00745811" w:rsidP="00745811">
      <w:pPr>
        <w:pStyle w:val="Heading3"/>
      </w:pPr>
      <w:r>
        <w:t>1NC – FTC DA</w:t>
      </w:r>
    </w:p>
    <w:p w14:paraId="4EB08443" w14:textId="77777777" w:rsidR="00745811" w:rsidRPr="00AE2C1C" w:rsidRDefault="00745811" w:rsidP="00745811">
      <w:pPr>
        <w:pStyle w:val="Heading4"/>
        <w:rPr>
          <w:rFonts w:cs="Arial"/>
        </w:rPr>
      </w:pPr>
      <w:bookmarkStart w:id="2" w:name="_Hlk93668802"/>
      <w:r w:rsidRPr="00AE2C1C">
        <w:rPr>
          <w:rFonts w:cs="Arial"/>
        </w:rPr>
        <w:t xml:space="preserve">The FTC </w:t>
      </w:r>
      <w:r>
        <w:rPr>
          <w:rFonts w:cs="Arial"/>
        </w:rPr>
        <w:t xml:space="preserve">has </w:t>
      </w:r>
      <w:r>
        <w:rPr>
          <w:rFonts w:cs="Arial"/>
          <w:u w:val="single"/>
        </w:rPr>
        <w:t>shifted</w:t>
      </w:r>
      <w:r>
        <w:rPr>
          <w:rFonts w:cs="Arial"/>
        </w:rPr>
        <w:t xml:space="preserve"> from tech mergers to </w:t>
      </w:r>
      <w:r>
        <w:rPr>
          <w:rFonts w:cs="Arial"/>
          <w:u w:val="single"/>
        </w:rPr>
        <w:t>gas consolidation</w:t>
      </w:r>
      <w:r>
        <w:rPr>
          <w:rFonts w:cs="Arial"/>
        </w:rPr>
        <w:t xml:space="preserve">---that solves </w:t>
      </w:r>
      <w:r>
        <w:rPr>
          <w:rFonts w:cs="Arial"/>
          <w:u w:val="single"/>
        </w:rPr>
        <w:t>energy concentration</w:t>
      </w:r>
      <w:r>
        <w:rPr>
          <w:rFonts w:cs="Arial"/>
        </w:rPr>
        <w:t xml:space="preserve"> and </w:t>
      </w:r>
      <w:r>
        <w:rPr>
          <w:rFonts w:cs="Arial"/>
          <w:u w:val="single"/>
        </w:rPr>
        <w:t>hikes</w:t>
      </w:r>
      <w:r>
        <w:rPr>
          <w:rFonts w:cs="Arial"/>
        </w:rPr>
        <w:t xml:space="preserve">.  </w:t>
      </w:r>
      <w:r w:rsidRPr="00AE2C1C">
        <w:rPr>
          <w:rFonts w:cs="Arial"/>
        </w:rPr>
        <w:t xml:space="preserve"> </w:t>
      </w:r>
    </w:p>
    <w:p w14:paraId="64CEDBEC" w14:textId="77777777" w:rsidR="00745811" w:rsidRPr="00AE2C1C" w:rsidRDefault="00745811" w:rsidP="00745811">
      <w:r w:rsidRPr="00AE2C1C">
        <w:rPr>
          <w:rStyle w:val="Emphasis1"/>
        </w:rPr>
        <w:t xml:space="preserve">Botts </w:t>
      </w:r>
      <w:r>
        <w:rPr>
          <w:rStyle w:val="Emphasis1"/>
        </w:rPr>
        <w:t>‘</w:t>
      </w:r>
      <w:r w:rsidRPr="00AE2C1C">
        <w:rPr>
          <w:rStyle w:val="Emphasis1"/>
        </w:rPr>
        <w:t>9/1</w:t>
      </w:r>
      <w:r w:rsidRPr="00AE2C1C">
        <w:t>/</w:t>
      </w:r>
      <w:r>
        <w:t>21</w:t>
      </w:r>
      <w:r w:rsidRPr="00AE2C1C">
        <w:t xml:space="preserve">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6ED7E7EA" w14:textId="77777777" w:rsidR="00745811" w:rsidRPr="00AE2C1C" w:rsidRDefault="00745811" w:rsidP="00745811">
      <w:pPr>
        <w:rPr>
          <w:sz w:val="16"/>
        </w:rPr>
      </w:pPr>
      <w:r w:rsidRPr="009B6416">
        <w:rPr>
          <w:rStyle w:val="Style13ptBold"/>
          <w:highlight w:val="cyan"/>
        </w:rPr>
        <w:t>For</w:t>
      </w:r>
      <w:r w:rsidRPr="00AE2C1C">
        <w:rPr>
          <w:rStyle w:val="Style13ptBold"/>
        </w:rPr>
        <w:t xml:space="preserve"> the </w:t>
      </w:r>
      <w:r w:rsidRPr="009B6416">
        <w:rPr>
          <w:rStyle w:val="Style13ptBold"/>
          <w:highlight w:val="cyan"/>
        </w:rPr>
        <w:t xml:space="preserve">energy </w:t>
      </w:r>
      <w:r w:rsidRPr="00AE2C1C">
        <w:rPr>
          <w:rStyle w:val="Style13ptBold"/>
        </w:rPr>
        <w:t>sector</w:t>
      </w:r>
      <w:r w:rsidRPr="009B6416">
        <w:rPr>
          <w:sz w:val="16"/>
          <w:highlight w:val="cyan"/>
        </w:rPr>
        <w:t>,</w:t>
      </w:r>
      <w:r w:rsidRPr="009B6416">
        <w:rPr>
          <w:rStyle w:val="Style13ptBold"/>
          <w:highlight w:val="cyan"/>
        </w:rPr>
        <w:t xml:space="preserve"> one </w:t>
      </w:r>
      <w:r w:rsidRPr="009B6416">
        <w:rPr>
          <w:rStyle w:val="Emphasis"/>
          <w:highlight w:val="cyan"/>
        </w:rPr>
        <w:t>silver lining</w:t>
      </w:r>
      <w:r w:rsidRPr="009B6416">
        <w:rPr>
          <w:sz w:val="16"/>
          <w:highlight w:val="cyan"/>
        </w:rPr>
        <w:t xml:space="preserve"> </w:t>
      </w:r>
      <w:r w:rsidRPr="00AE2C1C">
        <w:rPr>
          <w:rStyle w:val="Style13ptBold"/>
        </w:rPr>
        <w:t xml:space="preserve">of the increasingly </w:t>
      </w:r>
      <w:r w:rsidRPr="00AE2C1C">
        <w:rPr>
          <w:rStyle w:val="Emphasis"/>
        </w:rPr>
        <w:t>aggressive rhetoric</w:t>
      </w:r>
      <w:r w:rsidRPr="00AE2C1C">
        <w:rPr>
          <w:rStyle w:val="Style13ptBold"/>
        </w:rPr>
        <w:t xml:space="preserve"> </w:t>
      </w:r>
      <w:r w:rsidRPr="009B6416">
        <w:rPr>
          <w:rStyle w:val="Style13ptBold"/>
          <w:highlight w:val="cyan"/>
        </w:rPr>
        <w:t>from</w:t>
      </w:r>
      <w:r w:rsidRPr="009B6416">
        <w:rPr>
          <w:sz w:val="16"/>
          <w:highlight w:val="cyan"/>
        </w:rPr>
        <w:t xml:space="preserve"> </w:t>
      </w:r>
      <w:r w:rsidRPr="009B6416">
        <w:rPr>
          <w:rStyle w:val="Emphasis"/>
          <w:highlight w:val="cyan"/>
        </w:rPr>
        <w:t>antitrust</w:t>
      </w:r>
      <w:r w:rsidRPr="00AE2C1C">
        <w:rPr>
          <w:sz w:val="16"/>
        </w:rPr>
        <w:t xml:space="preserve"> </w:t>
      </w:r>
      <w:r w:rsidRPr="00AE2C1C">
        <w:rPr>
          <w:rStyle w:val="Style13ptBold"/>
        </w:rPr>
        <w:t xml:space="preserve">regulators </w:t>
      </w:r>
      <w:r w:rsidRPr="009B6416">
        <w:rPr>
          <w:rStyle w:val="Style13ptBold"/>
          <w:highlight w:val="cyan"/>
        </w:rPr>
        <w:t>has been</w:t>
      </w:r>
      <w:r w:rsidRPr="00AE2C1C">
        <w:rPr>
          <w:rStyle w:val="Style13ptBold"/>
        </w:rPr>
        <w:t xml:space="preserve"> their singular </w:t>
      </w:r>
      <w:r w:rsidRPr="009B6416">
        <w:rPr>
          <w:rStyle w:val="Style13ptBold"/>
          <w:highlight w:val="cyan"/>
        </w:rPr>
        <w:t>focus on “</w:t>
      </w:r>
      <w:r w:rsidRPr="009B6416">
        <w:rPr>
          <w:rStyle w:val="Emphasis"/>
          <w:highlight w:val="cyan"/>
        </w:rPr>
        <w:t>big tech</w:t>
      </w:r>
      <w:r w:rsidRPr="00AE2C1C">
        <w:rPr>
          <w:sz w:val="16"/>
        </w:rPr>
        <w:t xml:space="preserve">.” </w:t>
      </w:r>
      <w:r w:rsidRPr="00AE2C1C">
        <w:rPr>
          <w:rStyle w:val="Style13ptBold"/>
        </w:rPr>
        <w:t>It seemed, for a time, that oil &amp; gas had finally abdicated its long-held position as the industry most likely to be on the receiving end of heightened antitrust scrutiny</w:t>
      </w:r>
      <w:r w:rsidRPr="00AE2C1C">
        <w:rPr>
          <w:sz w:val="16"/>
        </w:rPr>
        <w:t xml:space="preserve">. </w:t>
      </w:r>
      <w:r w:rsidRPr="00AE2C1C">
        <w:rPr>
          <w:rStyle w:val="Style13ptBold"/>
        </w:rPr>
        <w:t xml:space="preserve">Any such </w:t>
      </w:r>
      <w:r w:rsidRPr="009B6416">
        <w:rPr>
          <w:rStyle w:val="Emphasis"/>
          <w:highlight w:val="cyan"/>
        </w:rPr>
        <w:t>hope evaporated</w:t>
      </w:r>
      <w:r w:rsidRPr="00534129">
        <w:rPr>
          <w:sz w:val="16"/>
        </w:rPr>
        <w:t xml:space="preserve"> </w:t>
      </w:r>
      <w:r w:rsidRPr="00534129">
        <w:rPr>
          <w:rStyle w:val="Style13ptBold"/>
        </w:rPr>
        <w:t>last week,</w:t>
      </w:r>
      <w:r w:rsidRPr="00AE2C1C">
        <w:rPr>
          <w:rStyle w:val="Style13ptBold"/>
        </w:rPr>
        <w:t xml:space="preserve"> </w:t>
      </w:r>
      <w:r w:rsidRPr="009B6416">
        <w:rPr>
          <w:rStyle w:val="Style13ptBold"/>
          <w:highlight w:val="cyan"/>
        </w:rPr>
        <w:t>when</w:t>
      </w:r>
      <w:r w:rsidRPr="00AE2C1C">
        <w:rPr>
          <w:rStyle w:val="Style13ptBold"/>
        </w:rPr>
        <w:t xml:space="preserve"> Lina </w:t>
      </w:r>
      <w:r w:rsidRPr="009B6416">
        <w:rPr>
          <w:rStyle w:val="Emphasis"/>
          <w:highlight w:val="cyan"/>
        </w:rPr>
        <w:t>Khan</w:t>
      </w:r>
      <w:r w:rsidRPr="00AE2C1C">
        <w:rPr>
          <w:sz w:val="16"/>
        </w:rPr>
        <w:t xml:space="preserve">, the new chair of the Federal Trade Commission, </w:t>
      </w:r>
      <w:r w:rsidRPr="00AE2C1C">
        <w:rPr>
          <w:rStyle w:val="Style13ptBold"/>
        </w:rPr>
        <w:t xml:space="preserve">sent a letter to the White House, </w:t>
      </w:r>
      <w:r w:rsidRPr="009B6416">
        <w:rPr>
          <w:rStyle w:val="Style13ptBold"/>
          <w:highlight w:val="cyan"/>
        </w:rPr>
        <w:t>making clear</w:t>
      </w:r>
      <w:r w:rsidRPr="00AE2C1C">
        <w:rPr>
          <w:rStyle w:val="Style13ptBold"/>
        </w:rPr>
        <w:t xml:space="preserve"> that </w:t>
      </w:r>
      <w:r w:rsidRPr="009B6416">
        <w:rPr>
          <w:rStyle w:val="Style13ptBold"/>
          <w:highlight w:val="cyan"/>
        </w:rPr>
        <w:t>she has</w:t>
      </w:r>
      <w:r w:rsidRPr="00534129">
        <w:rPr>
          <w:rStyle w:val="Style13ptBold"/>
        </w:rPr>
        <w:t xml:space="preserve"> the</w:t>
      </w:r>
      <w:r w:rsidRPr="00AE2C1C">
        <w:rPr>
          <w:rStyle w:val="Style13ptBold"/>
        </w:rPr>
        <w:t xml:space="preserve"> </w:t>
      </w:r>
      <w:r w:rsidRPr="009B6416">
        <w:rPr>
          <w:rStyle w:val="Emphasis"/>
          <w:highlight w:val="cyan"/>
        </w:rPr>
        <w:t xml:space="preserve">energy </w:t>
      </w:r>
      <w:r w:rsidRPr="00AE2C1C">
        <w:rPr>
          <w:rStyle w:val="Emphasis"/>
        </w:rPr>
        <w:t>industry</w:t>
      </w:r>
      <w:r w:rsidRPr="00AE2C1C">
        <w:rPr>
          <w:rStyle w:val="Style13ptBold"/>
        </w:rPr>
        <w:t xml:space="preserve"> </w:t>
      </w:r>
      <w:r w:rsidRPr="00534129">
        <w:rPr>
          <w:rStyle w:val="Style13ptBold"/>
        </w:rPr>
        <w:t>squarely</w:t>
      </w:r>
      <w:r w:rsidRPr="00534129">
        <w:rPr>
          <w:sz w:val="16"/>
        </w:rPr>
        <w:t xml:space="preserve"> </w:t>
      </w:r>
      <w:r w:rsidRPr="00534129">
        <w:rPr>
          <w:rStyle w:val="Emphasis"/>
        </w:rPr>
        <w:t>with</w:t>
      </w:r>
      <w:r w:rsidRPr="009B6416">
        <w:rPr>
          <w:rStyle w:val="Emphasis"/>
          <w:highlight w:val="cyan"/>
        </w:rPr>
        <w:t>in her sights</w:t>
      </w:r>
      <w:r w:rsidRPr="00AE2C1C">
        <w:rPr>
          <w:sz w:val="16"/>
        </w:rPr>
        <w:t>.</w:t>
      </w:r>
    </w:p>
    <w:p w14:paraId="6BE8ED86" w14:textId="77777777" w:rsidR="00745811" w:rsidRPr="00AE2C1C" w:rsidRDefault="00745811" w:rsidP="00745811">
      <w:pPr>
        <w:rPr>
          <w:sz w:val="16"/>
        </w:rPr>
      </w:pPr>
      <w:r w:rsidRPr="009B6416">
        <w:rPr>
          <w:rStyle w:val="Style13ptBold"/>
          <w:highlight w:val="cyan"/>
        </w:rPr>
        <w:t>This</w:t>
      </w:r>
      <w:r w:rsidRPr="00AE2C1C">
        <w:rPr>
          <w:rStyle w:val="Style13ptBold"/>
        </w:rPr>
        <w:t xml:space="preserve"> </w:t>
      </w:r>
      <w:r w:rsidRPr="00AE2C1C">
        <w:rPr>
          <w:rStyle w:val="Emphasis"/>
        </w:rPr>
        <w:t xml:space="preserve">renewed </w:t>
      </w:r>
      <w:r w:rsidRPr="009B6416">
        <w:rPr>
          <w:rStyle w:val="Emphasis"/>
          <w:highlight w:val="cyan"/>
        </w:rPr>
        <w:t>focus</w:t>
      </w:r>
      <w:r w:rsidRPr="00AE2C1C">
        <w:rPr>
          <w:sz w:val="16"/>
        </w:rPr>
        <w:t xml:space="preserve"> </w:t>
      </w:r>
      <w:r w:rsidRPr="00AE2C1C">
        <w:rPr>
          <w:rStyle w:val="Style13ptBold"/>
        </w:rPr>
        <w:t xml:space="preserve">on the energy industry </w:t>
      </w:r>
      <w:r w:rsidRPr="009B6416">
        <w:rPr>
          <w:rStyle w:val="Style13ptBold"/>
          <w:highlight w:val="cyan"/>
        </w:rPr>
        <w:t>comes at a</w:t>
      </w:r>
      <w:r w:rsidRPr="00534129">
        <w:rPr>
          <w:rStyle w:val="Style13ptBold"/>
        </w:rPr>
        <w:t xml:space="preserve">n already </w:t>
      </w:r>
      <w:r w:rsidRPr="009B6416">
        <w:rPr>
          <w:rStyle w:val="Emphasis"/>
          <w:highlight w:val="cyan"/>
        </w:rPr>
        <w:t>sensitive time</w:t>
      </w:r>
      <w:r w:rsidRPr="00AE2C1C">
        <w:rPr>
          <w:rStyle w:val="Style13ptBold"/>
        </w:rPr>
        <w:t xml:space="preserve">. </w:t>
      </w:r>
      <w:r w:rsidRPr="009B6416">
        <w:rPr>
          <w:rStyle w:val="Style13ptBold"/>
          <w:highlight w:val="cyan"/>
        </w:rPr>
        <w:t xml:space="preserve">If gas prices </w:t>
      </w:r>
      <w:r w:rsidRPr="009B6416">
        <w:rPr>
          <w:rStyle w:val="Emphasis"/>
          <w:highlight w:val="cyan"/>
        </w:rPr>
        <w:t>rise</w:t>
      </w:r>
      <w:r w:rsidRPr="00AE2C1C">
        <w:rPr>
          <w:rStyle w:val="Style13ptBold"/>
        </w:rPr>
        <w:t xml:space="preserve"> in the wake of Ida, </w:t>
      </w:r>
      <w:r w:rsidRPr="009B6416">
        <w:rPr>
          <w:rStyle w:val="Style13ptBold"/>
          <w:highlight w:val="cyan"/>
        </w:rPr>
        <w:t xml:space="preserve">there will be </w:t>
      </w:r>
      <w:r w:rsidRPr="00534129">
        <w:rPr>
          <w:rStyle w:val="Emphasis"/>
        </w:rPr>
        <w:t>loud calls</w:t>
      </w:r>
      <w:r w:rsidRPr="00534129">
        <w:rPr>
          <w:rStyle w:val="Style13ptBold"/>
        </w:rPr>
        <w:t xml:space="preserve"> for an </w:t>
      </w:r>
      <w:r w:rsidRPr="009B6416">
        <w:rPr>
          <w:rStyle w:val="Style13ptBold"/>
          <w:highlight w:val="cyan"/>
        </w:rPr>
        <w:t>investigation</w:t>
      </w:r>
      <w:r w:rsidRPr="00AE2C1C">
        <w:rPr>
          <w:sz w:val="16"/>
        </w:rPr>
        <w:t xml:space="preserve">, as was the case after Hurricanes Katrina and Rita in 2005. </w:t>
      </w:r>
      <w:proofErr w:type="gramStart"/>
      <w:r w:rsidRPr="00AE2C1C">
        <w:rPr>
          <w:rStyle w:val="Style13ptBold"/>
        </w:rPr>
        <w:t>Similar to</w:t>
      </w:r>
      <w:proofErr w:type="gramEnd"/>
      <w:r w:rsidRPr="00AE2C1C">
        <w:rPr>
          <w:rStyle w:val="Style13ptBold"/>
        </w:rPr>
        <w:t xml:space="preserve"> those storms, Ida amounted to a direct hit on the industry, barreling through the Gulf Coast and Louisiana, leaving more than 1 million without po</w:t>
      </w:r>
      <w:r w:rsidRPr="00534129">
        <w:rPr>
          <w:rStyle w:val="Style13ptBold"/>
        </w:rPr>
        <w:t xml:space="preserve">wer. While it remains to be seen what will ultimately happen with </w:t>
      </w:r>
      <w:r w:rsidRPr="00534129">
        <w:rPr>
          <w:rStyle w:val="Emphasis"/>
        </w:rPr>
        <w:t>fuel prices</w:t>
      </w:r>
      <w:r w:rsidRPr="00534129">
        <w:rPr>
          <w:rStyle w:val="Style13ptBold"/>
        </w:rPr>
        <w:t>, there were already calls for an investigation after prices rose through</w:t>
      </w:r>
      <w:r w:rsidRPr="00AE2C1C">
        <w:rPr>
          <w:rStyle w:val="Style13ptBold"/>
        </w:rPr>
        <w:t xml:space="preserve"> the summer</w:t>
      </w:r>
      <w:r w:rsidRPr="00AE2C1C">
        <w:rPr>
          <w:sz w:val="16"/>
        </w:rPr>
        <w:t>, even before the hurricane was on the horizon.</w:t>
      </w:r>
    </w:p>
    <w:p w14:paraId="61ED0EB6" w14:textId="77777777" w:rsidR="00745811" w:rsidRPr="00AE2C1C" w:rsidRDefault="00745811" w:rsidP="00745811">
      <w:pPr>
        <w:rPr>
          <w:sz w:val="16"/>
        </w:rPr>
      </w:pPr>
      <w:r w:rsidRPr="00AE2C1C">
        <w:rPr>
          <w:sz w:val="16"/>
        </w:rPr>
        <w:t>I. Ms. Khan’s Letter</w:t>
      </w:r>
    </w:p>
    <w:p w14:paraId="5E5A3EA5" w14:textId="77777777" w:rsidR="00745811" w:rsidRPr="00AE2C1C" w:rsidRDefault="00745811" w:rsidP="00745811">
      <w:pPr>
        <w:rPr>
          <w:sz w:val="16"/>
        </w:rPr>
      </w:pPr>
      <w:r w:rsidRPr="00AE2C1C">
        <w:rPr>
          <w:sz w:val="16"/>
        </w:rPr>
        <w:t xml:space="preserve">The letter, sent on August 25, came in response to a request from Brian </w:t>
      </w:r>
      <w:proofErr w:type="spellStart"/>
      <w:r w:rsidRPr="00AE2C1C">
        <w:rPr>
          <w:sz w:val="16"/>
        </w:rPr>
        <w:t>Deese</w:t>
      </w:r>
      <w:proofErr w:type="spellEnd"/>
      <w:r w:rsidRPr="00AE2C1C">
        <w:rPr>
          <w:sz w:val="16"/>
        </w:rPr>
        <w:t xml:space="preserve">, Director of the National Economic Council, for the FTC to investigate elevated gas prices. In his August 11 letter, </w:t>
      </w:r>
      <w:proofErr w:type="spellStart"/>
      <w:r w:rsidRPr="00AE2C1C">
        <w:rPr>
          <w:sz w:val="16"/>
        </w:rPr>
        <w:t>Deese</w:t>
      </w:r>
      <w:proofErr w:type="spellEnd"/>
      <w:r w:rsidRPr="00AE2C1C">
        <w:rPr>
          <w:sz w:val="16"/>
        </w:rPr>
        <w:t xml:space="preserve"> noted, “During this summer driving season, there have been divergences between oil prices and the cost of gasoline at the pump.” He asked the FTC to investigate. Khan’s response went far beyond </w:t>
      </w:r>
      <w:proofErr w:type="spellStart"/>
      <w:r w:rsidRPr="00AE2C1C">
        <w:rPr>
          <w:sz w:val="16"/>
        </w:rPr>
        <w:t>Deese’s</w:t>
      </w:r>
      <w:proofErr w:type="spellEnd"/>
      <w:r w:rsidRPr="00AE2C1C">
        <w:rPr>
          <w:sz w:val="16"/>
        </w:rPr>
        <w:t xml:space="preserve"> straightforward request, outlining a three-part enforcement plan, tightly focused on the energy industry.</w:t>
      </w:r>
    </w:p>
    <w:p w14:paraId="47223AAD" w14:textId="77777777" w:rsidR="00745811" w:rsidRPr="00AE2C1C" w:rsidRDefault="00745811" w:rsidP="00745811">
      <w:pPr>
        <w:rPr>
          <w:sz w:val="16"/>
        </w:rPr>
      </w:pPr>
      <w:r w:rsidRPr="00AE2C1C">
        <w:rPr>
          <w:sz w:val="16"/>
        </w:rPr>
        <w:t xml:space="preserve">First, </w:t>
      </w:r>
      <w:r w:rsidRPr="009B6416">
        <w:rPr>
          <w:rStyle w:val="Style13ptBold"/>
          <w:highlight w:val="cyan"/>
        </w:rPr>
        <w:t>Khan</w:t>
      </w:r>
      <w:r w:rsidRPr="00AE2C1C">
        <w:rPr>
          <w:rStyle w:val="Style13ptBold"/>
        </w:rPr>
        <w:t xml:space="preserve"> stated, </w:t>
      </w:r>
      <w:r w:rsidRPr="00534129">
        <w:rPr>
          <w:rStyle w:val="Style13ptBold"/>
        </w:rPr>
        <w:t>she plans</w:t>
      </w:r>
      <w:r w:rsidRPr="00534129">
        <w:rPr>
          <w:sz w:val="16"/>
        </w:rPr>
        <w:t xml:space="preserve"> </w:t>
      </w:r>
      <w:r w:rsidRPr="00534129">
        <w:rPr>
          <w:rStyle w:val="Style13ptBold"/>
        </w:rPr>
        <w:t>to</w:t>
      </w:r>
      <w:r w:rsidRPr="00AE2C1C">
        <w:rPr>
          <w:sz w:val="16"/>
        </w:rPr>
        <w:t xml:space="preserve"> “identify additional legal theories” to </w:t>
      </w:r>
      <w:r w:rsidRPr="009B6416">
        <w:rPr>
          <w:rStyle w:val="Style13ptBold"/>
          <w:highlight w:val="cyan"/>
        </w:rPr>
        <w:t>challenge</w:t>
      </w:r>
      <w:r w:rsidRPr="00534129">
        <w:rPr>
          <w:rStyle w:val="Style13ptBold"/>
        </w:rPr>
        <w:t xml:space="preserve"> retail</w:t>
      </w:r>
      <w:r w:rsidRPr="00AE2C1C">
        <w:rPr>
          <w:rStyle w:val="Style13ptBold"/>
        </w:rPr>
        <w:t xml:space="preserve"> </w:t>
      </w:r>
      <w:r w:rsidRPr="009B6416">
        <w:rPr>
          <w:rStyle w:val="Style13ptBold"/>
          <w:highlight w:val="cyan"/>
        </w:rPr>
        <w:t>fuel</w:t>
      </w:r>
      <w:r w:rsidRPr="00AE2C1C">
        <w:rPr>
          <w:rStyle w:val="Style13ptBold"/>
        </w:rPr>
        <w:t xml:space="preserve"> </w:t>
      </w:r>
      <w:r w:rsidRPr="00534129">
        <w:rPr>
          <w:rStyle w:val="Emphasis"/>
        </w:rPr>
        <w:t xml:space="preserve">station </w:t>
      </w:r>
      <w:r w:rsidRPr="009B6416">
        <w:rPr>
          <w:rStyle w:val="Emphasis"/>
          <w:highlight w:val="cyan"/>
        </w:rPr>
        <w:t>mergers</w:t>
      </w:r>
      <w:r w:rsidRPr="00AE2C1C">
        <w:rPr>
          <w:sz w:val="16"/>
        </w:rPr>
        <w:t xml:space="preserve"> “</w:t>
      </w:r>
      <w:r w:rsidRPr="00AE2C1C">
        <w:rPr>
          <w:rStyle w:val="Style13ptBold"/>
        </w:rPr>
        <w:t>where dominant players are buying up family-run businesses.” This remarkably specific initiative</w:t>
      </w:r>
      <w:r w:rsidRPr="00AE2C1C">
        <w:rPr>
          <w:sz w:val="16"/>
        </w:rPr>
        <w:t xml:space="preserve">, possibly </w:t>
      </w:r>
      <w:r w:rsidRPr="00AE2C1C">
        <w:rPr>
          <w:rStyle w:val="Emphasis"/>
        </w:rPr>
        <w:t>untethered</w:t>
      </w:r>
      <w:r w:rsidRPr="00AE2C1C">
        <w:rPr>
          <w:sz w:val="16"/>
        </w:rPr>
        <w:t xml:space="preserve"> </w:t>
      </w:r>
      <w:r w:rsidRPr="00AE2C1C">
        <w:rPr>
          <w:rStyle w:val="Style13ptBold"/>
        </w:rPr>
        <w:t>to traditional concerns about customer impacts, could mean longer and less predictable reviews for deals involving the sale of independent gas stations</w:t>
      </w:r>
      <w:r w:rsidRPr="00AE2C1C">
        <w:rPr>
          <w:sz w:val="16"/>
        </w:rPr>
        <w:t>.</w:t>
      </w:r>
    </w:p>
    <w:p w14:paraId="0731C68F" w14:textId="77777777" w:rsidR="00745811" w:rsidRPr="00AE2C1C" w:rsidRDefault="00745811" w:rsidP="00745811">
      <w:pPr>
        <w:rPr>
          <w:sz w:val="16"/>
        </w:rPr>
      </w:pPr>
      <w:r w:rsidRPr="00AE2C1C">
        <w:rPr>
          <w:sz w:val="16"/>
        </w:rPr>
        <w:t xml:space="preserve">Second, </w:t>
      </w:r>
      <w:r w:rsidRPr="00AE2C1C">
        <w:rPr>
          <w:rStyle w:val="Style13ptBold"/>
        </w:rPr>
        <w:t>Khan</w:t>
      </w:r>
      <w:r w:rsidRPr="00AE2C1C">
        <w:rPr>
          <w:sz w:val="16"/>
        </w:rPr>
        <w:t xml:space="preserve"> </w:t>
      </w:r>
      <w:r w:rsidRPr="00AE2C1C">
        <w:rPr>
          <w:rStyle w:val="Style13ptBold"/>
        </w:rPr>
        <w:t xml:space="preserve">indicated she would be “taking steps to </w:t>
      </w:r>
      <w:r w:rsidRPr="009B6416">
        <w:rPr>
          <w:rStyle w:val="Emphasis"/>
          <w:highlight w:val="cyan"/>
        </w:rPr>
        <w:t>deter</w:t>
      </w:r>
      <w:r w:rsidRPr="009B6416">
        <w:rPr>
          <w:rStyle w:val="Style13ptBold"/>
          <w:highlight w:val="cyan"/>
        </w:rPr>
        <w:t xml:space="preserve"> unlawful </w:t>
      </w:r>
      <w:r w:rsidRPr="009B6416">
        <w:rPr>
          <w:rStyle w:val="Emphasis"/>
          <w:highlight w:val="cyan"/>
        </w:rPr>
        <w:t>mergers</w:t>
      </w:r>
      <w:r w:rsidRPr="009B6416">
        <w:rPr>
          <w:sz w:val="16"/>
          <w:highlight w:val="cyan"/>
        </w:rPr>
        <w:t xml:space="preserve"> </w:t>
      </w:r>
      <w:r w:rsidRPr="009B6416">
        <w:rPr>
          <w:rStyle w:val="Style13ptBold"/>
          <w:highlight w:val="cyan"/>
        </w:rPr>
        <w:t>in</w:t>
      </w:r>
      <w:r w:rsidRPr="00AE2C1C">
        <w:rPr>
          <w:rStyle w:val="Style13ptBold"/>
        </w:rPr>
        <w:t xml:space="preserve"> the </w:t>
      </w:r>
      <w:r w:rsidRPr="009B6416">
        <w:rPr>
          <w:rStyle w:val="Style13ptBold"/>
          <w:highlight w:val="cyan"/>
        </w:rPr>
        <w:t>oil and gas</w:t>
      </w:r>
      <w:r w:rsidRPr="00AE2C1C">
        <w:rPr>
          <w:rStyle w:val="Style13ptBold"/>
        </w:rPr>
        <w:t xml:space="preserve"> industry</w:t>
      </w:r>
      <w:r w:rsidRPr="00AE2C1C">
        <w:rPr>
          <w:sz w:val="16"/>
        </w:rPr>
        <w:t xml:space="preserve">.” </w:t>
      </w:r>
      <w:r w:rsidRPr="00AE2C1C">
        <w:rPr>
          <w:rStyle w:val="Style13ptBold"/>
        </w:rPr>
        <w:t xml:space="preserve">While </w:t>
      </w:r>
      <w:r w:rsidRPr="009B6416">
        <w:rPr>
          <w:rStyle w:val="Style13ptBold"/>
          <w:highlight w:val="cyan"/>
        </w:rPr>
        <w:t>she</w:t>
      </w:r>
      <w:r w:rsidRPr="00AE2C1C">
        <w:rPr>
          <w:rStyle w:val="Style13ptBold"/>
        </w:rPr>
        <w:t xml:space="preserve"> again </w:t>
      </w:r>
      <w:r w:rsidRPr="009B6416">
        <w:rPr>
          <w:rStyle w:val="Style13ptBold"/>
          <w:highlight w:val="cyan"/>
        </w:rPr>
        <w:t>made</w:t>
      </w:r>
      <w:r w:rsidRPr="00AE2C1C">
        <w:rPr>
          <w:rStyle w:val="Style13ptBold"/>
        </w:rPr>
        <w:t xml:space="preserve"> clear that she is focused on retail fuel deals, </w:t>
      </w:r>
      <w:r w:rsidRPr="00534129">
        <w:rPr>
          <w:rStyle w:val="Style13ptBold"/>
        </w:rPr>
        <w:t xml:space="preserve">she clearly left the door open for </w:t>
      </w:r>
      <w:r w:rsidRPr="009B6416">
        <w:rPr>
          <w:rStyle w:val="Style13ptBold"/>
          <w:highlight w:val="cyan"/>
        </w:rPr>
        <w:t>a broad</w:t>
      </w:r>
      <w:r w:rsidRPr="00534129">
        <w:rPr>
          <w:rStyle w:val="Style13ptBold"/>
        </w:rPr>
        <w:t xml:space="preserve">er </w:t>
      </w:r>
      <w:r w:rsidRPr="009B6416">
        <w:rPr>
          <w:rStyle w:val="Emphasis"/>
          <w:highlight w:val="cyan"/>
        </w:rPr>
        <w:t>industry focus</w:t>
      </w:r>
      <w:r w:rsidRPr="00534129">
        <w:rPr>
          <w:rStyle w:val="Emphasis"/>
        </w:rPr>
        <w:t>.</w:t>
      </w:r>
      <w:r w:rsidRPr="00AE2C1C">
        <w:rPr>
          <w:sz w:val="16"/>
        </w:rPr>
        <w:t xml:space="preserve"> Specifically, </w:t>
      </w:r>
      <w:r w:rsidRPr="00AE2C1C">
        <w:rPr>
          <w:rStyle w:val="Style13ptBold"/>
        </w:rPr>
        <w:t xml:space="preserve">Khan referred to a July decision to rescind a prior FTC policy that limited requirements for parties to any merger ultimately deemed </w:t>
      </w:r>
      <w:r w:rsidRPr="00AE2C1C">
        <w:rPr>
          <w:rStyle w:val="Emphasis"/>
        </w:rPr>
        <w:t>unlawful</w:t>
      </w:r>
      <w:r w:rsidRPr="00AE2C1C">
        <w:rPr>
          <w:sz w:val="16"/>
        </w:rPr>
        <w:t xml:space="preserve"> </w:t>
      </w:r>
      <w:r w:rsidRPr="00AE2C1C">
        <w:rPr>
          <w:rStyle w:val="Style13ptBold"/>
        </w:rPr>
        <w:t>to obtain prior approval from the agency for any future transactions</w:t>
      </w:r>
      <w:r w:rsidRPr="00AE2C1C">
        <w:rPr>
          <w:sz w:val="16"/>
        </w:rPr>
        <w:t>. In her letter from last week</w:t>
      </w:r>
      <w:r w:rsidRPr="00AE2C1C">
        <w:rPr>
          <w:rStyle w:val="Style13ptBold"/>
        </w:rPr>
        <w:t xml:space="preserve">, Khan </w:t>
      </w:r>
      <w:r w:rsidRPr="00534129">
        <w:rPr>
          <w:rStyle w:val="Style13ptBold"/>
        </w:rPr>
        <w:t>stated: “we will impose</w:t>
      </w:r>
      <w:r w:rsidRPr="00AE2C1C">
        <w:rPr>
          <w:rStyle w:val="Style13ptBold"/>
        </w:rPr>
        <w:t xml:space="preserve"> ‘prior </w:t>
      </w:r>
      <w:r w:rsidRPr="00534129">
        <w:rPr>
          <w:rStyle w:val="Style13ptBold"/>
        </w:rPr>
        <w:t xml:space="preserve">approval’ requirements to </w:t>
      </w:r>
      <w:r w:rsidRPr="00534129">
        <w:rPr>
          <w:rStyle w:val="Emphasis"/>
        </w:rPr>
        <w:t>deter</w:t>
      </w:r>
      <w:r w:rsidRPr="00534129">
        <w:rPr>
          <w:rStyle w:val="Style13ptBold"/>
        </w:rPr>
        <w:t xml:space="preserve"> those who propose illegal mergers, including in retail gas markets</w:t>
      </w:r>
      <w:r w:rsidRPr="00534129">
        <w:rPr>
          <w:sz w:val="16"/>
        </w:rPr>
        <w:t>.”</w:t>
      </w:r>
    </w:p>
    <w:p w14:paraId="1B9B08E9" w14:textId="77777777" w:rsidR="00745811" w:rsidRPr="00837C7A" w:rsidRDefault="00745811" w:rsidP="00745811">
      <w:pPr>
        <w:rPr>
          <w:rStyle w:val="Style13ptBold"/>
        </w:rPr>
      </w:pPr>
      <w:r w:rsidRPr="00AE2C1C">
        <w:rPr>
          <w:sz w:val="16"/>
        </w:rPr>
        <w:t>Finally, Khan wrote that she “will be asking our staff to investigate abuses in the franchise market.” She hypothesized that “</w:t>
      </w:r>
      <w:r w:rsidRPr="00837C7A">
        <w:rPr>
          <w:rStyle w:val="Style13ptBold"/>
        </w:rPr>
        <w:t xml:space="preserve">large </w:t>
      </w:r>
      <w:r w:rsidRPr="009B6416">
        <w:rPr>
          <w:rStyle w:val="Emphasis"/>
          <w:highlight w:val="cyan"/>
        </w:rPr>
        <w:t>national chains</w:t>
      </w:r>
      <w:r w:rsidRPr="009B6416">
        <w:rPr>
          <w:rStyle w:val="Style13ptBold"/>
          <w:highlight w:val="cyan"/>
        </w:rPr>
        <w:t>” might be forcing</w:t>
      </w:r>
      <w:r w:rsidRPr="00837C7A">
        <w:rPr>
          <w:rStyle w:val="Style13ptBold"/>
        </w:rPr>
        <w:t xml:space="preserve"> their “franchisees to sell gasoline at </w:t>
      </w:r>
      <w:r w:rsidRPr="009B6416">
        <w:rPr>
          <w:rStyle w:val="Emphasis"/>
          <w:highlight w:val="cyan"/>
        </w:rPr>
        <w:t>higher prices</w:t>
      </w:r>
      <w:r w:rsidRPr="00837C7A">
        <w:rPr>
          <w:rStyle w:val="Style13ptBold"/>
        </w:rPr>
        <w:t xml:space="preserve">, benefitting the chain at the expense of the franchisee’s convenience store operations.” Khan then signed off, stating, “I will continue to assess how </w:t>
      </w:r>
      <w:r w:rsidRPr="009B6416">
        <w:rPr>
          <w:rStyle w:val="Style13ptBold"/>
          <w:highlight w:val="cyan"/>
        </w:rPr>
        <w:t>the FTC can</w:t>
      </w:r>
      <w:r w:rsidRPr="00837C7A">
        <w:rPr>
          <w:rStyle w:val="Style13ptBold"/>
        </w:rPr>
        <w:t xml:space="preserve"> use its tools to </w:t>
      </w:r>
      <w:r w:rsidRPr="009B6416">
        <w:rPr>
          <w:rStyle w:val="Style13ptBold"/>
          <w:highlight w:val="cyan"/>
        </w:rPr>
        <w:t>police unlawful</w:t>
      </w:r>
      <w:r w:rsidRPr="00837C7A">
        <w:rPr>
          <w:rStyle w:val="Style13ptBold"/>
        </w:rPr>
        <w:t xml:space="preserve"> business practices in </w:t>
      </w:r>
      <w:r w:rsidRPr="009B6416">
        <w:rPr>
          <w:rStyle w:val="Emphasis"/>
          <w:highlight w:val="cyan"/>
        </w:rPr>
        <w:t>oil and gas</w:t>
      </w:r>
      <w:r w:rsidRPr="00837C7A">
        <w:rPr>
          <w:rStyle w:val="Style13ptBold"/>
        </w:rPr>
        <w:t xml:space="preserve"> markets.”</w:t>
      </w:r>
    </w:p>
    <w:p w14:paraId="25B18586" w14:textId="77777777" w:rsidR="00745811" w:rsidRPr="00AE2C1C" w:rsidRDefault="00745811" w:rsidP="00745811">
      <w:pPr>
        <w:rPr>
          <w:sz w:val="16"/>
        </w:rPr>
      </w:pPr>
      <w:r w:rsidRPr="00AE2C1C">
        <w:rPr>
          <w:rStyle w:val="Style13ptBold"/>
        </w:rPr>
        <w:t xml:space="preserve">All of </w:t>
      </w:r>
      <w:r w:rsidRPr="009B6416">
        <w:rPr>
          <w:rStyle w:val="Style13ptBold"/>
          <w:highlight w:val="cyan"/>
        </w:rPr>
        <w:t>this adds up to a</w:t>
      </w:r>
      <w:r w:rsidRPr="00534129">
        <w:rPr>
          <w:rStyle w:val="Style13ptBold"/>
        </w:rPr>
        <w:t xml:space="preserve"> </w:t>
      </w:r>
      <w:r w:rsidRPr="00534129">
        <w:rPr>
          <w:rStyle w:val="Emphasis"/>
        </w:rPr>
        <w:t xml:space="preserve">notably </w:t>
      </w:r>
      <w:r w:rsidRPr="009B6416">
        <w:rPr>
          <w:rStyle w:val="Emphasis"/>
          <w:highlight w:val="cyan"/>
        </w:rPr>
        <w:t>focused promise</w:t>
      </w:r>
      <w:r w:rsidRPr="00AE2C1C">
        <w:rPr>
          <w:sz w:val="16"/>
        </w:rPr>
        <w:t xml:space="preserve"> </w:t>
      </w:r>
      <w:r w:rsidRPr="00AE2C1C">
        <w:rPr>
          <w:rStyle w:val="Style13ptBold"/>
        </w:rPr>
        <w:t xml:space="preserve">to create new hurdles for proposed transactions in the </w:t>
      </w:r>
      <w:r w:rsidRPr="00AE2C1C">
        <w:rPr>
          <w:rStyle w:val="Emphasis"/>
        </w:rPr>
        <w:t>energy</w:t>
      </w:r>
      <w:r w:rsidRPr="00AE2C1C">
        <w:rPr>
          <w:rStyle w:val="Style13ptBold"/>
        </w:rPr>
        <w:t xml:space="preserve"> industry</w:t>
      </w:r>
      <w:r w:rsidRPr="00AE2C1C">
        <w:rPr>
          <w:sz w:val="16"/>
        </w:rPr>
        <w:t xml:space="preserve"> </w:t>
      </w:r>
      <w:r w:rsidRPr="00AE2C1C">
        <w:rPr>
          <w:rStyle w:val="Style13ptBold"/>
        </w:rPr>
        <w:t>and to find new reasons to investigate a variety of conduct</w:t>
      </w:r>
      <w:r w:rsidRPr="00AE2C1C">
        <w:rPr>
          <w:sz w:val="16"/>
        </w:rPr>
        <w:t>.</w:t>
      </w:r>
    </w:p>
    <w:p w14:paraId="265C25F8" w14:textId="77777777" w:rsidR="00745811" w:rsidRPr="00AE2C1C" w:rsidRDefault="00745811" w:rsidP="00745811">
      <w:pPr>
        <w:rPr>
          <w:sz w:val="16"/>
        </w:rPr>
      </w:pPr>
      <w:r w:rsidRPr="00AE2C1C">
        <w:rPr>
          <w:sz w:val="16"/>
        </w:rPr>
        <w:t>II. Pricing Investigations</w:t>
      </w:r>
    </w:p>
    <w:p w14:paraId="38296F17" w14:textId="77777777" w:rsidR="00745811" w:rsidRPr="00AE2C1C" w:rsidRDefault="00745811" w:rsidP="00745811">
      <w:pPr>
        <w:rPr>
          <w:sz w:val="16"/>
        </w:rPr>
      </w:pPr>
      <w:r w:rsidRPr="00AE2C1C">
        <w:rPr>
          <w:sz w:val="16"/>
        </w:rPr>
        <w:t xml:space="preserve">Whether triggered by Hurricane Ida or by letters from concerned officials such as Mr. </w:t>
      </w:r>
      <w:proofErr w:type="spellStart"/>
      <w:r w:rsidRPr="00AE2C1C">
        <w:rPr>
          <w:sz w:val="16"/>
        </w:rPr>
        <w:t>Deese</w:t>
      </w:r>
      <w:proofErr w:type="spellEnd"/>
      <w:r w:rsidRPr="00AE2C1C">
        <w:rPr>
          <w:sz w:val="16"/>
        </w:rPr>
        <w:t>,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w:t>
      </w:r>
      <w:proofErr w:type="gramStart"/>
      <w:r w:rsidRPr="00AE2C1C">
        <w:rPr>
          <w:sz w:val="16"/>
        </w:rPr>
        <w:t>similar to</w:t>
      </w:r>
      <w:proofErr w:type="gramEnd"/>
      <w:r w:rsidRPr="00AE2C1C">
        <w:rPr>
          <w:sz w:val="16"/>
        </w:rPr>
        <w:t xml:space="preserve"> subpoenas), and 99 orders seeking profitability and tax expenditure information. Staff identified more than 105 retailers accused of price gouging.</w:t>
      </w:r>
    </w:p>
    <w:p w14:paraId="28979096" w14:textId="77777777" w:rsidR="00745811" w:rsidRPr="00AE2C1C" w:rsidRDefault="00745811" w:rsidP="00745811">
      <w:pPr>
        <w:rPr>
          <w:sz w:val="16"/>
        </w:rPr>
      </w:pPr>
      <w:r w:rsidRPr="00AE2C1C">
        <w:rPr>
          <w:sz w:val="16"/>
        </w:rPr>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p>
    <w:p w14:paraId="59928C0E" w14:textId="77777777" w:rsidR="00745811" w:rsidRPr="00AE2C1C" w:rsidRDefault="00745811" w:rsidP="00745811">
      <w:pPr>
        <w:rPr>
          <w:rStyle w:val="Style13ptBold"/>
        </w:rPr>
      </w:pPr>
      <w:r w:rsidRPr="00AE2C1C">
        <w:rPr>
          <w:rStyle w:val="Style13ptBold"/>
        </w:rPr>
        <w:t>This prior failure to find illegal conduct is unlikely to dissuade the current slate of enforcers from pursuing a similar investigation</w:t>
      </w:r>
      <w:r w:rsidRPr="00AE2C1C">
        <w:rPr>
          <w:sz w:val="16"/>
        </w:rPr>
        <w:t xml:space="preserve">. </w:t>
      </w:r>
      <w:r w:rsidRPr="009B6416">
        <w:rPr>
          <w:rStyle w:val="Emphasis"/>
          <w:highlight w:val="cyan"/>
        </w:rPr>
        <w:t>Aggressive antitrust</w:t>
      </w:r>
      <w:r w:rsidRPr="00534129">
        <w:rPr>
          <w:rStyle w:val="Emphasis"/>
        </w:rPr>
        <w:t xml:space="preserve"> enforcement</w:t>
      </w:r>
      <w:r w:rsidRPr="00534129">
        <w:rPr>
          <w:sz w:val="16"/>
        </w:rPr>
        <w:t xml:space="preserve"> </w:t>
      </w:r>
      <w:r w:rsidRPr="009B6416">
        <w:rPr>
          <w:rStyle w:val="Style13ptBold"/>
          <w:highlight w:val="cyan"/>
        </w:rPr>
        <w:t>has</w:t>
      </w:r>
      <w:r w:rsidRPr="00AE2C1C">
        <w:rPr>
          <w:rStyle w:val="Style13ptBold"/>
        </w:rPr>
        <w:t xml:space="preserve"> rapidly </w:t>
      </w:r>
      <w:r w:rsidRPr="009B6416">
        <w:rPr>
          <w:rStyle w:val="Style13ptBold"/>
          <w:highlight w:val="cyan"/>
        </w:rPr>
        <w:t xml:space="preserve">become a </w:t>
      </w:r>
      <w:r w:rsidRPr="009B6416">
        <w:rPr>
          <w:rStyle w:val="Emphasis"/>
          <w:highlight w:val="cyan"/>
        </w:rPr>
        <w:t>central cause</w:t>
      </w:r>
      <w:r w:rsidRPr="00AE2C1C">
        <w:rPr>
          <w:rStyle w:val="Style13ptBold"/>
        </w:rPr>
        <w:t xml:space="preserve"> of the curren</w:t>
      </w:r>
      <w:r w:rsidRPr="00534129">
        <w:rPr>
          <w:rStyle w:val="Style13ptBold"/>
        </w:rPr>
        <w:t>t administration. Biden’s antitrust appointees, including Khan, are clearly intent on implementing an elevated level of antitrust scrutiny.</w:t>
      </w:r>
    </w:p>
    <w:p w14:paraId="6613CC73" w14:textId="77777777" w:rsidR="00745811" w:rsidRPr="00A01D42" w:rsidRDefault="00745811" w:rsidP="00745811">
      <w:pPr>
        <w:pStyle w:val="Heading4"/>
        <w:rPr>
          <w:rFonts w:cs="Arial"/>
        </w:rPr>
      </w:pPr>
      <w:bookmarkStart w:id="3" w:name="_Hlk93668817"/>
      <w:bookmarkEnd w:id="2"/>
      <w:r>
        <w:rPr>
          <w:rFonts w:cs="Arial"/>
        </w:rPr>
        <w:t xml:space="preserve">The plan causes </w:t>
      </w:r>
      <w:r>
        <w:rPr>
          <w:rFonts w:cs="Arial"/>
          <w:u w:val="single"/>
        </w:rPr>
        <w:t>case cutting</w:t>
      </w:r>
      <w:r>
        <w:rPr>
          <w:rFonts w:cs="Arial"/>
        </w:rPr>
        <w:t xml:space="preserve">---it </w:t>
      </w:r>
      <w:r>
        <w:rPr>
          <w:rFonts w:cs="Arial"/>
          <w:u w:val="single"/>
        </w:rPr>
        <w:t>overburdens</w:t>
      </w:r>
      <w:r>
        <w:rPr>
          <w:rFonts w:cs="Arial"/>
        </w:rPr>
        <w:t xml:space="preserve"> the agency.</w:t>
      </w:r>
    </w:p>
    <w:p w14:paraId="2097500A" w14:textId="77777777" w:rsidR="00745811" w:rsidRPr="00457195" w:rsidRDefault="00745811" w:rsidP="00745811">
      <w:r w:rsidRPr="00AE2C1C">
        <w:rPr>
          <w:rStyle w:val="Emphasis1"/>
        </w:rPr>
        <w:t>Hoofnagle</w:t>
      </w:r>
      <w:r w:rsidRPr="00AE2C1C">
        <w:t xml:space="preserve">, et al, </w:t>
      </w:r>
      <w:r w:rsidRPr="00AE2C1C">
        <w:rPr>
          <w:rStyle w:val="Emphasis1"/>
        </w:rPr>
        <w:t>19</w:t>
      </w:r>
      <w:r w:rsidRPr="00AE2C1C">
        <w:t xml:space="preserve">—Adjunct Professor of Information and Law, University of California, Berkeley (Chris, with Woodrow </w:t>
      </w:r>
      <w:proofErr w:type="spellStart"/>
      <w:r w:rsidRPr="00AE2C1C">
        <w:t>Hartzog</w:t>
      </w:r>
      <w:proofErr w:type="spellEnd"/>
      <w:r w:rsidRPr="00AE2C1C">
        <w:t xml:space="preserve">, Professor of Law and Computer Science, Northeastern University, and Daniel J. Solove, John Marshall Harlan Research Professor of Law, George Washington University Law School, “The FTC can rise to the privacy challenge, but not without help from Congress,” </w:t>
      </w:r>
      <w:hyperlink r:id="rId16" w:history="1">
        <w:r w:rsidRPr="00AE2C1C">
          <w:rPr>
            <w:rStyle w:val="StyleUnderline"/>
          </w:rPr>
          <w:t>https://www.brookings.edu/blog/techtank/2019/08/08/the-ftc-can-rise-to-the-privacy-challenge-but-not-without-help-from-congress/</w:t>
        </w:r>
      </w:hyperlink>
      <w:r w:rsidRPr="00AE2C1C">
        <w:t xml:space="preserve">, </w:t>
      </w:r>
      <w:proofErr w:type="spellStart"/>
      <w:r w:rsidRPr="00AE2C1C">
        <w:t>dml</w:t>
      </w:r>
      <w:proofErr w:type="spellEnd"/>
      <w:r w:rsidRPr="00AE2C1C">
        <w:t>)</w:t>
      </w:r>
    </w:p>
    <w:p w14:paraId="67E65790" w14:textId="77777777" w:rsidR="00745811" w:rsidRPr="00457195" w:rsidRDefault="00745811" w:rsidP="00745811">
      <w:pPr>
        <w:rPr>
          <w:sz w:val="16"/>
        </w:rPr>
      </w:pPr>
      <w:r w:rsidRPr="009B6416">
        <w:rPr>
          <w:rStyle w:val="Emphasis"/>
          <w:highlight w:val="cyan"/>
        </w:rPr>
        <w:t>Resources</w:t>
      </w:r>
      <w:r w:rsidRPr="009B6416">
        <w:rPr>
          <w:sz w:val="16"/>
          <w:highlight w:val="cyan"/>
        </w:rPr>
        <w:t xml:space="preserve"> </w:t>
      </w:r>
      <w:r w:rsidRPr="009B6416">
        <w:rPr>
          <w:rStyle w:val="Style13ptBold"/>
          <w:highlight w:val="cyan"/>
        </w:rPr>
        <w:t>are the</w:t>
      </w:r>
      <w:r w:rsidRPr="00457195">
        <w:rPr>
          <w:rStyle w:val="Style13ptBold"/>
        </w:rPr>
        <w:t xml:space="preserve"> FTC’s </w:t>
      </w:r>
      <w:r w:rsidRPr="009B6416">
        <w:rPr>
          <w:rStyle w:val="Emphasis"/>
          <w:highlight w:val="cyan"/>
        </w:rPr>
        <w:t>greatest constraint</w:t>
      </w:r>
      <w:r w:rsidRPr="00457195">
        <w:rPr>
          <w:rStyle w:val="Style13ptBold"/>
        </w:rPr>
        <w:t xml:space="preserve">. </w:t>
      </w:r>
      <w:r w:rsidRPr="009B6416">
        <w:rPr>
          <w:rStyle w:val="Style13ptBold"/>
          <w:highlight w:val="cyan"/>
        </w:rPr>
        <w:t xml:space="preserve">It is a </w:t>
      </w:r>
      <w:r w:rsidRPr="009B6416">
        <w:rPr>
          <w:rStyle w:val="Emphasis"/>
          <w:highlight w:val="cyan"/>
        </w:rPr>
        <w:t>small agency</w:t>
      </w:r>
      <w:r w:rsidRPr="00457195">
        <w:rPr>
          <w:rStyle w:val="Style13ptBold"/>
        </w:rPr>
        <w:t xml:space="preserve"> charged </w:t>
      </w:r>
      <w:r w:rsidRPr="009B6416">
        <w:rPr>
          <w:rStyle w:val="Style13ptBold"/>
          <w:highlight w:val="cyan"/>
        </w:rPr>
        <w:t xml:space="preserve">with a </w:t>
      </w:r>
      <w:r w:rsidRPr="009B6416">
        <w:rPr>
          <w:rStyle w:val="Emphasis"/>
          <w:highlight w:val="cyan"/>
        </w:rPr>
        <w:t>broad mission</w:t>
      </w:r>
      <w:r w:rsidRPr="00457195">
        <w:rPr>
          <w:sz w:val="16"/>
        </w:rPr>
        <w:t xml:space="preserve"> in competition and consumer protection. </w:t>
      </w:r>
      <w:r w:rsidRPr="00457195">
        <w:rPr>
          <w:rStyle w:val="Style13ptBold"/>
        </w:rPr>
        <w:t>It carries out this mission with a budget of just over $300 million and a total staff of about 1,100</w:t>
      </w:r>
      <w:r w:rsidRPr="00457195">
        <w:rPr>
          <w:sz w:val="16"/>
        </w:rPr>
        <w:t xml:space="preserve">, of whom no more than 50 are tasked with privacy.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w:t>
      </w:r>
      <w:r w:rsidRPr="00457195">
        <w:rPr>
          <w:rStyle w:val="Style13ptBold"/>
        </w:rPr>
        <w:t xml:space="preserve">Congress has held authorization over the agency’s head and </w:t>
      </w:r>
      <w:r w:rsidRPr="000D012E">
        <w:rPr>
          <w:rStyle w:val="Style13ptBold"/>
        </w:rPr>
        <w:t>used oversight power to scrutinize what members of Congress perceive as the expansive use of FTC legal authority, including its interpretation of privacy harm.</w:t>
      </w:r>
    </w:p>
    <w:p w14:paraId="0ABA178B" w14:textId="77777777" w:rsidR="00745811" w:rsidRDefault="00745811" w:rsidP="00745811">
      <w:pPr>
        <w:rPr>
          <w:sz w:val="14"/>
        </w:rPr>
      </w:pPr>
      <w:r w:rsidRPr="009B6416">
        <w:rPr>
          <w:rStyle w:val="Style13ptBold"/>
          <w:highlight w:val="cyan"/>
        </w:rPr>
        <w:t xml:space="preserve">Given these </w:t>
      </w:r>
      <w:r w:rsidRPr="009B6416">
        <w:rPr>
          <w:rStyle w:val="Emphasis"/>
          <w:highlight w:val="cyan"/>
        </w:rPr>
        <w:t>constraints</w:t>
      </w:r>
      <w:r w:rsidRPr="000D012E">
        <w:rPr>
          <w:sz w:val="14"/>
        </w:rPr>
        <w:t xml:space="preserve">, </w:t>
      </w:r>
      <w:r w:rsidRPr="00457195">
        <w:rPr>
          <w:rStyle w:val="Style13ptBold"/>
        </w:rPr>
        <w:t xml:space="preserve">FTC </w:t>
      </w:r>
      <w:r w:rsidRPr="009B6416">
        <w:rPr>
          <w:rStyle w:val="Style13ptBold"/>
          <w:highlight w:val="cyan"/>
        </w:rPr>
        <w:t>attorneys make</w:t>
      </w:r>
      <w:r w:rsidRPr="00457195">
        <w:rPr>
          <w:rStyle w:val="Style13ptBold"/>
        </w:rPr>
        <w:t xml:space="preserve"> </w:t>
      </w:r>
      <w:r w:rsidRPr="009B6416">
        <w:rPr>
          <w:rStyle w:val="Emphasis"/>
          <w:highlight w:val="cyan"/>
        </w:rPr>
        <w:t>pragmatic choices</w:t>
      </w:r>
      <w:r w:rsidRPr="009B6416">
        <w:rPr>
          <w:sz w:val="14"/>
          <w:highlight w:val="cyan"/>
        </w:rPr>
        <w:t xml:space="preserve"> </w:t>
      </w:r>
      <w:r w:rsidRPr="009B6416">
        <w:rPr>
          <w:rStyle w:val="Style13ptBold"/>
          <w:highlight w:val="cyan"/>
        </w:rPr>
        <w:t>in</w:t>
      </w:r>
      <w:r w:rsidRPr="00457195">
        <w:rPr>
          <w:rStyle w:val="Style13ptBold"/>
        </w:rPr>
        <w:t xml:space="preserve"> their </w:t>
      </w:r>
      <w:r w:rsidRPr="009B6416">
        <w:rPr>
          <w:rStyle w:val="Emphasis"/>
          <w:highlight w:val="cyan"/>
        </w:rPr>
        <w:t>case selection</w:t>
      </w:r>
      <w:r w:rsidRPr="000D012E">
        <w:rPr>
          <w:sz w:val="14"/>
        </w:rPr>
        <w:t xml:space="preserve">. </w:t>
      </w:r>
      <w:r w:rsidRPr="00457195">
        <w:rPr>
          <w:rStyle w:val="Style13ptBold"/>
        </w:rPr>
        <w:t xml:space="preserve">At any given time, line </w:t>
      </w:r>
      <w:r w:rsidRPr="009B6416">
        <w:rPr>
          <w:rStyle w:val="Style13ptBold"/>
          <w:highlight w:val="cyan"/>
        </w:rPr>
        <w:t xml:space="preserve">attorneys are </w:t>
      </w:r>
      <w:r w:rsidRPr="009B6416">
        <w:rPr>
          <w:rStyle w:val="Emphasis"/>
          <w:highlight w:val="cyan"/>
        </w:rPr>
        <w:t>investigating</w:t>
      </w:r>
      <w:r w:rsidRPr="00457195">
        <w:rPr>
          <w:rStyle w:val="Style13ptBold"/>
        </w:rPr>
        <w:t xml:space="preserve"> many </w:t>
      </w:r>
      <w:r w:rsidRPr="009B6416">
        <w:rPr>
          <w:rStyle w:val="Emphasis"/>
          <w:highlight w:val="cyan"/>
        </w:rPr>
        <w:t>companies</w:t>
      </w:r>
      <w:r w:rsidRPr="009B6416">
        <w:rPr>
          <w:rStyle w:val="Style13ptBold"/>
          <w:highlight w:val="cyan"/>
        </w:rPr>
        <w:t xml:space="preserve"> and </w:t>
      </w:r>
      <w:r w:rsidRPr="009B6416">
        <w:rPr>
          <w:rStyle w:val="Emphasis"/>
          <w:highlight w:val="cyan"/>
        </w:rPr>
        <w:t>weighing decisions</w:t>
      </w:r>
      <w:r w:rsidRPr="00457195">
        <w:rPr>
          <w:rStyle w:val="Style13ptBold"/>
        </w:rPr>
        <w:t xml:space="preserve"> on where to target limited enforcement resources. </w:t>
      </w:r>
      <w:r w:rsidRPr="009B6416">
        <w:rPr>
          <w:rStyle w:val="Style13ptBold"/>
          <w:highlight w:val="cyan"/>
        </w:rPr>
        <w:t xml:space="preserve">The </w:t>
      </w:r>
      <w:r w:rsidRPr="009B6416">
        <w:rPr>
          <w:rStyle w:val="Emphasis"/>
          <w:highlight w:val="cyan"/>
        </w:rPr>
        <w:t>FTC</w:t>
      </w:r>
      <w:r w:rsidRPr="009B6416">
        <w:rPr>
          <w:rStyle w:val="Style13ptBold"/>
          <w:highlight w:val="cyan"/>
        </w:rPr>
        <w:t xml:space="preserve"> can only bring actions against</w:t>
      </w:r>
      <w:r w:rsidRPr="00457195">
        <w:rPr>
          <w:rStyle w:val="Style13ptBold"/>
        </w:rPr>
        <w:t xml:space="preserve"> </w:t>
      </w:r>
      <w:r w:rsidRPr="009B6416">
        <w:rPr>
          <w:rStyle w:val="Style13ptBold"/>
          <w:highlight w:val="cyan"/>
        </w:rPr>
        <w:t xml:space="preserve">a small </w:t>
      </w:r>
      <w:r w:rsidRPr="009B6416">
        <w:rPr>
          <w:rStyle w:val="Emphasis"/>
          <w:highlight w:val="cyan"/>
        </w:rPr>
        <w:t>fraction</w:t>
      </w:r>
      <w:r w:rsidRPr="00457195">
        <w:rPr>
          <w:rStyle w:val="Style13ptBold"/>
        </w:rPr>
        <w:t xml:space="preserve"> of infringers, and </w:t>
      </w:r>
      <w:r w:rsidRPr="009B6416">
        <w:rPr>
          <w:rStyle w:val="Style13ptBold"/>
          <w:highlight w:val="cyan"/>
        </w:rPr>
        <w:t xml:space="preserve">it has chosen cases </w:t>
      </w:r>
      <w:r w:rsidRPr="009B6416">
        <w:rPr>
          <w:rStyle w:val="Emphasis"/>
          <w:highlight w:val="cyan"/>
        </w:rPr>
        <w:t>wisely</w:t>
      </w:r>
      <w:r w:rsidRPr="009B6416">
        <w:rPr>
          <w:rStyle w:val="Style13ptBold"/>
          <w:highlight w:val="cyan"/>
        </w:rPr>
        <w:t xml:space="preserve"> to make</w:t>
      </w:r>
      <w:r w:rsidRPr="00457195">
        <w:rPr>
          <w:rStyle w:val="Style13ptBold"/>
        </w:rPr>
        <w:t xml:space="preserve"> </w:t>
      </w:r>
      <w:r w:rsidRPr="009B6416">
        <w:rPr>
          <w:rStyle w:val="Emphasis"/>
          <w:highlight w:val="cyan"/>
        </w:rPr>
        <w:t>loud statements</w:t>
      </w:r>
      <w:r w:rsidRPr="00457195">
        <w:rPr>
          <w:rStyle w:val="Style13ptBold"/>
        </w:rPr>
        <w:t xml:space="preserve"> </w:t>
      </w:r>
      <w:r w:rsidRPr="000D012E">
        <w:rPr>
          <w:rStyle w:val="Style13ptBold"/>
        </w:rPr>
        <w:t>to industry</w:t>
      </w:r>
      <w:r w:rsidRPr="000D012E">
        <w:rPr>
          <w:sz w:val="14"/>
        </w:rPr>
        <w:t xml:space="preserve"> about how to protect privacy.</w:t>
      </w:r>
    </w:p>
    <w:p w14:paraId="2025D603" w14:textId="77777777" w:rsidR="00745811" w:rsidRDefault="00745811" w:rsidP="00745811">
      <w:pPr>
        <w:pStyle w:val="Heading4"/>
      </w:pPr>
      <w:r>
        <w:t xml:space="preserve">Extinction. </w:t>
      </w:r>
    </w:p>
    <w:p w14:paraId="668FF280" w14:textId="77777777" w:rsidR="00745811" w:rsidRDefault="00745811" w:rsidP="00745811">
      <w:proofErr w:type="spellStart"/>
      <w:r>
        <w:rPr>
          <w:rStyle w:val="Emphasis1"/>
        </w:rPr>
        <w:t>Koranyi</w:t>
      </w:r>
      <w:proofErr w:type="spellEnd"/>
      <w:r>
        <w:rPr>
          <w:rStyle w:val="Emphasis1"/>
        </w:rPr>
        <w:t xml:space="preserve"> ’16 </w:t>
      </w:r>
      <w:r w:rsidRPr="005E1DDB">
        <w:t xml:space="preserve">[David; 2016; Chief Advisor of City Diplomacy for the Mayor of Budapest, former Director of the Atlantic Council's Eurasian Energy Futures Initiative; Atlantic Council Strategy Paper, “A US Strategy for Sustainable Energy Security,” </w:t>
      </w:r>
      <w:hyperlink r:id="rId17" w:history="1">
        <w:r w:rsidRPr="001D0154">
          <w:rPr>
            <w:rStyle w:val="StyleUnderline"/>
          </w:rPr>
          <w:t>https://espas.secure.europarl.europa.eu/orbis/sites/default/files/generated/document/en/AC_SP_Energy.pdf</w:t>
        </w:r>
      </w:hyperlink>
      <w:r w:rsidRPr="005E1DDB">
        <w:t>]</w:t>
      </w:r>
    </w:p>
    <w:p w14:paraId="3B57084B" w14:textId="77777777" w:rsidR="00745811" w:rsidRPr="00786EEF" w:rsidRDefault="00745811" w:rsidP="00745811">
      <w:pPr>
        <w:rPr>
          <w:sz w:val="16"/>
        </w:rPr>
      </w:pPr>
      <w:r w:rsidRPr="009B6416">
        <w:rPr>
          <w:rStyle w:val="Style13ptBold"/>
          <w:highlight w:val="cyan"/>
        </w:rPr>
        <w:t xml:space="preserve">The </w:t>
      </w:r>
      <w:r w:rsidRPr="009B6416">
        <w:rPr>
          <w:rStyle w:val="Emphasis"/>
          <w:highlight w:val="cyan"/>
        </w:rPr>
        <w:t>U</w:t>
      </w:r>
      <w:r w:rsidRPr="005E1DDB">
        <w:rPr>
          <w:rStyle w:val="Style13ptBold"/>
        </w:rPr>
        <w:t xml:space="preserve">nited </w:t>
      </w:r>
      <w:r w:rsidRPr="009B6416">
        <w:rPr>
          <w:rStyle w:val="Emphasis"/>
          <w:highlight w:val="cyan"/>
        </w:rPr>
        <w:t>S</w:t>
      </w:r>
      <w:r w:rsidRPr="005E1DDB">
        <w:rPr>
          <w:rStyle w:val="Style13ptBold"/>
        </w:rPr>
        <w:t xml:space="preserve">tates should </w:t>
      </w:r>
      <w:r w:rsidRPr="009B6416">
        <w:rPr>
          <w:rStyle w:val="Style13ptBold"/>
          <w:highlight w:val="cyan"/>
        </w:rPr>
        <w:t>work to</w:t>
      </w:r>
      <w:r w:rsidRPr="005E1DDB">
        <w:rPr>
          <w:rStyle w:val="Style13ptBold"/>
        </w:rPr>
        <w:t>ward a</w:t>
      </w:r>
      <w:r w:rsidRPr="00786EEF">
        <w:rPr>
          <w:sz w:val="16"/>
        </w:rPr>
        <w:t xml:space="preserve"> global </w:t>
      </w:r>
      <w:r w:rsidRPr="005E1DDB">
        <w:rPr>
          <w:rStyle w:val="Style13ptBold"/>
        </w:rPr>
        <w:t>energy system</w:t>
      </w:r>
      <w:r w:rsidRPr="00786EEF">
        <w:rPr>
          <w:sz w:val="16"/>
        </w:rPr>
        <w:t xml:space="preserve"> that is </w:t>
      </w:r>
      <w:r w:rsidRPr="005E1DDB">
        <w:rPr>
          <w:rStyle w:val="Style13ptBold"/>
        </w:rPr>
        <w:t xml:space="preserve">characterized by the </w:t>
      </w:r>
      <w:r w:rsidRPr="009B6416">
        <w:rPr>
          <w:rStyle w:val="Emphasis"/>
          <w:highlight w:val="cyan"/>
        </w:rPr>
        <w:t>reduction</w:t>
      </w:r>
      <w:r w:rsidRPr="009B6416">
        <w:rPr>
          <w:rStyle w:val="Style13ptBold"/>
          <w:highlight w:val="cyan"/>
        </w:rPr>
        <w:t xml:space="preserve"> of</w:t>
      </w:r>
      <w:r w:rsidRPr="005E1DDB">
        <w:rPr>
          <w:rStyle w:val="Style13ptBold"/>
        </w:rPr>
        <w:t xml:space="preserve"> excessive </w:t>
      </w:r>
      <w:r w:rsidRPr="005E1DDB">
        <w:rPr>
          <w:rStyle w:val="Emphasis"/>
        </w:rPr>
        <w:t xml:space="preserve">price </w:t>
      </w:r>
      <w:r w:rsidRPr="009B6416">
        <w:rPr>
          <w:rStyle w:val="Emphasis"/>
          <w:highlight w:val="cyan"/>
        </w:rPr>
        <w:t>volatility</w:t>
      </w:r>
      <w:r w:rsidRPr="009B6416">
        <w:rPr>
          <w:rStyle w:val="Style13ptBold"/>
          <w:highlight w:val="cyan"/>
        </w:rPr>
        <w:t xml:space="preserve"> on</w:t>
      </w:r>
      <w:r w:rsidRPr="00786EEF">
        <w:rPr>
          <w:sz w:val="16"/>
        </w:rPr>
        <w:t xml:space="preserve"> global </w:t>
      </w:r>
      <w:r w:rsidRPr="009B6416">
        <w:rPr>
          <w:rStyle w:val="Emphasis"/>
          <w:highlight w:val="cyan"/>
        </w:rPr>
        <w:t>energy</w:t>
      </w:r>
      <w:r w:rsidRPr="005E1DDB">
        <w:rPr>
          <w:rStyle w:val="Style13ptBold"/>
        </w:rPr>
        <w:t xml:space="preserve"> markets </w:t>
      </w:r>
      <w:r w:rsidRPr="009B6416">
        <w:rPr>
          <w:rStyle w:val="Style13ptBold"/>
          <w:highlight w:val="cyan"/>
        </w:rPr>
        <w:t>and</w:t>
      </w:r>
      <w:r w:rsidRPr="005E1DDB">
        <w:rPr>
          <w:rStyle w:val="Style13ptBold"/>
        </w:rPr>
        <w:t xml:space="preserve"> the </w:t>
      </w:r>
      <w:r w:rsidRPr="009B6416">
        <w:rPr>
          <w:rStyle w:val="Style13ptBold"/>
          <w:highlight w:val="cyan"/>
        </w:rPr>
        <w:t>minimization o</w:t>
      </w:r>
      <w:r w:rsidRPr="005E1DDB">
        <w:rPr>
          <w:rStyle w:val="Style13ptBold"/>
        </w:rPr>
        <w:t>f</w:t>
      </w:r>
      <w:r w:rsidRPr="00786EEF">
        <w:rPr>
          <w:sz w:val="16"/>
        </w:rPr>
        <w:t xml:space="preserve"> the impact of </w:t>
      </w:r>
      <w:r w:rsidRPr="005E1DDB">
        <w:rPr>
          <w:rStyle w:val="Emphasis"/>
        </w:rPr>
        <w:t xml:space="preserve">geopolitical </w:t>
      </w:r>
      <w:r w:rsidRPr="009B6416">
        <w:rPr>
          <w:rStyle w:val="Emphasis"/>
          <w:highlight w:val="cyan"/>
        </w:rPr>
        <w:t>upheavals</w:t>
      </w:r>
      <w:r w:rsidRPr="009B6416">
        <w:rPr>
          <w:rStyle w:val="Style13ptBold"/>
          <w:highlight w:val="cyan"/>
        </w:rPr>
        <w:t>. This requires</w:t>
      </w:r>
      <w:r w:rsidRPr="005E1DDB">
        <w:rPr>
          <w:rStyle w:val="Style13ptBold"/>
        </w:rPr>
        <w:t xml:space="preserve"> the introduction of more </w:t>
      </w:r>
      <w:r w:rsidRPr="009B6416">
        <w:rPr>
          <w:rStyle w:val="Emphasis"/>
          <w:highlight w:val="cyan"/>
        </w:rPr>
        <w:t>competition</w:t>
      </w:r>
      <w:r w:rsidRPr="00786EEF">
        <w:rPr>
          <w:sz w:val="16"/>
        </w:rPr>
        <w:t xml:space="preserve">, transparency, liquidity, </w:t>
      </w:r>
      <w:r w:rsidRPr="005E1DDB">
        <w:rPr>
          <w:rStyle w:val="Style13ptBold"/>
        </w:rPr>
        <w:t xml:space="preserve">better </w:t>
      </w:r>
      <w:r w:rsidRPr="005E1DDB">
        <w:rPr>
          <w:rStyle w:val="Emphasis"/>
        </w:rPr>
        <w:t>rules</w:t>
      </w:r>
      <w:r w:rsidRPr="005E1DDB">
        <w:rPr>
          <w:rStyle w:val="Style13ptBold"/>
        </w:rPr>
        <w:t xml:space="preserve"> </w:t>
      </w:r>
      <w:r w:rsidRPr="009B6416">
        <w:rPr>
          <w:rStyle w:val="Style13ptBold"/>
          <w:highlight w:val="cyan"/>
        </w:rPr>
        <w:t xml:space="preserve">and </w:t>
      </w:r>
      <w:r w:rsidRPr="009B6416">
        <w:rPr>
          <w:rStyle w:val="Emphasis"/>
          <w:highlight w:val="cyan"/>
        </w:rPr>
        <w:t>regulations</w:t>
      </w:r>
      <w:r w:rsidRPr="005E1DDB">
        <w:rPr>
          <w:rStyle w:val="Style13ptBold"/>
        </w:rPr>
        <w:t xml:space="preserve"> for energy trade</w:t>
      </w:r>
      <w:r w:rsidRPr="00786EEF">
        <w:rPr>
          <w:sz w:val="16"/>
        </w:rPr>
        <w:t xml:space="preserve">, and the stabilization of global energy trading routes in concert with other key stakeholders. The </w:t>
      </w:r>
      <w:r w:rsidRPr="005E1DDB">
        <w:rPr>
          <w:rStyle w:val="Style13ptBold"/>
        </w:rPr>
        <w:t>liberalized</w:t>
      </w:r>
      <w:r w:rsidRPr="00786EEF">
        <w:rPr>
          <w:sz w:val="16"/>
        </w:rPr>
        <w:t xml:space="preserve"> global </w:t>
      </w:r>
      <w:r w:rsidRPr="005E1DDB">
        <w:rPr>
          <w:rStyle w:val="Style13ptBold"/>
        </w:rPr>
        <w:t xml:space="preserve">energy trade would be coupled with </w:t>
      </w:r>
      <w:r w:rsidRPr="005E1DDB">
        <w:rPr>
          <w:rStyle w:val="Emphasis"/>
        </w:rPr>
        <w:t>transparent</w:t>
      </w:r>
      <w:r w:rsidRPr="005E1DDB">
        <w:rPr>
          <w:rStyle w:val="Style13ptBold"/>
        </w:rPr>
        <w:t xml:space="preserve"> and </w:t>
      </w:r>
      <w:r w:rsidRPr="005E1DDB">
        <w:rPr>
          <w:rStyle w:val="Emphasis"/>
        </w:rPr>
        <w:t>efficiently functioning</w:t>
      </w:r>
      <w:r w:rsidRPr="005E1DDB">
        <w:rPr>
          <w:rStyle w:val="Style13ptBold"/>
        </w:rPr>
        <w:t xml:space="preserve"> global</w:t>
      </w:r>
      <w:r w:rsidRPr="00786EEF">
        <w:rPr>
          <w:sz w:val="16"/>
        </w:rPr>
        <w:t xml:space="preserve"> and regional </w:t>
      </w:r>
      <w:r w:rsidRPr="005E1DDB">
        <w:rPr>
          <w:rStyle w:val="Style13ptBold"/>
        </w:rPr>
        <w:t>markets</w:t>
      </w:r>
      <w:r w:rsidRPr="00786EEF">
        <w:rPr>
          <w:sz w:val="16"/>
        </w:rPr>
        <w:t>. This necessitates energy market integration and interconnections in Europe, Asia, Africa, and Latin America alike to enhance regional synergies and create markets. This integration process should be supported by US experience and technical assistance.</w:t>
      </w:r>
    </w:p>
    <w:p w14:paraId="14E5FF63" w14:textId="77777777" w:rsidR="00745811" w:rsidRPr="00786EEF" w:rsidRDefault="00745811" w:rsidP="00745811">
      <w:pPr>
        <w:rPr>
          <w:sz w:val="16"/>
        </w:rPr>
      </w:pPr>
      <w:r w:rsidRPr="009B6416">
        <w:rPr>
          <w:rStyle w:val="Style13ptBold"/>
          <w:highlight w:val="cyan"/>
        </w:rPr>
        <w:t>It is</w:t>
      </w:r>
      <w:r w:rsidRPr="005E1DDB">
        <w:rPr>
          <w:rStyle w:val="Style13ptBold"/>
        </w:rPr>
        <w:t xml:space="preserve"> of </w:t>
      </w:r>
      <w:r w:rsidRPr="009B6416">
        <w:rPr>
          <w:rStyle w:val="Emphasis"/>
          <w:highlight w:val="cyan"/>
        </w:rPr>
        <w:t>utmost</w:t>
      </w:r>
      <w:r w:rsidRPr="005E1DDB">
        <w:rPr>
          <w:rStyle w:val="Emphasis"/>
        </w:rPr>
        <w:t xml:space="preserve"> importance</w:t>
      </w:r>
      <w:r w:rsidRPr="005E1DDB">
        <w:rPr>
          <w:rStyle w:val="Style13ptBold"/>
        </w:rPr>
        <w:t xml:space="preserve"> </w:t>
      </w:r>
      <w:r w:rsidRPr="009B6416">
        <w:rPr>
          <w:rStyle w:val="Style13ptBold"/>
          <w:highlight w:val="cyan"/>
        </w:rPr>
        <w:t>to ensure</w:t>
      </w:r>
      <w:r w:rsidRPr="005E1DDB">
        <w:rPr>
          <w:rStyle w:val="Style13ptBold"/>
        </w:rPr>
        <w:t xml:space="preserve"> that </w:t>
      </w:r>
      <w:r w:rsidRPr="009B6416">
        <w:rPr>
          <w:rStyle w:val="Emphasis"/>
          <w:highlight w:val="cyan"/>
        </w:rPr>
        <w:t>competition</w:t>
      </w:r>
      <w:r w:rsidRPr="009B6416">
        <w:rPr>
          <w:rStyle w:val="Style13ptBold"/>
          <w:highlight w:val="cyan"/>
        </w:rPr>
        <w:t xml:space="preserve"> is not </w:t>
      </w:r>
      <w:r w:rsidRPr="009B6416">
        <w:rPr>
          <w:rStyle w:val="Emphasis"/>
          <w:highlight w:val="cyan"/>
        </w:rPr>
        <w:t>distorted</w:t>
      </w:r>
      <w:r w:rsidRPr="009B6416">
        <w:rPr>
          <w:rStyle w:val="Style13ptBold"/>
          <w:highlight w:val="cyan"/>
        </w:rPr>
        <w:t>, with</w:t>
      </w:r>
      <w:r w:rsidRPr="00786EEF">
        <w:rPr>
          <w:sz w:val="16"/>
        </w:rPr>
        <w:t xml:space="preserve"> special </w:t>
      </w:r>
      <w:r w:rsidRPr="005E1DDB">
        <w:rPr>
          <w:rStyle w:val="Style13ptBold"/>
        </w:rPr>
        <w:t xml:space="preserve">regard to </w:t>
      </w:r>
      <w:r w:rsidRPr="009B6416">
        <w:rPr>
          <w:rStyle w:val="Emphasis"/>
          <w:highlight w:val="cyan"/>
        </w:rPr>
        <w:t>cartelization</w:t>
      </w:r>
      <w:r w:rsidRPr="005E1DDB">
        <w:rPr>
          <w:rStyle w:val="Style13ptBold"/>
        </w:rPr>
        <w:t xml:space="preserve"> in the regional</w:t>
      </w:r>
      <w:r w:rsidRPr="00786EEF">
        <w:rPr>
          <w:sz w:val="16"/>
        </w:rPr>
        <w:t xml:space="preserve"> and global </w:t>
      </w:r>
      <w:r w:rsidRPr="005E1DDB">
        <w:rPr>
          <w:rStyle w:val="Style13ptBold"/>
        </w:rPr>
        <w:t xml:space="preserve">gas markets. </w:t>
      </w:r>
      <w:r w:rsidRPr="009B6416">
        <w:rPr>
          <w:rStyle w:val="Style13ptBold"/>
          <w:highlight w:val="cyan"/>
        </w:rPr>
        <w:t xml:space="preserve">The </w:t>
      </w:r>
      <w:r w:rsidRPr="009B6416">
        <w:rPr>
          <w:rStyle w:val="Emphasis"/>
          <w:highlight w:val="cyan"/>
        </w:rPr>
        <w:t>U</w:t>
      </w:r>
      <w:r w:rsidRPr="005E1DDB">
        <w:rPr>
          <w:rStyle w:val="Style13ptBold"/>
        </w:rPr>
        <w:t xml:space="preserve">nited </w:t>
      </w:r>
      <w:r w:rsidRPr="009B6416">
        <w:rPr>
          <w:rStyle w:val="Emphasis"/>
          <w:highlight w:val="cyan"/>
        </w:rPr>
        <w:t>S</w:t>
      </w:r>
      <w:r w:rsidRPr="005E1DDB">
        <w:rPr>
          <w:rStyle w:val="Style13ptBold"/>
        </w:rPr>
        <w:t xml:space="preserve">tates </w:t>
      </w:r>
      <w:r w:rsidRPr="009B6416">
        <w:rPr>
          <w:rStyle w:val="Style13ptBold"/>
          <w:highlight w:val="cyan"/>
        </w:rPr>
        <w:t>should promote</w:t>
      </w:r>
      <w:r w:rsidRPr="00786EEF">
        <w:rPr>
          <w:sz w:val="16"/>
        </w:rPr>
        <w:t xml:space="preserve"> global </w:t>
      </w:r>
      <w:r w:rsidRPr="005E1DDB">
        <w:rPr>
          <w:rStyle w:val="Style13ptBold"/>
        </w:rPr>
        <w:t xml:space="preserve">principles for </w:t>
      </w:r>
      <w:r w:rsidRPr="009B6416">
        <w:rPr>
          <w:rStyle w:val="Emphasis"/>
          <w:highlight w:val="cyan"/>
        </w:rPr>
        <w:t>competition</w:t>
      </w:r>
      <w:r w:rsidRPr="009B6416">
        <w:rPr>
          <w:rStyle w:val="Style13ptBold"/>
          <w:highlight w:val="cyan"/>
        </w:rPr>
        <w:t xml:space="preserve"> in</w:t>
      </w:r>
      <w:r w:rsidRPr="005E1DDB">
        <w:rPr>
          <w:rStyle w:val="Style13ptBold"/>
        </w:rPr>
        <w:t xml:space="preserve"> the </w:t>
      </w:r>
      <w:r w:rsidRPr="009B6416">
        <w:rPr>
          <w:rStyle w:val="Emphasis"/>
          <w:highlight w:val="cyan"/>
        </w:rPr>
        <w:t>energy</w:t>
      </w:r>
      <w:r w:rsidRPr="005E1DDB">
        <w:rPr>
          <w:rStyle w:val="Emphasis"/>
        </w:rPr>
        <w:t xml:space="preserve"> markets</w:t>
      </w:r>
      <w:r w:rsidRPr="005E1DDB">
        <w:rPr>
          <w:rStyle w:val="Style13ptBold"/>
        </w:rPr>
        <w:t xml:space="preserve"> to </w:t>
      </w:r>
      <w:r w:rsidRPr="009B6416">
        <w:rPr>
          <w:rStyle w:val="Emphasis"/>
          <w:highlight w:val="cyan"/>
        </w:rPr>
        <w:t>reduce</w:t>
      </w:r>
      <w:r w:rsidRPr="005E1DDB">
        <w:rPr>
          <w:rStyle w:val="Emphasis"/>
        </w:rPr>
        <w:t xml:space="preserve"> the risk</w:t>
      </w:r>
      <w:r w:rsidRPr="005E1DDB">
        <w:rPr>
          <w:rStyle w:val="Style13ptBold"/>
        </w:rPr>
        <w:t xml:space="preserve"> of </w:t>
      </w:r>
      <w:r w:rsidRPr="009B6416">
        <w:rPr>
          <w:rStyle w:val="Emphasis"/>
          <w:highlight w:val="cyan"/>
        </w:rPr>
        <w:t>cartelization</w:t>
      </w:r>
      <w:r w:rsidRPr="009B6416">
        <w:rPr>
          <w:rStyle w:val="Style13ptBold"/>
          <w:highlight w:val="cyan"/>
        </w:rPr>
        <w:t xml:space="preserve"> and</w:t>
      </w:r>
      <w:r w:rsidRPr="00837469">
        <w:rPr>
          <w:rStyle w:val="Style13ptBold"/>
        </w:rPr>
        <w:t xml:space="preserve"> </w:t>
      </w:r>
      <w:r w:rsidRPr="00837469">
        <w:rPr>
          <w:rStyle w:val="Emphasis"/>
        </w:rPr>
        <w:t>price setting</w:t>
      </w:r>
      <w:r w:rsidRPr="00786EEF">
        <w:rPr>
          <w:rStyle w:val="Style13ptBold"/>
        </w:rPr>
        <w:t xml:space="preserve">, cripple </w:t>
      </w:r>
      <w:r w:rsidRPr="009B6416">
        <w:rPr>
          <w:rStyle w:val="Style13ptBold"/>
          <w:highlight w:val="cyan"/>
        </w:rPr>
        <w:t>the</w:t>
      </w:r>
      <w:r w:rsidRPr="00786EEF">
        <w:rPr>
          <w:rStyle w:val="Style13ptBold"/>
        </w:rPr>
        <w:t xml:space="preserve"> </w:t>
      </w:r>
      <w:r w:rsidRPr="00786EEF">
        <w:rPr>
          <w:rStyle w:val="Emphasis"/>
        </w:rPr>
        <w:t xml:space="preserve">disruptive </w:t>
      </w:r>
      <w:r w:rsidRPr="009B6416">
        <w:rPr>
          <w:rStyle w:val="Emphasis"/>
          <w:highlight w:val="cyan"/>
        </w:rPr>
        <w:t>ability</w:t>
      </w:r>
      <w:r w:rsidRPr="009B6416">
        <w:rPr>
          <w:rStyle w:val="Style13ptBold"/>
          <w:highlight w:val="cyan"/>
        </w:rPr>
        <w:t xml:space="preserve"> of irresponsible players</w:t>
      </w:r>
      <w:r w:rsidRPr="00786EEF">
        <w:rPr>
          <w:sz w:val="16"/>
        </w:rPr>
        <w:t xml:space="preserve"> on the market, </w:t>
      </w:r>
      <w:r w:rsidRPr="00786EEF">
        <w:rPr>
          <w:rStyle w:val="Style13ptBold"/>
        </w:rPr>
        <w:t xml:space="preserve">enhance </w:t>
      </w:r>
      <w:r w:rsidRPr="00786EEF">
        <w:rPr>
          <w:rStyle w:val="Emphasis"/>
        </w:rPr>
        <w:t>security</w:t>
      </w:r>
      <w:r w:rsidRPr="00786EEF">
        <w:rPr>
          <w:rStyle w:val="Style13ptBold"/>
        </w:rPr>
        <w:t xml:space="preserve"> of supplies, </w:t>
      </w:r>
      <w:r w:rsidRPr="009B6416">
        <w:rPr>
          <w:rStyle w:val="Style13ptBold"/>
          <w:highlight w:val="cyan"/>
        </w:rPr>
        <w:t xml:space="preserve">and promote </w:t>
      </w:r>
      <w:r w:rsidRPr="009B6416">
        <w:rPr>
          <w:rStyle w:val="Emphasis"/>
          <w:highlight w:val="cyan"/>
        </w:rPr>
        <w:t>open</w:t>
      </w:r>
      <w:r w:rsidRPr="00786EEF">
        <w:rPr>
          <w:rStyle w:val="Style13ptBold"/>
        </w:rPr>
        <w:t xml:space="preserve"> and </w:t>
      </w:r>
      <w:r w:rsidRPr="00786EEF">
        <w:rPr>
          <w:rStyle w:val="Emphasis"/>
        </w:rPr>
        <w:t>efficiently functioning</w:t>
      </w:r>
      <w:r w:rsidRPr="00786EEF">
        <w:rPr>
          <w:rStyle w:val="Style13ptBold"/>
        </w:rPr>
        <w:t xml:space="preserve"> </w:t>
      </w:r>
      <w:r w:rsidRPr="009B6416">
        <w:rPr>
          <w:rStyle w:val="Style13ptBold"/>
          <w:highlight w:val="cyan"/>
        </w:rPr>
        <w:t>markets</w:t>
      </w:r>
      <w:r w:rsidRPr="00786EEF">
        <w:rPr>
          <w:sz w:val="16"/>
        </w:rPr>
        <w:t>.</w:t>
      </w:r>
    </w:p>
    <w:p w14:paraId="56834025" w14:textId="77777777" w:rsidR="00745811" w:rsidRPr="00786EEF" w:rsidRDefault="00745811" w:rsidP="00745811">
      <w:pPr>
        <w:rPr>
          <w:sz w:val="16"/>
        </w:rPr>
      </w:pPr>
      <w:r w:rsidRPr="00786EEF">
        <w:rPr>
          <w:sz w:val="16"/>
        </w:rPr>
        <w:t xml:space="preserve">Monitoring the implementation of global and regional climate agreements; promoting dialogue and cooperation between consumer and producer countries; introducing and enhancing dispute resolution mechanisms; increasing transparency and </w:t>
      </w:r>
      <w:r w:rsidRPr="00786EEF">
        <w:rPr>
          <w:rStyle w:val="Style13ptBold"/>
        </w:rPr>
        <w:t xml:space="preserve">reducing </w:t>
      </w:r>
      <w:r w:rsidRPr="00786EEF">
        <w:rPr>
          <w:rStyle w:val="Emphasis"/>
        </w:rPr>
        <w:t>volatility</w:t>
      </w:r>
      <w:r w:rsidRPr="00786EEF">
        <w:rPr>
          <w:rStyle w:val="Style13ptBold"/>
        </w:rPr>
        <w:t xml:space="preserve"> on the</w:t>
      </w:r>
      <w:r w:rsidRPr="00786EEF">
        <w:rPr>
          <w:sz w:val="16"/>
        </w:rPr>
        <w:t xml:space="preserve"> international </w:t>
      </w:r>
      <w:r w:rsidRPr="00786EEF">
        <w:rPr>
          <w:rStyle w:val="Style13ptBold"/>
        </w:rPr>
        <w:t>energy markets</w:t>
      </w:r>
      <w:r w:rsidRPr="00786EEF">
        <w:rPr>
          <w:sz w:val="16"/>
        </w:rPr>
        <w:t xml:space="preserve">; and devising international standards of physical and cyber energy infrastructure protection </w:t>
      </w:r>
      <w:r w:rsidRPr="00786EEF">
        <w:rPr>
          <w:rStyle w:val="Style13ptBold"/>
        </w:rPr>
        <w:t>will be at the center of the US</w:t>
      </w:r>
      <w:r w:rsidRPr="00786EEF">
        <w:rPr>
          <w:sz w:val="16"/>
        </w:rPr>
        <w:t xml:space="preserve"> international </w:t>
      </w:r>
      <w:r w:rsidRPr="00786EEF">
        <w:rPr>
          <w:rStyle w:val="Style13ptBold"/>
        </w:rPr>
        <w:t>energy governance agenda</w:t>
      </w:r>
      <w:r w:rsidRPr="00786EEF">
        <w:rPr>
          <w:sz w:val="16"/>
        </w:rPr>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p>
    <w:p w14:paraId="0440BAB7" w14:textId="77777777" w:rsidR="00745811" w:rsidRPr="00786EEF" w:rsidRDefault="00745811" w:rsidP="00745811">
      <w:pPr>
        <w:rPr>
          <w:sz w:val="16"/>
        </w:rPr>
      </w:pPr>
      <w:r w:rsidRPr="00786EEF">
        <w:rPr>
          <w:sz w:val="16"/>
        </w:rPr>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786EEF">
        <w:rPr>
          <w:rStyle w:val="Style13ptBold"/>
        </w:rPr>
        <w:t xml:space="preserve">The </w:t>
      </w:r>
      <w:r w:rsidRPr="00786EEF">
        <w:rPr>
          <w:rStyle w:val="Emphasis"/>
        </w:rPr>
        <w:t>U</w:t>
      </w:r>
      <w:r w:rsidRPr="00786EEF">
        <w:rPr>
          <w:rStyle w:val="Style13ptBold"/>
        </w:rPr>
        <w:t xml:space="preserve">nited </w:t>
      </w:r>
      <w:r w:rsidRPr="00786EEF">
        <w:rPr>
          <w:rStyle w:val="Emphasis"/>
        </w:rPr>
        <w:t>S</w:t>
      </w:r>
      <w:r w:rsidRPr="00786EEF">
        <w:rPr>
          <w:rStyle w:val="Style13ptBold"/>
        </w:rPr>
        <w:t>tates should invest in</w:t>
      </w:r>
      <w:r w:rsidRPr="00786EEF">
        <w:rPr>
          <w:sz w:val="16"/>
        </w:rPr>
        <w:t xml:space="preserve"> the empowerment and inclusion of constructive new actors to co-govern the energy space, while </w:t>
      </w:r>
      <w:r w:rsidRPr="00786EEF">
        <w:rPr>
          <w:rStyle w:val="Emphasis"/>
        </w:rPr>
        <w:t>depowering</w:t>
      </w:r>
      <w:r w:rsidRPr="00786EEF">
        <w:rPr>
          <w:rStyle w:val="Style13ptBold"/>
        </w:rPr>
        <w:t xml:space="preserve"> spoiler actors</w:t>
      </w:r>
      <w:r w:rsidRPr="00786EEF">
        <w:rPr>
          <w:sz w:val="16"/>
        </w:rPr>
        <w:t xml:space="preserve">,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 </w:t>
      </w:r>
    </w:p>
    <w:p w14:paraId="4247A7D7" w14:textId="77777777" w:rsidR="00745811" w:rsidRPr="00786EEF" w:rsidRDefault="00745811" w:rsidP="00745811">
      <w:pPr>
        <w:rPr>
          <w:sz w:val="16"/>
        </w:rPr>
      </w:pPr>
      <w:r w:rsidRPr="00786EEF">
        <w:rPr>
          <w:sz w:val="16"/>
        </w:rPr>
        <w:t>Conclusion</w:t>
      </w:r>
    </w:p>
    <w:p w14:paraId="51FEC722" w14:textId="77777777" w:rsidR="00745811" w:rsidRPr="00786EEF" w:rsidRDefault="00745811" w:rsidP="00745811">
      <w:pPr>
        <w:rPr>
          <w:sz w:val="16"/>
        </w:rPr>
      </w:pPr>
      <w:r w:rsidRPr="00786EEF">
        <w:rPr>
          <w:sz w:val="16"/>
        </w:rPr>
        <w:t>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w:t>
      </w:r>
      <w:proofErr w:type="spellStart"/>
      <w:r w:rsidRPr="00786EEF">
        <w:rPr>
          <w:sz w:val="16"/>
        </w:rPr>
        <w:t>Plus’</w:t>
      </w:r>
      <w:proofErr w:type="spellEnd"/>
      <w:r w:rsidRPr="00786EEF">
        <w:rPr>
          <w:sz w:val="16"/>
        </w:rPr>
        <w:t xml:space="preserve"> world and argued for “harnessing change to preserve the liberal international order.”60 </w:t>
      </w:r>
    </w:p>
    <w:p w14:paraId="362A5000" w14:textId="77777777" w:rsidR="00745811" w:rsidRDefault="00745811" w:rsidP="00745811">
      <w:pPr>
        <w:rPr>
          <w:sz w:val="16"/>
        </w:rPr>
      </w:pPr>
      <w:r w:rsidRPr="009B6416">
        <w:rPr>
          <w:rStyle w:val="Style13ptBold"/>
          <w:highlight w:val="cyan"/>
        </w:rPr>
        <w:t>Harnessing</w:t>
      </w:r>
      <w:r w:rsidRPr="00786EEF">
        <w:rPr>
          <w:rStyle w:val="Style13ptBold"/>
        </w:rPr>
        <w:t xml:space="preserve"> change in </w:t>
      </w:r>
      <w:r w:rsidRPr="009B6416">
        <w:rPr>
          <w:rStyle w:val="Style13ptBold"/>
          <w:highlight w:val="cyan"/>
        </w:rPr>
        <w:t xml:space="preserve">the </w:t>
      </w:r>
      <w:r w:rsidRPr="009B6416">
        <w:rPr>
          <w:rStyle w:val="Emphasis"/>
          <w:highlight w:val="cyan"/>
        </w:rPr>
        <w:t>energy sector</w:t>
      </w:r>
      <w:r w:rsidRPr="00786EEF">
        <w:rPr>
          <w:sz w:val="16"/>
        </w:rPr>
        <w:t xml:space="preserve"> expeditiously </w:t>
      </w:r>
      <w:r w:rsidRPr="009B6416">
        <w:rPr>
          <w:rStyle w:val="Style13ptBold"/>
          <w:highlight w:val="cyan"/>
        </w:rPr>
        <w:t>is</w:t>
      </w:r>
      <w:r w:rsidRPr="00786EEF">
        <w:rPr>
          <w:rStyle w:val="Style13ptBold"/>
        </w:rPr>
        <w:t xml:space="preserve"> an </w:t>
      </w:r>
      <w:r w:rsidRPr="009B6416">
        <w:rPr>
          <w:rStyle w:val="Emphasis"/>
          <w:highlight w:val="cyan"/>
        </w:rPr>
        <w:t>existential</w:t>
      </w:r>
      <w:r w:rsidRPr="00786EEF">
        <w:rPr>
          <w:rStyle w:val="Emphasis"/>
        </w:rPr>
        <w:t xml:space="preserve"> issue</w:t>
      </w:r>
      <w:r w:rsidRPr="00786EEF">
        <w:rPr>
          <w:rStyle w:val="Style13ptBold"/>
        </w:rPr>
        <w:t xml:space="preserve"> </w:t>
      </w:r>
      <w:r w:rsidRPr="009B6416">
        <w:rPr>
          <w:rStyle w:val="Style13ptBold"/>
          <w:highlight w:val="cyan"/>
        </w:rPr>
        <w:t xml:space="preserve">for </w:t>
      </w:r>
      <w:r w:rsidRPr="009B6416">
        <w:rPr>
          <w:rStyle w:val="Emphasis"/>
          <w:highlight w:val="cyan"/>
        </w:rPr>
        <w:t>all humanity</w:t>
      </w:r>
      <w:r w:rsidRPr="00786EEF">
        <w:rPr>
          <w:rStyle w:val="Style13ptBold"/>
        </w:rPr>
        <w:t xml:space="preserve">. Dynamic </w:t>
      </w:r>
      <w:r w:rsidRPr="00786EEF">
        <w:rPr>
          <w:rStyle w:val="Emphasis"/>
        </w:rPr>
        <w:t>stability</w:t>
      </w:r>
      <w:r w:rsidRPr="00786EEF">
        <w:rPr>
          <w:rStyle w:val="Style13ptBold"/>
        </w:rPr>
        <w:t xml:space="preserve"> in the</w:t>
      </w:r>
      <w:r w:rsidRPr="00786EEF">
        <w:rPr>
          <w:sz w:val="16"/>
        </w:rPr>
        <w:t xml:space="preserve"> US </w:t>
      </w:r>
      <w:r w:rsidRPr="00786EEF">
        <w:rPr>
          <w:rStyle w:val="Style13ptBold"/>
        </w:rPr>
        <w:t>energy sector would mean leveraging the</w:t>
      </w:r>
      <w:r w:rsidRPr="00786EEF">
        <w:rPr>
          <w:sz w:val="16"/>
        </w:rPr>
        <w:t xml:space="preserve"> unique natural bounty and </w:t>
      </w:r>
      <w:r w:rsidRPr="00786EEF">
        <w:rPr>
          <w:rStyle w:val="Style13ptBold"/>
        </w:rPr>
        <w:t xml:space="preserve">technological prowess of the </w:t>
      </w:r>
      <w:r w:rsidRPr="00786EEF">
        <w:rPr>
          <w:rStyle w:val="Emphasis"/>
        </w:rPr>
        <w:t>U</w:t>
      </w:r>
      <w:r w:rsidRPr="00786EEF">
        <w:rPr>
          <w:rStyle w:val="Style13ptBold"/>
        </w:rPr>
        <w:t xml:space="preserve">nited </w:t>
      </w:r>
      <w:r w:rsidRPr="00786EEF">
        <w:rPr>
          <w:rStyle w:val="Emphasis"/>
        </w:rPr>
        <w:t>S</w:t>
      </w:r>
      <w:r w:rsidRPr="00786EEF">
        <w:rPr>
          <w:rStyle w:val="Style13ptBold"/>
        </w:rPr>
        <w:t>tates</w:t>
      </w:r>
      <w:r w:rsidRPr="00786EEF">
        <w:rPr>
          <w:sz w:val="16"/>
        </w:rPr>
        <w:t xml:space="preserve"> and using the very momentum created by the unconventional hydrocarbon revolution to gradually pivot away from fossil fuels. </w:t>
      </w:r>
      <w:r w:rsidRPr="009B6416">
        <w:rPr>
          <w:rStyle w:val="Style13ptBold"/>
          <w:highlight w:val="cyan"/>
        </w:rPr>
        <w:t>Leaving the</w:t>
      </w:r>
      <w:r w:rsidRPr="00786EEF">
        <w:rPr>
          <w:rStyle w:val="Style13ptBold"/>
        </w:rPr>
        <w:t xml:space="preserve"> </w:t>
      </w:r>
      <w:r w:rsidRPr="00786EEF">
        <w:rPr>
          <w:rStyle w:val="Emphasis"/>
        </w:rPr>
        <w:t xml:space="preserve">current </w:t>
      </w:r>
      <w:r w:rsidRPr="009B6416">
        <w:rPr>
          <w:rStyle w:val="Emphasis"/>
          <w:highlight w:val="cyan"/>
        </w:rPr>
        <w:t>system</w:t>
      </w:r>
      <w:r w:rsidRPr="009B6416">
        <w:rPr>
          <w:rStyle w:val="Style13ptBold"/>
          <w:highlight w:val="cyan"/>
        </w:rPr>
        <w:t xml:space="preserve"> unreformed</w:t>
      </w:r>
      <w:r w:rsidRPr="00786EEF">
        <w:rPr>
          <w:sz w:val="16"/>
        </w:rPr>
        <w:t xml:space="preserve"> and unmodernized </w:t>
      </w:r>
      <w:r w:rsidRPr="00786EEF">
        <w:rPr>
          <w:rStyle w:val="Style13ptBold"/>
        </w:rPr>
        <w:t xml:space="preserve">will </w:t>
      </w:r>
      <w:r w:rsidRPr="009B6416">
        <w:rPr>
          <w:rStyle w:val="Style13ptBold"/>
          <w:highlight w:val="cyan"/>
        </w:rPr>
        <w:t>threaten</w:t>
      </w:r>
      <w:r w:rsidRPr="00786EEF">
        <w:rPr>
          <w:rStyle w:val="Style13ptBold"/>
        </w:rPr>
        <w:t xml:space="preserve"> the </w:t>
      </w:r>
      <w:r w:rsidRPr="009B6416">
        <w:rPr>
          <w:rStyle w:val="Emphasis"/>
          <w:highlight w:val="cyan"/>
        </w:rPr>
        <w:t>security</w:t>
      </w:r>
      <w:r w:rsidRPr="00786EEF">
        <w:rPr>
          <w:sz w:val="16"/>
        </w:rPr>
        <w:t xml:space="preserve"> and well-being </w:t>
      </w:r>
      <w:r w:rsidRPr="00786EEF">
        <w:rPr>
          <w:rStyle w:val="Style13ptBold"/>
        </w:rPr>
        <w:t xml:space="preserve">of American citizens, hurt the US </w:t>
      </w:r>
      <w:r w:rsidRPr="00786EEF">
        <w:rPr>
          <w:rStyle w:val="Emphasis"/>
        </w:rPr>
        <w:t>economy</w:t>
      </w:r>
      <w:r w:rsidRPr="00786EEF">
        <w:rPr>
          <w:sz w:val="16"/>
        </w:rPr>
        <w:t xml:space="preserve"> at home, </w:t>
      </w:r>
      <w:r w:rsidRPr="009B6416">
        <w:rPr>
          <w:rStyle w:val="Style13ptBold"/>
          <w:highlight w:val="cyan"/>
        </w:rPr>
        <w:t xml:space="preserve">and </w:t>
      </w:r>
      <w:r w:rsidRPr="009B6416">
        <w:rPr>
          <w:rStyle w:val="Emphasis"/>
          <w:highlight w:val="cyan"/>
        </w:rPr>
        <w:t>isolate</w:t>
      </w:r>
      <w:r w:rsidRPr="009B6416">
        <w:rPr>
          <w:rStyle w:val="Style13ptBold"/>
          <w:highlight w:val="cyan"/>
        </w:rPr>
        <w:t xml:space="preserve"> the </w:t>
      </w:r>
      <w:r w:rsidRPr="009B6416">
        <w:rPr>
          <w:rStyle w:val="Emphasis"/>
          <w:highlight w:val="cyan"/>
        </w:rPr>
        <w:t>U</w:t>
      </w:r>
      <w:r w:rsidRPr="00786EEF">
        <w:rPr>
          <w:rStyle w:val="Style13ptBold"/>
        </w:rPr>
        <w:t xml:space="preserve">nited </w:t>
      </w:r>
      <w:r w:rsidRPr="009B6416">
        <w:rPr>
          <w:rStyle w:val="Emphasis"/>
          <w:highlight w:val="cyan"/>
        </w:rPr>
        <w:t>S</w:t>
      </w:r>
      <w:r w:rsidRPr="00786EEF">
        <w:rPr>
          <w:rStyle w:val="Style13ptBold"/>
        </w:rPr>
        <w:t xml:space="preserve">tates </w:t>
      </w:r>
      <w:r w:rsidRPr="00786EEF">
        <w:rPr>
          <w:rStyle w:val="Emphasis"/>
        </w:rPr>
        <w:t>internationally</w:t>
      </w:r>
      <w:r w:rsidRPr="00786EEF">
        <w:rPr>
          <w:rStyle w:val="Style13ptBold"/>
        </w:rPr>
        <w:t xml:space="preserve">. By compromising on </w:t>
      </w:r>
      <w:r w:rsidRPr="00786EEF">
        <w:rPr>
          <w:rStyle w:val="Emphasis"/>
        </w:rPr>
        <w:t>market-friendly</w:t>
      </w:r>
      <w:r w:rsidRPr="00786EEF">
        <w:rPr>
          <w:sz w:val="16"/>
        </w:rPr>
        <w:t xml:space="preserve"> public </w:t>
      </w:r>
      <w:r w:rsidRPr="00786EEF">
        <w:rPr>
          <w:rStyle w:val="Style13ptBold"/>
        </w:rPr>
        <w:t>policy</w:t>
      </w:r>
      <w:r w:rsidRPr="00786EEF">
        <w:rPr>
          <w:sz w:val="16"/>
        </w:rPr>
        <w:t xml:space="preserve"> measures and leveraging the low oil price environment, </w:t>
      </w:r>
      <w:r w:rsidRPr="00786EEF">
        <w:rPr>
          <w:rStyle w:val="Style13ptBold"/>
        </w:rPr>
        <w:t xml:space="preserve">the </w:t>
      </w:r>
      <w:r w:rsidRPr="00786EEF">
        <w:rPr>
          <w:rStyle w:val="Emphasis"/>
        </w:rPr>
        <w:t>U</w:t>
      </w:r>
      <w:r w:rsidRPr="00786EEF">
        <w:rPr>
          <w:rStyle w:val="Style13ptBold"/>
        </w:rPr>
        <w:t xml:space="preserve">nited </w:t>
      </w:r>
      <w:r w:rsidRPr="00786EEF">
        <w:rPr>
          <w:rStyle w:val="Emphasis"/>
        </w:rPr>
        <w:t>S</w:t>
      </w:r>
      <w:r w:rsidRPr="00786EEF">
        <w:rPr>
          <w:rStyle w:val="Style13ptBold"/>
        </w:rPr>
        <w:t>tates can introduce the right incentives into the energy system</w:t>
      </w:r>
      <w:r w:rsidRPr="00786EEF">
        <w:rPr>
          <w:sz w:val="16"/>
        </w:rPr>
        <w:t xml:space="preserve"> to shepherd an accelerated energy transition into a more modern, low-carbon energy era that still relies heavily on natural gas—particularly during the transition—and nuclear power to provide baseload generation and counter seasonal intermittency.</w:t>
      </w:r>
    </w:p>
    <w:bookmarkEnd w:id="3"/>
    <w:p w14:paraId="104BD204" w14:textId="77777777" w:rsidR="00745811" w:rsidRDefault="00745811" w:rsidP="00745811">
      <w:pPr>
        <w:pStyle w:val="Heading3"/>
      </w:pPr>
      <w:r>
        <w:t>1NC – Politics DA</w:t>
      </w:r>
    </w:p>
    <w:p w14:paraId="47C497E7" w14:textId="77777777" w:rsidR="00745811" w:rsidRDefault="00745811" w:rsidP="00745811">
      <w:pPr>
        <w:pStyle w:val="Heading4"/>
      </w:pPr>
      <w:r>
        <w:t xml:space="preserve">FY 22 appropriations will </w:t>
      </w:r>
      <w:r>
        <w:rPr>
          <w:u w:val="single"/>
        </w:rPr>
        <w:t xml:space="preserve">pass now </w:t>
      </w:r>
      <w:r>
        <w:t xml:space="preserve">if Congress maintains </w:t>
      </w:r>
      <w:r>
        <w:rPr>
          <w:u w:val="single"/>
        </w:rPr>
        <w:t>bipartisanship</w:t>
      </w:r>
      <w:r>
        <w:t xml:space="preserve">—otherwise, yearlong CR </w:t>
      </w:r>
      <w:r>
        <w:rPr>
          <w:u w:val="single"/>
        </w:rPr>
        <w:t xml:space="preserve">ruins </w:t>
      </w:r>
      <w:r>
        <w:t xml:space="preserve">defense industrial base </w:t>
      </w:r>
      <w:r>
        <w:rPr>
          <w:u w:val="single"/>
        </w:rPr>
        <w:t xml:space="preserve">and </w:t>
      </w:r>
      <w:r>
        <w:t>military modernization</w:t>
      </w:r>
    </w:p>
    <w:p w14:paraId="5C045873" w14:textId="77777777" w:rsidR="00745811" w:rsidRPr="004D4F35" w:rsidRDefault="00745811" w:rsidP="00745811">
      <w:r>
        <w:rPr>
          <w:rStyle w:val="Emphasis1"/>
        </w:rPr>
        <w:t xml:space="preserve">Gould 1/21 </w:t>
      </w:r>
      <w:r>
        <w:t xml:space="preserve">[Joe Gould is senior Pentagon reporter for Defense News, “Defense industry frets as funding talks crawl”, 1/21/2022, </w:t>
      </w:r>
      <w:r w:rsidRPr="004D4F35">
        <w:t>https://www.defensenews.com/congress/budget/2022/01/21/defense-industry-frets-as-funding-talks-crawl/</w:t>
      </w:r>
      <w:r>
        <w:t>]</w:t>
      </w:r>
    </w:p>
    <w:p w14:paraId="2DC22452" w14:textId="77777777" w:rsidR="00745811" w:rsidRDefault="00745811" w:rsidP="00745811">
      <w:r w:rsidRPr="006D3B02">
        <w:rPr>
          <w:rStyle w:val="Style13ptBold"/>
        </w:rPr>
        <w:t>Despite repeated warnings</w:t>
      </w:r>
      <w:r>
        <w:t xml:space="preserve"> from uniformed Pentagon leaders and lawmakers of both parties </w:t>
      </w:r>
      <w:r w:rsidRPr="006D3B02">
        <w:rPr>
          <w:rStyle w:val="Style13ptBold"/>
        </w:rPr>
        <w:t xml:space="preserve">that a </w:t>
      </w:r>
      <w:proofErr w:type="gramStart"/>
      <w:r w:rsidRPr="006D3B02">
        <w:rPr>
          <w:rStyle w:val="Emphasis"/>
        </w:rPr>
        <w:t>full-year</w:t>
      </w:r>
      <w:proofErr w:type="gramEnd"/>
      <w:r w:rsidRPr="006D3B02">
        <w:rPr>
          <w:rStyle w:val="Emphasis"/>
        </w:rPr>
        <w:t xml:space="preserve"> c</w:t>
      </w:r>
      <w:r w:rsidRPr="006D3B02">
        <w:rPr>
          <w:rStyle w:val="Style13ptBold"/>
        </w:rPr>
        <w:t xml:space="preserve">ontinuing </w:t>
      </w:r>
      <w:r w:rsidRPr="006D3B02">
        <w:rPr>
          <w:rStyle w:val="Emphasis"/>
        </w:rPr>
        <w:t>r</w:t>
      </w:r>
      <w:r w:rsidRPr="006D3B02">
        <w:rPr>
          <w:rStyle w:val="Style13ptBold"/>
        </w:rPr>
        <w:t xml:space="preserve">esolution will hurt </w:t>
      </w:r>
      <w:r w:rsidRPr="006D3B02">
        <w:rPr>
          <w:rStyle w:val="Emphasis"/>
        </w:rPr>
        <w:t>national security</w:t>
      </w:r>
      <w:r w:rsidRPr="006D3B02">
        <w:rPr>
          <w:rStyle w:val="Style13ptBold"/>
        </w:rPr>
        <w:t>, some defense industry advocates are still worried about an impasse</w:t>
      </w:r>
      <w:r>
        <w:t>.</w:t>
      </w:r>
    </w:p>
    <w:p w14:paraId="0BF830E3" w14:textId="77777777" w:rsidR="00745811" w:rsidRDefault="00745811" w:rsidP="00745811">
      <w:r>
        <w:t xml:space="preserve">On Thursday, both chambers of Congress left town on recess until the week of Jan. 31, after making scant progress on a deal for an omnibus federal spending package. </w:t>
      </w:r>
      <w:r w:rsidRPr="004D4F35">
        <w:rPr>
          <w:rStyle w:val="Emphasis"/>
          <w:highlight w:val="cyan"/>
        </w:rPr>
        <w:t>Amid partisan divisions</w:t>
      </w:r>
      <w:r w:rsidRPr="004D4F35">
        <w:rPr>
          <w:highlight w:val="cyan"/>
        </w:rPr>
        <w:t xml:space="preserve"> </w:t>
      </w:r>
      <w:r w:rsidRPr="004D4F35">
        <w:rPr>
          <w:rStyle w:val="Style13ptBold"/>
          <w:highlight w:val="cyan"/>
        </w:rPr>
        <w:t xml:space="preserve">over </w:t>
      </w:r>
      <w:r w:rsidRPr="004D4F35">
        <w:rPr>
          <w:rStyle w:val="Emphasis"/>
          <w:highlight w:val="cyan"/>
        </w:rPr>
        <w:t>funding</w:t>
      </w:r>
      <w:r w:rsidRPr="006D3B02">
        <w:rPr>
          <w:rStyle w:val="Emphasis"/>
        </w:rPr>
        <w:t xml:space="preserve"> levels</w:t>
      </w:r>
      <w:r w:rsidRPr="006D3B02">
        <w:rPr>
          <w:rStyle w:val="Style13ptBold"/>
        </w:rPr>
        <w:t xml:space="preserve"> and </w:t>
      </w:r>
      <w:r w:rsidRPr="006D3B02">
        <w:rPr>
          <w:rStyle w:val="Emphasis"/>
        </w:rPr>
        <w:t>policy provisions</w:t>
      </w:r>
      <w:r>
        <w:t xml:space="preserve">, House Speaker Nancy </w:t>
      </w:r>
      <w:r w:rsidRPr="004D4F35">
        <w:rPr>
          <w:rStyle w:val="Emphasis"/>
          <w:highlight w:val="cyan"/>
        </w:rPr>
        <w:t>Pelosi</w:t>
      </w:r>
      <w:r>
        <w:t xml:space="preserve">, D-N.Y., </w:t>
      </w:r>
      <w:r w:rsidRPr="004D4F35">
        <w:rPr>
          <w:rStyle w:val="Style13ptBold"/>
          <w:highlight w:val="cyan"/>
        </w:rPr>
        <w:t>warned</w:t>
      </w:r>
      <w:r w:rsidRPr="006D3B02">
        <w:rPr>
          <w:rStyle w:val="Style13ptBold"/>
        </w:rPr>
        <w:t xml:space="preserve"> that a </w:t>
      </w:r>
      <w:r w:rsidRPr="004D4F35">
        <w:rPr>
          <w:rStyle w:val="Style13ptBold"/>
          <w:highlight w:val="cyan"/>
        </w:rPr>
        <w:t>full-year CR</w:t>
      </w:r>
      <w:r w:rsidRPr="006D3B02">
        <w:rPr>
          <w:rStyle w:val="Style13ptBold"/>
        </w:rPr>
        <w:t xml:space="preserve"> would </w:t>
      </w:r>
      <w:r w:rsidRPr="004D4F35">
        <w:rPr>
          <w:rStyle w:val="Style13ptBold"/>
          <w:highlight w:val="cyan"/>
        </w:rPr>
        <w:t>create</w:t>
      </w:r>
      <w:r w:rsidRPr="006D3B02">
        <w:rPr>
          <w:rStyle w:val="Style13ptBold"/>
        </w:rPr>
        <w:t xml:space="preserve"> a </w:t>
      </w:r>
      <w:r w:rsidRPr="004D4F35">
        <w:rPr>
          <w:rStyle w:val="Style13ptBold"/>
          <w:highlight w:val="cyan"/>
        </w:rPr>
        <w:t>national security crisis</w:t>
      </w:r>
      <w:r>
        <w:t xml:space="preserve"> ― </w:t>
      </w:r>
      <w:proofErr w:type="gramStart"/>
      <w:r>
        <w:t>in an effort to</w:t>
      </w:r>
      <w:proofErr w:type="gramEnd"/>
      <w:r>
        <w:t xml:space="preserve"> pressure Republicans.</w:t>
      </w:r>
    </w:p>
    <w:p w14:paraId="4B7838CD" w14:textId="77777777" w:rsidR="00745811" w:rsidRDefault="00745811" w:rsidP="00745811">
      <w:r>
        <w:t>“It is a national security issue of the highest priority, with the threats that exist out there. To go to a continuing resolution instead of a decision-making omnibus bill is to weaken our security and our stability,” Pelosi told reporters Thursday. “The Republicans should know that, so we hope we will be able to bring that legislation to the floor before [the current CR] expires.”</w:t>
      </w:r>
    </w:p>
    <w:p w14:paraId="5E27DD1F" w14:textId="77777777" w:rsidR="00745811" w:rsidRPr="006D3B02" w:rsidRDefault="00745811" w:rsidP="00745811">
      <w:pPr>
        <w:rPr>
          <w:rStyle w:val="Emphasis"/>
        </w:rPr>
      </w:pPr>
      <w:r>
        <w:t xml:space="preserve">With fiscal 2022 spending bills four months overdue, </w:t>
      </w:r>
      <w:r w:rsidRPr="006D3B02">
        <w:rPr>
          <w:rStyle w:val="Style13ptBold"/>
        </w:rPr>
        <w:t xml:space="preserve">lawmakers and the Pentagon have warned against a yearlong CR that would freeze defense spending at the level of 2021 appropriations. CRs continue funding at the previous year’s level, </w:t>
      </w:r>
      <w:r w:rsidRPr="004D4F35">
        <w:rPr>
          <w:rStyle w:val="Emphasis"/>
          <w:highlight w:val="cyan"/>
        </w:rPr>
        <w:t>prevent</w:t>
      </w:r>
      <w:r w:rsidRPr="006D3B02">
        <w:rPr>
          <w:rStyle w:val="Emphasis"/>
        </w:rPr>
        <w:t>ing</w:t>
      </w:r>
      <w:r w:rsidRPr="006D3B02">
        <w:rPr>
          <w:rStyle w:val="Style13ptBold"/>
        </w:rPr>
        <w:t xml:space="preserve"> the </w:t>
      </w:r>
      <w:r w:rsidRPr="004D4F35">
        <w:rPr>
          <w:rStyle w:val="Style13ptBold"/>
          <w:highlight w:val="cyan"/>
        </w:rPr>
        <w:t xml:space="preserve">Pentagon from starting </w:t>
      </w:r>
      <w:r w:rsidRPr="004D4F35">
        <w:rPr>
          <w:rStyle w:val="Emphasis"/>
          <w:highlight w:val="cyan"/>
        </w:rPr>
        <w:t>new</w:t>
      </w:r>
      <w:r w:rsidRPr="006D3B02">
        <w:rPr>
          <w:rStyle w:val="Emphasis"/>
        </w:rPr>
        <w:t xml:space="preserve"> acquisition </w:t>
      </w:r>
      <w:r w:rsidRPr="004D4F35">
        <w:rPr>
          <w:rStyle w:val="Emphasis"/>
          <w:highlight w:val="cyan"/>
        </w:rPr>
        <w:t>programs</w:t>
      </w:r>
      <w:r w:rsidRPr="006D3B02">
        <w:rPr>
          <w:rStyle w:val="Style13ptBold"/>
        </w:rPr>
        <w:t xml:space="preserve"> </w:t>
      </w:r>
      <w:r w:rsidRPr="004D4F35">
        <w:rPr>
          <w:rStyle w:val="Style13ptBold"/>
          <w:highlight w:val="cyan"/>
        </w:rPr>
        <w:t xml:space="preserve">and </w:t>
      </w:r>
      <w:r w:rsidRPr="004D4F35">
        <w:rPr>
          <w:rStyle w:val="Emphasis"/>
          <w:highlight w:val="cyan"/>
        </w:rPr>
        <w:t>ramping up production</w:t>
      </w:r>
      <w:r w:rsidRPr="006D3B02">
        <w:rPr>
          <w:rStyle w:val="Emphasis"/>
        </w:rPr>
        <w:t xml:space="preserve"> quantities.</w:t>
      </w:r>
    </w:p>
    <w:p w14:paraId="3A5AE77F" w14:textId="77777777" w:rsidR="00745811" w:rsidRDefault="00745811" w:rsidP="00745811">
      <w:r>
        <w:t xml:space="preserve">And without a 2022 spending deal to set a new baseline, the </w:t>
      </w:r>
      <w:r w:rsidRPr="004D4F35">
        <w:rPr>
          <w:rStyle w:val="Style13ptBold"/>
          <w:highlight w:val="cyan"/>
        </w:rPr>
        <w:t>president’s budget submission</w:t>
      </w:r>
      <w:r w:rsidRPr="006D3B02">
        <w:rPr>
          <w:rStyle w:val="Style13ptBold"/>
        </w:rPr>
        <w:t xml:space="preserve"> is </w:t>
      </w:r>
      <w:r w:rsidRPr="004D4F35">
        <w:rPr>
          <w:rStyle w:val="Style13ptBold"/>
          <w:highlight w:val="cyan"/>
        </w:rPr>
        <w:t>in limbo</w:t>
      </w:r>
      <w:r w:rsidRPr="006D3B02">
        <w:rPr>
          <w:rStyle w:val="Style13ptBold"/>
        </w:rPr>
        <w:t xml:space="preserve"> and expected to come months late, which is </w:t>
      </w:r>
      <w:r w:rsidRPr="004D4F35">
        <w:rPr>
          <w:rStyle w:val="Emphasis"/>
          <w:highlight w:val="cyan"/>
        </w:rPr>
        <w:t>sowing uncertainty</w:t>
      </w:r>
      <w:r w:rsidRPr="004D4F35">
        <w:rPr>
          <w:rStyle w:val="Style13ptBold"/>
          <w:highlight w:val="cyan"/>
        </w:rPr>
        <w:t xml:space="preserve"> for</w:t>
      </w:r>
      <w:r w:rsidRPr="006D3B02">
        <w:rPr>
          <w:rStyle w:val="Style13ptBold"/>
        </w:rPr>
        <w:t xml:space="preserve"> </w:t>
      </w:r>
      <w:r w:rsidRPr="004D4F35">
        <w:rPr>
          <w:rStyle w:val="Style13ptBold"/>
          <w:highlight w:val="cyan"/>
        </w:rPr>
        <w:t>the military and</w:t>
      </w:r>
      <w:r w:rsidRPr="006D3B02">
        <w:rPr>
          <w:rStyle w:val="Style13ptBold"/>
        </w:rPr>
        <w:t xml:space="preserve"> its </w:t>
      </w:r>
      <w:r w:rsidRPr="004D4F35">
        <w:rPr>
          <w:rStyle w:val="Style13ptBold"/>
          <w:highlight w:val="cyan"/>
        </w:rPr>
        <w:t>vendors</w:t>
      </w:r>
      <w:r>
        <w:t>.</w:t>
      </w:r>
    </w:p>
    <w:p w14:paraId="4C6FC8EE" w14:textId="77777777" w:rsidR="00745811" w:rsidRDefault="00745811" w:rsidP="00745811">
      <w:r>
        <w:t>President Joe Biden signed a defense policy bill that boosts his $753 billion national defense budget request for FY22 to $778 billion, a 3% increase. But Republicans have said they want more for defense, less than the 16% increase proposed by Democrats and an agreement on some politically charged policy riders.</w:t>
      </w:r>
    </w:p>
    <w:p w14:paraId="777C2B79" w14:textId="77777777" w:rsidR="00745811" w:rsidRPr="006D3B02" w:rsidRDefault="00745811" w:rsidP="00745811">
      <w:r>
        <w:t xml:space="preserve">By the reckoning of National Defense Industrial Association Chairman Arnold Punaro, lawmakers could meet somewhere in the middle with 8% increases for both defense and nondefense, but that’s far from a certainty. </w:t>
      </w:r>
      <w:r w:rsidRPr="006D3B02">
        <w:rPr>
          <w:rStyle w:val="Style13ptBold"/>
        </w:rPr>
        <w:t xml:space="preserve">Democrats have raised fears some Republicans see budget gridlock as an advantage </w:t>
      </w:r>
      <w:r w:rsidRPr="006D3B02">
        <w:t>heading into midterm elections and don’t want a deal at all.</w:t>
      </w:r>
    </w:p>
    <w:p w14:paraId="719CB910" w14:textId="77777777" w:rsidR="00745811" w:rsidRDefault="00745811" w:rsidP="00745811">
      <w:r>
        <w:t>“We’re still in budget chaos,” Punaro told Defense News this week. “</w:t>
      </w:r>
      <w:proofErr w:type="gramStart"/>
      <w:r w:rsidRPr="006D3B02">
        <w:rPr>
          <w:rStyle w:val="Style13ptBold"/>
        </w:rPr>
        <w:t>China’s</w:t>
      </w:r>
      <w:proofErr w:type="gramEnd"/>
      <w:r w:rsidRPr="006D3B02">
        <w:rPr>
          <w:rStyle w:val="Style13ptBold"/>
        </w:rPr>
        <w:t xml:space="preserve"> on the march, Russia’s on the move and North Korea’s on the advance, and yet Congress is sitting on their duff, </w:t>
      </w:r>
      <w:r w:rsidRPr="006D3B02">
        <w:rPr>
          <w:rStyle w:val="Emphasis"/>
        </w:rPr>
        <w:t>not passing a spending bill</w:t>
      </w:r>
      <w:r>
        <w:t>. It’s disgraceful.”</w:t>
      </w:r>
    </w:p>
    <w:p w14:paraId="2474A19C" w14:textId="77777777" w:rsidR="00745811" w:rsidRDefault="00745811" w:rsidP="00745811">
      <w:r>
        <w:t xml:space="preserve">The </w:t>
      </w:r>
      <w:r w:rsidRPr="006D3B02">
        <w:rPr>
          <w:rStyle w:val="Style13ptBold"/>
        </w:rPr>
        <w:t>lack of a 2022 deal as a baseline for defense amid escalating inflation presents a huge challenge for Pentagon planners crafting the FY23 budget request,</w:t>
      </w:r>
      <w:r>
        <w:t xml:space="preserve"> Punaro said. He worried the administration could make a flat budget request, potentially costing the Pentagon billions of dollars in buying power.</w:t>
      </w:r>
    </w:p>
    <w:p w14:paraId="2968AED2" w14:textId="77777777" w:rsidR="00745811" w:rsidRDefault="00745811" w:rsidP="00745811">
      <w:r>
        <w:t xml:space="preserve">Meanwhile, </w:t>
      </w:r>
      <w:r w:rsidRPr="006D3B02">
        <w:rPr>
          <w:rStyle w:val="Style13ptBold"/>
        </w:rPr>
        <w:t xml:space="preserve">a </w:t>
      </w:r>
      <w:r w:rsidRPr="004D4F35">
        <w:rPr>
          <w:rStyle w:val="Style13ptBold"/>
          <w:highlight w:val="cyan"/>
        </w:rPr>
        <w:t>full-year CR</w:t>
      </w:r>
      <w:r w:rsidRPr="006D3B02">
        <w:rPr>
          <w:rStyle w:val="Style13ptBold"/>
        </w:rPr>
        <w:t xml:space="preserve"> would </w:t>
      </w:r>
      <w:r w:rsidRPr="004D4F35">
        <w:rPr>
          <w:rStyle w:val="Style13ptBold"/>
          <w:highlight w:val="cyan"/>
        </w:rPr>
        <w:t xml:space="preserve">yield </w:t>
      </w:r>
      <w:r w:rsidRPr="004D4F35">
        <w:rPr>
          <w:rStyle w:val="Emphasis"/>
          <w:highlight w:val="cyan"/>
        </w:rPr>
        <w:t>$11 billion of lost growth</w:t>
      </w:r>
      <w:r w:rsidRPr="006D3B02">
        <w:rPr>
          <w:rStyle w:val="Style13ptBold"/>
        </w:rPr>
        <w:t>, while 7% inflation would mean another $50 billion in lost buying power,</w:t>
      </w:r>
      <w:r>
        <w:t xml:space="preserve"> according to defense consultant Jim McAleese, the founder of McAleese &amp; Associates.</w:t>
      </w:r>
    </w:p>
    <w:p w14:paraId="30077D44" w14:textId="77777777" w:rsidR="00745811" w:rsidRDefault="00745811" w:rsidP="00745811">
      <w:r>
        <w:t xml:space="preserve">Though the current CR runs out on Feb. 18., </w:t>
      </w:r>
      <w:r w:rsidRPr="004D4F35">
        <w:rPr>
          <w:rStyle w:val="Style13ptBold"/>
          <w:highlight w:val="cyan"/>
        </w:rPr>
        <w:t>recent negotiations</w:t>
      </w:r>
      <w:r w:rsidRPr="006D3B02">
        <w:rPr>
          <w:rStyle w:val="Style13ptBold"/>
        </w:rPr>
        <w:t xml:space="preserve"> in Congress have </w:t>
      </w:r>
      <w:r w:rsidRPr="004D4F35">
        <w:rPr>
          <w:rStyle w:val="Emphasis"/>
          <w:highlight w:val="cyan"/>
        </w:rPr>
        <w:t>sparked some optimism</w:t>
      </w:r>
      <w:r>
        <w:t>.</w:t>
      </w:r>
    </w:p>
    <w:p w14:paraId="2A5D5E6A" w14:textId="77777777" w:rsidR="00745811" w:rsidRDefault="00745811" w:rsidP="00745811">
      <w:r w:rsidRPr="006D3B02">
        <w:rPr>
          <w:rStyle w:val="Style13ptBold"/>
        </w:rPr>
        <w:t xml:space="preserve">Lead appropriators in the Senate met Jan. 13 with Senate Majority Leader Chuck </w:t>
      </w:r>
      <w:r w:rsidRPr="004D4F35">
        <w:rPr>
          <w:rStyle w:val="Emphasis"/>
          <w:highlight w:val="cyan"/>
        </w:rPr>
        <w:t>Schumer</w:t>
      </w:r>
      <w:r w:rsidRPr="006D3B02">
        <w:rPr>
          <w:rStyle w:val="Style13ptBold"/>
        </w:rPr>
        <w:t xml:space="preserve"> </w:t>
      </w:r>
      <w:r w:rsidRPr="004D4F35">
        <w:rPr>
          <w:rStyle w:val="Style13ptBold"/>
          <w:highlight w:val="cyan"/>
        </w:rPr>
        <w:t>and</w:t>
      </w:r>
      <w:r w:rsidRPr="006D3B02">
        <w:rPr>
          <w:rStyle w:val="Style13ptBold"/>
        </w:rPr>
        <w:t xml:space="preserve"> Senate Minority Leader Mitch </w:t>
      </w:r>
      <w:r w:rsidRPr="004D4F35">
        <w:rPr>
          <w:rStyle w:val="Emphasis"/>
          <w:highlight w:val="cyan"/>
        </w:rPr>
        <w:t>McConnell</w:t>
      </w:r>
      <w:r w:rsidRPr="006D3B02">
        <w:rPr>
          <w:rStyle w:val="Style13ptBold"/>
        </w:rPr>
        <w:t xml:space="preserve"> to </w:t>
      </w:r>
      <w:r w:rsidRPr="004D4F35">
        <w:rPr>
          <w:rStyle w:val="Emphasis"/>
          <w:highlight w:val="cyan"/>
        </w:rPr>
        <w:t>set</w:t>
      </w:r>
      <w:r w:rsidRPr="006D3B02">
        <w:rPr>
          <w:rStyle w:val="Emphasis"/>
        </w:rPr>
        <w:t xml:space="preserve"> the </w:t>
      </w:r>
      <w:r w:rsidRPr="004D4F35">
        <w:rPr>
          <w:rStyle w:val="Emphasis"/>
          <w:highlight w:val="cyan"/>
        </w:rPr>
        <w:t>guidelines</w:t>
      </w:r>
      <w:r w:rsidRPr="006D3B02">
        <w:rPr>
          <w:rStyle w:val="Style13ptBold"/>
        </w:rPr>
        <w:t xml:space="preserve"> for negotiations</w:t>
      </w:r>
      <w:r>
        <w:t xml:space="preserve">. From there, </w:t>
      </w:r>
      <w:r w:rsidRPr="004D4F35">
        <w:rPr>
          <w:rStyle w:val="Style13ptBold"/>
          <w:highlight w:val="cyan"/>
        </w:rPr>
        <w:t>lead House and Senate appropriators</w:t>
      </w:r>
      <w:r w:rsidRPr="006D3B02">
        <w:rPr>
          <w:rStyle w:val="Style13ptBold"/>
        </w:rPr>
        <w:t xml:space="preserve"> met to </w:t>
      </w:r>
      <w:r w:rsidRPr="004D4F35">
        <w:rPr>
          <w:rStyle w:val="Style13ptBold"/>
          <w:highlight w:val="cyan"/>
        </w:rPr>
        <w:t>kick off talks</w:t>
      </w:r>
      <w:r>
        <w:t xml:space="preserve">, and </w:t>
      </w:r>
      <w:r w:rsidRPr="006D3B02">
        <w:rPr>
          <w:rStyle w:val="Style13ptBold"/>
        </w:rPr>
        <w:t>Pelosi has said she’s been in discussions with House Appropriations Committee Chairwoman Rosa DeLauro, D-Conn</w:t>
      </w:r>
      <w:r>
        <w:t>.</w:t>
      </w:r>
    </w:p>
    <w:p w14:paraId="5AFBD1A3" w14:textId="77777777" w:rsidR="00745811" w:rsidRDefault="00745811" w:rsidP="00745811">
      <w:r>
        <w:t xml:space="preserve">Asked Thursday whether it’s realistic to get an agreement by Feb. 18, as Congress was about to leave town </w:t>
      </w:r>
      <w:r w:rsidRPr="004D4F35">
        <w:rPr>
          <w:rStyle w:val="Emphasis"/>
          <w:highlight w:val="cyan"/>
        </w:rPr>
        <w:t>Senate Appropriations</w:t>
      </w:r>
      <w:r w:rsidRPr="006D3B02">
        <w:rPr>
          <w:rStyle w:val="Emphasis"/>
        </w:rPr>
        <w:t xml:space="preserve"> Committee </w:t>
      </w:r>
      <w:r w:rsidRPr="004D4F35">
        <w:rPr>
          <w:rStyle w:val="Emphasis"/>
          <w:highlight w:val="cyan"/>
        </w:rPr>
        <w:t>Vice Chairman</w:t>
      </w:r>
      <w:r w:rsidRPr="006D3B02">
        <w:rPr>
          <w:rStyle w:val="Emphasis"/>
        </w:rPr>
        <w:t xml:space="preserve"> Richard </w:t>
      </w:r>
      <w:r w:rsidRPr="004D4F35">
        <w:rPr>
          <w:rStyle w:val="Emphasis"/>
          <w:highlight w:val="cyan"/>
        </w:rPr>
        <w:t>Shelby</w:t>
      </w:r>
      <w:r w:rsidRPr="006D3B02">
        <w:rPr>
          <w:rStyle w:val="Emphasis"/>
        </w:rPr>
        <w:t>, R-Ala</w:t>
      </w:r>
      <w:r>
        <w:t xml:space="preserve">., said: “That’s a good question. It’d be </w:t>
      </w:r>
      <w:r w:rsidRPr="004D4F35">
        <w:rPr>
          <w:rStyle w:val="Style13ptBold"/>
          <w:highlight w:val="cyan"/>
        </w:rPr>
        <w:t>hard to get it</w:t>
      </w:r>
      <w:r w:rsidRPr="006D3B02">
        <w:rPr>
          <w:rStyle w:val="Style13ptBold"/>
        </w:rPr>
        <w:t xml:space="preserve"> by the 18th,</w:t>
      </w:r>
      <w:r>
        <w:t xml:space="preserve"> but if </w:t>
      </w:r>
      <w:r w:rsidRPr="004D4F35">
        <w:rPr>
          <w:rStyle w:val="Emphasis"/>
          <w:highlight w:val="cyan"/>
        </w:rPr>
        <w:t>we can make huge progress</w:t>
      </w:r>
      <w:r>
        <w:t xml:space="preserve">, we can </w:t>
      </w:r>
      <w:r w:rsidRPr="004D4F35">
        <w:rPr>
          <w:rStyle w:val="Emphasis"/>
          <w:highlight w:val="cyan"/>
        </w:rPr>
        <w:t>probably get done soon</w:t>
      </w:r>
      <w:r>
        <w:t>.”</w:t>
      </w:r>
    </w:p>
    <w:p w14:paraId="09A63ED9" w14:textId="77777777" w:rsidR="00745811" w:rsidRDefault="00745811" w:rsidP="00745811">
      <w:r>
        <w:t>It’s unclear whether looming international crises with Russia and Ukraine, China and Taiwan, and North Korean missile tests would add pressure to pass defense spending. When asked about Pelosi’s comments, Shelby seemed to dig in.</w:t>
      </w:r>
    </w:p>
    <w:p w14:paraId="49C5BC22" w14:textId="77777777" w:rsidR="00745811" w:rsidRDefault="00745811" w:rsidP="00745811">
      <w:r>
        <w:t>“She’s right on that, but to underfund defense as some people would like to do, that would be a bigger challenge,” he said.</w:t>
      </w:r>
    </w:p>
    <w:p w14:paraId="41CF521F" w14:textId="77777777" w:rsidR="00745811" w:rsidRPr="006D3B02" w:rsidRDefault="00745811" w:rsidP="00745811">
      <w:pPr>
        <w:rPr>
          <w:rStyle w:val="Style13ptBold"/>
        </w:rPr>
      </w:pPr>
      <w:r>
        <w:t xml:space="preserve">At a House Appropriations Committee hearing Jan. 12 about the effects of a potential </w:t>
      </w:r>
      <w:r w:rsidRPr="004D4F35">
        <w:rPr>
          <w:rStyle w:val="Style13ptBold"/>
          <w:highlight w:val="cyan"/>
        </w:rPr>
        <w:t>full-year CR,</w:t>
      </w:r>
      <w:r>
        <w:t xml:space="preserve"> the </w:t>
      </w:r>
      <w:r w:rsidRPr="006D3B02">
        <w:rPr>
          <w:rStyle w:val="Style13ptBold"/>
        </w:rPr>
        <w:t xml:space="preserve">top officers of the Army, Navy, Air Force, Marine Corps and Space Force warned such a move would </w:t>
      </w:r>
      <w:r w:rsidRPr="004D4F35">
        <w:rPr>
          <w:rStyle w:val="Style13ptBold"/>
          <w:highlight w:val="cyan"/>
        </w:rPr>
        <w:t>sabotage</w:t>
      </w:r>
      <w:r w:rsidRPr="006D3B02">
        <w:rPr>
          <w:rStyle w:val="Style13ptBold"/>
        </w:rPr>
        <w:t xml:space="preserve"> the </w:t>
      </w:r>
      <w:r w:rsidRPr="004D4F35">
        <w:rPr>
          <w:rStyle w:val="Style13ptBold"/>
          <w:highlight w:val="cyan"/>
        </w:rPr>
        <w:t xml:space="preserve">military’s efforts to </w:t>
      </w:r>
      <w:r w:rsidRPr="004D4F35">
        <w:rPr>
          <w:rStyle w:val="Emphasis"/>
          <w:highlight w:val="cyan"/>
        </w:rPr>
        <w:t>compete with China</w:t>
      </w:r>
      <w:r w:rsidRPr="006D3B02">
        <w:rPr>
          <w:rStyle w:val="Style13ptBold"/>
        </w:rPr>
        <w:t xml:space="preserve"> by </w:t>
      </w:r>
      <w:r w:rsidRPr="004D4F35">
        <w:rPr>
          <w:rStyle w:val="Emphasis"/>
          <w:highlight w:val="cyan"/>
        </w:rPr>
        <w:t>stalling new weapons</w:t>
      </w:r>
      <w:r w:rsidRPr="006D3B02">
        <w:rPr>
          <w:rStyle w:val="Style13ptBold"/>
        </w:rPr>
        <w:t xml:space="preserve"> like hypersonic missiles.</w:t>
      </w:r>
    </w:p>
    <w:p w14:paraId="498E4D12" w14:textId="77777777" w:rsidR="00745811" w:rsidRDefault="00745811" w:rsidP="00745811">
      <w:r>
        <w:t>“</w:t>
      </w:r>
      <w:r w:rsidRPr="006D3B02">
        <w:rPr>
          <w:rStyle w:val="Style13ptBold"/>
        </w:rPr>
        <w:t xml:space="preserve">CRs effectively </w:t>
      </w:r>
      <w:r w:rsidRPr="004D4F35">
        <w:rPr>
          <w:rStyle w:val="Emphasis"/>
          <w:highlight w:val="cyan"/>
        </w:rPr>
        <w:t>prevent modernization at speed</w:t>
      </w:r>
      <w:r>
        <w:t xml:space="preserve">,” said Marine Corps Commandant Gen. David Berger. “We </w:t>
      </w:r>
      <w:r w:rsidRPr="006D3B02">
        <w:rPr>
          <w:rStyle w:val="Style13ptBold"/>
        </w:rPr>
        <w:t>actually stand to be outpaced by China — not because of their speed but because of our failure to comply with our own budgetary processes</w:t>
      </w:r>
      <w:r>
        <w:t>.”</w:t>
      </w:r>
    </w:p>
    <w:p w14:paraId="732F9543" w14:textId="77777777" w:rsidR="00745811" w:rsidRPr="006D3B02" w:rsidRDefault="00745811" w:rsidP="00745811">
      <w:pPr>
        <w:rPr>
          <w:rStyle w:val="Style13ptBold"/>
        </w:rPr>
      </w:pPr>
      <w:r>
        <w:t xml:space="preserve">The president and CEO of the Aerospace Industries Association, Eric Fanning, has warned that </w:t>
      </w:r>
      <w:r w:rsidRPr="004D4F35">
        <w:rPr>
          <w:rStyle w:val="Style13ptBold"/>
          <w:highlight w:val="cyan"/>
        </w:rPr>
        <w:t>budget unpredictability</w:t>
      </w:r>
      <w:r w:rsidRPr="006D3B02">
        <w:rPr>
          <w:rStyle w:val="Style13ptBold"/>
        </w:rPr>
        <w:t xml:space="preserve"> is </w:t>
      </w:r>
      <w:r w:rsidRPr="004D4F35">
        <w:rPr>
          <w:rStyle w:val="Emphasis"/>
          <w:highlight w:val="cyan"/>
        </w:rPr>
        <w:t>inefficient</w:t>
      </w:r>
      <w:r w:rsidRPr="006D3B02">
        <w:rPr>
          <w:rStyle w:val="Emphasis"/>
        </w:rPr>
        <w:t xml:space="preserve"> for the defense </w:t>
      </w:r>
      <w:r w:rsidRPr="004D4F35">
        <w:rPr>
          <w:rStyle w:val="Emphasis"/>
          <w:highlight w:val="cyan"/>
        </w:rPr>
        <w:t>industry</w:t>
      </w:r>
      <w:r w:rsidRPr="006D3B02">
        <w:rPr>
          <w:rStyle w:val="Style13ptBold"/>
        </w:rPr>
        <w:t xml:space="preserve">, which </w:t>
      </w:r>
      <w:proofErr w:type="gramStart"/>
      <w:r w:rsidRPr="006D3B02">
        <w:rPr>
          <w:rStyle w:val="Style13ptBold"/>
        </w:rPr>
        <w:t>has to</w:t>
      </w:r>
      <w:proofErr w:type="gramEnd"/>
      <w:r w:rsidRPr="006D3B02">
        <w:rPr>
          <w:rStyle w:val="Style13ptBold"/>
        </w:rPr>
        <w:t xml:space="preserve"> </w:t>
      </w:r>
      <w:r w:rsidRPr="004D4F35">
        <w:rPr>
          <w:rStyle w:val="Style13ptBold"/>
          <w:highlight w:val="cyan"/>
        </w:rPr>
        <w:t>idle while</w:t>
      </w:r>
      <w:r w:rsidRPr="006D3B02">
        <w:rPr>
          <w:rStyle w:val="Style13ptBold"/>
        </w:rPr>
        <w:t xml:space="preserve"> the </w:t>
      </w:r>
      <w:r w:rsidRPr="004D4F35">
        <w:rPr>
          <w:rStyle w:val="Style13ptBold"/>
          <w:highlight w:val="cyan"/>
        </w:rPr>
        <w:t xml:space="preserve">Pentagon </w:t>
      </w:r>
      <w:r w:rsidRPr="004D4F35">
        <w:rPr>
          <w:rStyle w:val="Emphasis"/>
          <w:highlight w:val="cyan"/>
        </w:rPr>
        <w:t>waits for</w:t>
      </w:r>
      <w:r w:rsidRPr="006D3B02">
        <w:rPr>
          <w:rStyle w:val="Emphasis"/>
        </w:rPr>
        <w:t xml:space="preserve"> its </w:t>
      </w:r>
      <w:r w:rsidRPr="004D4F35">
        <w:rPr>
          <w:rStyle w:val="Emphasis"/>
          <w:highlight w:val="cyan"/>
        </w:rPr>
        <w:t>projects to be funded</w:t>
      </w:r>
      <w:r w:rsidRPr="006D3B02">
        <w:rPr>
          <w:rStyle w:val="Style13ptBold"/>
        </w:rPr>
        <w:t>. Amid the Capitol Hill activity, Fanning said he is “</w:t>
      </w:r>
      <w:r w:rsidRPr="006D3B02">
        <w:rPr>
          <w:rStyle w:val="Emphasis"/>
        </w:rPr>
        <w:t>hopeful that the momentum continues</w:t>
      </w:r>
      <w:r w:rsidRPr="006D3B02">
        <w:rPr>
          <w:rStyle w:val="Style13ptBold"/>
        </w:rPr>
        <w:t>.”</w:t>
      </w:r>
    </w:p>
    <w:p w14:paraId="037E107F" w14:textId="77777777" w:rsidR="00745811" w:rsidRDefault="00745811" w:rsidP="00745811">
      <w:r w:rsidRPr="004D4F35">
        <w:t>“The hearing painted a concerning picture of additional and unnecessary costs, as well risks to capabilities and to the industrial base in the short and long-terms. There was bipartisan agreement on how devastating a year-long CR could be,” Fanning said</w:t>
      </w:r>
      <w:r>
        <w:t xml:space="preserve"> in a statement Thursday. “Over the last few days, </w:t>
      </w:r>
      <w:r w:rsidRPr="004D4F35">
        <w:rPr>
          <w:rStyle w:val="Style13ptBold"/>
        </w:rPr>
        <w:t xml:space="preserve">there are </w:t>
      </w:r>
      <w:r w:rsidRPr="004D4F35">
        <w:rPr>
          <w:rStyle w:val="Emphasis"/>
        </w:rPr>
        <w:t>positive signs</w:t>
      </w:r>
      <w:r w:rsidRPr="004D4F35">
        <w:rPr>
          <w:rStyle w:val="Style13ptBold"/>
        </w:rPr>
        <w:t xml:space="preserve"> that the message is </w:t>
      </w:r>
      <w:r w:rsidRPr="004D4F35">
        <w:rPr>
          <w:rStyle w:val="Emphasis"/>
        </w:rPr>
        <w:t>getting through</w:t>
      </w:r>
      <w:r w:rsidRPr="004D4F35">
        <w:rPr>
          <w:rStyle w:val="Style13ptBold"/>
        </w:rPr>
        <w:t xml:space="preserve"> and the </w:t>
      </w:r>
      <w:r w:rsidRPr="004D4F35">
        <w:rPr>
          <w:rStyle w:val="Emphasis"/>
          <w:highlight w:val="cyan"/>
        </w:rPr>
        <w:t>top appropriators</w:t>
      </w:r>
      <w:r w:rsidRPr="004D4F35">
        <w:rPr>
          <w:rStyle w:val="Emphasis"/>
        </w:rPr>
        <w:t xml:space="preserve"> from both parties are </w:t>
      </w:r>
      <w:r w:rsidRPr="004D4F35">
        <w:rPr>
          <w:rStyle w:val="Emphasis"/>
          <w:highlight w:val="cyan"/>
        </w:rPr>
        <w:t>coming to the table</w:t>
      </w:r>
      <w:r>
        <w:t>.”</w:t>
      </w:r>
    </w:p>
    <w:p w14:paraId="164B9402" w14:textId="77777777" w:rsidR="00745811" w:rsidRDefault="00745811" w:rsidP="00745811">
      <w:r w:rsidRPr="004D4F35">
        <w:rPr>
          <w:rStyle w:val="Style13ptBold"/>
        </w:rPr>
        <w:t xml:space="preserve">Lead Pentagon </w:t>
      </w:r>
      <w:r w:rsidRPr="00D11A29">
        <w:rPr>
          <w:rStyle w:val="Style13ptBold"/>
          <w:highlight w:val="cyan"/>
        </w:rPr>
        <w:t>officials</w:t>
      </w:r>
      <w:r w:rsidRPr="004D4F35">
        <w:rPr>
          <w:rStyle w:val="Style13ptBold"/>
        </w:rPr>
        <w:t xml:space="preserve"> have talked for years about the need to </w:t>
      </w:r>
      <w:r w:rsidRPr="00D11A29">
        <w:rPr>
          <w:rStyle w:val="Style13ptBold"/>
          <w:highlight w:val="cyan"/>
        </w:rPr>
        <w:t>harness</w:t>
      </w:r>
      <w:r w:rsidRPr="004D4F35">
        <w:rPr>
          <w:rStyle w:val="Style13ptBold"/>
        </w:rPr>
        <w:t xml:space="preserve"> the innovation of </w:t>
      </w:r>
      <w:r w:rsidRPr="00D11A29">
        <w:rPr>
          <w:rStyle w:val="Style13ptBold"/>
          <w:highlight w:val="cyan"/>
        </w:rPr>
        <w:t>small</w:t>
      </w:r>
      <w:r w:rsidRPr="004D4F35">
        <w:rPr>
          <w:rStyle w:val="Style13ptBold"/>
        </w:rPr>
        <w:t xml:space="preserve"> tech </w:t>
      </w:r>
      <w:r w:rsidRPr="00D11A29">
        <w:rPr>
          <w:rStyle w:val="Style13ptBold"/>
          <w:highlight w:val="cyan"/>
        </w:rPr>
        <w:t>firms</w:t>
      </w:r>
      <w:r w:rsidRPr="004D4F35">
        <w:rPr>
          <w:rStyle w:val="Style13ptBold"/>
        </w:rPr>
        <w:t xml:space="preserve">. But </w:t>
      </w:r>
      <w:r w:rsidRPr="00D11A29">
        <w:rPr>
          <w:rStyle w:val="Emphasis"/>
          <w:highlight w:val="cyan"/>
        </w:rPr>
        <w:t>CRs stifle those efforts</w:t>
      </w:r>
      <w:r w:rsidRPr="004D4F35">
        <w:rPr>
          <w:rStyle w:val="Emphasis"/>
        </w:rPr>
        <w:t>,</w:t>
      </w:r>
      <w:r w:rsidRPr="004D4F35">
        <w:rPr>
          <w:rStyle w:val="Style13ptBold"/>
        </w:rPr>
        <w:t xml:space="preserve"> an executive at one of those firms, </w:t>
      </w:r>
      <w:proofErr w:type="spellStart"/>
      <w:r>
        <w:t>Anduril</w:t>
      </w:r>
      <w:proofErr w:type="spellEnd"/>
      <w:r>
        <w:t xml:space="preserve"> Industries, wrote in an essay this week.</w:t>
      </w:r>
    </w:p>
    <w:p w14:paraId="6C79C938" w14:textId="77777777" w:rsidR="00745811" w:rsidRDefault="00745811" w:rsidP="00745811"/>
    <w:p w14:paraId="172967E7" w14:textId="77777777" w:rsidR="00745811" w:rsidRDefault="00745811" w:rsidP="00745811"/>
    <w:p w14:paraId="2A83B474" w14:textId="77777777" w:rsidR="00745811" w:rsidRDefault="00745811" w:rsidP="00745811">
      <w:pPr>
        <w:pStyle w:val="Heading4"/>
        <w:rPr>
          <w:u w:val="single"/>
        </w:rPr>
      </w:pPr>
      <w:r>
        <w:t xml:space="preserve">Antitrust ruins </w:t>
      </w:r>
      <w:proofErr w:type="spellStart"/>
      <w:r>
        <w:t>bipart</w:t>
      </w:r>
      <w:proofErr w:type="spellEnd"/>
      <w:r>
        <w:t xml:space="preserve">—Republicans link it to </w:t>
      </w:r>
      <w:r>
        <w:rPr>
          <w:u w:val="single"/>
        </w:rPr>
        <w:t xml:space="preserve">other </w:t>
      </w:r>
      <w:r>
        <w:t>partisan disputes</w:t>
      </w:r>
    </w:p>
    <w:p w14:paraId="19AE8E13" w14:textId="77777777" w:rsidR="00745811" w:rsidRDefault="00745811" w:rsidP="00745811">
      <w:proofErr w:type="spellStart"/>
      <w:r>
        <w:rPr>
          <w:rStyle w:val="Emphasis1"/>
        </w:rPr>
        <w:t>Ghaffary</w:t>
      </w:r>
      <w:proofErr w:type="spellEnd"/>
      <w:r>
        <w:rPr>
          <w:rStyle w:val="Emphasis1"/>
        </w:rPr>
        <w:t xml:space="preserve"> 20 </w:t>
      </w:r>
      <w:r>
        <w:t xml:space="preserve">[Shirin </w:t>
      </w:r>
      <w:proofErr w:type="spellStart"/>
      <w:r>
        <w:t>Ghaffary</w:t>
      </w:r>
      <w:proofErr w:type="spellEnd"/>
      <w:r>
        <w:t>, "Republicans showed why Congress won’t regulate the internet", 7/29/20, https://www.vox.com/recode/2020/7/29/21347128/big-tech-antitrust-hearing-facebook-zuckerberg-amazon-bezos-apple-cook-google-pichai]</w:t>
      </w:r>
    </w:p>
    <w:p w14:paraId="588D30C3" w14:textId="77777777" w:rsidR="00745811" w:rsidRDefault="00745811" w:rsidP="00745811">
      <w:r w:rsidRPr="00A054EA">
        <w:rPr>
          <w:rStyle w:val="Style13ptBold"/>
          <w:highlight w:val="cyan"/>
        </w:rPr>
        <w:t>Allegations</w:t>
      </w:r>
      <w:r w:rsidRPr="00A054EA">
        <w:rPr>
          <w:rStyle w:val="Style13ptBold"/>
        </w:rPr>
        <w:t xml:space="preserve"> that social media platforms have an </w:t>
      </w:r>
      <w:r w:rsidRPr="00A054EA">
        <w:rPr>
          <w:rStyle w:val="Style13ptBold"/>
          <w:highlight w:val="cyan"/>
        </w:rPr>
        <w:t>anti-conservative bias</w:t>
      </w:r>
      <w:r w:rsidRPr="00A054EA">
        <w:rPr>
          <w:rStyle w:val="Style13ptBold"/>
        </w:rPr>
        <w:t xml:space="preserve"> has for years been a </w:t>
      </w:r>
      <w:r w:rsidRPr="00A054EA">
        <w:rPr>
          <w:rStyle w:val="Style13ptBold"/>
          <w:highlight w:val="cyan"/>
        </w:rPr>
        <w:t>rallying cry of</w:t>
      </w:r>
      <w:r w:rsidRPr="00A054EA">
        <w:rPr>
          <w:rStyle w:val="Style13ptBold"/>
        </w:rPr>
        <w:t xml:space="preserve"> President Trump and the </w:t>
      </w:r>
      <w:r w:rsidRPr="00A054EA">
        <w:rPr>
          <w:rStyle w:val="Style13ptBold"/>
          <w:highlight w:val="cyan"/>
        </w:rPr>
        <w:t>Republican</w:t>
      </w:r>
      <w:r w:rsidRPr="00A054EA">
        <w:rPr>
          <w:rStyle w:val="Style13ptBold"/>
        </w:rPr>
        <w:t xml:space="preserve"> party</w:t>
      </w:r>
      <w:r>
        <w:t>. And leading up to Wednesday, Republicans attacked the focus of the Democrat-run House Judiciary subcommittee hearing — calling on it to focus more on anti-conservative bias and for Twitter CEO Jack Dorsey to appear. Twitter is a small company compared to, say, Facebook, but it has recently taken measures to moderate President Trump’s posts for violating policies around misinformation and hate speech, enraging Republicans.</w:t>
      </w:r>
    </w:p>
    <w:p w14:paraId="3B949C15" w14:textId="77777777" w:rsidR="00745811" w:rsidRDefault="00745811" w:rsidP="00745811">
      <w:r w:rsidRPr="00A054EA">
        <w:rPr>
          <w:rStyle w:val="Style13ptBold"/>
          <w:highlight w:val="cyan"/>
        </w:rPr>
        <w:t>Dem</w:t>
      </w:r>
      <w:r w:rsidRPr="00A054EA">
        <w:rPr>
          <w:rStyle w:val="Style13ptBold"/>
        </w:rPr>
        <w:t>ocrat</w:t>
      </w:r>
      <w:r w:rsidRPr="00A054EA">
        <w:rPr>
          <w:rStyle w:val="Style13ptBold"/>
          <w:highlight w:val="cyan"/>
        </w:rPr>
        <w:t>s</w:t>
      </w:r>
      <w:r>
        <w:t xml:space="preserve">, meanwhile, </w:t>
      </w:r>
      <w:r w:rsidRPr="00A054EA">
        <w:rPr>
          <w:rStyle w:val="Emphasis"/>
          <w:highlight w:val="cyan"/>
        </w:rPr>
        <w:t>tried to</w:t>
      </w:r>
      <w:r>
        <w:t xml:space="preserve"> </w:t>
      </w:r>
      <w:r w:rsidRPr="00A054EA">
        <w:rPr>
          <w:rStyle w:val="Style13ptBold"/>
          <w:highlight w:val="cyan"/>
        </w:rPr>
        <w:t>steer</w:t>
      </w:r>
      <w:r w:rsidRPr="00A054EA">
        <w:rPr>
          <w:rStyle w:val="Style13ptBold"/>
        </w:rPr>
        <w:t xml:space="preserve"> the </w:t>
      </w:r>
      <w:r w:rsidRPr="00A054EA">
        <w:rPr>
          <w:rStyle w:val="Style13ptBold"/>
          <w:highlight w:val="cyan"/>
        </w:rPr>
        <w:t>conversation</w:t>
      </w:r>
      <w:r w:rsidRPr="00A054EA">
        <w:rPr>
          <w:rStyle w:val="Style13ptBold"/>
        </w:rPr>
        <w:t xml:space="preserve"> </w:t>
      </w:r>
      <w:r w:rsidRPr="00A054EA">
        <w:rPr>
          <w:rStyle w:val="Style13ptBold"/>
          <w:highlight w:val="cyan"/>
        </w:rPr>
        <w:t>back to</w:t>
      </w:r>
      <w:r w:rsidRPr="00A054EA">
        <w:rPr>
          <w:rStyle w:val="Style13ptBold"/>
        </w:rPr>
        <w:t xml:space="preserve"> issues more directly relevant to </w:t>
      </w:r>
      <w:r w:rsidRPr="00A054EA">
        <w:rPr>
          <w:rStyle w:val="Style13ptBold"/>
          <w:highlight w:val="cyan"/>
        </w:rPr>
        <w:t>antitrust</w:t>
      </w:r>
      <w:r w:rsidRPr="00A054EA">
        <w:rPr>
          <w:rStyle w:val="Style13ptBold"/>
        </w:rPr>
        <w:t>,</w:t>
      </w:r>
      <w:r>
        <w:t xml:space="preserve"> like if and how these companies intimidate their competition, such as when Facebook acquired its then-rival Instagram in 2012; or whether these companies exploit their users’ privacy, like how Google tracks individuals’ online browsing across the web with cookies; or if Apple is shutting out its competitors by taking an unreasonable cut of profits coming in from independent app developers in its App Store.</w:t>
      </w:r>
    </w:p>
    <w:p w14:paraId="4F34930A" w14:textId="77777777" w:rsidR="00745811" w:rsidRDefault="00745811" w:rsidP="00745811">
      <w:r>
        <w:t>What really matters here is whether these companies’ business practices are ultimately harming consumers, most of whom have no choice but to use Big Tech in one way or another if they want to do basic things online like search the web, order goods, or stay in touch with their friends.</w:t>
      </w:r>
    </w:p>
    <w:p w14:paraId="2EF9D66D" w14:textId="77777777" w:rsidR="00745811" w:rsidRPr="00730B43" w:rsidRDefault="00745811" w:rsidP="00745811">
      <w:r w:rsidRPr="00A054EA">
        <w:rPr>
          <w:rStyle w:val="Style13ptBold"/>
          <w:highlight w:val="cyan"/>
        </w:rPr>
        <w:t>In an earlier era</w:t>
      </w:r>
      <w:r w:rsidRPr="00A054EA">
        <w:rPr>
          <w:rStyle w:val="Style13ptBold"/>
        </w:rPr>
        <w:t xml:space="preserve">, Republicans and Democrats </w:t>
      </w:r>
      <w:r w:rsidRPr="00A054EA">
        <w:t>on the committee might have</w:t>
      </w:r>
      <w:r w:rsidRPr="00A054EA">
        <w:rPr>
          <w:rStyle w:val="Style13ptBold"/>
        </w:rPr>
        <w:t xml:space="preserve"> </w:t>
      </w:r>
      <w:r w:rsidRPr="00A054EA">
        <w:rPr>
          <w:rStyle w:val="Style13ptBold"/>
          <w:highlight w:val="cyan"/>
        </w:rPr>
        <w:t>come together to</w:t>
      </w:r>
      <w:r w:rsidRPr="00A054EA">
        <w:rPr>
          <w:rStyle w:val="Style13ptBold"/>
        </w:rPr>
        <w:t xml:space="preserve"> try to </w:t>
      </w:r>
      <w:r w:rsidRPr="00A054EA">
        <w:rPr>
          <w:rStyle w:val="Style13ptBold"/>
          <w:highlight w:val="cyan"/>
        </w:rPr>
        <w:t>focus o</w:t>
      </w:r>
      <w:r w:rsidRPr="00A054EA">
        <w:rPr>
          <w:rStyle w:val="Style13ptBold"/>
        </w:rPr>
        <w:t xml:space="preserve">n what’s been seen as an area of </w:t>
      </w:r>
      <w:r w:rsidRPr="00A054EA">
        <w:rPr>
          <w:rStyle w:val="Emphasis"/>
          <w:highlight w:val="cyan"/>
        </w:rPr>
        <w:t>relative bipartisan agreement</w:t>
      </w:r>
      <w:r w:rsidRPr="00A054EA">
        <w:rPr>
          <w:rStyle w:val="Style13ptBold"/>
        </w:rPr>
        <w:t xml:space="preserve">: </w:t>
      </w:r>
      <w:r w:rsidRPr="00A054EA">
        <w:rPr>
          <w:rStyle w:val="Style13ptBold"/>
          <w:highlight w:val="cyan"/>
        </w:rPr>
        <w:t>protecting the free market</w:t>
      </w:r>
      <w:r w:rsidRPr="00A054EA">
        <w:rPr>
          <w:highlight w:val="cyan"/>
        </w:rPr>
        <w:t xml:space="preserve">. </w:t>
      </w:r>
      <w:r w:rsidRPr="00A054EA">
        <w:rPr>
          <w:rStyle w:val="Emphasis"/>
          <w:highlight w:val="cyan"/>
        </w:rPr>
        <w:t>That didn’t happen</w:t>
      </w:r>
      <w:r>
        <w:t xml:space="preserve"> at today’s hearing. Instead, </w:t>
      </w:r>
      <w:r w:rsidRPr="00A054EA">
        <w:rPr>
          <w:rStyle w:val="Style13ptBold"/>
        </w:rPr>
        <w:t xml:space="preserve">it was a </w:t>
      </w:r>
      <w:r w:rsidRPr="00A054EA">
        <w:rPr>
          <w:rStyle w:val="Emphasis"/>
          <w:highlight w:val="cyan"/>
        </w:rPr>
        <w:t>display of partisan divides</w:t>
      </w:r>
      <w:r>
        <w:t>.</w:t>
      </w:r>
    </w:p>
    <w:p w14:paraId="41A3EDBD" w14:textId="77777777" w:rsidR="00745811" w:rsidRDefault="00745811" w:rsidP="00745811"/>
    <w:p w14:paraId="48E432D8" w14:textId="77777777" w:rsidR="00745811" w:rsidRDefault="00745811" w:rsidP="00745811"/>
    <w:p w14:paraId="757F515F" w14:textId="77777777" w:rsidR="00745811" w:rsidRPr="00D14964" w:rsidRDefault="00745811" w:rsidP="00745811">
      <w:pPr>
        <w:pStyle w:val="Heading4"/>
        <w:rPr>
          <w:u w:val="single"/>
        </w:rPr>
      </w:pPr>
      <w:r>
        <w:t xml:space="preserve">Impact’s </w:t>
      </w:r>
      <w:r>
        <w:rPr>
          <w:u w:val="single"/>
        </w:rPr>
        <w:t>cyber</w:t>
      </w:r>
      <w:r>
        <w:t xml:space="preserve"> and </w:t>
      </w:r>
      <w:r>
        <w:rPr>
          <w:u w:val="single"/>
        </w:rPr>
        <w:t>deterrence crash</w:t>
      </w:r>
    </w:p>
    <w:p w14:paraId="30619F9A" w14:textId="77777777" w:rsidR="00745811" w:rsidRPr="00E4747C" w:rsidRDefault="00745811" w:rsidP="00745811">
      <w:r>
        <w:rPr>
          <w:rStyle w:val="Emphasis1"/>
        </w:rPr>
        <w:t xml:space="preserve">Manchester ’19, </w:t>
      </w:r>
      <w:r w:rsidRPr="008F6292">
        <w:t>[Josh, Founder of Champion Hill and General Partner at Foundation Capital, Venture-backed Startups Will Build the Defense Technology the Free World Needs Right Now, https://medium.com/@joshmanchester/venture-backed-startups-will-build-the-defense-technology-the-free-world-needs-right-now-d2cefa2b2196]</w:t>
      </w:r>
    </w:p>
    <w:p w14:paraId="2C34949D" w14:textId="77777777" w:rsidR="00745811" w:rsidRPr="00802EDD" w:rsidRDefault="00745811" w:rsidP="00745811">
      <w:pPr>
        <w:rPr>
          <w:sz w:val="14"/>
        </w:rPr>
      </w:pPr>
      <w:r w:rsidRPr="00802EDD">
        <w:rPr>
          <w:sz w:val="14"/>
        </w:rPr>
        <w:t xml:space="preserve">With U.S. defense spending exceeding $700 billion per year, how could the United States be on the brink of a national security emergency? Simply put, America’s national security competitors are outflanking an Industrial-Age U.S. military machine that, like a lumbering dinosaur, is not adapting fast enough to its changing environment. </w:t>
      </w:r>
      <w:r w:rsidRPr="003E4631">
        <w:rPr>
          <w:rStyle w:val="Style13ptBold"/>
        </w:rPr>
        <w:t xml:space="preserve">The </w:t>
      </w:r>
      <w:r w:rsidRPr="0081636C">
        <w:rPr>
          <w:rStyle w:val="Style13ptBold"/>
          <w:highlight w:val="cyan"/>
        </w:rPr>
        <w:t xml:space="preserve">Pentagon </w:t>
      </w:r>
      <w:r w:rsidRPr="003E4631">
        <w:rPr>
          <w:rStyle w:val="Style13ptBold"/>
        </w:rPr>
        <w:t xml:space="preserve">desperately </w:t>
      </w:r>
      <w:r w:rsidRPr="0081636C">
        <w:rPr>
          <w:rStyle w:val="Style13ptBold"/>
          <w:highlight w:val="cyan"/>
        </w:rPr>
        <w:t>needs rapid innovation</w:t>
      </w:r>
      <w:r w:rsidRPr="00FF5730">
        <w:rPr>
          <w:rStyle w:val="Style13ptBold"/>
        </w:rPr>
        <w:t xml:space="preserve">. </w:t>
      </w:r>
      <w:r w:rsidRPr="003E4631">
        <w:rPr>
          <w:rStyle w:val="Style13ptBold"/>
        </w:rPr>
        <w:t xml:space="preserve">Yet the current defense industry structure is not compatible with U.S. venture capital and high-growth technology industries for several reasons: </w:t>
      </w:r>
      <w:r w:rsidRPr="00802EDD">
        <w:rPr>
          <w:sz w:val="14"/>
        </w:rPr>
        <w:t xml:space="preserve">· </w:t>
      </w:r>
      <w:r w:rsidRPr="003E4631">
        <w:rPr>
          <w:rStyle w:val="Style13ptBold"/>
        </w:rPr>
        <w:t>The U.S. military’s industrial base is centered on a few huge oligopoly suppliers known within the Beltway as “the Primes</w:t>
      </w:r>
      <w:r w:rsidRPr="00802EDD">
        <w:rPr>
          <w:sz w:val="14"/>
        </w:rPr>
        <w:t xml:space="preserve">” — Lockheed Martin, Boeing, Raytheon, General Dynamics, and Northrop Grumman. These companies, ancient by tech startup standards, have optimized themselves to sustain a 20th century Industrial Age World War II-style force structure which supports the political decision-makers across the country who appropriate the funding that industrial base receives. The Primes are great at building very large platforms that cost billions of dollars and take 15–30 years to field. The Primes are also historically heavy on hardware talent and much lighter on software talent. · The Primes receive </w:t>
      </w:r>
      <w:proofErr w:type="gramStart"/>
      <w:r w:rsidRPr="00802EDD">
        <w:rPr>
          <w:sz w:val="14"/>
        </w:rPr>
        <w:t>the vast majority of</w:t>
      </w:r>
      <w:proofErr w:type="gramEnd"/>
      <w:r w:rsidRPr="00802EDD">
        <w:rPr>
          <w:sz w:val="14"/>
        </w:rPr>
        <w:t xml:space="preserve"> defense spending. Defense budgets have historically not unlocked for startups. While a defense private equity industry exists to aggregate small companies and flip them downstream to the Primes, venture capital investors, who have a much higher return threshold, know that it’s hard to have venture outcomes (in other words, to make money) when a company can’t win large market share or survive as a stand-alone business. · Venture-backed tech industries have matured as an asset class in peacetime and most mainstream U.S. venture firms in existence today do not have institutional cultures or histories that include defense innovation, apart from cybersecurity. · Major tech companies, like the FAANGs (Facebook, Apple, Amazon, Netflix, </w:t>
      </w:r>
      <w:proofErr w:type="gramStart"/>
      <w:r w:rsidRPr="00802EDD">
        <w:rPr>
          <w:sz w:val="14"/>
        </w:rPr>
        <w:t>Google</w:t>
      </w:r>
      <w:proofErr w:type="gramEnd"/>
      <w:r w:rsidRPr="00802EDD">
        <w:rPr>
          <w:sz w:val="14"/>
        </w:rPr>
        <w:t xml:space="preserve"> and Microsoft too), are generally unwilling to work on defense related projects, and sometimes must deal with employee protests when they do. · Many observers perceive this as an indicator that software engineers generally don’t want to work on defense-related innovation. · Finally, in a bizarre set of twists, some of the organizations that comprise the Limited Partners of venture capital firms (the blue chip endowments and foundations of the U.S. Eastern establishment, often founded on the fortunes of great American industrialists from decades ago, along with public pension funds throughout the country) are </w:t>
      </w:r>
      <w:hyperlink r:id="rId18" w:history="1">
        <w:r w:rsidRPr="00802EDD">
          <w:rPr>
            <w:rStyle w:val="StyleUnderline"/>
            <w:sz w:val="14"/>
          </w:rPr>
          <w:t>sometimes accidentally funding Chinese defense technology</w:t>
        </w:r>
      </w:hyperlink>
      <w:r w:rsidRPr="00802EDD">
        <w:rPr>
          <w:sz w:val="14"/>
        </w:rPr>
        <w:t xml:space="preserve"> while often restricting their U.S. venture managers from making defense investments. Foundations and endowments </w:t>
      </w:r>
      <w:proofErr w:type="gramStart"/>
      <w:r w:rsidRPr="00802EDD">
        <w:rPr>
          <w:sz w:val="14"/>
        </w:rPr>
        <w:t>in particular often</w:t>
      </w:r>
      <w:proofErr w:type="gramEnd"/>
      <w:r w:rsidRPr="00802EDD">
        <w:rPr>
          <w:sz w:val="14"/>
        </w:rPr>
        <w:t xml:space="preserve"> have negotiated Limited Partnership Agreements with the venture firms they finance precluding them from investing in anything that could have military usage. The irony is that these same tax-exempt pools of capital are frequently investors in Chinese venture funds which provide software to make smarter and more deadly Chinese weapons and to the advanced surveillance systems that have turned China’s Xinjiang province into a virtual Uighur prison camp and a human rights disaster. No single individual or entity has caused this state of events to transpire; it is simply the accumulation of various cultural aspects of the capital formation process of the venture industry and its portfolio companies. Fortunately, we believe that almost all these </w:t>
      </w:r>
      <w:r w:rsidRPr="00FF5730">
        <w:rPr>
          <w:rStyle w:val="Style13ptBold"/>
        </w:rPr>
        <w:t>characteristics will rapidly change over the next few years. But first let’s discuss some additional background</w:t>
      </w:r>
      <w:r w:rsidRPr="00802EDD">
        <w:rPr>
          <w:sz w:val="14"/>
        </w:rPr>
        <w:t xml:space="preserve">. Venture capital has come of age in a time of unprecedented peace The U.S. venture capital industry is about 100 years old. Bessemer Ventures was formed in 1911 and originally had just the family fortune of Henry Phipps Jr., a co-founder of Carnegie Steel, as its sole limited partner. Despite these deep roots, the U.S. venture industry has only institutionalized as an asset class since the mid-1990s. Until then it was extremely clubby and very small. Sequoia Capital, KPCB, Charles River Ventures, and NEA were all founded in the 1970s and Accel Partners in the 1980s. But it has really only been since the mid-1990s (Benchmark Capital was founded in 1995, as was my own former firm, Foundation Capital) that the industry has institutionalized and grown substantially, first in the desktop computing and internet boom, and second during the combination of platform shifts over the last ten years that have given us mobile computing, social media, e-commerce, cloud computing, software-as-a-service and all of their associated new business models. For a quarter of a century, </w:t>
      </w:r>
      <w:r w:rsidRPr="003E4631">
        <w:rPr>
          <w:rStyle w:val="Style13ptBold"/>
        </w:rPr>
        <w:t>the institutional, mainstream venture investing ecosystem, at the startup, venture firm and limited partner levels, developed business processes, mental models, networks, and expertise in certain technical areas and heuristics</w:t>
      </w:r>
      <w:r w:rsidRPr="00802EDD">
        <w:rPr>
          <w:sz w:val="14"/>
        </w:rPr>
        <w:t xml:space="preserve"> — in aggregate, an industry culture — that have </w:t>
      </w:r>
      <w:r w:rsidRPr="0081636C">
        <w:rPr>
          <w:rStyle w:val="Style13ptBold"/>
          <w:highlight w:val="cyan"/>
        </w:rPr>
        <w:t>created</w:t>
      </w:r>
      <w:r w:rsidRPr="00FF5730">
        <w:rPr>
          <w:rStyle w:val="Style13ptBold"/>
        </w:rPr>
        <w:t xml:space="preserve"> one of </w:t>
      </w:r>
      <w:r w:rsidRPr="0081636C">
        <w:rPr>
          <w:rStyle w:val="Style13ptBold"/>
          <w:highlight w:val="cyan"/>
        </w:rPr>
        <w:t>the most dynamic part</w:t>
      </w:r>
      <w:r w:rsidRPr="00FF5730">
        <w:rPr>
          <w:rStyle w:val="Style13ptBold"/>
        </w:rPr>
        <w:t xml:space="preserve">s </w:t>
      </w:r>
      <w:r w:rsidRPr="0081636C">
        <w:rPr>
          <w:rStyle w:val="Style13ptBold"/>
          <w:highlight w:val="cyan"/>
        </w:rPr>
        <w:t>of the</w:t>
      </w:r>
      <w:r w:rsidRPr="00FF5730">
        <w:rPr>
          <w:rStyle w:val="Style13ptBold"/>
        </w:rPr>
        <w:t xml:space="preserve"> U.S. </w:t>
      </w:r>
      <w:r w:rsidRPr="0081636C">
        <w:rPr>
          <w:rStyle w:val="Style13ptBold"/>
          <w:highlight w:val="cyan"/>
        </w:rPr>
        <w:t>econ</w:t>
      </w:r>
      <w:r w:rsidRPr="003E4631">
        <w:rPr>
          <w:rStyle w:val="Style13ptBold"/>
        </w:rPr>
        <w:t>omy</w:t>
      </w:r>
      <w:r w:rsidRPr="00FF5730">
        <w:rPr>
          <w:rStyle w:val="Style13ptBold"/>
        </w:rPr>
        <w:t>.</w:t>
      </w:r>
      <w:r w:rsidRPr="00802EDD">
        <w:rPr>
          <w:sz w:val="14"/>
        </w:rPr>
        <w:t xml:space="preserve"> The U.S. tech industry is also one of the most unique aspects of American life — and a powerful, difficult-to-replicate form of “soft power,” featuring an inclusivity for aspirational immigrant founders — a feature perhaps unequalled in human history. From a long-term U.S. historical viewpoint, it is striking that the venture industry’s maturation has occurred during a unique period in American history when the United States had no major great power competitor, either ideologically or technologically. The Cold War ended in 1991, the Soviet Union dissolved, and Russia was in disarray for the next 15 years. This period of peace was not without its own unique trials, but the security challenges associated with terrorism, counterinsurgency, and lower-intensity military activity have not required the sort of Herculean societal and political efforts that were drawn upon during the Cold War or World War II. We should all be grateful every day that this has been the reality of the last 25 years. A useful analogy might be made with gold. In 1933, President Roosevelt made it illegal for U.S. citizens to own gold. In 1934, Benjamin Graham published the first edition of Security Analysis. In January 1975 it became legal to own gold again. Graham died in 1976. It was therefore illegal to own gold during key years of the development of modern security analysis. From this gap came gold bugs — the weirdos who seemed to always talk about nothing </w:t>
      </w:r>
      <w:proofErr w:type="gramStart"/>
      <w:r w:rsidRPr="00802EDD">
        <w:rPr>
          <w:sz w:val="14"/>
        </w:rPr>
        <w:t>else, and</w:t>
      </w:r>
      <w:proofErr w:type="gramEnd"/>
      <w:r w:rsidRPr="00802EDD">
        <w:rPr>
          <w:sz w:val="14"/>
        </w:rPr>
        <w:t xml:space="preserve"> didn’t get invited to key social events. No analogies are </w:t>
      </w:r>
      <w:proofErr w:type="gramStart"/>
      <w:r w:rsidRPr="00802EDD">
        <w:rPr>
          <w:sz w:val="14"/>
        </w:rPr>
        <w:t>perfect</w:t>
      </w:r>
      <w:proofErr w:type="gramEnd"/>
      <w:r w:rsidRPr="00802EDD">
        <w:rPr>
          <w:sz w:val="14"/>
        </w:rPr>
        <w:t xml:space="preserve"> but this captures some of the similarities between venture and defense today. Cybersecurity investors understand the cybersecurity parts of U.S. defense. But </w:t>
      </w:r>
      <w:r w:rsidRPr="0024354D">
        <w:rPr>
          <w:rStyle w:val="Style13ptBold"/>
        </w:rPr>
        <w:t xml:space="preserve">most mainstream Silicon Valley venture firms do not spend time on other parts of defense due to the industry’s institutionalization </w:t>
      </w:r>
      <w:r w:rsidRPr="00802EDD">
        <w:rPr>
          <w:sz w:val="14"/>
        </w:rPr>
        <w:t xml:space="preserve">during this recent period of relative peace and American dominance — which has also been a time when the lion’s share of defense spending has gone to the Primes, as discussed. Sadly, peace is ahistorical. Great power competitions are a feature of humanity, not a bug. Periods of time when a major power, or superpower, are not challenged in some profound fashion by one or more other powers, regardless of whether they are driven by fear, prestige, economic interest, or ideology — are, in short, rare when looking back on the sojourn of homo sapiens on planet earth. The period when the free world had a monopoly on power has now ended. The tech-defense status quo is inverting </w:t>
      </w:r>
      <w:proofErr w:type="gramStart"/>
      <w:r w:rsidRPr="00802EDD">
        <w:rPr>
          <w:sz w:val="14"/>
        </w:rPr>
        <w:t>The</w:t>
      </w:r>
      <w:proofErr w:type="gramEnd"/>
      <w:r w:rsidRPr="00802EDD">
        <w:rPr>
          <w:sz w:val="14"/>
        </w:rPr>
        <w:t xml:space="preserve"> only previously delineated area where we don’t expect much change is from the FAANGs. These massive companies are best viewed as small nation-states themselves with global stakeholders. For example, many of their employees are not U.S. citizens and may not want their employers engaged in U.S. defense work. We think </w:t>
      </w:r>
      <w:r w:rsidRPr="003E4631">
        <w:rPr>
          <w:rStyle w:val="Style13ptBold"/>
        </w:rPr>
        <w:t>everything else will invert</w:t>
      </w:r>
      <w:r w:rsidRPr="00802EDD">
        <w:rPr>
          <w:sz w:val="14"/>
        </w:rPr>
        <w:t xml:space="preserve">. · We believe </w:t>
      </w:r>
      <w:r w:rsidRPr="003E4631">
        <w:rPr>
          <w:rStyle w:val="Emphasis"/>
          <w:highlight w:val="cyan"/>
        </w:rPr>
        <w:t>defense budgets</w:t>
      </w:r>
      <w:r w:rsidRPr="0081636C">
        <w:rPr>
          <w:rStyle w:val="Style13ptBold"/>
          <w:highlight w:val="cyan"/>
        </w:rPr>
        <w:t xml:space="preserve"> will </w:t>
      </w:r>
      <w:r w:rsidRPr="003E4631">
        <w:rPr>
          <w:rStyle w:val="Emphasis"/>
          <w:highlight w:val="cyan"/>
        </w:rPr>
        <w:t>begin unlocking</w:t>
      </w:r>
      <w:r w:rsidRPr="0081636C">
        <w:rPr>
          <w:rStyle w:val="Style13ptBold"/>
          <w:highlight w:val="cyan"/>
        </w:rPr>
        <w:t xml:space="preserve"> for</w:t>
      </w:r>
      <w:r w:rsidRPr="00FF5730">
        <w:rPr>
          <w:rStyle w:val="Style13ptBold"/>
        </w:rPr>
        <w:t xml:space="preserve"> young </w:t>
      </w:r>
      <w:r w:rsidRPr="0081636C">
        <w:rPr>
          <w:rStyle w:val="Style13ptBold"/>
          <w:highlight w:val="cyan"/>
        </w:rPr>
        <w:t>startups</w:t>
      </w:r>
      <w:r w:rsidRPr="00802EDD">
        <w:rPr>
          <w:sz w:val="14"/>
        </w:rPr>
        <w:t xml:space="preserve">. Many key </w:t>
      </w:r>
      <w:r w:rsidRPr="003E4631">
        <w:rPr>
          <w:rStyle w:val="Style13ptBold"/>
        </w:rPr>
        <w:t>national security decision-makers in Washington are</w:t>
      </w:r>
      <w:r w:rsidRPr="00FF5730">
        <w:rPr>
          <w:rStyle w:val="Style13ptBold"/>
        </w:rPr>
        <w:t xml:space="preserve"> now </w:t>
      </w:r>
      <w:r w:rsidRPr="0081636C">
        <w:rPr>
          <w:rStyle w:val="Style13ptBold"/>
          <w:highlight w:val="cyan"/>
        </w:rPr>
        <w:t>seeking</w:t>
      </w:r>
      <w:r w:rsidRPr="00FF5730">
        <w:rPr>
          <w:rStyle w:val="Style13ptBold"/>
        </w:rPr>
        <w:t xml:space="preserve"> better, </w:t>
      </w:r>
      <w:r w:rsidRPr="003E4631">
        <w:rPr>
          <w:rStyle w:val="Emphasis"/>
          <w:highlight w:val="cyan"/>
        </w:rPr>
        <w:t>faster alt</w:t>
      </w:r>
      <w:r w:rsidRPr="003E4631">
        <w:rPr>
          <w:rStyle w:val="Style13ptBold"/>
        </w:rPr>
        <w:t>ernative</w:t>
      </w:r>
      <w:r w:rsidRPr="003E4631">
        <w:rPr>
          <w:rStyle w:val="Emphasis"/>
          <w:highlight w:val="cyan"/>
        </w:rPr>
        <w:t>s</w:t>
      </w:r>
      <w:r w:rsidRPr="00FF5730">
        <w:rPr>
          <w:rStyle w:val="Style13ptBold"/>
        </w:rPr>
        <w:t xml:space="preserve"> to the byzantine Pentagon acquisitions</w:t>
      </w:r>
      <w:r w:rsidRPr="00802EDD">
        <w:rPr>
          <w:sz w:val="14"/>
        </w:rPr>
        <w:t xml:space="preserve"> process. Thought leaders like Will </w:t>
      </w:r>
      <w:r w:rsidRPr="003E4631">
        <w:rPr>
          <w:rStyle w:val="Style13ptBold"/>
        </w:rPr>
        <w:t>Roper</w:t>
      </w:r>
      <w:r w:rsidRPr="00802EDD">
        <w:rPr>
          <w:sz w:val="14"/>
        </w:rPr>
        <w:t xml:space="preserve">, in charge of the U.S. Air Force’s $40 billion annual research and acquisition budget, </w:t>
      </w:r>
      <w:r w:rsidRPr="003E4631">
        <w:rPr>
          <w:rStyle w:val="Style13ptBold"/>
        </w:rPr>
        <w:t xml:space="preserve">are </w:t>
      </w:r>
      <w:hyperlink r:id="rId19" w:history="1">
        <w:r w:rsidRPr="003E4631">
          <w:rPr>
            <w:rStyle w:val="Style13ptBold"/>
          </w:rPr>
          <w:t>eagerly welcoming the contributions that smaller, nimble venture-capital funded entrepreneurs can make</w:t>
        </w:r>
      </w:hyperlink>
      <w:r w:rsidRPr="003E4631">
        <w:rPr>
          <w:rStyle w:val="Style13ptBold"/>
        </w:rPr>
        <w:t>.</w:t>
      </w:r>
      <w:r w:rsidRPr="00802EDD">
        <w:rPr>
          <w:sz w:val="14"/>
        </w:rPr>
        <w:t xml:space="preserve"> Roper, and others in the Pentagon, are </w:t>
      </w:r>
      <w:r w:rsidRPr="003E4631">
        <w:rPr>
          <w:rStyle w:val="Style13ptBold"/>
        </w:rPr>
        <w:t>reforming their practices to make it easier for genuine i</w:t>
      </w:r>
      <w:r w:rsidRPr="00FF5730">
        <w:rPr>
          <w:rStyle w:val="Style13ptBold"/>
        </w:rPr>
        <w:t xml:space="preserve">nnovators </w:t>
      </w:r>
      <w:r w:rsidRPr="0081636C">
        <w:rPr>
          <w:rStyle w:val="Style13ptBold"/>
          <w:highlight w:val="cyan"/>
        </w:rPr>
        <w:t>to compete</w:t>
      </w:r>
      <w:r w:rsidRPr="00FF5730">
        <w:rPr>
          <w:rStyle w:val="Style13ptBold"/>
        </w:rPr>
        <w:t xml:space="preserve"> </w:t>
      </w:r>
      <w:r w:rsidRPr="0081636C">
        <w:rPr>
          <w:rStyle w:val="Style13ptBold"/>
          <w:highlight w:val="cyan"/>
        </w:rPr>
        <w:t xml:space="preserve">against </w:t>
      </w:r>
      <w:r w:rsidRPr="003E4631">
        <w:rPr>
          <w:rStyle w:val="Style13ptBold"/>
        </w:rPr>
        <w:t xml:space="preserve">the </w:t>
      </w:r>
      <w:r w:rsidRPr="0081636C">
        <w:rPr>
          <w:rStyle w:val="Style13ptBold"/>
        </w:rPr>
        <w:t>l</w:t>
      </w:r>
      <w:r w:rsidRPr="00FF5730">
        <w:rPr>
          <w:rStyle w:val="Style13ptBold"/>
        </w:rPr>
        <w:t xml:space="preserve">egacy defense </w:t>
      </w:r>
      <w:r w:rsidRPr="0081636C">
        <w:rPr>
          <w:rStyle w:val="Style13ptBold"/>
          <w:highlight w:val="cyan"/>
        </w:rPr>
        <w:t>oligopoly</w:t>
      </w:r>
      <w:r w:rsidRPr="00802EDD">
        <w:rPr>
          <w:sz w:val="14"/>
        </w:rPr>
        <w:t xml:space="preserve">. When recently asked at a conference what problem keeps him up at night, Roper replied, “The industrial base.” · </w:t>
      </w:r>
      <w:r w:rsidRPr="003E4631">
        <w:rPr>
          <w:rStyle w:val="Style13ptBold"/>
        </w:rPr>
        <w:t>Given the hardware roots of</w:t>
      </w:r>
      <w:r w:rsidRPr="00FF5730">
        <w:rPr>
          <w:rStyle w:val="Style13ptBold"/>
        </w:rPr>
        <w:t xml:space="preserve"> the </w:t>
      </w:r>
      <w:r w:rsidRPr="0081636C">
        <w:rPr>
          <w:rStyle w:val="Style13ptBold"/>
          <w:highlight w:val="cyan"/>
        </w:rPr>
        <w:t>Primes</w:t>
      </w:r>
      <w:r w:rsidRPr="00FF5730">
        <w:rPr>
          <w:rStyle w:val="Style13ptBold"/>
        </w:rPr>
        <w:t xml:space="preserve">, they </w:t>
      </w:r>
      <w:r w:rsidRPr="0081636C">
        <w:rPr>
          <w:rStyle w:val="Style13ptBold"/>
          <w:highlight w:val="cyan"/>
        </w:rPr>
        <w:t xml:space="preserve">are </w:t>
      </w:r>
      <w:r w:rsidRPr="003E4631">
        <w:rPr>
          <w:rStyle w:val="Emphasis"/>
          <w:highlight w:val="cyan"/>
        </w:rPr>
        <w:t>ill-suited</w:t>
      </w:r>
      <w:r w:rsidRPr="0081636C">
        <w:rPr>
          <w:rStyle w:val="Style13ptBold"/>
          <w:highlight w:val="cyan"/>
        </w:rPr>
        <w:t xml:space="preserve"> to provide solutions</w:t>
      </w:r>
      <w:r w:rsidRPr="00FF5730">
        <w:rPr>
          <w:rStyle w:val="Style13ptBold"/>
        </w:rPr>
        <w:t xml:space="preserve"> to many of </w:t>
      </w:r>
      <w:r w:rsidRPr="003E4631">
        <w:rPr>
          <w:rStyle w:val="Style13ptBold"/>
        </w:rPr>
        <w:t>the most pressing problems today. The Defense Department will increasingly allocate resources</w:t>
      </w:r>
      <w:r w:rsidRPr="0081636C">
        <w:rPr>
          <w:rStyle w:val="Style13ptBold"/>
          <w:highlight w:val="cyan"/>
        </w:rPr>
        <w:t xml:space="preserve"> to </w:t>
      </w:r>
      <w:r w:rsidRPr="003E4631">
        <w:rPr>
          <w:rStyle w:val="Style13ptBold"/>
        </w:rPr>
        <w:t>startups solving</w:t>
      </w:r>
      <w:r w:rsidRPr="00FF5730">
        <w:rPr>
          <w:rStyle w:val="Style13ptBold"/>
        </w:rPr>
        <w:t xml:space="preserve"> </w:t>
      </w:r>
      <w:r w:rsidRPr="0081636C">
        <w:rPr>
          <w:rStyle w:val="Style13ptBold"/>
          <w:highlight w:val="cyan"/>
        </w:rPr>
        <w:t>software problems</w:t>
      </w:r>
      <w:r w:rsidRPr="00FF5730">
        <w:rPr>
          <w:rStyle w:val="Style13ptBold"/>
        </w:rPr>
        <w:t xml:space="preserve"> for which the Primes have no existing stock of machine learning engineers.</w:t>
      </w:r>
      <w:r>
        <w:rPr>
          <w:rStyle w:val="Style13ptBold"/>
        </w:rPr>
        <w:t xml:space="preserve"> </w:t>
      </w:r>
      <w:r w:rsidRPr="00802EDD">
        <w:rPr>
          <w:sz w:val="14"/>
        </w:rPr>
        <w:t xml:space="preserve">· As this happens some venture firms will experience cultural shifts toward more defense investing. As venture capitalists see that startups are receiving large purchase orders from various Defense Department units, they will develop strategies to deploy capital toward defense innovation. A good example is </w:t>
      </w:r>
      <w:hyperlink r:id="rId20" w:history="1">
        <w:r w:rsidRPr="00802EDD">
          <w:rPr>
            <w:rStyle w:val="StyleUnderline"/>
            <w:sz w:val="14"/>
          </w:rPr>
          <w:t>last week’s award by the Air Force of $121 million to Pivotal Software in San Francisco</w:t>
        </w:r>
      </w:hyperlink>
      <w:r w:rsidRPr="00802EDD">
        <w:rPr>
          <w:sz w:val="14"/>
        </w:rPr>
        <w:t xml:space="preserve">. · Institutional limited partners as a group will likely slowly allocate away from any China-based manager who could be investing in Chinese military technologies. Some LPs with the freedom to do so may remove restrictions on defense investing from limited partnership agreements. · We believe it is a myth that software engineers do not want to work on defense. This is a classic case of preference falsification, the social phenomenon in which people do not speak their true minds about a given topic, though their actions often indicate otherwise. We believe that </w:t>
      </w:r>
      <w:r w:rsidRPr="003E4631">
        <w:rPr>
          <w:rStyle w:val="Style13ptBold"/>
        </w:rPr>
        <w:t>talented engineers are often very attracted to defense-related work because it often offers the hardest problems to solve. An enormous opportunity therefore exists for startups: to hire the engineers who don’t want to work for ancient and outdated Primes, and who aren’t very welcome at the FAANGS, but who wish to create the technologies that an increasingly eager democratic government needs to defend itself and its allies.</w:t>
      </w:r>
      <w:r w:rsidRPr="00802EDD">
        <w:rPr>
          <w:sz w:val="14"/>
        </w:rPr>
        <w:t xml:space="preserve"> Companies in our own portfolio, like </w:t>
      </w:r>
      <w:hyperlink r:id="rId21" w:history="1">
        <w:r w:rsidRPr="00802EDD">
          <w:rPr>
            <w:rStyle w:val="StyleUnderline"/>
            <w:sz w:val="14"/>
          </w:rPr>
          <w:t>SpaceX</w:t>
        </w:r>
      </w:hyperlink>
      <w:r w:rsidRPr="00802EDD">
        <w:rPr>
          <w:sz w:val="14"/>
        </w:rPr>
        <w:t xml:space="preserve">, </w:t>
      </w:r>
      <w:hyperlink r:id="rId22" w:history="1">
        <w:proofErr w:type="spellStart"/>
        <w:r w:rsidRPr="00802EDD">
          <w:rPr>
            <w:rStyle w:val="StyleUnderline"/>
            <w:sz w:val="14"/>
          </w:rPr>
          <w:t>Rigetti</w:t>
        </w:r>
        <w:proofErr w:type="spellEnd"/>
        <w:r w:rsidRPr="00802EDD">
          <w:rPr>
            <w:rStyle w:val="StyleUnderline"/>
            <w:sz w:val="14"/>
          </w:rPr>
          <w:t xml:space="preserve"> Computing</w:t>
        </w:r>
      </w:hyperlink>
      <w:r w:rsidRPr="00802EDD">
        <w:rPr>
          <w:sz w:val="14"/>
        </w:rPr>
        <w:t xml:space="preserve">, </w:t>
      </w:r>
      <w:hyperlink r:id="rId23" w:history="1">
        <w:proofErr w:type="spellStart"/>
        <w:r w:rsidRPr="00802EDD">
          <w:rPr>
            <w:rStyle w:val="StyleUnderline"/>
            <w:sz w:val="14"/>
          </w:rPr>
          <w:t>Anduril</w:t>
        </w:r>
        <w:proofErr w:type="spellEnd"/>
        <w:r w:rsidRPr="00802EDD">
          <w:rPr>
            <w:rStyle w:val="StyleUnderline"/>
            <w:sz w:val="14"/>
          </w:rPr>
          <w:t xml:space="preserve"> Industries</w:t>
        </w:r>
      </w:hyperlink>
      <w:r w:rsidRPr="00802EDD">
        <w:rPr>
          <w:sz w:val="14"/>
        </w:rPr>
        <w:t xml:space="preserve">, and </w:t>
      </w:r>
      <w:hyperlink r:id="rId24" w:history="1">
        <w:r w:rsidRPr="00802EDD">
          <w:rPr>
            <w:rStyle w:val="StyleUnderline"/>
            <w:sz w:val="14"/>
          </w:rPr>
          <w:t>Umbra Lab</w:t>
        </w:r>
      </w:hyperlink>
      <w:r w:rsidRPr="00802EDD">
        <w:rPr>
          <w:sz w:val="14"/>
        </w:rPr>
        <w:t xml:space="preserve"> are executing this strategy. </w:t>
      </w:r>
      <w:r w:rsidRPr="003E4631">
        <w:rPr>
          <w:rStyle w:val="Style13ptBold"/>
        </w:rPr>
        <w:t xml:space="preserve">The hardest technical problems today are defense-related How can data from satellites, drones, land-based radar, ships, and other sources be stitched together, in real time, to find long-range missiles on mobile transporters, hiding among the background in cities, forests, and mountains? How can friendly troops, who have separated into very small units </w:t>
      </w:r>
      <w:proofErr w:type="gramStart"/>
      <w:r w:rsidRPr="003E4631">
        <w:rPr>
          <w:rStyle w:val="Style13ptBold"/>
        </w:rPr>
        <w:t>in order to</w:t>
      </w:r>
      <w:proofErr w:type="gramEnd"/>
      <w:r w:rsidRPr="003E4631">
        <w:rPr>
          <w:rStyle w:val="Style13ptBold"/>
        </w:rPr>
        <w:t xml:space="preserve"> hide and survive, be connected to each other electronically, and be resupplied from historically long ranges? How and to what degree and in what conditions should an adversary’s sensor networks be spoofed? What type of false electronic picture can be painted? The aggregation of targeting data for an air wing takes 72 hours today and has a heavy human component. Can this complex optimization problem be solved autonomously, such that the targeting list for pilots is developed in 15 minutes? How does a deployed force of perhaps 50,000 personnel, with planes, ships, and land forces, continue to fight when satellite links have been knocked out, and “</w:t>
      </w:r>
      <w:proofErr w:type="spellStart"/>
      <w:r w:rsidRPr="003E4631">
        <w:rPr>
          <w:rStyle w:val="Style13ptBold"/>
        </w:rPr>
        <w:t>reachback</w:t>
      </w:r>
      <w:proofErr w:type="spellEnd"/>
      <w:r w:rsidRPr="003E4631">
        <w:rPr>
          <w:rStyle w:val="Style13ptBold"/>
        </w:rPr>
        <w:t>” to the U.S., for data processing</w:t>
      </w:r>
      <w:r w:rsidRPr="0081636C">
        <w:rPr>
          <w:rStyle w:val="Style13ptBold"/>
        </w:rPr>
        <w:t>, is no longer possible?</w:t>
      </w:r>
      <w:r>
        <w:rPr>
          <w:rStyle w:val="Style13ptBold"/>
        </w:rPr>
        <w:t xml:space="preserve"> </w:t>
      </w:r>
      <w:r w:rsidRPr="00235F49">
        <w:rPr>
          <w:rStyle w:val="Emphasis"/>
          <w:highlight w:val="cyan"/>
        </w:rPr>
        <w:t>Can deep learning be used for crisis diplomacy</w:t>
      </w:r>
      <w:r w:rsidRPr="00235F49">
        <w:rPr>
          <w:rStyle w:val="Emphasis"/>
        </w:rPr>
        <w:t xml:space="preserve">? Put another way, since </w:t>
      </w:r>
      <w:r w:rsidRPr="00235F49">
        <w:rPr>
          <w:rStyle w:val="Emphasis"/>
          <w:highlight w:val="cyan"/>
        </w:rPr>
        <w:t xml:space="preserve">DeepMind’s </w:t>
      </w:r>
      <w:proofErr w:type="spellStart"/>
      <w:r w:rsidRPr="00235F49">
        <w:rPr>
          <w:rStyle w:val="Emphasis"/>
          <w:highlight w:val="cyan"/>
        </w:rPr>
        <w:t>AlphaZero</w:t>
      </w:r>
      <w:proofErr w:type="spellEnd"/>
      <w:r w:rsidRPr="00235F49">
        <w:rPr>
          <w:rStyle w:val="Emphasis"/>
          <w:highlight w:val="cyan"/>
        </w:rPr>
        <w:t xml:space="preserve"> can</w:t>
      </w:r>
      <w:r w:rsidRPr="00235F49">
        <w:rPr>
          <w:rStyle w:val="Emphasis"/>
        </w:rPr>
        <w:t xml:space="preserve"> teach itself to </w:t>
      </w:r>
      <w:r w:rsidRPr="00235F49">
        <w:rPr>
          <w:rStyle w:val="Emphasis"/>
          <w:highlight w:val="cyan"/>
        </w:rPr>
        <w:t>move pieces</w:t>
      </w:r>
      <w:r w:rsidRPr="00235F49">
        <w:rPr>
          <w:rStyle w:val="Emphasis"/>
        </w:rPr>
        <w:t xml:space="preserve"> forward </w:t>
      </w:r>
      <w:r w:rsidRPr="00235F49">
        <w:rPr>
          <w:rStyle w:val="Emphasis"/>
          <w:highlight w:val="cyan"/>
        </w:rPr>
        <w:t xml:space="preserve">on </w:t>
      </w:r>
      <w:r w:rsidRPr="003E4631">
        <w:rPr>
          <w:rStyle w:val="Emphasis"/>
        </w:rPr>
        <w:t xml:space="preserve">a board </w:t>
      </w:r>
      <w:r w:rsidRPr="00235F49">
        <w:rPr>
          <w:rStyle w:val="Emphasis"/>
          <w:highlight w:val="cyan"/>
        </w:rPr>
        <w:t>to win a game,</w:t>
      </w:r>
      <w:r w:rsidRPr="00235F49">
        <w:rPr>
          <w:rStyle w:val="Emphasis"/>
        </w:rPr>
        <w:t xml:space="preserve"> </w:t>
      </w:r>
      <w:r w:rsidRPr="00235F49">
        <w:rPr>
          <w:rStyle w:val="Emphasis"/>
          <w:highlight w:val="cyan"/>
        </w:rPr>
        <w:t xml:space="preserve">can it </w:t>
      </w:r>
      <w:r w:rsidRPr="003E4631">
        <w:rPr>
          <w:rStyle w:val="Emphasis"/>
        </w:rPr>
        <w:t>learn</w:t>
      </w:r>
      <w:r w:rsidRPr="00235F49">
        <w:rPr>
          <w:rStyle w:val="Emphasis"/>
        </w:rPr>
        <w:t xml:space="preserve"> to move them backwards, </w:t>
      </w:r>
      <w:r w:rsidRPr="003E4631">
        <w:rPr>
          <w:rStyle w:val="Emphasis"/>
        </w:rPr>
        <w:t xml:space="preserve">to </w:t>
      </w:r>
      <w:r w:rsidRPr="00235F49">
        <w:rPr>
          <w:rStyle w:val="Emphasis"/>
          <w:highlight w:val="cyan"/>
        </w:rPr>
        <w:t xml:space="preserve">de-escalate </w:t>
      </w:r>
      <w:r w:rsidRPr="003E4631">
        <w:rPr>
          <w:rStyle w:val="Emphasis"/>
        </w:rPr>
        <w:t>a crisis</w:t>
      </w:r>
      <w:r w:rsidRPr="003E4631">
        <w:rPr>
          <w:rStyle w:val="Style13ptBold"/>
        </w:rPr>
        <w:t xml:space="preserve">? </w:t>
      </w:r>
      <w:r w:rsidRPr="00802EDD">
        <w:rPr>
          <w:sz w:val="14"/>
        </w:rPr>
        <w:t xml:space="preserve">These problems, and many others, are asking to be solved by entrepreneurs. Phase change </w:t>
      </w:r>
      <w:r w:rsidRPr="008F6292">
        <w:rPr>
          <w:rStyle w:val="Style13ptBold"/>
          <w:highlight w:val="cyan"/>
        </w:rPr>
        <w:t xml:space="preserve">There is </w:t>
      </w:r>
      <w:r w:rsidRPr="003E4631">
        <w:rPr>
          <w:rStyle w:val="Style13ptBold"/>
        </w:rPr>
        <w:t xml:space="preserve">a </w:t>
      </w:r>
      <w:r w:rsidRPr="008F6292">
        <w:rPr>
          <w:rStyle w:val="Style13ptBold"/>
          <w:highlight w:val="cyan"/>
        </w:rPr>
        <w:t>looming breakdown in deterrence</w:t>
      </w:r>
      <w:r w:rsidRPr="0081636C">
        <w:rPr>
          <w:rStyle w:val="Style13ptBold"/>
        </w:rPr>
        <w:t xml:space="preserve">. </w:t>
      </w:r>
      <w:r w:rsidRPr="008F6292">
        <w:rPr>
          <w:rStyle w:val="Style13ptBold"/>
          <w:highlight w:val="cyan"/>
        </w:rPr>
        <w:t xml:space="preserve">If </w:t>
      </w:r>
      <w:r w:rsidRPr="003E4631">
        <w:rPr>
          <w:rStyle w:val="Style13ptBold"/>
        </w:rPr>
        <w:t xml:space="preserve">the U.S. </w:t>
      </w:r>
      <w:r w:rsidRPr="008F6292">
        <w:rPr>
          <w:rStyle w:val="Style13ptBold"/>
          <w:highlight w:val="cyan"/>
        </w:rPr>
        <w:t>defense establishment is unable to adapt</w:t>
      </w:r>
      <w:r w:rsidRPr="0081636C">
        <w:rPr>
          <w:rStyle w:val="Style13ptBold"/>
        </w:rPr>
        <w:t xml:space="preserve"> to the new great power competitive environment, then </w:t>
      </w:r>
      <w:r w:rsidRPr="008F6292">
        <w:rPr>
          <w:rStyle w:val="Emphasis"/>
          <w:highlight w:val="cyan"/>
        </w:rPr>
        <w:t xml:space="preserve">adversaries will </w:t>
      </w:r>
      <w:r w:rsidRPr="00D14964">
        <w:rPr>
          <w:rStyle w:val="Emphasis"/>
        </w:rPr>
        <w:t xml:space="preserve">be tempted to </w:t>
      </w:r>
      <w:r w:rsidRPr="008F6292">
        <w:rPr>
          <w:rStyle w:val="Emphasis"/>
          <w:highlight w:val="cyan"/>
        </w:rPr>
        <w:t xml:space="preserve">grab </w:t>
      </w:r>
      <w:r w:rsidRPr="00D14964">
        <w:rPr>
          <w:rStyle w:val="Emphasis"/>
        </w:rPr>
        <w:t xml:space="preserve">for a </w:t>
      </w:r>
      <w:r w:rsidRPr="008F6292">
        <w:rPr>
          <w:rStyle w:val="Emphasis"/>
          <w:highlight w:val="cyan"/>
        </w:rPr>
        <w:t>fait accompli</w:t>
      </w:r>
      <w:r w:rsidRPr="00D14964">
        <w:rPr>
          <w:rStyle w:val="Emphasis"/>
        </w:rPr>
        <w:t xml:space="preserve">, with </w:t>
      </w:r>
      <w:r w:rsidRPr="008F6292">
        <w:rPr>
          <w:rStyle w:val="Emphasis"/>
          <w:highlight w:val="cyan"/>
        </w:rPr>
        <w:t>war the result</w:t>
      </w:r>
      <w:r w:rsidRPr="0081636C">
        <w:rPr>
          <w:rStyle w:val="Style13ptBold"/>
        </w:rPr>
        <w:t>.</w:t>
      </w:r>
      <w:r w:rsidRPr="00802EDD">
        <w:rPr>
          <w:sz w:val="14"/>
        </w:rPr>
        <w:t xml:space="preserve"> This has been the pattern since Homer wrote The Iliad; there is no evidence to conclude human behavior is different in the 21st Century. We believe </w:t>
      </w:r>
      <w:r w:rsidRPr="0081636C">
        <w:rPr>
          <w:rStyle w:val="Style13ptBold"/>
        </w:rPr>
        <w:t xml:space="preserve">the </w:t>
      </w:r>
      <w:r w:rsidRPr="008F6292">
        <w:rPr>
          <w:rStyle w:val="Style13ptBold"/>
          <w:highlight w:val="cyan"/>
        </w:rPr>
        <w:t>prevention</w:t>
      </w:r>
      <w:r w:rsidRPr="0081636C">
        <w:rPr>
          <w:rStyle w:val="Style13ptBold"/>
        </w:rPr>
        <w:t xml:space="preserve"> of this scenario </w:t>
      </w:r>
      <w:r w:rsidRPr="008F6292">
        <w:rPr>
          <w:rStyle w:val="Style13ptBold"/>
          <w:highlight w:val="cyan"/>
        </w:rPr>
        <w:t>involves rapid tech</w:t>
      </w:r>
      <w:r w:rsidRPr="00D14964">
        <w:rPr>
          <w:rStyle w:val="Style13ptBold"/>
        </w:rPr>
        <w:t xml:space="preserve">nical </w:t>
      </w:r>
      <w:r w:rsidRPr="008F6292">
        <w:rPr>
          <w:rStyle w:val="Style13ptBold"/>
          <w:highlight w:val="cyan"/>
        </w:rPr>
        <w:t>innovation</w:t>
      </w:r>
      <w:r w:rsidRPr="0081636C">
        <w:rPr>
          <w:rStyle w:val="Style13ptBold"/>
        </w:rPr>
        <w:t xml:space="preserve">. </w:t>
      </w:r>
      <w:r w:rsidRPr="00D14964">
        <w:rPr>
          <w:rStyle w:val="Style13ptBold"/>
        </w:rPr>
        <w:t xml:space="preserve">The defense environment is more favorable now for upstart firms than </w:t>
      </w:r>
      <w:proofErr w:type="spellStart"/>
      <w:r w:rsidRPr="00D14964">
        <w:rPr>
          <w:rStyle w:val="Style13ptBold"/>
        </w:rPr>
        <w:t>anytime</w:t>
      </w:r>
      <w:proofErr w:type="spellEnd"/>
      <w:r w:rsidRPr="00D14964">
        <w:rPr>
          <w:rStyle w:val="Style13ptBold"/>
        </w:rPr>
        <w:t xml:space="preserve"> in the past several decades.</w:t>
      </w:r>
      <w:r w:rsidRPr="00802EDD">
        <w:rPr>
          <w:sz w:val="14"/>
        </w:rPr>
        <w:t xml:space="preserve"> If you are a founder building technology to ensure the survival of government by consent, our firm would like to talk to you.</w:t>
      </w:r>
    </w:p>
    <w:p w14:paraId="78361151" w14:textId="77777777" w:rsidR="00745811" w:rsidRDefault="00745811" w:rsidP="00745811">
      <w:pPr>
        <w:pStyle w:val="Heading3"/>
      </w:pPr>
      <w:r>
        <w:t>1NC – T Exemptions</w:t>
      </w:r>
    </w:p>
    <w:p w14:paraId="4D4338CD" w14:textId="77777777" w:rsidR="00745811" w:rsidRDefault="00745811" w:rsidP="00745811">
      <w:pPr>
        <w:pStyle w:val="Heading4"/>
      </w:pPr>
      <w:r>
        <w:t xml:space="preserve">‘Scope’ is the </w:t>
      </w:r>
      <w:r>
        <w:rPr>
          <w:u w:val="single"/>
        </w:rPr>
        <w:t>extent</w:t>
      </w:r>
      <w:r>
        <w:t xml:space="preserve"> of the </w:t>
      </w:r>
      <w:r>
        <w:rPr>
          <w:u w:val="single"/>
        </w:rPr>
        <w:t>area</w:t>
      </w:r>
      <w:r>
        <w:t xml:space="preserve"> covered by the core laws</w:t>
      </w:r>
    </w:p>
    <w:p w14:paraId="26E6EB5D" w14:textId="77777777" w:rsidR="00745811" w:rsidRPr="00672AB5" w:rsidRDefault="00745811" w:rsidP="00745811">
      <w:r w:rsidRPr="00672AB5">
        <w:rPr>
          <w:rStyle w:val="Emphasis1"/>
        </w:rPr>
        <w:t>Oxford 22 –</w:t>
      </w:r>
      <w:r>
        <w:t xml:space="preserve"> Oxford English Dictionary, ‘scope’, https://www.lexico.com/en/definition/scope</w:t>
      </w:r>
    </w:p>
    <w:p w14:paraId="03E00EEE" w14:textId="77777777" w:rsidR="00745811" w:rsidRPr="00672AB5" w:rsidRDefault="00745811" w:rsidP="00745811">
      <w:pPr>
        <w:rPr>
          <w:rStyle w:val="Style13ptBold"/>
        </w:rPr>
      </w:pPr>
      <w:r w:rsidRPr="00672AB5">
        <w:t xml:space="preserve">1 </w:t>
      </w:r>
      <w:r w:rsidRPr="009B6416">
        <w:rPr>
          <w:rStyle w:val="Style13ptBold"/>
          <w:highlight w:val="cyan"/>
        </w:rPr>
        <w:t xml:space="preserve">The </w:t>
      </w:r>
      <w:r w:rsidRPr="009B6416">
        <w:rPr>
          <w:rStyle w:val="Emphasis"/>
          <w:highlight w:val="cyan"/>
        </w:rPr>
        <w:t>extent</w:t>
      </w:r>
      <w:r w:rsidRPr="009B6416">
        <w:rPr>
          <w:rStyle w:val="Style13ptBold"/>
          <w:highlight w:val="cyan"/>
        </w:rPr>
        <w:t xml:space="preserve"> of the</w:t>
      </w:r>
      <w:r w:rsidRPr="00672AB5">
        <w:rPr>
          <w:rStyle w:val="Style13ptBold"/>
        </w:rPr>
        <w:t xml:space="preserve"> area or </w:t>
      </w:r>
      <w:r w:rsidRPr="009B6416">
        <w:rPr>
          <w:rStyle w:val="Style13ptBold"/>
          <w:highlight w:val="cyan"/>
        </w:rPr>
        <w:t>subject matter</w:t>
      </w:r>
      <w:r w:rsidRPr="00672AB5">
        <w:rPr>
          <w:rStyle w:val="Style13ptBold"/>
        </w:rPr>
        <w:t xml:space="preserve"> that </w:t>
      </w:r>
      <w:r w:rsidRPr="009B6416">
        <w:rPr>
          <w:rStyle w:val="Style13ptBold"/>
          <w:highlight w:val="cyan"/>
        </w:rPr>
        <w:t xml:space="preserve">something </w:t>
      </w:r>
      <w:r w:rsidRPr="009B6416">
        <w:rPr>
          <w:rStyle w:val="Emphasis"/>
          <w:highlight w:val="cyan"/>
        </w:rPr>
        <w:t>deals with</w:t>
      </w:r>
      <w:r w:rsidRPr="00672AB5">
        <w:rPr>
          <w:rStyle w:val="Style13ptBold"/>
        </w:rPr>
        <w:t xml:space="preserve"> or to which it is relevant</w:t>
      </w:r>
      <w:r w:rsidRPr="00672AB5">
        <w:t>.</w:t>
      </w:r>
    </w:p>
    <w:p w14:paraId="45A96028" w14:textId="77777777" w:rsidR="00745811" w:rsidRDefault="00745811" w:rsidP="00745811">
      <w:pPr>
        <w:rPr>
          <w:i/>
          <w:iCs/>
        </w:rPr>
      </w:pPr>
      <w:r w:rsidRPr="00672AB5">
        <w:rPr>
          <w:i/>
          <w:iCs/>
        </w:rPr>
        <w:t>‘</w:t>
      </w:r>
      <w:proofErr w:type="gramStart"/>
      <w:r w:rsidRPr="00672AB5">
        <w:rPr>
          <w:i/>
          <w:iCs/>
        </w:rPr>
        <w:t>we</w:t>
      </w:r>
      <w:proofErr w:type="gramEnd"/>
      <w:r w:rsidRPr="00672AB5">
        <w:rPr>
          <w:i/>
          <w:iCs/>
        </w:rPr>
        <w:t xml:space="preserve"> widened the scope of our investigation’</w:t>
      </w:r>
    </w:p>
    <w:p w14:paraId="0DDAB201" w14:textId="77777777" w:rsidR="00745811" w:rsidRPr="00657D98" w:rsidRDefault="00745811" w:rsidP="00745811">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19EB912E" w14:textId="77777777" w:rsidR="00745811" w:rsidRDefault="00745811" w:rsidP="00745811">
      <w:r>
        <w:t xml:space="preserve">Layne E. </w:t>
      </w:r>
      <w:r w:rsidRPr="003C2321">
        <w:rPr>
          <w:rStyle w:val="Emphasis1"/>
        </w:rPr>
        <w:t>Kruse 19</w:t>
      </w:r>
      <w:r>
        <w:t xml:space="preserve">, Co-Chair, Melissa H. </w:t>
      </w:r>
      <w:proofErr w:type="spellStart"/>
      <w:r>
        <w:t>Maxman</w:t>
      </w:r>
      <w:proofErr w:type="spellEnd"/>
      <w:r>
        <w:t xml:space="preserve">,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7D2D49C1" w14:textId="77777777" w:rsidR="00745811" w:rsidRPr="000A71C0" w:rsidRDefault="00745811" w:rsidP="00745811">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4D736C38" w14:textId="77777777" w:rsidR="00745811" w:rsidRPr="00383812" w:rsidRDefault="00745811" w:rsidP="00745811">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9B6416">
        <w:rPr>
          <w:rStyle w:val="Style13ptBold"/>
          <w:highlight w:val="cyan"/>
        </w:rPr>
        <w:t xml:space="preserve">The </w:t>
      </w:r>
      <w:r w:rsidRPr="009B6416">
        <w:rPr>
          <w:rStyle w:val="Emphasis"/>
          <w:highlight w:val="cyan"/>
        </w:rPr>
        <w:t>Handbook on the Scope of the Antitrust Laws</w:t>
      </w:r>
      <w:r w:rsidRPr="00B87C00">
        <w:rPr>
          <w:rStyle w:val="Style13ptBold"/>
        </w:rPr>
        <w:t xml:space="preserve"> </w:t>
      </w:r>
      <w:r w:rsidRPr="00383812">
        <w:rPr>
          <w:rStyle w:val="Style13ptBold"/>
        </w:rPr>
        <w:t xml:space="preserve">was </w:t>
      </w:r>
      <w:r w:rsidRPr="000A71C0">
        <w:rPr>
          <w:rStyle w:val="Emphasis"/>
        </w:rPr>
        <w:t>published</w:t>
      </w:r>
      <w:r w:rsidRPr="00383812">
        <w:rPr>
          <w:rStyle w:val="Emphasis"/>
        </w:rPr>
        <w:t xml:space="preserve"> in 2015.</w:t>
      </w:r>
    </w:p>
    <w:p w14:paraId="600B8AF7" w14:textId="77777777" w:rsidR="00745811" w:rsidRPr="00383812" w:rsidRDefault="00745811" w:rsidP="00745811">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35DF11C7" w14:textId="77777777" w:rsidR="00745811" w:rsidRPr="00383812" w:rsidRDefault="00745811" w:rsidP="00745811">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49B9D649" w14:textId="77777777" w:rsidR="00745811" w:rsidRPr="00383812" w:rsidRDefault="00745811" w:rsidP="00745811">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795E83EF" w14:textId="77777777" w:rsidR="00745811" w:rsidRPr="00383812" w:rsidRDefault="00745811" w:rsidP="00745811">
      <w:pPr>
        <w:ind w:left="720"/>
        <w:rPr>
          <w:sz w:val="8"/>
          <w:szCs w:val="14"/>
        </w:rPr>
      </w:pPr>
      <w:r w:rsidRPr="00383812">
        <w:rPr>
          <w:sz w:val="8"/>
          <w:szCs w:val="14"/>
        </w:rPr>
        <w:t xml:space="preserve">(3) Spring Meeting Programs. We have sponsored or co-sponsored a program at every Spring Meeting since our last </w:t>
      </w:r>
      <w:proofErr w:type="gramStart"/>
      <w:r w:rsidRPr="00383812">
        <w:rPr>
          <w:sz w:val="8"/>
          <w:szCs w:val="14"/>
        </w:rPr>
        <w:t>long range</w:t>
      </w:r>
      <w:proofErr w:type="gramEnd"/>
      <w:r w:rsidRPr="00383812">
        <w:rPr>
          <w:sz w:val="8"/>
          <w:szCs w:val="14"/>
        </w:rPr>
        <w:t xml:space="preserve"> plan. In 2019 we will chair Sham Litigation after FTC v. AbbVie </w:t>
      </w:r>
      <w:proofErr w:type="gramStart"/>
      <w:r w:rsidRPr="00383812">
        <w:rPr>
          <w:sz w:val="8"/>
          <w:szCs w:val="14"/>
        </w:rPr>
        <w:t>The</w:t>
      </w:r>
      <w:proofErr w:type="gramEnd"/>
      <w:r w:rsidRPr="00383812">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39F86ABA" w14:textId="77777777" w:rsidR="00745811" w:rsidRPr="00383812" w:rsidRDefault="00745811" w:rsidP="00745811">
      <w:pPr>
        <w:rPr>
          <w:sz w:val="8"/>
          <w:szCs w:val="14"/>
        </w:rPr>
      </w:pPr>
      <w:r w:rsidRPr="00383812">
        <w:rPr>
          <w:sz w:val="8"/>
          <w:szCs w:val="14"/>
        </w:rPr>
        <w:t>II. Major Competition/Consumer Protection Policy or Substantive Issues Within Committee’s Jurisdiction Anticipated to Arise Over Next Three Years</w:t>
      </w:r>
    </w:p>
    <w:p w14:paraId="0A2321A3" w14:textId="77777777" w:rsidR="00745811" w:rsidRPr="00383812" w:rsidRDefault="00745811" w:rsidP="00745811">
      <w:pPr>
        <w:rPr>
          <w:sz w:val="8"/>
          <w:szCs w:val="14"/>
        </w:rPr>
      </w:pPr>
      <w:r w:rsidRPr="00383812">
        <w:rPr>
          <w:sz w:val="8"/>
          <w:szCs w:val="14"/>
        </w:rPr>
        <w:t>A. Issue #1: Will Certain Exemptions Be Eliminated or Expanded?</w:t>
      </w:r>
    </w:p>
    <w:p w14:paraId="00CE294F" w14:textId="77777777" w:rsidR="00745811" w:rsidRPr="00383812" w:rsidRDefault="00745811" w:rsidP="00745811">
      <w:pPr>
        <w:rPr>
          <w:sz w:val="8"/>
          <w:szCs w:val="14"/>
        </w:rPr>
      </w:pPr>
      <w:r w:rsidRPr="00383812">
        <w:rPr>
          <w:sz w:val="8"/>
          <w:szCs w:val="14"/>
        </w:rPr>
        <w:t xml:space="preserve">A goal of the current DOJ Antitrust Division is to streamline antitrust laws, </w:t>
      </w:r>
      <w:proofErr w:type="gramStart"/>
      <w:r w:rsidRPr="00383812">
        <w:rPr>
          <w:sz w:val="8"/>
          <w:szCs w:val="14"/>
        </w:rPr>
        <w:t>and in particular, take</w:t>
      </w:r>
      <w:proofErr w:type="gramEnd"/>
      <w:r w:rsidRPr="00383812">
        <w:rPr>
          <w:sz w:val="8"/>
          <w:szCs w:val="14"/>
        </w:rPr>
        <w:t xml:space="preserve"> a hard look at exemptions and immunities. This is in the wheelhouse of our </w:t>
      </w:r>
      <w:proofErr w:type="gramStart"/>
      <w:r w:rsidRPr="00383812">
        <w:rPr>
          <w:sz w:val="8"/>
          <w:szCs w:val="14"/>
        </w:rPr>
        <w:t>Committee’s</w:t>
      </w:r>
      <w:proofErr w:type="gramEnd"/>
      <w:r w:rsidRPr="00383812">
        <w:rPr>
          <w:sz w:val="8"/>
          <w:szCs w:val="14"/>
        </w:rPr>
        <w:t xml:space="preserve"> fundamental policy issue: How much of the economy has opted out of our antitrust system? Is that a problem or are ad hoc exemptions acceptable ways to fine tune the application of the antitrust laws?</w:t>
      </w:r>
    </w:p>
    <w:p w14:paraId="00136CEE" w14:textId="77777777" w:rsidR="00745811" w:rsidRPr="00383812" w:rsidRDefault="00745811" w:rsidP="00745811">
      <w:pPr>
        <w:rPr>
          <w:sz w:val="8"/>
          <w:szCs w:val="14"/>
        </w:rPr>
      </w:pPr>
      <w:r w:rsidRPr="00383812">
        <w:rPr>
          <w:sz w:val="8"/>
          <w:szCs w:val="14"/>
        </w:rPr>
        <w:t xml:space="preserve">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383812">
        <w:rPr>
          <w:sz w:val="8"/>
          <w:szCs w:val="14"/>
        </w:rPr>
        <w:t>actually repealed</w:t>
      </w:r>
      <w:proofErr w:type="gramEnd"/>
      <w:r w:rsidRPr="00383812">
        <w:rPr>
          <w:sz w:val="8"/>
          <w:szCs w:val="14"/>
        </w:rPr>
        <w:t>.</w:t>
      </w:r>
    </w:p>
    <w:p w14:paraId="0446A6E8" w14:textId="77777777" w:rsidR="00745811" w:rsidRPr="00383812" w:rsidRDefault="00745811" w:rsidP="00745811">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257DB2FD" w14:textId="77777777" w:rsidR="00745811" w:rsidRPr="00383812" w:rsidRDefault="00745811" w:rsidP="00745811">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624850B4" w14:textId="77777777" w:rsidR="00745811" w:rsidRPr="00383812" w:rsidRDefault="00745811" w:rsidP="00745811">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0B4CF691" w14:textId="77777777" w:rsidR="00745811" w:rsidRPr="00383812" w:rsidRDefault="00745811" w:rsidP="00745811">
      <w:pPr>
        <w:rPr>
          <w:sz w:val="8"/>
          <w:szCs w:val="14"/>
        </w:rPr>
      </w:pPr>
      <w:r w:rsidRPr="00383812">
        <w:rPr>
          <w:sz w:val="8"/>
          <w:szCs w:val="14"/>
        </w:rPr>
        <w:t>B. Issue #2: Will There Be Legislative Solutions to State Action Issues at State and Federal Levels?</w:t>
      </w:r>
    </w:p>
    <w:p w14:paraId="229BBEBE" w14:textId="77777777" w:rsidR="00745811" w:rsidRPr="00383812" w:rsidRDefault="00745811" w:rsidP="00745811">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4BF13CFD" w14:textId="77777777" w:rsidR="00745811" w:rsidRPr="00383812" w:rsidRDefault="00745811" w:rsidP="00745811">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00BD9812" w14:textId="77777777" w:rsidR="00745811" w:rsidRPr="00383812" w:rsidRDefault="00745811" w:rsidP="00745811">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047F9C12" w14:textId="77777777" w:rsidR="00745811" w:rsidRPr="00383812" w:rsidRDefault="00745811" w:rsidP="00745811">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w:t>
      </w:r>
      <w:proofErr w:type="gramStart"/>
      <w:r w:rsidRPr="00383812">
        <w:rPr>
          <w:sz w:val="8"/>
          <w:szCs w:val="14"/>
        </w:rPr>
        <w:t>has</w:t>
      </w:r>
      <w:proofErr w:type="gramEnd"/>
      <w:r w:rsidRPr="00383812">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2E93147D" w14:textId="77777777" w:rsidR="00745811" w:rsidRPr="00383812" w:rsidRDefault="00745811" w:rsidP="00745811">
      <w:pPr>
        <w:rPr>
          <w:sz w:val="8"/>
          <w:szCs w:val="14"/>
        </w:rPr>
      </w:pPr>
      <w:r w:rsidRPr="00383812">
        <w:rPr>
          <w:sz w:val="8"/>
          <w:szCs w:val="14"/>
        </w:rPr>
        <w:t xml:space="preserve">III. Specific </w:t>
      </w:r>
      <w:proofErr w:type="gramStart"/>
      <w:r w:rsidRPr="00383812">
        <w:rPr>
          <w:sz w:val="8"/>
          <w:szCs w:val="14"/>
        </w:rPr>
        <w:t>Long Term</w:t>
      </w:r>
      <w:proofErr w:type="gramEnd"/>
      <w:r w:rsidRPr="00383812">
        <w:rPr>
          <w:sz w:val="8"/>
          <w:szCs w:val="14"/>
        </w:rPr>
        <w:t xml:space="preserve"> Plans to Strengthen Committee </w:t>
      </w:r>
    </w:p>
    <w:p w14:paraId="5B85DC5A" w14:textId="77777777" w:rsidR="00745811" w:rsidRPr="00383812" w:rsidRDefault="00745811" w:rsidP="00745811">
      <w:pPr>
        <w:rPr>
          <w:sz w:val="8"/>
          <w:szCs w:val="14"/>
        </w:rPr>
      </w:pPr>
      <w:r w:rsidRPr="00383812">
        <w:rPr>
          <w:sz w:val="8"/>
          <w:szCs w:val="14"/>
        </w:rPr>
        <w:t xml:space="preserve">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383812">
        <w:rPr>
          <w:sz w:val="8"/>
          <w:szCs w:val="14"/>
        </w:rPr>
        <w:t>policy-making</w:t>
      </w:r>
      <w:proofErr w:type="gramEnd"/>
      <w:r w:rsidRPr="00383812">
        <w:rPr>
          <w:sz w:val="8"/>
          <w:szCs w:val="14"/>
        </w:rPr>
        <w:t>;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39635A8D" w14:textId="77777777" w:rsidR="00745811" w:rsidRPr="00383812" w:rsidRDefault="00745811" w:rsidP="00745811">
      <w:pPr>
        <w:rPr>
          <w:sz w:val="8"/>
          <w:szCs w:val="14"/>
        </w:rPr>
      </w:pPr>
      <w:r w:rsidRPr="00383812">
        <w:rPr>
          <w:sz w:val="8"/>
          <w:szCs w:val="14"/>
        </w:rPr>
        <w:t xml:space="preserve">A. Potential Modifications to Charter: What is the Role of this Committee? </w:t>
      </w:r>
    </w:p>
    <w:p w14:paraId="339599F5" w14:textId="77777777" w:rsidR="00745811" w:rsidRDefault="00745811" w:rsidP="00745811">
      <w:pPr>
        <w:rPr>
          <w:sz w:val="16"/>
        </w:rPr>
      </w:pPr>
      <w:r w:rsidRPr="00383812">
        <w:rPr>
          <w:rStyle w:val="Style13ptBold"/>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13ptBold"/>
        </w:rPr>
        <w:t xml:space="preserve">—that </w:t>
      </w:r>
      <w:r w:rsidRPr="009B6416">
        <w:rPr>
          <w:rStyle w:val="Style13ptBold"/>
          <w:highlight w:val="cyan"/>
        </w:rPr>
        <w:t xml:space="preserve">is, </w:t>
      </w:r>
      <w:r w:rsidRPr="009B6416">
        <w:rPr>
          <w:rStyle w:val="Emphasis"/>
          <w:highlight w:val="cyan"/>
        </w:rPr>
        <w:t>addressing the scope of</w:t>
      </w:r>
      <w:r w:rsidRPr="003C2321">
        <w:rPr>
          <w:rStyle w:val="Emphasis"/>
        </w:rPr>
        <w:t xml:space="preserve"> the </w:t>
      </w:r>
      <w:r w:rsidRPr="009B6416">
        <w:rPr>
          <w:rStyle w:val="Emphasis"/>
          <w:highlight w:val="cyan"/>
        </w:rPr>
        <w:t>antitrust laws</w:t>
      </w:r>
      <w:r w:rsidRPr="009B6416">
        <w:rPr>
          <w:rStyle w:val="Style13ptBold"/>
          <w:highlight w:val="cyan"/>
        </w:rPr>
        <w:t xml:space="preserve">. </w:t>
      </w:r>
      <w:r w:rsidRPr="009B6416">
        <w:rPr>
          <w:rStyle w:val="Emphasis"/>
          <w:highlight w:val="cyan"/>
        </w:rPr>
        <w:t>That scope</w:t>
      </w:r>
      <w:r w:rsidRPr="00383812">
        <w:rPr>
          <w:sz w:val="16"/>
        </w:rPr>
        <w:t xml:space="preserve">, of course, </w:t>
      </w:r>
      <w:r w:rsidRPr="009B6416">
        <w:rPr>
          <w:rStyle w:val="Style13ptBold"/>
          <w:highlight w:val="cyan"/>
        </w:rPr>
        <w:t xml:space="preserve">is </w:t>
      </w:r>
      <w:r w:rsidRPr="009B6416">
        <w:rPr>
          <w:rStyle w:val="Emphasis"/>
          <w:highlight w:val="cyan"/>
        </w:rPr>
        <w:t>defined</w:t>
      </w:r>
      <w:r w:rsidRPr="00383812">
        <w:rPr>
          <w:sz w:val="16"/>
        </w:rPr>
        <w:t xml:space="preserve"> primarily </w:t>
      </w:r>
      <w:r w:rsidRPr="009B6416">
        <w:rPr>
          <w:rStyle w:val="Style13ptBold"/>
          <w:highlight w:val="cyan"/>
        </w:rPr>
        <w:t xml:space="preserve">in terms of </w:t>
      </w:r>
      <w:r w:rsidRPr="009B6416">
        <w:rPr>
          <w:rStyle w:val="Emphasis"/>
          <w:highlight w:val="cyan"/>
        </w:rPr>
        <w:t>exemptions</w:t>
      </w:r>
      <w:r w:rsidRPr="009B6416">
        <w:rPr>
          <w:rStyle w:val="Style13ptBold"/>
          <w:highlight w:val="cyan"/>
        </w:rPr>
        <w:t xml:space="preserve"> and </w:t>
      </w:r>
      <w:r w:rsidRPr="009B6416">
        <w:rPr>
          <w:rStyle w:val="Emphasis"/>
          <w:highlight w:val="cyan"/>
        </w:rPr>
        <w:t>immunities</w:t>
      </w:r>
      <w:r w:rsidRPr="003C2321">
        <w:rPr>
          <w:rStyle w:val="Style13ptBold"/>
        </w:rPr>
        <w:t xml:space="preserve"> (</w:t>
      </w:r>
      <w:r w:rsidRPr="00383812">
        <w:rPr>
          <w:rStyle w:val="Style13ptBold"/>
        </w:rPr>
        <w:t>both</w:t>
      </w:r>
      <w:r w:rsidRPr="00383812">
        <w:rPr>
          <w:sz w:val="16"/>
        </w:rPr>
        <w:t xml:space="preserve"> </w:t>
      </w:r>
      <w:r w:rsidRPr="009B6416">
        <w:rPr>
          <w:rStyle w:val="Emphasis"/>
          <w:highlight w:val="cyan"/>
        </w:rPr>
        <w:t>statutory</w:t>
      </w:r>
      <w:r w:rsidRPr="009B6416">
        <w:rPr>
          <w:rStyle w:val="Style13ptBold"/>
          <w:highlight w:val="cyan"/>
        </w:rPr>
        <w:t xml:space="preserve"> and </w:t>
      </w:r>
      <w:r w:rsidRPr="009B6416">
        <w:rPr>
          <w:rStyle w:val="Emphasis"/>
          <w:highlight w:val="cyan"/>
        </w:rPr>
        <w:t>non-statutory</w:t>
      </w:r>
      <w:r w:rsidRPr="003C2321">
        <w:rPr>
          <w:rStyle w:val="Style13ptBold"/>
        </w:rPr>
        <w:t xml:space="preserve">). </w:t>
      </w:r>
      <w:r w:rsidRPr="00EC52FF">
        <w:rPr>
          <w:rStyle w:val="Style13ptBold"/>
        </w:rPr>
        <w:t>The Committee</w:t>
      </w:r>
      <w:r w:rsidRPr="00383812">
        <w:rPr>
          <w:sz w:val="16"/>
        </w:rPr>
        <w:t xml:space="preserve">, however, </w:t>
      </w:r>
      <w:r w:rsidRPr="00EC52FF">
        <w:rPr>
          <w:rStyle w:val="Style13ptBold"/>
        </w:rPr>
        <w:t xml:space="preserve">has dealt with other </w:t>
      </w:r>
      <w:r w:rsidRPr="009B6416">
        <w:rPr>
          <w:rStyle w:val="Style13ptBold"/>
          <w:highlight w:val="cyan"/>
        </w:rPr>
        <w:t>doctrines</w:t>
      </w:r>
      <w:r w:rsidRPr="00EC52FF">
        <w:rPr>
          <w:rStyle w:val="Style13ptBold"/>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9B6416">
        <w:rPr>
          <w:rStyle w:val="Emphasis"/>
          <w:highlight w:val="cyan"/>
        </w:rPr>
        <w:t>affect</w:t>
      </w:r>
      <w:r w:rsidRPr="003C2321">
        <w:rPr>
          <w:rStyle w:val="Style13ptBold"/>
        </w:rPr>
        <w:t xml:space="preserve"> </w:t>
      </w:r>
      <w:r w:rsidRPr="00383812">
        <w:rPr>
          <w:rStyle w:val="Style13ptBold"/>
        </w:rPr>
        <w:t>the</w:t>
      </w:r>
      <w:r w:rsidRPr="003C2321">
        <w:rPr>
          <w:rStyle w:val="Style13ptBold"/>
        </w:rPr>
        <w:t xml:space="preserve"> </w:t>
      </w:r>
      <w:r w:rsidRPr="009B6416">
        <w:rPr>
          <w:rStyle w:val="Style13ptBold"/>
          <w:highlight w:val="cyan"/>
        </w:rPr>
        <w:t xml:space="preserve">application </w:t>
      </w:r>
      <w:r w:rsidRPr="009B6416">
        <w:rPr>
          <w:rStyle w:val="Emphasis"/>
          <w:sz w:val="24"/>
          <w:highlight w:val="cyan"/>
        </w:rPr>
        <w:t>and</w:t>
      </w:r>
      <w:r w:rsidRPr="009B6416">
        <w:rPr>
          <w:rStyle w:val="Style13ptBold"/>
          <w:highlight w:val="cyan"/>
        </w:rPr>
        <w:t xml:space="preserve"> extent of the</w:t>
      </w:r>
      <w:r w:rsidRPr="00383812">
        <w:rPr>
          <w:rStyle w:val="Style13ptBold"/>
        </w:rPr>
        <w:t xml:space="preserve"> antitrust </w:t>
      </w:r>
      <w:r w:rsidRPr="009B6416">
        <w:rPr>
          <w:rStyle w:val="Style13ptBold"/>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0D401177" w14:textId="77777777" w:rsidR="00745811" w:rsidRPr="00D525D3" w:rsidRDefault="00745811" w:rsidP="00745811">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6DEAC451" w14:textId="77777777" w:rsidR="00745811" w:rsidRPr="00036017" w:rsidRDefault="00745811" w:rsidP="00745811">
      <w:r w:rsidRPr="00036017">
        <w:t xml:space="preserve">Terry J. </w:t>
      </w:r>
      <w:r w:rsidRPr="00036017">
        <w:rPr>
          <w:rStyle w:val="Emphasis1"/>
        </w:rPr>
        <w:t>Hatter 90</w:t>
      </w:r>
      <w:r w:rsidRPr="00036017">
        <w:t xml:space="preserve"> Jr., United States District Judge, California Central District, In re Eastport Assoc., 114 B.R. 686, 690, 1990 U.S. Dist. LEXIS 6308, *10-11 (C.D. Cal. March 20, 1990), 3/20/1990, Lexis</w:t>
      </w:r>
    </w:p>
    <w:p w14:paraId="627A3935" w14:textId="77777777" w:rsidR="00745811" w:rsidRPr="00AD18E7" w:rsidRDefault="00745811" w:rsidP="00745811">
      <w:pPr>
        <w:rPr>
          <w:sz w:val="16"/>
        </w:rPr>
      </w:pPr>
      <w:r w:rsidRPr="00AD18E7">
        <w:rPr>
          <w:sz w:val="16"/>
        </w:rPr>
        <w:t xml:space="preserve">Second, </w:t>
      </w:r>
      <w:r w:rsidRPr="00036017">
        <w:rPr>
          <w:rStyle w:val="Style13ptBold"/>
        </w:rPr>
        <w:t xml:space="preserve">Eastport asserts that the presumption against retroactivity does not apply because the </w:t>
      </w:r>
      <w:r w:rsidRPr="009B6416">
        <w:rPr>
          <w:rStyle w:val="Style13ptBold"/>
          <w:highlight w:val="cyan"/>
        </w:rPr>
        <w:t xml:space="preserve">amendment was intended </w:t>
      </w:r>
      <w:r w:rsidRPr="009B6416">
        <w:rPr>
          <w:rStyle w:val="Emphasis"/>
          <w:highlight w:val="cyan"/>
        </w:rPr>
        <w:t>only</w:t>
      </w:r>
      <w:r w:rsidRPr="009B6416">
        <w:rPr>
          <w:rStyle w:val="Style13ptBold"/>
          <w:highlight w:val="cyan"/>
        </w:rPr>
        <w:t xml:space="preserve"> as</w:t>
      </w:r>
      <w:r w:rsidRPr="00036017">
        <w:rPr>
          <w:rStyle w:val="Style13ptBold"/>
        </w:rPr>
        <w:t xml:space="preserve"> a </w:t>
      </w:r>
      <w:r w:rsidRPr="009B6416">
        <w:rPr>
          <w:rStyle w:val="Emphasis"/>
          <w:highlight w:val="cyan"/>
        </w:rPr>
        <w:t>clarification</w:t>
      </w:r>
      <w:r w:rsidRPr="009B6416">
        <w:rPr>
          <w:rStyle w:val="Style13ptBold"/>
          <w:highlight w:val="cyan"/>
        </w:rPr>
        <w:t xml:space="preserve"> of </w:t>
      </w:r>
      <w:r w:rsidRPr="009B6416">
        <w:rPr>
          <w:rStyle w:val="Emphasis"/>
          <w:highlight w:val="cyan"/>
        </w:rPr>
        <w:t>existing law</w:t>
      </w:r>
      <w:r w:rsidRPr="00AD18E7">
        <w:rPr>
          <w:sz w:val="16"/>
        </w:rPr>
        <w:t xml:space="preserve">. HN7 </w:t>
      </w:r>
      <w:r w:rsidRPr="00036017">
        <w:rPr>
          <w:rStyle w:val="Style13ptBold"/>
        </w:rPr>
        <w:t>Where an amendment</w:t>
      </w:r>
      <w:r w:rsidRPr="00AD18E7">
        <w:rPr>
          <w:sz w:val="16"/>
        </w:rPr>
        <w:t xml:space="preserve"> to a statute is remedial in nature and </w:t>
      </w:r>
      <w:r w:rsidRPr="00036017">
        <w:rPr>
          <w:rStyle w:val="Style13ptBold"/>
        </w:rPr>
        <w:t xml:space="preserve">merely serves to clarify existing law, no question of retroactivity is </w:t>
      </w:r>
      <w:proofErr w:type="gramStart"/>
      <w:r w:rsidRPr="00036017">
        <w:rPr>
          <w:rStyle w:val="Style13ptBold"/>
        </w:rPr>
        <w:t>involved</w:t>
      </w:r>
      <w:proofErr w:type="gramEnd"/>
      <w:r w:rsidRPr="00AD18E7">
        <w:rPr>
          <w:sz w:val="16"/>
        </w:rPr>
        <w:t xml:space="preserve"> and the law will be applied to pending cases. City of Redlands v. Sorensen, 176 Cal. App. 3d 202, 211, 221 Cal. </w:t>
      </w:r>
      <w:proofErr w:type="spellStart"/>
      <w:r w:rsidRPr="00AD18E7">
        <w:rPr>
          <w:sz w:val="16"/>
        </w:rPr>
        <w:t>Rptr</w:t>
      </w:r>
      <w:proofErr w:type="spellEnd"/>
      <w:r w:rsidRPr="00AD18E7">
        <w:rPr>
          <w:sz w:val="16"/>
        </w:rPr>
        <w:t xml:space="preserve">. 728, 732 (1985). </w:t>
      </w:r>
      <w:r w:rsidRPr="00036017">
        <w:rPr>
          <w:rStyle w:val="Style13ptBold"/>
        </w:rPr>
        <w:t xml:space="preserve">The </w:t>
      </w:r>
      <w:r w:rsidRPr="009B6416">
        <w:rPr>
          <w:rStyle w:val="Style13ptBold"/>
          <w:highlight w:val="cyan"/>
        </w:rPr>
        <w:t>evidence</w:t>
      </w:r>
      <w:r w:rsidRPr="00036017">
        <w:rPr>
          <w:rStyle w:val="Style13ptBold"/>
        </w:rPr>
        <w:t xml:space="preserve"> in this case, </w:t>
      </w:r>
      <w:r w:rsidRPr="009B6416">
        <w:rPr>
          <w:rStyle w:val="Style13ptBold"/>
          <w:highlight w:val="cyan"/>
        </w:rPr>
        <w:t>however, does not support the conclusion that the amendment</w:t>
      </w:r>
      <w:r w:rsidRPr="00AD18E7">
        <w:rPr>
          <w:sz w:val="16"/>
        </w:rPr>
        <w:t xml:space="preserve"> to section 66452.6(f) </w:t>
      </w:r>
      <w:r w:rsidRPr="009B6416">
        <w:rPr>
          <w:rStyle w:val="Style13ptBold"/>
          <w:highlight w:val="cyan"/>
        </w:rPr>
        <w:t>was</w:t>
      </w:r>
      <w:r w:rsidRPr="00036017">
        <w:rPr>
          <w:rStyle w:val="Style13ptBold"/>
        </w:rPr>
        <w:t xml:space="preserve"> simply a </w:t>
      </w:r>
      <w:r w:rsidRPr="009B6416">
        <w:rPr>
          <w:rStyle w:val="Style13ptBold"/>
          <w:highlight w:val="cyan"/>
        </w:rPr>
        <w:t xml:space="preserve">clarification of </w:t>
      </w:r>
      <w:r w:rsidRPr="009B6416">
        <w:rPr>
          <w:rStyle w:val="Emphasis"/>
          <w:highlight w:val="cyan"/>
        </w:rPr>
        <w:t>preexisting</w:t>
      </w:r>
      <w:r w:rsidRPr="009B6416">
        <w:rPr>
          <w:rStyle w:val="Style13ptBold"/>
          <w:highlight w:val="cyan"/>
        </w:rPr>
        <w:t xml:space="preserve"> law. The</w:t>
      </w:r>
      <w:r w:rsidRPr="00AD18E7">
        <w:rPr>
          <w:sz w:val="16"/>
        </w:rPr>
        <w:t xml:space="preserve"> Legislative Counsel's </w:t>
      </w:r>
      <w:r w:rsidRPr="009B6416">
        <w:rPr>
          <w:rStyle w:val="Style13ptBold"/>
          <w:highlight w:val="cyan"/>
        </w:rPr>
        <w:t>Digest</w:t>
      </w:r>
      <w:r w:rsidRPr="00036017">
        <w:rPr>
          <w:rStyle w:val="Style13ptBold"/>
        </w:rPr>
        <w:t xml:space="preserve"> specifically </w:t>
      </w:r>
      <w:r w:rsidRPr="009B6416">
        <w:rPr>
          <w:rStyle w:val="Style13ptBold"/>
          <w:highlight w:val="cyan"/>
        </w:rPr>
        <w:t xml:space="preserve">states that "the bill would </w:t>
      </w:r>
      <w:r w:rsidRPr="009B6416">
        <w:rPr>
          <w:rStyle w:val="Emphasis"/>
          <w:i/>
          <w:iCs w:val="0"/>
          <w:highlight w:val="cyan"/>
        </w:rPr>
        <w:t>expand</w:t>
      </w:r>
      <w:r w:rsidRPr="00AD18E7">
        <w:rPr>
          <w:sz w:val="16"/>
        </w:rPr>
        <w:t xml:space="preserve"> the definition of development moratorium." Senate Bill 186, Stats. 1988, </w:t>
      </w:r>
      <w:proofErr w:type="spellStart"/>
      <w:r w:rsidRPr="00AD18E7">
        <w:rPr>
          <w:sz w:val="16"/>
        </w:rPr>
        <w:t>ch.</w:t>
      </w:r>
      <w:proofErr w:type="spellEnd"/>
      <w:r w:rsidRPr="00AD18E7">
        <w:rPr>
          <w:sz w:val="16"/>
        </w:rPr>
        <w:t xml:space="preserve"> 1330, at 3375 (emphasis added). Since the Legislative Counsel is a state official required by law to analyze pending legislation, </w:t>
      </w:r>
      <w:r w:rsidRPr="00036017">
        <w:rPr>
          <w:rStyle w:val="Style13ptBold"/>
        </w:rPr>
        <w:t>it is reasonable to presume that the Legislature amended the statute with the intent and meaning expressed in the Counsel's digest</w:t>
      </w:r>
      <w:r w:rsidRPr="00AD18E7">
        <w:rPr>
          <w:sz w:val="16"/>
        </w:rPr>
        <w:t xml:space="preserve">. People v. Martinez, 194 Cal. App. 3d 15, 22, 239 Cal. </w:t>
      </w:r>
      <w:proofErr w:type="spellStart"/>
      <w:r w:rsidRPr="00AD18E7">
        <w:rPr>
          <w:sz w:val="16"/>
        </w:rPr>
        <w:t>Rptr</w:t>
      </w:r>
      <w:proofErr w:type="spellEnd"/>
      <w:r w:rsidRPr="00AD18E7">
        <w:rPr>
          <w:sz w:val="16"/>
        </w:rPr>
        <w:t xml:space="preserve">. 272, 276 (1987). </w:t>
      </w:r>
      <w:r w:rsidRPr="00036017">
        <w:rPr>
          <w:rStyle w:val="Style13ptBold"/>
        </w:rPr>
        <w:t xml:space="preserve">By its ordinary meaning, the term </w:t>
      </w:r>
      <w:r w:rsidRPr="009B6416">
        <w:rPr>
          <w:rStyle w:val="Style13ptBold"/>
          <w:highlight w:val="cyan"/>
        </w:rPr>
        <w:t xml:space="preserve">"expand" indicates a </w:t>
      </w:r>
      <w:r w:rsidRPr="009B6416">
        <w:rPr>
          <w:rStyle w:val="Emphasis"/>
          <w:highlight w:val="cyan"/>
        </w:rPr>
        <w:t>change</w:t>
      </w:r>
      <w:r w:rsidRPr="009B6416">
        <w:rPr>
          <w:rStyle w:val="Style13ptBold"/>
          <w:highlight w:val="cyan"/>
        </w:rPr>
        <w:t xml:space="preserve"> in the law, </w:t>
      </w:r>
      <w:r w:rsidRPr="009B6416">
        <w:rPr>
          <w:rStyle w:val="Emphasis"/>
          <w:highlight w:val="cyan"/>
        </w:rPr>
        <w:t>rather than</w:t>
      </w:r>
      <w:r w:rsidRPr="00036017">
        <w:rPr>
          <w:rStyle w:val="Emphasis"/>
        </w:rPr>
        <w:t xml:space="preserve"> a </w:t>
      </w:r>
      <w:r w:rsidRPr="009B6416">
        <w:rPr>
          <w:rStyle w:val="Emphasis"/>
          <w:highlight w:val="cyan"/>
        </w:rPr>
        <w:t>restatement</w:t>
      </w:r>
      <w:r w:rsidRPr="009B6416">
        <w:rPr>
          <w:rStyle w:val="Style13ptBold"/>
          <w:highlight w:val="cyan"/>
        </w:rPr>
        <w:t xml:space="preserve"> of </w:t>
      </w:r>
      <w:proofErr w:type="gramStart"/>
      <w:r w:rsidRPr="009B6416">
        <w:rPr>
          <w:rStyle w:val="Emphasis"/>
          <w:highlight w:val="cyan"/>
        </w:rPr>
        <w:t>existing</w:t>
      </w:r>
      <w:r w:rsidRPr="00AD18E7">
        <w:rPr>
          <w:sz w:val="16"/>
        </w:rPr>
        <w:t xml:space="preserve">  [</w:t>
      </w:r>
      <w:proofErr w:type="gramEnd"/>
      <w:r w:rsidRPr="00AD18E7">
        <w:rPr>
          <w:sz w:val="16"/>
        </w:rPr>
        <w:t xml:space="preserve">**11]  </w:t>
      </w:r>
      <w:r w:rsidRPr="009B6416">
        <w:rPr>
          <w:rStyle w:val="Style13ptBold"/>
          <w:highlight w:val="cyan"/>
        </w:rPr>
        <w:t>law</w:t>
      </w:r>
      <w:r w:rsidRPr="00036017">
        <w:rPr>
          <w:rStyle w:val="Style13ptBold"/>
        </w:rPr>
        <w:t xml:space="preserve">. </w:t>
      </w:r>
      <w:proofErr w:type="gramStart"/>
      <w:r w:rsidRPr="00036017">
        <w:rPr>
          <w:rStyle w:val="Style13ptBold"/>
        </w:rPr>
        <w:t>In light of</w:t>
      </w:r>
      <w:proofErr w:type="gramEnd"/>
      <w:r w:rsidRPr="00036017">
        <w:rPr>
          <w:rStyle w:val="Style13ptBold"/>
        </w:rPr>
        <w:t xml:space="preserve"> the Counsel's comment, Eastport's argument is </w:t>
      </w:r>
      <w:r w:rsidRPr="00036017">
        <w:rPr>
          <w:rStyle w:val="Emphasis"/>
        </w:rPr>
        <w:t>unpersuasive</w:t>
      </w:r>
      <w:r w:rsidRPr="00AD18E7">
        <w:rPr>
          <w:sz w:val="16"/>
        </w:rPr>
        <w:t>.</w:t>
      </w:r>
    </w:p>
    <w:p w14:paraId="05F181BF" w14:textId="77777777" w:rsidR="00745811" w:rsidRDefault="00745811" w:rsidP="00745811">
      <w:pPr>
        <w:pStyle w:val="Heading4"/>
        <w:rPr>
          <w:sz w:val="16"/>
        </w:rPr>
      </w:pPr>
      <w:r>
        <w:t xml:space="preserve">The </w:t>
      </w:r>
      <w:proofErr w:type="spellStart"/>
      <w:r>
        <w:t>aff</w:t>
      </w:r>
      <w:proofErr w:type="spellEnd"/>
      <w:r>
        <w:t xml:space="preserve">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1D0B278C" w14:textId="77777777" w:rsidR="00745811" w:rsidRDefault="00745811" w:rsidP="00745811">
      <w:pPr>
        <w:pStyle w:val="Heading4"/>
      </w:pPr>
      <w:r w:rsidRPr="000E5C36">
        <w:rPr>
          <w:u w:val="single"/>
        </w:rPr>
        <w:t>Vote neg</w:t>
      </w:r>
      <w:r>
        <w:t>:</w:t>
      </w:r>
    </w:p>
    <w:p w14:paraId="4FF8F150" w14:textId="77777777" w:rsidR="00745811" w:rsidRPr="002C31B1" w:rsidRDefault="00745811" w:rsidP="00745811">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1C4E6088" w14:textId="77777777" w:rsidR="00745811" w:rsidRDefault="00745811" w:rsidP="00745811">
      <w:pPr>
        <w:pStyle w:val="Heading3"/>
      </w:pPr>
      <w:r>
        <w:t>1NC – Core PIC</w:t>
      </w:r>
    </w:p>
    <w:p w14:paraId="05DA0C6A" w14:textId="77777777" w:rsidR="00745811" w:rsidRDefault="00745811" w:rsidP="00745811">
      <w:pPr>
        <w:pStyle w:val="Heading4"/>
      </w:pPr>
      <w:r>
        <w:t xml:space="preserve">The United States federal government should: </w:t>
      </w:r>
    </w:p>
    <w:p w14:paraId="191AEB2B" w14:textId="77777777" w:rsidR="00745811" w:rsidRDefault="00745811" w:rsidP="00745811">
      <w:pPr>
        <w:pStyle w:val="ListParagraph"/>
        <w:numPr>
          <w:ilvl w:val="0"/>
          <w:numId w:val="19"/>
        </w:numPr>
      </w:pPr>
      <w:r>
        <w:t xml:space="preserve">uniformly and adequately </w:t>
      </w:r>
      <w:r w:rsidRPr="003B0432">
        <w:t xml:space="preserve">apply the doctrines of contract </w:t>
      </w:r>
      <w:r>
        <w:t>and</w:t>
      </w:r>
      <w:r w:rsidRPr="003B0432">
        <w:t xml:space="preserve"> patent law </w:t>
      </w:r>
      <w:r>
        <w:t>to curtail private sector conduct that</w:t>
      </w:r>
      <w:r w:rsidRPr="003B0432">
        <w:t xml:space="preserve"> is more restrictive than reasonably necessary to enable the creation of information technology standards</w:t>
      </w:r>
      <w:r>
        <w:t xml:space="preserve"> when evaluating</w:t>
      </w:r>
      <w:r w:rsidRPr="003B0432">
        <w:t xml:space="preserve"> whether SEPs violate the FRAND commitments made to become standard-</w:t>
      </w:r>
      <w:proofErr w:type="gramStart"/>
      <w:r w:rsidRPr="003B0432">
        <w:t>essential</w:t>
      </w:r>
      <w:r>
        <w:t>;</w:t>
      </w:r>
      <w:proofErr w:type="gramEnd"/>
    </w:p>
    <w:p w14:paraId="38BC8DFD" w14:textId="77777777" w:rsidR="00745811" w:rsidRPr="003B0432" w:rsidRDefault="00745811" w:rsidP="00745811">
      <w:pPr>
        <w:pStyle w:val="ListParagraph"/>
        <w:numPr>
          <w:ilvl w:val="0"/>
          <w:numId w:val="19"/>
        </w:numPr>
      </w:pPr>
      <w:r>
        <w:t>establish treble damages and private rights of action in the corresponding areas of law to enforce the regulations.</w:t>
      </w:r>
    </w:p>
    <w:p w14:paraId="349FF3AF" w14:textId="77777777" w:rsidR="00745811" w:rsidRDefault="00745811" w:rsidP="00745811">
      <w:pPr>
        <w:pStyle w:val="ListParagraph"/>
        <w:numPr>
          <w:ilvl w:val="0"/>
          <w:numId w:val="19"/>
        </w:numPr>
      </w:pPr>
      <w:proofErr w:type="gramStart"/>
      <w:r>
        <w:t>and,</w:t>
      </w:r>
      <w:proofErr w:type="gramEnd"/>
      <w:r>
        <w:t xml:space="preserve"> </w:t>
      </w:r>
      <w:r w:rsidRPr="003B0432">
        <w:t>adequately provide competition</w:t>
      </w:r>
      <w:r>
        <w:t>-</w:t>
      </w:r>
      <w:r w:rsidRPr="003B0432">
        <w:t>specific expertise to the relevant subdivision</w:t>
      </w:r>
      <w:r>
        <w:t>s</w:t>
      </w:r>
      <w:r w:rsidRPr="003B0432">
        <w:t xml:space="preserve"> of the appropriate enforcement agencies. </w:t>
      </w:r>
    </w:p>
    <w:p w14:paraId="77545311" w14:textId="77777777" w:rsidR="00745811" w:rsidRDefault="00745811" w:rsidP="00745811">
      <w:pPr>
        <w:pStyle w:val="Heading4"/>
      </w:pPr>
      <w:r>
        <w:t xml:space="preserve">The counterplan </w:t>
      </w:r>
      <w:r>
        <w:rPr>
          <w:u w:val="single"/>
        </w:rPr>
        <w:t xml:space="preserve">alone </w:t>
      </w:r>
      <w:r>
        <w:t>solves patent holdup and avoids chilling innovation or business confidence.</w:t>
      </w:r>
    </w:p>
    <w:p w14:paraId="7903B2DA" w14:textId="77777777" w:rsidR="00745811" w:rsidRPr="00B97A52" w:rsidRDefault="00745811" w:rsidP="00745811">
      <w:r>
        <w:t xml:space="preserve">Randi </w:t>
      </w:r>
      <w:r w:rsidRPr="00B97A52">
        <w:rPr>
          <w:rStyle w:val="Emphasis1"/>
        </w:rPr>
        <w:t>Brown</w:t>
      </w:r>
      <w:r>
        <w:t xml:space="preserve">, 2L @ NYU Law, </w:t>
      </w:r>
      <w:r w:rsidRPr="00B97A52">
        <w:rPr>
          <w:rStyle w:val="Emphasis1"/>
        </w:rPr>
        <w:t>’18</w:t>
      </w:r>
      <w:r>
        <w:t xml:space="preserve">, “Always a Monopoly, </w:t>
      </w:r>
      <w:proofErr w:type="gramStart"/>
      <w:r>
        <w:t>Never</w:t>
      </w:r>
      <w:proofErr w:type="gramEnd"/>
      <w:r>
        <w:t xml:space="preserve"> a Monopolist: Why Antitrust is the Wrong Regulatory Scheme for Protecting Competition in Technical Standards” </w:t>
      </w:r>
      <w:r>
        <w:rPr>
          <w:i/>
          <w:iCs/>
        </w:rPr>
        <w:t>NYU Law Proceedings, https://proceedings.nyumootcourt.org/2018/04/always-a-monopoly-never-a-monopolist-why-antitrust-is-the-wrong-regulatory-scheme-for-protecting-competition-in-technical-standards/</w:t>
      </w:r>
    </w:p>
    <w:p w14:paraId="1DF142D1" w14:textId="77777777" w:rsidR="00745811" w:rsidRDefault="00745811" w:rsidP="00745811">
      <w:r w:rsidRPr="00457133">
        <w:rPr>
          <w:rStyle w:val="Style13ptBold"/>
        </w:rPr>
        <w:t xml:space="preserve">The </w:t>
      </w:r>
      <w:r w:rsidRPr="009B6416">
        <w:rPr>
          <w:rStyle w:val="Emphasis"/>
          <w:highlight w:val="cyan"/>
        </w:rPr>
        <w:t>best approach</w:t>
      </w:r>
      <w:r w:rsidRPr="009B6416">
        <w:rPr>
          <w:highlight w:val="cyan"/>
        </w:rPr>
        <w:t xml:space="preserve"> </w:t>
      </w:r>
      <w:r w:rsidRPr="009B6416">
        <w:rPr>
          <w:rStyle w:val="Style13ptBold"/>
          <w:highlight w:val="cyan"/>
        </w:rPr>
        <w:t>for</w:t>
      </w:r>
      <w:r w:rsidRPr="005977E5">
        <w:rPr>
          <w:rStyle w:val="Style13ptBold"/>
        </w:rPr>
        <w:t xml:space="preserve"> looking at</w:t>
      </w:r>
      <w:r>
        <w:t xml:space="preserve"> these </w:t>
      </w:r>
      <w:r w:rsidRPr="009B6416">
        <w:rPr>
          <w:rStyle w:val="Style13ptBold"/>
          <w:highlight w:val="cyan"/>
        </w:rPr>
        <w:t>SEP monopolies, is to look</w:t>
      </w:r>
      <w:r w:rsidRPr="00157E46">
        <w:rPr>
          <w:rStyle w:val="Style13ptBold"/>
        </w:rPr>
        <w:t xml:space="preserve"> at them </w:t>
      </w:r>
      <w:r w:rsidRPr="009B6416">
        <w:rPr>
          <w:rStyle w:val="Style13ptBold"/>
          <w:highlight w:val="cyan"/>
        </w:rPr>
        <w:t>through</w:t>
      </w:r>
      <w:r w:rsidRPr="005977E5">
        <w:rPr>
          <w:rStyle w:val="Style13ptBold"/>
        </w:rPr>
        <w:t xml:space="preserve"> the framework of</w:t>
      </w:r>
      <w:r>
        <w:t xml:space="preserve"> the values behind </w:t>
      </w:r>
      <w:r w:rsidRPr="009B6416">
        <w:rPr>
          <w:rStyle w:val="Emphasis"/>
          <w:highlight w:val="cyan"/>
        </w:rPr>
        <w:t>patent law</w:t>
      </w:r>
      <w:r w:rsidRPr="009B6416">
        <w:rPr>
          <w:highlight w:val="cyan"/>
        </w:rPr>
        <w:t xml:space="preserve">, </w:t>
      </w:r>
      <w:r w:rsidRPr="009B6416">
        <w:rPr>
          <w:rStyle w:val="Emphasis"/>
          <w:highlight w:val="cyan"/>
        </w:rPr>
        <w:t>rather than antitrust</w:t>
      </w:r>
      <w:r w:rsidRPr="005977E5">
        <w:rPr>
          <w:rStyle w:val="Emphasis"/>
        </w:rPr>
        <w:t xml:space="preserve"> law</w:t>
      </w:r>
      <w:r w:rsidRPr="005977E5">
        <w:rPr>
          <w:rStyle w:val="Style13ptBold"/>
        </w:rPr>
        <w:t xml:space="preserve"> or unfair trade practice law. </w:t>
      </w:r>
      <w:r w:rsidRPr="005977E5">
        <w:t>Patent law is intended to reward innovation, to compensate for the research and development that leads to such innovation, and to allow such innovation to</w:t>
      </w:r>
      <w:r>
        <w:t xml:space="preserve"> benefit the public at large.12 These values are reflected in our systems for awarding patents, and in the fact that we recognize intellectual property at all. Private industry derives significant value in intellectual property, and that value comes about </w:t>
      </w:r>
      <w:proofErr w:type="gramStart"/>
      <w:r>
        <w:t>as a result of</w:t>
      </w:r>
      <w:proofErr w:type="gramEnd"/>
      <w:r>
        <w:t xml:space="preserve"> the competitive advantage gained from the right to exclude others from using the fruits of their intellectual labors.13 Standardization, however, largely diminishes these rights.</w:t>
      </w:r>
    </w:p>
    <w:p w14:paraId="4B9D1BE0" w14:textId="77777777" w:rsidR="00745811" w:rsidRDefault="00745811" w:rsidP="00745811">
      <w:r w:rsidRPr="005977E5">
        <w:rPr>
          <w:rStyle w:val="Style13ptBold"/>
        </w:rPr>
        <w:t xml:space="preserve">The right to exclude others still exists for SEP </w:t>
      </w:r>
      <w:proofErr w:type="gramStart"/>
      <w:r w:rsidRPr="005977E5">
        <w:rPr>
          <w:rStyle w:val="Style13ptBold"/>
        </w:rPr>
        <w:t>holders, but</w:t>
      </w:r>
      <w:proofErr w:type="gramEnd"/>
      <w:r w:rsidRPr="005977E5">
        <w:rPr>
          <w:rStyle w:val="Style13ptBold"/>
        </w:rPr>
        <w:t xml:space="preserve"> is lessened by the commitments they make to license their patents on Fair, Reasonable, and Non-Discriminatory (“</w:t>
      </w:r>
      <w:r w:rsidRPr="009B6416">
        <w:rPr>
          <w:rStyle w:val="Style13ptBold"/>
          <w:highlight w:val="cyan"/>
        </w:rPr>
        <w:t>FRAND</w:t>
      </w:r>
      <w:r w:rsidRPr="005977E5">
        <w:rPr>
          <w:rStyle w:val="Style13ptBold"/>
        </w:rPr>
        <w:t xml:space="preserve">”) terms. This commitment </w:t>
      </w:r>
      <w:r w:rsidRPr="009B6416">
        <w:rPr>
          <w:rStyle w:val="Style13ptBold"/>
          <w:highlight w:val="cyan"/>
        </w:rPr>
        <w:t xml:space="preserve">is akin to a </w:t>
      </w:r>
      <w:r w:rsidRPr="009B6416">
        <w:rPr>
          <w:rStyle w:val="Emphasis"/>
          <w:highlight w:val="cyan"/>
        </w:rPr>
        <w:t>contractual obligation</w:t>
      </w:r>
      <w:r w:rsidRPr="009B6416">
        <w:rPr>
          <w:highlight w:val="cyan"/>
        </w:rPr>
        <w:t xml:space="preserve"> </w:t>
      </w:r>
      <w:r w:rsidRPr="009B6416">
        <w:rPr>
          <w:rStyle w:val="Style13ptBold"/>
          <w:highlight w:val="cyan"/>
        </w:rPr>
        <w:t>between</w:t>
      </w:r>
      <w:r w:rsidRPr="005977E5">
        <w:rPr>
          <w:rStyle w:val="Style13ptBold"/>
        </w:rPr>
        <w:t xml:space="preserve"> the </w:t>
      </w:r>
      <w:r w:rsidRPr="009B6416">
        <w:rPr>
          <w:rStyle w:val="Style13ptBold"/>
          <w:highlight w:val="cyan"/>
        </w:rPr>
        <w:t>SEP holders and the SSOs,</w:t>
      </w:r>
      <w:r w:rsidRPr="005977E5">
        <w:rPr>
          <w:rStyle w:val="Style13ptBold"/>
        </w:rPr>
        <w:t xml:space="preserve"> under which implementers of SEP technology are third-party beneficiaries</w:t>
      </w:r>
      <w:r>
        <w:t xml:space="preserve">. Because this is a contractual obligation, </w:t>
      </w:r>
      <w:r w:rsidRPr="009B6416">
        <w:rPr>
          <w:rStyle w:val="Emphasis"/>
          <w:highlight w:val="cyan"/>
        </w:rPr>
        <w:t>contract law</w:t>
      </w:r>
      <w:r w:rsidRPr="005977E5">
        <w:rPr>
          <w:rStyle w:val="Style13ptBold"/>
        </w:rPr>
        <w:t xml:space="preserve">, which does not police based on market power, </w:t>
      </w:r>
      <w:r w:rsidRPr="009B6416">
        <w:rPr>
          <w:rStyle w:val="Style13ptBold"/>
          <w:highlight w:val="cyan"/>
        </w:rPr>
        <w:t>is</w:t>
      </w:r>
      <w:r w:rsidRPr="005977E5">
        <w:rPr>
          <w:rStyle w:val="Style13ptBold"/>
        </w:rPr>
        <w:t xml:space="preserve"> an </w:t>
      </w:r>
      <w:r w:rsidRPr="009B6416">
        <w:rPr>
          <w:rStyle w:val="Emphasis"/>
          <w:highlight w:val="cyan"/>
        </w:rPr>
        <w:t>adequate</w:t>
      </w:r>
      <w:r w:rsidRPr="005977E5">
        <w:rPr>
          <w:rStyle w:val="Emphasis"/>
        </w:rPr>
        <w:t xml:space="preserve"> remedy</w:t>
      </w:r>
      <w:r>
        <w:t xml:space="preserve"> when </w:t>
      </w:r>
      <w:r w:rsidRPr="005977E5">
        <w:rPr>
          <w:rStyle w:val="Style13ptBold"/>
        </w:rPr>
        <w:t xml:space="preserve">SEP holders engage in </w:t>
      </w:r>
      <w:r w:rsidRPr="005977E5">
        <w:rPr>
          <w:rStyle w:val="Emphasis"/>
        </w:rPr>
        <w:t>anticompetitive conduct</w:t>
      </w:r>
      <w:r>
        <w:t xml:space="preserve">.14 The Court in Verizon Commc’ns Inc. v. Law Offices of Curtis V. </w:t>
      </w:r>
      <w:proofErr w:type="spellStart"/>
      <w:r>
        <w:t>Trinko</w:t>
      </w:r>
      <w:proofErr w:type="spellEnd"/>
      <w:r>
        <w:t xml:space="preserve">, LLP noted that “when there exists a regulatory structure designed to deter and remedy anticompetitive harm, the additional benefit to competition provided by antitrust enforcement will tend to be small, and it will be less plausible that the antitrust laws contemplate such additional scrutiny.”15 Here, </w:t>
      </w:r>
      <w:r w:rsidRPr="009B6416">
        <w:rPr>
          <w:rStyle w:val="Style13ptBold"/>
          <w:highlight w:val="cyan"/>
        </w:rPr>
        <w:t xml:space="preserve">contract obligations </w:t>
      </w:r>
      <w:r w:rsidRPr="009B6416">
        <w:rPr>
          <w:rStyle w:val="Emphasis"/>
          <w:highlight w:val="cyan"/>
        </w:rPr>
        <w:t>strike the</w:t>
      </w:r>
      <w:r w:rsidRPr="009B6416">
        <w:rPr>
          <w:rStyle w:val="Style13ptBold"/>
          <w:highlight w:val="cyan"/>
        </w:rPr>
        <w:t xml:space="preserve"> right balance between</w:t>
      </w:r>
      <w:r w:rsidRPr="005977E5">
        <w:rPr>
          <w:rStyle w:val="Style13ptBold"/>
        </w:rPr>
        <w:t xml:space="preserve"> protecting </w:t>
      </w:r>
      <w:r w:rsidRPr="009B6416">
        <w:rPr>
          <w:rStyle w:val="Style13ptBold"/>
          <w:highlight w:val="cyan"/>
        </w:rPr>
        <w:t>competition and</w:t>
      </w:r>
      <w:r w:rsidRPr="005977E5">
        <w:rPr>
          <w:rStyle w:val="Style13ptBold"/>
        </w:rPr>
        <w:t xml:space="preserve"> avoiding </w:t>
      </w:r>
      <w:r w:rsidRPr="009B6416">
        <w:rPr>
          <w:rStyle w:val="Style13ptBold"/>
          <w:highlight w:val="cyan"/>
        </w:rPr>
        <w:t>overdeterrence</w:t>
      </w:r>
      <w:r>
        <w:t xml:space="preserve">.16 In particular, </w:t>
      </w:r>
      <w:r w:rsidRPr="005977E5">
        <w:rPr>
          <w:rStyle w:val="Style13ptBold"/>
        </w:rPr>
        <w:t xml:space="preserve">modification of FRAND commitments is </w:t>
      </w:r>
      <w:r w:rsidRPr="005977E5">
        <w:rPr>
          <w:rStyle w:val="Emphasis"/>
        </w:rPr>
        <w:t>workable under contract law</w:t>
      </w:r>
      <w:r>
        <w:t xml:space="preserve"> </w:t>
      </w:r>
      <w:r w:rsidRPr="005977E5">
        <w:rPr>
          <w:rStyle w:val="Style13ptBold"/>
        </w:rPr>
        <w:t xml:space="preserve">as a matter of efficiency, unlike in antitrust where such </w:t>
      </w:r>
      <w:r w:rsidRPr="005977E5">
        <w:rPr>
          <w:rStyle w:val="Emphasis"/>
        </w:rPr>
        <w:t>efficient actions</w:t>
      </w:r>
      <w:r w:rsidRPr="005977E5">
        <w:rPr>
          <w:rStyle w:val="Style13ptBold"/>
        </w:rPr>
        <w:t xml:space="preserve"> may be deemed </w:t>
      </w:r>
      <w:r w:rsidRPr="005977E5">
        <w:rPr>
          <w:rStyle w:val="Emphasis"/>
        </w:rPr>
        <w:t>patent holdup</w:t>
      </w:r>
      <w:r>
        <w:t>, a</w:t>
      </w:r>
      <w:r w:rsidRPr="005977E5">
        <w:t xml:space="preserve"> competition</w:t>
      </w:r>
      <w:r w:rsidRPr="005977E5">
        <w:rPr>
          <w:rStyle w:val="Style13ptBold"/>
        </w:rPr>
        <w:t xml:space="preserve"> violation</w:t>
      </w:r>
      <w:r>
        <w:t xml:space="preserve">. Further, </w:t>
      </w:r>
      <w:r w:rsidRPr="009B6416">
        <w:rPr>
          <w:rStyle w:val="Style13ptBold"/>
          <w:highlight w:val="cyan"/>
        </w:rPr>
        <w:t>even a breach of FRAND</w:t>
      </w:r>
      <w:r w:rsidRPr="005977E5">
        <w:rPr>
          <w:rStyle w:val="Style13ptBold"/>
        </w:rPr>
        <w:t xml:space="preserve"> commitments </w:t>
      </w:r>
      <w:r w:rsidRPr="009B6416">
        <w:rPr>
          <w:rStyle w:val="Emphasis"/>
          <w:highlight w:val="cyan"/>
        </w:rPr>
        <w:t>may be efficient and benefit competition</w:t>
      </w:r>
      <w:r w:rsidRPr="005977E5">
        <w:rPr>
          <w:rStyle w:val="Style13ptBold"/>
        </w:rPr>
        <w:t>, and such efficient breaches are deterred under added antitrust scrutiny.</w:t>
      </w:r>
    </w:p>
    <w:p w14:paraId="654332F2" w14:textId="77777777" w:rsidR="00745811" w:rsidRDefault="00745811" w:rsidP="00745811">
      <w:r>
        <w:t xml:space="preserve">Further, </w:t>
      </w:r>
      <w:r w:rsidRPr="005977E5">
        <w:t>patent law rightly governs the actions of a SEP holder which fall outside of the FRAND commitments. Where there is no applicable FRAND commitment, a SEP holder has the right to refuse to license or deal, which protects</w:t>
      </w:r>
      <w:r>
        <w:t xml:space="preserve"> intellectual property rights.17 This right of exclusion is the very right conferred through patent, and it is what gives patent holders the ability to extract profits from their innovations, encouraging such innovation in the first place. </w:t>
      </w:r>
      <w:r w:rsidRPr="009B6416">
        <w:rPr>
          <w:rStyle w:val="Style13ptBold"/>
          <w:highlight w:val="cyan"/>
        </w:rPr>
        <w:t>Patent law</w:t>
      </w:r>
      <w:r w:rsidRPr="005977E5">
        <w:rPr>
          <w:rStyle w:val="Style13ptBold"/>
        </w:rPr>
        <w:t xml:space="preserve"> can </w:t>
      </w:r>
      <w:r w:rsidRPr="009B6416">
        <w:rPr>
          <w:rStyle w:val="Style13ptBold"/>
          <w:highlight w:val="cyan"/>
        </w:rPr>
        <w:t>protect SEP holders from abuses by</w:t>
      </w:r>
      <w:r w:rsidRPr="005977E5">
        <w:rPr>
          <w:rStyle w:val="Style13ptBold"/>
        </w:rPr>
        <w:t xml:space="preserve"> would-be-</w:t>
      </w:r>
      <w:r w:rsidRPr="009B6416">
        <w:rPr>
          <w:rStyle w:val="Style13ptBold"/>
          <w:highlight w:val="cyan"/>
        </w:rPr>
        <w:t>licensees</w:t>
      </w:r>
      <w:r w:rsidRPr="005977E5">
        <w:rPr>
          <w:rStyle w:val="Style13ptBold"/>
        </w:rPr>
        <w:t xml:space="preserve"> who infringe on their </w:t>
      </w:r>
      <w:proofErr w:type="gramStart"/>
      <w:r w:rsidRPr="005977E5">
        <w:rPr>
          <w:rStyle w:val="Style13ptBold"/>
        </w:rPr>
        <w:t xml:space="preserve">rights, </w:t>
      </w:r>
      <w:r w:rsidRPr="009B6416">
        <w:rPr>
          <w:rStyle w:val="Style13ptBold"/>
          <w:highlight w:val="cyan"/>
        </w:rPr>
        <w:t>and</w:t>
      </w:r>
      <w:proofErr w:type="gramEnd"/>
      <w:r w:rsidRPr="009B6416">
        <w:rPr>
          <w:rStyle w:val="Style13ptBold"/>
          <w:highlight w:val="cyan"/>
        </w:rPr>
        <w:t xml:space="preserve"> can protect</w:t>
      </w:r>
      <w:r w:rsidRPr="005977E5">
        <w:rPr>
          <w:rStyle w:val="Style13ptBold"/>
        </w:rPr>
        <w:t xml:space="preserve"> SEP </w:t>
      </w:r>
      <w:r w:rsidRPr="009B6416">
        <w:rPr>
          <w:rStyle w:val="Style13ptBold"/>
          <w:highlight w:val="cyan"/>
        </w:rPr>
        <w:t>implementers by creating a</w:t>
      </w:r>
      <w:r w:rsidRPr="005977E5">
        <w:rPr>
          <w:rStyle w:val="Style13ptBold"/>
        </w:rPr>
        <w:t xml:space="preserve"> </w:t>
      </w:r>
      <w:r w:rsidRPr="005977E5">
        <w:rPr>
          <w:rStyle w:val="Emphasis"/>
        </w:rPr>
        <w:t xml:space="preserve">discrete and </w:t>
      </w:r>
      <w:r w:rsidRPr="009B6416">
        <w:rPr>
          <w:rStyle w:val="Emphasis"/>
          <w:highlight w:val="cyan"/>
        </w:rPr>
        <w:t>coherent property right</w:t>
      </w:r>
      <w:r w:rsidRPr="005977E5">
        <w:rPr>
          <w:rStyle w:val="Style13ptBold"/>
        </w:rPr>
        <w:t xml:space="preserve"> </w:t>
      </w:r>
      <w:r w:rsidRPr="005977E5">
        <w:t>they</w:t>
      </w:r>
      <w:r>
        <w:t xml:space="preserve"> can license at the value of the technology.</w:t>
      </w:r>
    </w:p>
    <w:p w14:paraId="5E064E32" w14:textId="77777777" w:rsidR="00745811" w:rsidRPr="005977E5" w:rsidRDefault="00745811" w:rsidP="00745811">
      <w:pPr>
        <w:rPr>
          <w:rStyle w:val="Style13ptBold"/>
        </w:rPr>
      </w:pPr>
      <w:r w:rsidRPr="005977E5">
        <w:rPr>
          <w:rStyle w:val="Style13ptBold"/>
        </w:rPr>
        <w:t>The use of contract and patent law to correctly balance competitive aims</w:t>
      </w:r>
      <w:r>
        <w:t xml:space="preserve"> </w:t>
      </w:r>
      <w:r w:rsidRPr="005977E5">
        <w:rPr>
          <w:rStyle w:val="Style13ptBold"/>
        </w:rPr>
        <w:t xml:space="preserve">and our value of innovation is </w:t>
      </w:r>
      <w:r w:rsidRPr="005977E5">
        <w:rPr>
          <w:rStyle w:val="Emphasis"/>
        </w:rPr>
        <w:t>perfectly acceptable</w:t>
      </w:r>
      <w:r>
        <w:t xml:space="preserve"> within antitrust law </w:t>
      </w:r>
      <w:r w:rsidRPr="005977E5">
        <w:rPr>
          <w:rStyle w:val="Style13ptBold"/>
        </w:rPr>
        <w:t>due to the net procompetitive effect of standardization</w:t>
      </w:r>
      <w:r>
        <w:t xml:space="preserve">. </w:t>
      </w:r>
      <w:r w:rsidRPr="005977E5">
        <w:rPr>
          <w:rStyle w:val="Emphasis"/>
        </w:rPr>
        <w:t>Looking to anticompetitive conduct alone fails to account for the economic benefits passed on to consumers</w:t>
      </w:r>
      <w:r>
        <w:t>.18 There</w:t>
      </w:r>
      <w:r w:rsidRPr="005977E5">
        <w:rPr>
          <w:rStyle w:val="Style13ptBold"/>
        </w:rPr>
        <w:t xml:space="preserve"> will be remedies for breaches of FRAND under contract law which contemplate these economic efficiencie</w:t>
      </w:r>
      <w:r>
        <w:t xml:space="preserve">s and sanction conduct to the degree which most benefits consumers.19 Even if there is some anticompetitive conduct which would not be addressed by contract law, </w:t>
      </w:r>
      <w:r w:rsidRPr="009B6416">
        <w:rPr>
          <w:rStyle w:val="Style13ptBold"/>
          <w:highlight w:val="cyan"/>
        </w:rPr>
        <w:t>it is best to err on the side of</w:t>
      </w:r>
      <w:r w:rsidRPr="00157E46">
        <w:rPr>
          <w:rStyle w:val="Style13ptBold"/>
        </w:rPr>
        <w:t xml:space="preserve"> </w:t>
      </w:r>
      <w:r w:rsidRPr="00157E46">
        <w:rPr>
          <w:rStyle w:val="Emphasis"/>
        </w:rPr>
        <w:t xml:space="preserve">protecting </w:t>
      </w:r>
      <w:r w:rsidRPr="009B6416">
        <w:rPr>
          <w:rStyle w:val="Emphasis"/>
          <w:highlight w:val="cyan"/>
        </w:rPr>
        <w:t>patent rights</w:t>
      </w:r>
      <w:r w:rsidRPr="005977E5">
        <w:rPr>
          <w:rStyle w:val="Style13ptBold"/>
        </w:rPr>
        <w:t xml:space="preserve">, which promote innovation and participation in standards.      </w:t>
      </w:r>
    </w:p>
    <w:p w14:paraId="32F2BDAA" w14:textId="77777777" w:rsidR="00745811" w:rsidRDefault="00745811" w:rsidP="00745811">
      <w:r w:rsidRPr="005977E5">
        <w:rPr>
          <w:rStyle w:val="Style13ptBold"/>
        </w:rPr>
        <w:t>Protecting SEP holders</w:t>
      </w:r>
      <w:r>
        <w:t xml:space="preserve"> from increased scrutiny </w:t>
      </w:r>
      <w:r w:rsidRPr="005977E5">
        <w:rPr>
          <w:rStyle w:val="Style13ptBold"/>
        </w:rPr>
        <w:t>leads to benefits felt downstream by consumers</w:t>
      </w:r>
      <w:r>
        <w:t xml:space="preserve">. This is true because standards facilitate interoperability by establishing a uniform set of building blocks for a given technology. Customers feel the benefits of lowered costs, increased consumer choice, efficiency, and highly valued technology.20 </w:t>
      </w:r>
      <w:r w:rsidRPr="005977E5">
        <w:rPr>
          <w:rStyle w:val="Style13ptBold"/>
        </w:rPr>
        <w:t xml:space="preserve">By protecting SEP holders from unneeded antitrust scrutiny, we </w:t>
      </w:r>
      <w:r w:rsidRPr="005977E5">
        <w:rPr>
          <w:rStyle w:val="Emphasis"/>
        </w:rPr>
        <w:t>recognize the value</w:t>
      </w:r>
      <w:r w:rsidRPr="005977E5">
        <w:rPr>
          <w:rStyle w:val="Style13ptBold"/>
        </w:rPr>
        <w:t xml:space="preserve"> of the patent deemed standard-essential, and </w:t>
      </w:r>
      <w:r w:rsidRPr="005977E5">
        <w:rPr>
          <w:rStyle w:val="Emphasis"/>
        </w:rPr>
        <w:t>reward participation</w:t>
      </w:r>
      <w:r w:rsidRPr="005977E5">
        <w:rPr>
          <w:rStyle w:val="Style13ptBold"/>
        </w:rPr>
        <w:t xml:space="preserve"> in the standard by patent holders</w:t>
      </w:r>
      <w:r>
        <w:t xml:space="preserve"> who have innovated. Given the benefits conferred by standards, </w:t>
      </w:r>
      <w:r w:rsidRPr="005977E5">
        <w:rPr>
          <w:rStyle w:val="Style13ptBold"/>
        </w:rPr>
        <w:t xml:space="preserve">it is crucial that courts make participation in these standards profitable and </w:t>
      </w:r>
      <w:r w:rsidRPr="005977E5">
        <w:rPr>
          <w:rStyle w:val="Emphasis"/>
        </w:rPr>
        <w:t>elevate the values of patent</w:t>
      </w:r>
      <w:r w:rsidRPr="005977E5">
        <w:rPr>
          <w:rStyle w:val="Style13ptBold"/>
        </w:rPr>
        <w:t xml:space="preserve"> </w:t>
      </w:r>
      <w:r w:rsidRPr="005977E5">
        <w:rPr>
          <w:rStyle w:val="Emphasis"/>
        </w:rPr>
        <w:t>protection</w:t>
      </w:r>
      <w:r>
        <w:t xml:space="preserve">, </w:t>
      </w:r>
      <w:r w:rsidRPr="009B6416">
        <w:rPr>
          <w:rStyle w:val="Emphasis"/>
          <w:highlight w:val="cyan"/>
        </w:rPr>
        <w:t>rather than imposing antitrust remedies</w:t>
      </w:r>
      <w:r>
        <w:t>. Patents are the right to exclude others from your technology.21 With FRAND commitments, we remove significant benefits to that right. Trying to protect competition through a conventional antitrust scheme has the potential to eliminate the remaining benefits, without adequately recognizing the importance of innovation.</w:t>
      </w:r>
    </w:p>
    <w:p w14:paraId="2562F302" w14:textId="77777777" w:rsidR="00745811" w:rsidRDefault="00745811" w:rsidP="00745811">
      <w:r>
        <w:t xml:space="preserve">In addition, </w:t>
      </w:r>
      <w:r w:rsidRPr="009F31FF">
        <w:rPr>
          <w:rStyle w:val="Style13ptBold"/>
        </w:rPr>
        <w:t>looking to the market power held by SEP holders in the SEP fails to recognize the downstream competition benefiting consumers</w:t>
      </w:r>
      <w:r>
        <w:t xml:space="preserve">. For example, one standard in the tech world is JPEG. JPEG is a method of compressing digital images without losing picture quality. The JPEG standard defines how an image is compressed and decompressed, but not the file format itself.22 Despite standardization, multiple downstream file formats exist and can compete with one another. JPEG itself stands for Joint Photographic Experts Group, which is made up of a cross-section of members of two standard-setting organizations, ISO and ITU.23 JPEG is a great example of both consumer benefits and encouraged innovation. Because of the uniformity of JPEG as a format, photos compressed in this way </w:t>
      </w:r>
      <w:proofErr w:type="gramStart"/>
      <w:r>
        <w:t>are able to</w:t>
      </w:r>
      <w:proofErr w:type="gramEnd"/>
      <w:r>
        <w:t xml:space="preserve"> be opened by hundreds if not thousands of types of software. Consumers can take and save JPEG images and open them with Photoshop, Windows Picture Viewer, Snapseed, and so forth. Further, </w:t>
      </w:r>
      <w:r w:rsidRPr="009F31FF">
        <w:rPr>
          <w:rStyle w:val="Style13ptBold"/>
        </w:rPr>
        <w:t>innovation has not been stymied in the standard itself. One fear with standardization is that a lack of competition in the SEP will result in stagnation in that space</w:t>
      </w:r>
      <w:r>
        <w:t xml:space="preserve">. Instead, because technology progresses and innovation downstream can encourage or even require standards to innovate, JPEG has innovated on </w:t>
      </w:r>
      <w:proofErr w:type="gramStart"/>
      <w:r>
        <w:t>a number of</w:t>
      </w:r>
      <w:proofErr w:type="gramEnd"/>
      <w:r>
        <w:t xml:space="preserve"> occasions and is in the process of doing so today.24</w:t>
      </w:r>
    </w:p>
    <w:p w14:paraId="60115BCE" w14:textId="77777777" w:rsidR="00745811" w:rsidRDefault="00745811" w:rsidP="00745811">
      <w:r>
        <w:t xml:space="preserve">Notably, </w:t>
      </w:r>
      <w:r w:rsidRPr="009F31FF">
        <w:rPr>
          <w:rStyle w:val="Style13ptBold"/>
        </w:rPr>
        <w:t>the United States recently moved to an approach that focuses on imposing antitrust liability on implementers and SSOs, rather than SEP holders</w:t>
      </w:r>
      <w:r>
        <w:t xml:space="preserve">. </w:t>
      </w:r>
      <w:r w:rsidRPr="009F31FF">
        <w:t>Current United States</w:t>
      </w:r>
      <w:r w:rsidRPr="009F31FF">
        <w:rPr>
          <w:rStyle w:val="Emphasis"/>
        </w:rPr>
        <w:t xml:space="preserve"> Assistant Attorney General for the Antitrust Division</w:t>
      </w:r>
      <w:r>
        <w:t xml:space="preserve">, </w:t>
      </w:r>
      <w:proofErr w:type="spellStart"/>
      <w:r w:rsidRPr="009F31FF">
        <w:rPr>
          <w:rStyle w:val="Style13ptBold"/>
        </w:rPr>
        <w:t>Makan</w:t>
      </w:r>
      <w:proofErr w:type="spellEnd"/>
      <w:r w:rsidRPr="009F31FF">
        <w:rPr>
          <w:rStyle w:val="Style13ptBold"/>
        </w:rPr>
        <w:t xml:space="preserve"> </w:t>
      </w:r>
      <w:proofErr w:type="spellStart"/>
      <w:r w:rsidRPr="009F31FF">
        <w:rPr>
          <w:rStyle w:val="Style13ptBold"/>
        </w:rPr>
        <w:t>Delrahim</w:t>
      </w:r>
      <w:proofErr w:type="spellEnd"/>
      <w:r w:rsidRPr="009F31FF">
        <w:rPr>
          <w:rStyle w:val="Style13ptBold"/>
        </w:rPr>
        <w:t>, expressed</w:t>
      </w:r>
      <w:r>
        <w:t xml:space="preserve"> the view in a speech this past November, that the risk of anticompetitive conduct is greater from implementers than from SEP holders.25 This is because, </w:t>
      </w:r>
      <w:proofErr w:type="gramStart"/>
      <w:r>
        <w:t>as a result of</w:t>
      </w:r>
      <w:proofErr w:type="gramEnd"/>
      <w:r>
        <w:t xml:space="preserve"> the FRAND commitments, buyers are able to hold out for lower prices. Moreover, he noted that the SSOs would also be scrutinized more closely, as these organizations are made up of competitors who have the power to collude and devalue the intellectual property rights.26 Perhaps most importantly, he noted </w:t>
      </w:r>
      <w:r w:rsidRPr="009F31FF">
        <w:rPr>
          <w:rStyle w:val="Style13ptBold"/>
        </w:rPr>
        <w:t>that “</w:t>
      </w:r>
      <w:r w:rsidRPr="009B6416">
        <w:rPr>
          <w:rStyle w:val="Style13ptBold"/>
          <w:highlight w:val="cyan"/>
        </w:rPr>
        <w:t>patent holders can’t violate</w:t>
      </w:r>
      <w:r w:rsidRPr="009F31FF">
        <w:rPr>
          <w:rStyle w:val="Style13ptBold"/>
        </w:rPr>
        <w:t xml:space="preserve"> the </w:t>
      </w:r>
      <w:r w:rsidRPr="009B6416">
        <w:rPr>
          <w:rStyle w:val="Style13ptBold"/>
          <w:highlight w:val="cyan"/>
        </w:rPr>
        <w:t>antitrust laws by</w:t>
      </w:r>
      <w:r w:rsidRPr="009F31FF">
        <w:rPr>
          <w:rStyle w:val="Style13ptBold"/>
        </w:rPr>
        <w:t xml:space="preserve"> properly </w:t>
      </w:r>
      <w:r w:rsidRPr="009B6416">
        <w:rPr>
          <w:rStyle w:val="Style13ptBold"/>
          <w:highlight w:val="cyan"/>
        </w:rPr>
        <w:t>exercising the rights</w:t>
      </w:r>
      <w:r w:rsidRPr="009F31FF">
        <w:rPr>
          <w:rStyle w:val="Style13ptBold"/>
        </w:rPr>
        <w:t xml:space="preserve"> that </w:t>
      </w:r>
      <w:r w:rsidRPr="009B6416">
        <w:rPr>
          <w:rStyle w:val="Style13ptBold"/>
          <w:highlight w:val="cyan"/>
        </w:rPr>
        <w:t>patents confer</w:t>
      </w:r>
      <w:r>
        <w:t xml:space="preserve">.”27 In this, </w:t>
      </w:r>
      <w:r w:rsidRPr="009F31FF">
        <w:rPr>
          <w:rStyle w:val="Style13ptBold"/>
        </w:rPr>
        <w:t xml:space="preserve">he included the right to refuse to license, calling the FRAND commitments </w:t>
      </w:r>
      <w:r w:rsidRPr="009F31FF">
        <w:rPr>
          <w:rStyle w:val="Emphasis"/>
        </w:rPr>
        <w:t>contractual in nature rather than an aspect of competition</w:t>
      </w:r>
      <w:r w:rsidRPr="009F31FF">
        <w:rPr>
          <w:rStyle w:val="Style13ptBold"/>
        </w:rPr>
        <w:t xml:space="preserve"> law</w:t>
      </w:r>
      <w:r>
        <w:t>.28</w:t>
      </w:r>
    </w:p>
    <w:p w14:paraId="14FBE400" w14:textId="77777777" w:rsidR="00745811" w:rsidRDefault="00745811" w:rsidP="00745811">
      <w:r w:rsidRPr="009F31FF">
        <w:rPr>
          <w:rStyle w:val="Style13ptBold"/>
        </w:rPr>
        <w:t xml:space="preserve">Viewing the monopoly that exists in all SEPs as posing </w:t>
      </w:r>
      <w:r w:rsidRPr="009B6416">
        <w:rPr>
          <w:rStyle w:val="Style13ptBold"/>
          <w:highlight w:val="cyan"/>
        </w:rPr>
        <w:t>antitrust</w:t>
      </w:r>
      <w:r w:rsidRPr="009F31FF">
        <w:rPr>
          <w:rStyle w:val="Style13ptBold"/>
        </w:rPr>
        <w:t xml:space="preserve"> problems results in three negative consequences</w:t>
      </w:r>
      <w:r>
        <w:t xml:space="preserve">. First, </w:t>
      </w:r>
      <w:r w:rsidRPr="009F31FF">
        <w:rPr>
          <w:rStyle w:val="Emphasis"/>
        </w:rPr>
        <w:t xml:space="preserve">it </w:t>
      </w:r>
      <w:r w:rsidRPr="009B6416">
        <w:rPr>
          <w:rStyle w:val="Emphasis"/>
          <w:highlight w:val="cyan"/>
        </w:rPr>
        <w:t>discourages standard participation</w:t>
      </w:r>
      <w:r>
        <w:t xml:space="preserve">, </w:t>
      </w:r>
      <w:r w:rsidRPr="009F31FF">
        <w:rPr>
          <w:rStyle w:val="Style13ptBold"/>
        </w:rPr>
        <w:t xml:space="preserve">as antitrust </w:t>
      </w:r>
      <w:r w:rsidRPr="009B6416">
        <w:rPr>
          <w:rStyle w:val="Style13ptBold"/>
          <w:highlight w:val="cyan"/>
        </w:rPr>
        <w:t xml:space="preserve">scrutiny can be incredibly </w:t>
      </w:r>
      <w:r w:rsidRPr="009B6416">
        <w:rPr>
          <w:rStyle w:val="Emphasis"/>
          <w:highlight w:val="cyan"/>
        </w:rPr>
        <w:t>costly</w:t>
      </w:r>
      <w:r w:rsidRPr="009F31FF">
        <w:rPr>
          <w:rStyle w:val="Emphasis"/>
        </w:rPr>
        <w:t xml:space="preserve"> to innovators</w:t>
      </w:r>
      <w:r>
        <w:t xml:space="preserve">. </w:t>
      </w:r>
      <w:r w:rsidRPr="009F31FF">
        <w:rPr>
          <w:rStyle w:val="Style13ptBold"/>
        </w:rPr>
        <w:t xml:space="preserve">This is </w:t>
      </w:r>
      <w:r w:rsidRPr="009B6416">
        <w:rPr>
          <w:rStyle w:val="Style13ptBold"/>
          <w:highlight w:val="cyan"/>
        </w:rPr>
        <w:t>especially</w:t>
      </w:r>
      <w:r w:rsidRPr="009F31FF">
        <w:rPr>
          <w:rStyle w:val="Style13ptBold"/>
        </w:rPr>
        <w:t xml:space="preserve"> true </w:t>
      </w:r>
      <w:r w:rsidRPr="009B6416">
        <w:rPr>
          <w:rStyle w:val="Style13ptBold"/>
          <w:highlight w:val="cyan"/>
        </w:rPr>
        <w:t xml:space="preserve">for </w:t>
      </w:r>
      <w:r w:rsidRPr="009B6416">
        <w:rPr>
          <w:rStyle w:val="Emphasis"/>
          <w:highlight w:val="cyan"/>
        </w:rPr>
        <w:t>startups</w:t>
      </w:r>
      <w:r w:rsidRPr="009B6416">
        <w:rPr>
          <w:rStyle w:val="Style13ptBold"/>
          <w:highlight w:val="cyan"/>
        </w:rPr>
        <w:t xml:space="preserve"> and </w:t>
      </w:r>
      <w:r w:rsidRPr="009B6416">
        <w:rPr>
          <w:rStyle w:val="Emphasis"/>
          <w:highlight w:val="cyan"/>
        </w:rPr>
        <w:t>young companies</w:t>
      </w:r>
      <w:r>
        <w:t xml:space="preserve"> who </w:t>
      </w:r>
      <w:proofErr w:type="gramStart"/>
      <w:r>
        <w:t>are able to</w:t>
      </w:r>
      <w:proofErr w:type="gramEnd"/>
      <w:r>
        <w:t xml:space="preserve"> get a foothold through standardization but may not be able to afford a fight against the weight of the FTC. In addition, </w:t>
      </w:r>
      <w:r w:rsidRPr="009F31FF">
        <w:rPr>
          <w:rStyle w:val="Style13ptBold"/>
        </w:rPr>
        <w:t xml:space="preserve">standard participants will risk doubly losing value in their patents, as FRAND commitments represent a </w:t>
      </w:r>
      <w:r w:rsidRPr="009F31FF">
        <w:rPr>
          <w:rStyle w:val="Emphasis"/>
        </w:rPr>
        <w:t>significant decrease in bargaining</w:t>
      </w:r>
      <w:r w:rsidRPr="009F31FF">
        <w:rPr>
          <w:rStyle w:val="Style13ptBold"/>
        </w:rPr>
        <w:t xml:space="preserve"> </w:t>
      </w:r>
      <w:r w:rsidRPr="009F31FF">
        <w:rPr>
          <w:rStyle w:val="Emphasis"/>
        </w:rPr>
        <w:t>power</w:t>
      </w:r>
      <w:r>
        <w:t xml:space="preserve"> on their own and potential for antitrust liability increases the costs for SEP holders meaningfully.29 Second, </w:t>
      </w:r>
      <w:r w:rsidRPr="009B6416">
        <w:rPr>
          <w:rStyle w:val="Style13ptBold"/>
          <w:highlight w:val="cyan"/>
        </w:rPr>
        <w:t>antitrust</w:t>
      </w:r>
      <w:r w:rsidRPr="00157E46">
        <w:rPr>
          <w:rStyle w:val="Style13ptBold"/>
        </w:rPr>
        <w:t xml:space="preserve"> scrutiny</w:t>
      </w:r>
      <w:r w:rsidRPr="009F31FF">
        <w:rPr>
          <w:rStyle w:val="Style13ptBold"/>
        </w:rPr>
        <w:t xml:space="preserve"> above and beyond a contract remedy is </w:t>
      </w:r>
      <w:r w:rsidRPr="009F31FF">
        <w:rPr>
          <w:rStyle w:val="Emphasis"/>
        </w:rPr>
        <w:t>inefficient</w:t>
      </w:r>
      <w:r w:rsidRPr="009F31FF">
        <w:rPr>
          <w:rStyle w:val="Style13ptBold"/>
        </w:rPr>
        <w:t xml:space="preserve"> as it </w:t>
      </w:r>
      <w:r w:rsidRPr="009B6416">
        <w:rPr>
          <w:rStyle w:val="Style13ptBold"/>
          <w:highlight w:val="cyan"/>
        </w:rPr>
        <w:t>doesn’t recognize</w:t>
      </w:r>
      <w:r w:rsidRPr="009F31FF">
        <w:rPr>
          <w:rStyle w:val="Style13ptBold"/>
        </w:rPr>
        <w:t xml:space="preserve"> what may be an </w:t>
      </w:r>
      <w:r w:rsidRPr="009F31FF">
        <w:rPr>
          <w:rStyle w:val="Emphasis"/>
        </w:rPr>
        <w:t>efficient denial</w:t>
      </w:r>
      <w:r w:rsidRPr="009F31FF">
        <w:rPr>
          <w:rStyle w:val="Style13ptBold"/>
        </w:rPr>
        <w:t xml:space="preserve"> of a license. Contract law recognizes what is known as “</w:t>
      </w:r>
      <w:r w:rsidRPr="009B6416">
        <w:rPr>
          <w:rStyle w:val="Emphasis"/>
          <w:highlight w:val="cyan"/>
        </w:rPr>
        <w:t>efficient breach</w:t>
      </w:r>
      <w:r w:rsidRPr="009F31FF">
        <w:rPr>
          <w:rStyle w:val="Style13ptBold"/>
        </w:rPr>
        <w:t>,”</w:t>
      </w:r>
      <w:r>
        <w:t xml:space="preserve"> whereby a participant may breach a contractual obligation so long as they pay for it because the overall net costs are less than the costs of the breach.30 </w:t>
      </w:r>
      <w:r w:rsidRPr="009F31FF">
        <w:rPr>
          <w:rStyle w:val="Style13ptBold"/>
        </w:rPr>
        <w:t xml:space="preserve">A breach of FRAND may be efficient, and thus should be allowed so long as a contract remedy exists. </w:t>
      </w:r>
      <w:r w:rsidRPr="009F31FF">
        <w:t>Third</w:t>
      </w:r>
      <w:r>
        <w:t>, b</w:t>
      </w:r>
      <w:r w:rsidRPr="009F31FF">
        <w:rPr>
          <w:rStyle w:val="Style13ptBold"/>
        </w:rPr>
        <w:t xml:space="preserve">y adding scrutiny for SEP holders, </w:t>
      </w:r>
      <w:r w:rsidRPr="009B6416">
        <w:rPr>
          <w:rStyle w:val="Style13ptBold"/>
          <w:highlight w:val="cyan"/>
        </w:rPr>
        <w:t>the value of the underlying</w:t>
      </w:r>
      <w:r w:rsidRPr="009F31FF">
        <w:rPr>
          <w:rStyle w:val="Style13ptBold"/>
        </w:rPr>
        <w:t xml:space="preserve"> technology and </w:t>
      </w:r>
      <w:r w:rsidRPr="009B6416">
        <w:rPr>
          <w:rStyle w:val="Style13ptBold"/>
          <w:highlight w:val="cyan"/>
        </w:rPr>
        <w:t>patent rights decreases</w:t>
      </w:r>
      <w:r w:rsidRPr="009F31FF">
        <w:rPr>
          <w:rStyle w:val="Style13ptBold"/>
        </w:rPr>
        <w:t>. IP rights are founded on the basic view that creation should result in an ability to exclude</w:t>
      </w:r>
      <w:r>
        <w:t xml:space="preserve">.31 </w:t>
      </w:r>
      <w:r w:rsidRPr="009F31FF">
        <w:rPr>
          <w:rStyle w:val="Style13ptBold"/>
        </w:rPr>
        <w:t>Calling the SEP holder a monopolist would diminish if not eliminate this right</w:t>
      </w:r>
      <w:r>
        <w:t xml:space="preserve">, as exclusion would be deemed anticompetitive.32 A </w:t>
      </w:r>
      <w:r w:rsidRPr="009F31FF">
        <w:rPr>
          <w:rStyle w:val="Style13ptBold"/>
        </w:rPr>
        <w:t xml:space="preserve">system which rewards patent holders rather than sanctioning their basic rights reflects the value of </w:t>
      </w:r>
      <w:r w:rsidRPr="009F31FF">
        <w:rPr>
          <w:rStyle w:val="Emphasis"/>
        </w:rPr>
        <w:t>innovation in society</w:t>
      </w:r>
      <w:r>
        <w:t xml:space="preserve">. Patents reward innovators by allowing them to profit from their inventions. </w:t>
      </w:r>
      <w:r w:rsidRPr="009F31FF">
        <w:rPr>
          <w:rStyle w:val="Style13ptBold"/>
        </w:rPr>
        <w:t xml:space="preserve">Without profitability, </w:t>
      </w:r>
      <w:r w:rsidRPr="009F31FF">
        <w:rPr>
          <w:rStyle w:val="Emphasis"/>
        </w:rPr>
        <w:t>companies will not invest the huge amounts of capital necessary</w:t>
      </w:r>
      <w:r w:rsidRPr="009F31FF">
        <w:rPr>
          <w:rStyle w:val="Style13ptBold"/>
        </w:rPr>
        <w:t xml:space="preserve"> to the research and development process</w:t>
      </w:r>
      <w:r>
        <w:t>.</w:t>
      </w:r>
    </w:p>
    <w:p w14:paraId="1E6698A3" w14:textId="77777777" w:rsidR="00745811" w:rsidRDefault="00745811" w:rsidP="00745811">
      <w:r>
        <w:t>* * * * *</w:t>
      </w:r>
    </w:p>
    <w:p w14:paraId="60FA6760" w14:textId="77777777" w:rsidR="00745811" w:rsidRPr="009D00B0" w:rsidRDefault="00745811" w:rsidP="00745811">
      <w:pPr>
        <w:rPr>
          <w:b/>
          <w:iCs/>
          <w:u w:val="single"/>
        </w:rPr>
      </w:pPr>
      <w:r>
        <w:t xml:space="preserve">Standard-Essential Patents may be monopolies by default, but those who hold them should not be deemed monopolists without added anticompetitive effect downstream. Because </w:t>
      </w:r>
      <w:r w:rsidRPr="009F31FF">
        <w:rPr>
          <w:rStyle w:val="Style13ptBold"/>
        </w:rPr>
        <w:t xml:space="preserve">standards result in </w:t>
      </w:r>
      <w:r w:rsidRPr="009F31FF">
        <w:rPr>
          <w:rStyle w:val="Emphasis"/>
        </w:rPr>
        <w:t>more competition downstream</w:t>
      </w:r>
      <w:r>
        <w:t xml:space="preserve">, </w:t>
      </w:r>
      <w:r w:rsidRPr="009B6416">
        <w:rPr>
          <w:rStyle w:val="Style13ptBold"/>
          <w:highlight w:val="cyan"/>
        </w:rPr>
        <w:t>contract and patent law</w:t>
      </w:r>
      <w:r w:rsidRPr="009F31FF">
        <w:rPr>
          <w:rStyle w:val="Style13ptBold"/>
        </w:rPr>
        <w:t xml:space="preserve"> effectively </w:t>
      </w:r>
      <w:r w:rsidRPr="009B6416">
        <w:rPr>
          <w:rStyle w:val="Emphasis"/>
          <w:highlight w:val="cyan"/>
        </w:rPr>
        <w:t>prevent harm to competition</w:t>
      </w:r>
      <w:r w:rsidRPr="009B6416">
        <w:rPr>
          <w:highlight w:val="cyan"/>
        </w:rPr>
        <w:t xml:space="preserve"> </w:t>
      </w:r>
      <w:r w:rsidRPr="009B6416">
        <w:rPr>
          <w:rStyle w:val="Emphasis"/>
          <w:highlight w:val="cyan"/>
        </w:rPr>
        <w:t>without deterring innovation</w:t>
      </w:r>
      <w:r>
        <w:t xml:space="preserve"> </w:t>
      </w:r>
      <w:r w:rsidRPr="009F31FF">
        <w:rPr>
          <w:rStyle w:val="Style13ptBold"/>
        </w:rPr>
        <w:t>or failing to remunerate research and development</w:t>
      </w:r>
      <w:r>
        <w:t xml:space="preserve">. </w:t>
      </w:r>
      <w:proofErr w:type="gramStart"/>
      <w:r>
        <w:t>In order to</w:t>
      </w:r>
      <w:proofErr w:type="gramEnd"/>
      <w:r>
        <w:t xml:space="preserve"> protect the IP rights of innovators and encourage their participation in technical standards, </w:t>
      </w:r>
      <w:r w:rsidRPr="009B6416">
        <w:rPr>
          <w:rStyle w:val="Emphasis"/>
          <w:highlight w:val="cyan"/>
        </w:rPr>
        <w:t>courts should apply</w:t>
      </w:r>
      <w:r w:rsidRPr="009F31FF">
        <w:rPr>
          <w:rStyle w:val="Emphasis"/>
        </w:rPr>
        <w:t xml:space="preserve"> the doctrines of </w:t>
      </w:r>
      <w:r w:rsidRPr="009B6416">
        <w:rPr>
          <w:rStyle w:val="Emphasis"/>
          <w:highlight w:val="cyan"/>
        </w:rPr>
        <w:t>contract and patent law rather than antitrust</w:t>
      </w:r>
      <w:r w:rsidRPr="009F31FF">
        <w:rPr>
          <w:rStyle w:val="Emphasis"/>
        </w:rPr>
        <w:t xml:space="preserve"> law </w:t>
      </w:r>
      <w:r w:rsidRPr="009B6416">
        <w:rPr>
          <w:rStyle w:val="Emphasis"/>
          <w:highlight w:val="cyan"/>
        </w:rPr>
        <w:t>in evaluating SEPs and</w:t>
      </w:r>
      <w:r w:rsidRPr="009F31FF">
        <w:rPr>
          <w:rStyle w:val="Emphasis"/>
        </w:rPr>
        <w:t xml:space="preserve"> the </w:t>
      </w:r>
      <w:r w:rsidRPr="009B6416">
        <w:rPr>
          <w:rStyle w:val="Emphasis"/>
          <w:highlight w:val="cyan"/>
        </w:rPr>
        <w:t>FRAND</w:t>
      </w:r>
      <w:r w:rsidRPr="00157E46">
        <w:rPr>
          <w:rStyle w:val="Emphasis"/>
        </w:rPr>
        <w:t xml:space="preserve"> commitments</w:t>
      </w:r>
      <w:r w:rsidRPr="009F31FF">
        <w:rPr>
          <w:rStyle w:val="Emphasis"/>
        </w:rPr>
        <w:t xml:space="preserve"> made to become standard-essential.</w:t>
      </w:r>
    </w:p>
    <w:p w14:paraId="015CB6A1" w14:textId="77777777" w:rsidR="00745811" w:rsidRDefault="00745811" w:rsidP="00745811">
      <w:pPr>
        <w:pStyle w:val="Heading2"/>
      </w:pPr>
      <w:r>
        <w:t>Innovation Adv</w:t>
      </w:r>
    </w:p>
    <w:p w14:paraId="5CD6EF6A" w14:textId="77777777" w:rsidR="00745811" w:rsidRDefault="00745811" w:rsidP="00745811">
      <w:pPr>
        <w:pStyle w:val="Heading3"/>
      </w:pPr>
      <w:r>
        <w:t>1NC – Innovation Turn</w:t>
      </w:r>
    </w:p>
    <w:p w14:paraId="3CABA6CD" w14:textId="77777777" w:rsidR="00745811" w:rsidRPr="00B97287" w:rsidRDefault="00745811" w:rsidP="00745811">
      <w:pPr>
        <w:pStyle w:val="Heading4"/>
      </w:pPr>
      <w:r>
        <w:t xml:space="preserve">U.S. innovation is </w:t>
      </w:r>
      <w:r>
        <w:rPr>
          <w:u w:val="single"/>
        </w:rPr>
        <w:t>high</w:t>
      </w:r>
      <w:r>
        <w:t xml:space="preserve"> and </w:t>
      </w:r>
      <w:r>
        <w:rPr>
          <w:u w:val="single"/>
        </w:rPr>
        <w:t>globally dominant</w:t>
      </w:r>
      <w:r>
        <w:t xml:space="preserve">---big business is key. </w:t>
      </w:r>
    </w:p>
    <w:p w14:paraId="202ADDFE" w14:textId="77777777" w:rsidR="00745811" w:rsidRDefault="00745811" w:rsidP="00745811">
      <w:r>
        <w:rPr>
          <w:rStyle w:val="Emphasis1"/>
        </w:rPr>
        <w:t xml:space="preserve">Wolf ’21 </w:t>
      </w:r>
      <w:r w:rsidRPr="0033283D">
        <w:t xml:space="preserve">[Martin; April 27; Chief Economics Commentator, M.A. in Economics from Oxford University; Financial Times, “China is wrong to think the US faces inevitable decline,” </w:t>
      </w:r>
      <w:hyperlink r:id="rId25" w:history="1">
        <w:r w:rsidRPr="0010500D">
          <w:rPr>
            <w:rStyle w:val="StyleUnderline"/>
          </w:rPr>
          <w:t>https://www.ft.com/content/8336169e-d1a8-4be8-b143-308e5b52e355</w:t>
        </w:r>
      </w:hyperlink>
      <w:r w:rsidRPr="0033283D">
        <w:t>]</w:t>
      </w:r>
    </w:p>
    <w:p w14:paraId="279312BF" w14:textId="77777777" w:rsidR="00745811" w:rsidRPr="004C4A73" w:rsidRDefault="00745811" w:rsidP="00745811">
      <w:pPr>
        <w:rPr>
          <w:rStyle w:val="Emphasis1"/>
          <w:b/>
          <w:bCs/>
          <w:sz w:val="16"/>
        </w:rPr>
      </w:pPr>
      <w:r w:rsidRPr="004C4A73">
        <w:rPr>
          <w:rStyle w:val="Emphasis1"/>
          <w:sz w:val="16"/>
        </w:rPr>
        <w:t xml:space="preserve">The </w:t>
      </w:r>
      <w:r w:rsidRPr="00250544">
        <w:rPr>
          <w:rStyle w:val="Style13ptBold"/>
        </w:rPr>
        <w:t xml:space="preserve">Chinese elite are </w:t>
      </w:r>
      <w:r w:rsidRPr="00250544">
        <w:rPr>
          <w:rStyle w:val="Emphasis"/>
        </w:rPr>
        <w:t>convinced</w:t>
      </w:r>
      <w:r w:rsidRPr="004C4A73">
        <w:rPr>
          <w:rStyle w:val="Emphasis1"/>
          <w:sz w:val="16"/>
        </w:rPr>
        <w:t xml:space="preserve"> that </w:t>
      </w:r>
      <w:r w:rsidRPr="00250544">
        <w:rPr>
          <w:rStyle w:val="Style13ptBold"/>
        </w:rPr>
        <w:t xml:space="preserve">the </w:t>
      </w:r>
      <w:r w:rsidRPr="004C4A73">
        <w:rPr>
          <w:rStyle w:val="Style13ptBold"/>
          <w:highlight w:val="cyan"/>
        </w:rPr>
        <w:t>US</w:t>
      </w:r>
      <w:r w:rsidRPr="00250544">
        <w:rPr>
          <w:rStyle w:val="Style13ptBold"/>
        </w:rPr>
        <w:t xml:space="preserve"> is in </w:t>
      </w:r>
      <w:r w:rsidRPr="00250544">
        <w:rPr>
          <w:rStyle w:val="Emphasis"/>
        </w:rPr>
        <w:t xml:space="preserve">irreversible </w:t>
      </w:r>
      <w:r w:rsidRPr="004C4A73">
        <w:rPr>
          <w:rStyle w:val="Emphasis"/>
          <w:highlight w:val="cyan"/>
        </w:rPr>
        <w:t>decline</w:t>
      </w:r>
      <w:r w:rsidRPr="004C4A73">
        <w:rPr>
          <w:rStyle w:val="Emphasis1"/>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250544">
        <w:rPr>
          <w:rStyle w:val="Style13ptBold"/>
        </w:rPr>
        <w:t>the notion of</w:t>
      </w:r>
      <w:r w:rsidRPr="004C4A73">
        <w:rPr>
          <w:rStyle w:val="Emphasis1"/>
          <w:sz w:val="16"/>
        </w:rPr>
        <w:t xml:space="preserve"> US </w:t>
      </w:r>
      <w:r w:rsidRPr="00250544">
        <w:rPr>
          <w:rStyle w:val="Style13ptBold"/>
        </w:rPr>
        <w:t xml:space="preserve">decline </w:t>
      </w:r>
      <w:r w:rsidRPr="004C4A73">
        <w:rPr>
          <w:rStyle w:val="Style13ptBold"/>
          <w:highlight w:val="cyan"/>
        </w:rPr>
        <w:t xml:space="preserve">is </w:t>
      </w:r>
      <w:r w:rsidRPr="004C4A73">
        <w:rPr>
          <w:rStyle w:val="Emphasis"/>
          <w:highlight w:val="cyan"/>
        </w:rPr>
        <w:t>exaggerated</w:t>
      </w:r>
      <w:r w:rsidRPr="004C4A73">
        <w:rPr>
          <w:rStyle w:val="Style13ptBold"/>
          <w:highlight w:val="cyan"/>
        </w:rPr>
        <w:t>. The US retains</w:t>
      </w:r>
      <w:r w:rsidRPr="00250544">
        <w:rPr>
          <w:rStyle w:val="Style13ptBold"/>
        </w:rPr>
        <w:t xml:space="preserve"> </w:t>
      </w:r>
      <w:r w:rsidRPr="00250544">
        <w:rPr>
          <w:rStyle w:val="Emphasis"/>
        </w:rPr>
        <w:t xml:space="preserve">big </w:t>
      </w:r>
      <w:r w:rsidRPr="004C4A73">
        <w:rPr>
          <w:rStyle w:val="Emphasis"/>
          <w:highlight w:val="cyan"/>
        </w:rPr>
        <w:t>assets</w:t>
      </w:r>
      <w:r w:rsidRPr="00250544">
        <w:rPr>
          <w:rStyle w:val="Style13ptBold"/>
        </w:rPr>
        <w:t xml:space="preserve">, notably </w:t>
      </w:r>
      <w:r w:rsidRPr="004C4A73">
        <w:rPr>
          <w:rStyle w:val="Style13ptBold"/>
          <w:highlight w:val="cyan"/>
        </w:rPr>
        <w:t xml:space="preserve">in </w:t>
      </w:r>
      <w:r w:rsidRPr="004C4A73">
        <w:rPr>
          <w:rStyle w:val="Emphasis"/>
          <w:highlight w:val="cyan"/>
        </w:rPr>
        <w:t>economics</w:t>
      </w:r>
      <w:r w:rsidRPr="004C4A73">
        <w:rPr>
          <w:rStyle w:val="Emphasis1"/>
          <w:sz w:val="16"/>
        </w:rPr>
        <w:t>.</w:t>
      </w:r>
    </w:p>
    <w:p w14:paraId="5042E913" w14:textId="77777777" w:rsidR="00745811" w:rsidRPr="004C4A73" w:rsidRDefault="00745811" w:rsidP="00745811">
      <w:pPr>
        <w:rPr>
          <w:rStyle w:val="Emphasis1"/>
          <w:b/>
          <w:bCs/>
          <w:sz w:val="16"/>
        </w:rPr>
      </w:pPr>
      <w:r w:rsidRPr="00BE4299">
        <w:rPr>
          <w:rStyle w:val="Style13ptBold"/>
        </w:rPr>
        <w:t xml:space="preserve">For </w:t>
      </w:r>
      <w:r w:rsidRPr="00BE4299">
        <w:rPr>
          <w:rStyle w:val="Emphasis"/>
        </w:rPr>
        <w:t>one and half centuries</w:t>
      </w:r>
      <w:r w:rsidRPr="00BE4299">
        <w:rPr>
          <w:rStyle w:val="Style13ptBold"/>
        </w:rPr>
        <w:t xml:space="preserve">, </w:t>
      </w:r>
      <w:r w:rsidRPr="004C4A73">
        <w:rPr>
          <w:rStyle w:val="Style13ptBold"/>
          <w:highlight w:val="cyan"/>
        </w:rPr>
        <w:t>the US</w:t>
      </w:r>
      <w:r w:rsidRPr="00BE4299">
        <w:rPr>
          <w:rStyle w:val="Style13ptBold"/>
        </w:rPr>
        <w:t xml:space="preserve"> has been </w:t>
      </w:r>
      <w:r w:rsidRPr="004C4A73">
        <w:rPr>
          <w:rStyle w:val="Style13ptBold"/>
          <w:highlight w:val="cyan"/>
        </w:rPr>
        <w:t>the</w:t>
      </w:r>
      <w:r w:rsidRPr="00250544">
        <w:rPr>
          <w:rStyle w:val="Style13ptBold"/>
        </w:rPr>
        <w:t xml:space="preserve"> world’s </w:t>
      </w:r>
      <w:r w:rsidRPr="00250544">
        <w:rPr>
          <w:rStyle w:val="Emphasis"/>
        </w:rPr>
        <w:t xml:space="preserve">most </w:t>
      </w:r>
      <w:r w:rsidRPr="004C4A73">
        <w:rPr>
          <w:rStyle w:val="Emphasis"/>
          <w:highlight w:val="cyan"/>
        </w:rPr>
        <w:t>innovative</w:t>
      </w:r>
      <w:r w:rsidRPr="004C4A73">
        <w:rPr>
          <w:rStyle w:val="Style13ptBold"/>
          <w:highlight w:val="cyan"/>
        </w:rPr>
        <w:t xml:space="preserve"> economy</w:t>
      </w:r>
      <w:r w:rsidRPr="00250544">
        <w:rPr>
          <w:rStyle w:val="Style13ptBold"/>
        </w:rPr>
        <w:t xml:space="preserve">. That has been </w:t>
      </w:r>
      <w:r w:rsidRPr="004C4A73">
        <w:rPr>
          <w:rStyle w:val="Style13ptBold"/>
          <w:highlight w:val="cyan"/>
        </w:rPr>
        <w:t xml:space="preserve">the </w:t>
      </w:r>
      <w:r w:rsidRPr="004C4A73">
        <w:rPr>
          <w:rStyle w:val="Emphasis"/>
          <w:highlight w:val="cyan"/>
        </w:rPr>
        <w:t>basis</w:t>
      </w:r>
      <w:r w:rsidRPr="004C4A73">
        <w:rPr>
          <w:rStyle w:val="Style13ptBold"/>
          <w:highlight w:val="cyan"/>
        </w:rPr>
        <w:t xml:space="preserve"> of</w:t>
      </w:r>
      <w:r w:rsidRPr="00BE4299">
        <w:rPr>
          <w:rStyle w:val="Style13ptBold"/>
        </w:rPr>
        <w:t xml:space="preserve"> its</w:t>
      </w:r>
      <w:r w:rsidRPr="00250544">
        <w:rPr>
          <w:rStyle w:val="Style13ptBold"/>
        </w:rPr>
        <w:t xml:space="preserve"> </w:t>
      </w:r>
      <w:r w:rsidRPr="00250544">
        <w:rPr>
          <w:rStyle w:val="Emphasis"/>
        </w:rPr>
        <w:t xml:space="preserve">global </w:t>
      </w:r>
      <w:r w:rsidRPr="004C4A73">
        <w:rPr>
          <w:rStyle w:val="Emphasis"/>
          <w:highlight w:val="cyan"/>
        </w:rPr>
        <w:t>power</w:t>
      </w:r>
      <w:r w:rsidRPr="00250544">
        <w:rPr>
          <w:rStyle w:val="Style13ptBold"/>
        </w:rPr>
        <w:t xml:space="preserve"> and </w:t>
      </w:r>
      <w:r w:rsidRPr="00250544">
        <w:rPr>
          <w:rStyle w:val="Emphasis"/>
        </w:rPr>
        <w:t>influence</w:t>
      </w:r>
      <w:r w:rsidRPr="004C4A73">
        <w:rPr>
          <w:rStyle w:val="Emphasis1"/>
          <w:sz w:val="16"/>
        </w:rPr>
        <w:t xml:space="preserve">. So </w:t>
      </w:r>
      <w:r w:rsidRPr="004C4A73">
        <w:rPr>
          <w:rStyle w:val="Style13ptBold"/>
          <w:highlight w:val="cyan"/>
        </w:rPr>
        <w:t>how does</w:t>
      </w:r>
      <w:r w:rsidRPr="004C4A73">
        <w:rPr>
          <w:rStyle w:val="Emphasis1"/>
          <w:sz w:val="16"/>
        </w:rPr>
        <w:t xml:space="preserve"> its </w:t>
      </w:r>
      <w:r w:rsidRPr="004C4A73">
        <w:rPr>
          <w:rStyle w:val="Style13ptBold"/>
        </w:rPr>
        <w:t>innovative</w:t>
      </w:r>
      <w:r w:rsidRPr="00250544">
        <w:rPr>
          <w:rStyle w:val="Style13ptBold"/>
        </w:rPr>
        <w:t xml:space="preserve"> </w:t>
      </w:r>
      <w:r w:rsidRPr="004C4A73">
        <w:rPr>
          <w:rStyle w:val="Style13ptBold"/>
          <w:highlight w:val="cyan"/>
        </w:rPr>
        <w:t>power look today?</w:t>
      </w:r>
      <w:r w:rsidRPr="004C4A73">
        <w:rPr>
          <w:rStyle w:val="Emphasis1"/>
          <w:sz w:val="16"/>
        </w:rPr>
        <w:t xml:space="preserve"> The answer is: </w:t>
      </w:r>
      <w:r w:rsidRPr="00250544">
        <w:rPr>
          <w:rStyle w:val="Emphasis"/>
        </w:rPr>
        <w:t xml:space="preserve">rather </w:t>
      </w:r>
      <w:r w:rsidRPr="004C4A73">
        <w:rPr>
          <w:rStyle w:val="Emphasis"/>
          <w:highlight w:val="cyan"/>
        </w:rPr>
        <w:t>good</w:t>
      </w:r>
      <w:r w:rsidRPr="00250544">
        <w:rPr>
          <w:rStyle w:val="Style13ptBold"/>
        </w:rPr>
        <w:t>, despite</w:t>
      </w:r>
      <w:r w:rsidRPr="004C4A73">
        <w:rPr>
          <w:rStyle w:val="Emphasis1"/>
          <w:sz w:val="16"/>
        </w:rPr>
        <w:t xml:space="preserve"> competition from </w:t>
      </w:r>
      <w:r w:rsidRPr="00250544">
        <w:rPr>
          <w:rStyle w:val="Style13ptBold"/>
        </w:rPr>
        <w:t>China</w:t>
      </w:r>
      <w:r w:rsidRPr="004C4A73">
        <w:rPr>
          <w:rStyle w:val="Emphasis1"/>
          <w:sz w:val="16"/>
        </w:rPr>
        <w:t xml:space="preserve">.  </w:t>
      </w:r>
    </w:p>
    <w:p w14:paraId="31F466E1" w14:textId="77777777" w:rsidR="00745811" w:rsidRPr="004C4A73" w:rsidRDefault="00745811" w:rsidP="00745811">
      <w:pPr>
        <w:rPr>
          <w:rStyle w:val="Emphasis1"/>
          <w:b/>
          <w:bCs/>
          <w:sz w:val="16"/>
        </w:rPr>
      </w:pPr>
      <w:r w:rsidRPr="004C4A73">
        <w:rPr>
          <w:rStyle w:val="Emphasis1"/>
          <w:sz w:val="16"/>
        </w:rPr>
        <w:t xml:space="preserve">Stock markets are imperfect. But </w:t>
      </w:r>
      <w:r w:rsidRPr="00250544">
        <w:rPr>
          <w:rStyle w:val="Style13ptBold"/>
        </w:rPr>
        <w:t>the value investors put on companies is</w:t>
      </w:r>
      <w:r w:rsidRPr="004C4A73">
        <w:rPr>
          <w:rStyle w:val="Emphasis1"/>
          <w:sz w:val="16"/>
        </w:rPr>
        <w:t xml:space="preserve"> at least </w:t>
      </w:r>
      <w:r w:rsidRPr="00250544">
        <w:rPr>
          <w:rStyle w:val="Style13ptBold"/>
        </w:rPr>
        <w:t>a</w:t>
      </w:r>
      <w:r w:rsidRPr="004C4A73">
        <w:rPr>
          <w:rStyle w:val="Emphasis1"/>
          <w:sz w:val="16"/>
        </w:rPr>
        <w:t xml:space="preserve"> relatively </w:t>
      </w:r>
      <w:r w:rsidRPr="00250544">
        <w:rPr>
          <w:rStyle w:val="Style13ptBold"/>
        </w:rPr>
        <w:t>impartial assessment of their prospects</w:t>
      </w:r>
      <w:r w:rsidRPr="004C4A73">
        <w:rPr>
          <w:rStyle w:val="Emphasis1"/>
          <w:sz w:val="16"/>
        </w:rPr>
        <w:t xml:space="preserve">. At the end of last week, </w:t>
      </w:r>
      <w:r w:rsidRPr="00250544">
        <w:rPr>
          <w:rStyle w:val="Emphasis"/>
        </w:rPr>
        <w:t xml:space="preserve">7 of </w:t>
      </w:r>
      <w:r w:rsidRPr="004C4A73">
        <w:rPr>
          <w:rStyle w:val="Emphasis"/>
          <w:highlight w:val="cyan"/>
        </w:rPr>
        <w:t>the</w:t>
      </w:r>
      <w:r w:rsidRPr="00250544">
        <w:rPr>
          <w:rStyle w:val="Emphasis"/>
        </w:rPr>
        <w:t xml:space="preserve"> 10 </w:t>
      </w:r>
      <w:r w:rsidRPr="004C4A73">
        <w:rPr>
          <w:rStyle w:val="Emphasis"/>
          <w:highlight w:val="cyan"/>
        </w:rPr>
        <w:t>most valuable</w:t>
      </w:r>
      <w:r w:rsidRPr="004C4A73">
        <w:rPr>
          <w:rStyle w:val="Style13ptBold"/>
          <w:highlight w:val="cyan"/>
        </w:rPr>
        <w:t xml:space="preserve"> companies</w:t>
      </w:r>
      <w:r w:rsidRPr="00250544">
        <w:rPr>
          <w:rStyle w:val="Style13ptBold"/>
        </w:rPr>
        <w:t xml:space="preserve"> </w:t>
      </w:r>
      <w:r w:rsidRPr="00250544">
        <w:rPr>
          <w:rStyle w:val="Emphasis"/>
        </w:rPr>
        <w:t>in the world</w:t>
      </w:r>
      <w:r w:rsidRPr="00250544">
        <w:rPr>
          <w:rStyle w:val="Style13ptBold"/>
        </w:rPr>
        <w:t xml:space="preserve"> and </w:t>
      </w:r>
      <w:r w:rsidRPr="00250544">
        <w:rPr>
          <w:rStyle w:val="Emphasis"/>
        </w:rPr>
        <w:t>14 of the top 20</w:t>
      </w:r>
      <w:r w:rsidRPr="00250544">
        <w:rPr>
          <w:rStyle w:val="Style13ptBold"/>
        </w:rPr>
        <w:t xml:space="preserve">, </w:t>
      </w:r>
      <w:r w:rsidRPr="00BE4299">
        <w:rPr>
          <w:rStyle w:val="Style13ptBold"/>
        </w:rPr>
        <w:t>were</w:t>
      </w:r>
      <w:r w:rsidRPr="00250544">
        <w:rPr>
          <w:rStyle w:val="Style13ptBold"/>
        </w:rPr>
        <w:t xml:space="preserve"> </w:t>
      </w:r>
      <w:r w:rsidRPr="00250544">
        <w:rPr>
          <w:rStyle w:val="Emphasis"/>
        </w:rPr>
        <w:t>headquartered</w:t>
      </w:r>
      <w:r w:rsidRPr="00250544">
        <w:rPr>
          <w:rStyle w:val="Style13ptBold"/>
        </w:rPr>
        <w:t xml:space="preserve"> </w:t>
      </w:r>
      <w:r w:rsidRPr="004C4A73">
        <w:rPr>
          <w:rStyle w:val="Style13ptBold"/>
          <w:highlight w:val="cyan"/>
        </w:rPr>
        <w:t>in the US</w:t>
      </w:r>
      <w:r w:rsidRPr="004C4A73">
        <w:rPr>
          <w:sz w:val="16"/>
        </w:rPr>
        <w:t>.</w:t>
      </w:r>
    </w:p>
    <w:p w14:paraId="081B8B93" w14:textId="77777777" w:rsidR="00745811" w:rsidRPr="004C4A73" w:rsidRDefault="00745811" w:rsidP="00745811">
      <w:pPr>
        <w:rPr>
          <w:rStyle w:val="Emphasis1"/>
          <w:b/>
          <w:bCs/>
          <w:sz w:val="16"/>
        </w:rPr>
      </w:pPr>
      <w:r w:rsidRPr="00250544">
        <w:rPr>
          <w:rStyle w:val="Style13ptBold"/>
        </w:rPr>
        <w:t>If</w:t>
      </w:r>
      <w:r w:rsidRPr="004C4A73">
        <w:rPr>
          <w:rStyle w:val="Emphasis1"/>
          <w:sz w:val="16"/>
        </w:rPr>
        <w:t xml:space="preserve"> it were </w:t>
      </w:r>
      <w:r w:rsidRPr="00250544">
        <w:rPr>
          <w:rStyle w:val="Style13ptBold"/>
        </w:rPr>
        <w:t xml:space="preserve">not for Saudi Arabian oil, </w:t>
      </w:r>
      <w:r w:rsidRPr="004C4A73">
        <w:rPr>
          <w:rStyle w:val="Style13ptBold"/>
          <w:highlight w:val="cyan"/>
        </w:rPr>
        <w:t xml:space="preserve">the </w:t>
      </w:r>
      <w:r w:rsidRPr="004C4A73">
        <w:rPr>
          <w:rStyle w:val="Emphasis"/>
          <w:highlight w:val="cyan"/>
        </w:rPr>
        <w:t>five most</w:t>
      </w:r>
      <w:r w:rsidRPr="00250544">
        <w:rPr>
          <w:rStyle w:val="Emphasis"/>
        </w:rPr>
        <w:t xml:space="preserve"> valuable</w:t>
      </w:r>
      <w:r w:rsidRPr="00250544">
        <w:rPr>
          <w:rStyle w:val="Style13ptBold"/>
        </w:rPr>
        <w:t xml:space="preserve"> companies in the world </w:t>
      </w:r>
      <w:r w:rsidRPr="00BE4299">
        <w:rPr>
          <w:rStyle w:val="Style13ptBold"/>
        </w:rPr>
        <w:t>would be</w:t>
      </w:r>
      <w:r w:rsidRPr="00250544">
        <w:rPr>
          <w:rStyle w:val="Style13ptBold"/>
        </w:rPr>
        <w:t xml:space="preserve"> </w:t>
      </w:r>
      <w:r w:rsidRPr="00250544">
        <w:rPr>
          <w:rStyle w:val="Emphasis"/>
        </w:rPr>
        <w:t xml:space="preserve">US technology </w:t>
      </w:r>
      <w:r w:rsidRPr="004C4A73">
        <w:rPr>
          <w:rStyle w:val="Emphasis"/>
          <w:highlight w:val="cyan"/>
        </w:rPr>
        <w:t>giants</w:t>
      </w:r>
      <w:r w:rsidRPr="004C4A73">
        <w:rPr>
          <w:rStyle w:val="Emphasis1"/>
          <w:sz w:val="16"/>
        </w:rPr>
        <w:t xml:space="preserve">: Apple, Microsoft, Amazon, Alphabet and Facebook. </w:t>
      </w:r>
      <w:r w:rsidRPr="004C4A73">
        <w:rPr>
          <w:rStyle w:val="Style13ptBold"/>
          <w:highlight w:val="cyan"/>
        </w:rPr>
        <w:t>China has two</w:t>
      </w:r>
      <w:r w:rsidRPr="00250544">
        <w:rPr>
          <w:rStyle w:val="Style13ptBold"/>
        </w:rPr>
        <w:t xml:space="preserve"> valuable</w:t>
      </w:r>
      <w:r w:rsidRPr="004C4A73">
        <w:rPr>
          <w:rStyle w:val="Emphasis1"/>
          <w:sz w:val="16"/>
        </w:rPr>
        <w:t xml:space="preserve"> technology </w:t>
      </w:r>
      <w:r w:rsidRPr="00250544">
        <w:rPr>
          <w:rStyle w:val="Style13ptBold"/>
        </w:rPr>
        <w:t>companies</w:t>
      </w:r>
      <w:r w:rsidRPr="004C4A73">
        <w:rPr>
          <w:rStyle w:val="Emphasis1"/>
          <w:sz w:val="16"/>
        </w:rPr>
        <w:t>: Tencent (</w:t>
      </w:r>
      <w:r w:rsidRPr="004C4A73">
        <w:rPr>
          <w:rStyle w:val="Style13ptBold"/>
          <w:highlight w:val="cyan"/>
        </w:rPr>
        <w:t xml:space="preserve">at </w:t>
      </w:r>
      <w:r w:rsidRPr="004C4A73">
        <w:rPr>
          <w:rStyle w:val="Emphasis"/>
          <w:highlight w:val="cyan"/>
        </w:rPr>
        <w:t>seventh</w:t>
      </w:r>
      <w:r w:rsidRPr="004C4A73">
        <w:rPr>
          <w:rStyle w:val="Emphasis1"/>
          <w:sz w:val="16"/>
        </w:rPr>
        <w:t xml:space="preserve"> position) </w:t>
      </w:r>
      <w:r w:rsidRPr="004C4A73">
        <w:rPr>
          <w:rStyle w:val="Style13ptBold"/>
          <w:highlight w:val="cyan"/>
        </w:rPr>
        <w:t>and</w:t>
      </w:r>
      <w:r w:rsidRPr="004C4A73">
        <w:rPr>
          <w:rStyle w:val="Emphasis1"/>
          <w:sz w:val="16"/>
        </w:rPr>
        <w:t xml:space="preserve"> Alibaba (</w:t>
      </w:r>
      <w:r w:rsidRPr="00250544">
        <w:rPr>
          <w:rStyle w:val="Style13ptBold"/>
        </w:rPr>
        <w:t xml:space="preserve">at </w:t>
      </w:r>
      <w:r w:rsidRPr="004C4A73">
        <w:rPr>
          <w:rStyle w:val="Emphasis"/>
          <w:highlight w:val="cyan"/>
        </w:rPr>
        <w:t>ninth</w:t>
      </w:r>
      <w:r w:rsidRPr="00250544">
        <w:rPr>
          <w:rStyle w:val="Style13ptBold"/>
        </w:rPr>
        <w:t xml:space="preserve">). But those are China’s </w:t>
      </w:r>
      <w:r w:rsidRPr="00250544">
        <w:rPr>
          <w:rStyle w:val="Emphasis"/>
        </w:rPr>
        <w:t>only companies</w:t>
      </w:r>
      <w:r w:rsidRPr="00250544">
        <w:rPr>
          <w:rStyle w:val="Style13ptBold"/>
        </w:rPr>
        <w:t xml:space="preserve"> in the top 20</w:t>
      </w:r>
      <w:r w:rsidRPr="004C4A73">
        <w:rPr>
          <w:rStyle w:val="Emphasis1"/>
          <w:sz w:val="16"/>
        </w:rPr>
        <w:t xml:space="preserve">. The most valuable European company is LVMH at 17th. Yet LVMH is just a collection of established luxury brands. That ought to worry Europeans.  </w:t>
      </w:r>
    </w:p>
    <w:p w14:paraId="23C644F8" w14:textId="77777777" w:rsidR="00745811" w:rsidRPr="004C4A73" w:rsidRDefault="00745811" w:rsidP="00745811">
      <w:pPr>
        <w:rPr>
          <w:rStyle w:val="Emphasis1"/>
          <w:b/>
          <w:bCs/>
          <w:sz w:val="16"/>
        </w:rPr>
      </w:pPr>
      <w:r w:rsidRPr="00250544">
        <w:rPr>
          <w:rStyle w:val="Style13ptBold"/>
        </w:rPr>
        <w:t>When we look</w:t>
      </w:r>
      <w:r w:rsidRPr="004C4A73">
        <w:rPr>
          <w:rStyle w:val="Emphasis1"/>
          <w:sz w:val="16"/>
        </w:rPr>
        <w:t xml:space="preserve"> only </w:t>
      </w:r>
      <w:r w:rsidRPr="00250544">
        <w:rPr>
          <w:rStyle w:val="Style13ptBold"/>
        </w:rPr>
        <w:t xml:space="preserve">at technology companies, the US has </w:t>
      </w:r>
      <w:r w:rsidRPr="00250544">
        <w:rPr>
          <w:rStyle w:val="Emphasis"/>
        </w:rPr>
        <w:t>12 of the top 20</w:t>
      </w:r>
      <w:r w:rsidRPr="00250544">
        <w:rPr>
          <w:rStyle w:val="Style13ptBold"/>
        </w:rPr>
        <w:t>; China</w:t>
      </w:r>
      <w:r w:rsidRPr="004C4A73">
        <w:rPr>
          <w:rStyle w:val="Emphasis1"/>
          <w:sz w:val="16"/>
        </w:rPr>
        <w:t xml:space="preserve"> (with Hong Kong but excluding Taiwan) </w:t>
      </w:r>
      <w:r w:rsidRPr="00250544">
        <w:rPr>
          <w:rStyle w:val="Style13ptBold"/>
        </w:rPr>
        <w:t xml:space="preserve">has </w:t>
      </w:r>
      <w:r w:rsidRPr="00250544">
        <w:rPr>
          <w:rStyle w:val="Emphasis"/>
        </w:rPr>
        <w:t>three</w:t>
      </w:r>
      <w:r w:rsidRPr="004C4A73">
        <w:rPr>
          <w:rStyle w:val="Emphasis1"/>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0850AB46" w14:textId="77777777" w:rsidR="00745811" w:rsidRPr="004C4A73" w:rsidRDefault="00745811" w:rsidP="00745811">
      <w:pPr>
        <w:rPr>
          <w:rStyle w:val="Emphasis1"/>
          <w:b/>
          <w:bCs/>
          <w:sz w:val="16"/>
        </w:rPr>
      </w:pPr>
      <w:r w:rsidRPr="00250544">
        <w:rPr>
          <w:rStyle w:val="Style13ptBold"/>
        </w:rPr>
        <w:t xml:space="preserve">Life </w:t>
      </w:r>
      <w:r w:rsidRPr="004C4A73">
        <w:rPr>
          <w:rStyle w:val="Style13ptBold"/>
          <w:highlight w:val="cyan"/>
        </w:rPr>
        <w:t>sciences are</w:t>
      </w:r>
      <w:r w:rsidRPr="00250544">
        <w:rPr>
          <w:rStyle w:val="Style13ptBold"/>
        </w:rPr>
        <w:t xml:space="preserve"> another </w:t>
      </w:r>
      <w:r w:rsidRPr="004C4A73">
        <w:rPr>
          <w:rStyle w:val="Emphasis"/>
          <w:highlight w:val="cyan"/>
        </w:rPr>
        <w:t>crucial</w:t>
      </w:r>
      <w:r w:rsidRPr="00250544">
        <w:rPr>
          <w:rStyle w:val="Emphasis"/>
        </w:rPr>
        <w:t xml:space="preserve"> sector</w:t>
      </w:r>
      <w:r w:rsidRPr="00250544">
        <w:rPr>
          <w:rStyle w:val="Style13ptBold"/>
        </w:rPr>
        <w:t xml:space="preserve"> </w:t>
      </w:r>
      <w:r w:rsidRPr="004C4A73">
        <w:rPr>
          <w:rStyle w:val="Style13ptBold"/>
          <w:highlight w:val="cyan"/>
        </w:rPr>
        <w:t>for</w:t>
      </w:r>
      <w:r w:rsidRPr="00250544">
        <w:rPr>
          <w:rStyle w:val="Style13ptBold"/>
        </w:rPr>
        <w:t xml:space="preserve"> </w:t>
      </w:r>
      <w:r w:rsidRPr="00250544">
        <w:rPr>
          <w:rStyle w:val="Emphasis"/>
        </w:rPr>
        <w:t xml:space="preserve">future </w:t>
      </w:r>
      <w:r w:rsidRPr="004C4A73">
        <w:rPr>
          <w:rStyle w:val="Emphasis"/>
          <w:highlight w:val="cyan"/>
        </w:rPr>
        <w:t>prosperity</w:t>
      </w:r>
      <w:r w:rsidRPr="004C4A73">
        <w:rPr>
          <w:rStyle w:val="Emphasis1"/>
          <w:sz w:val="16"/>
        </w:rPr>
        <w:t xml:space="preserve">. Here there are seven European companies (with Switzerland and the UK included) in the top 20. But </w:t>
      </w:r>
      <w:r w:rsidRPr="004C4A73">
        <w:rPr>
          <w:rStyle w:val="Style13ptBold"/>
          <w:highlight w:val="cyan"/>
        </w:rPr>
        <w:t xml:space="preserve">the US has </w:t>
      </w:r>
      <w:r w:rsidRPr="004C4A73">
        <w:rPr>
          <w:rStyle w:val="Emphasis"/>
          <w:highlight w:val="cyan"/>
        </w:rPr>
        <w:t>seven of</w:t>
      </w:r>
      <w:r w:rsidRPr="00250544">
        <w:rPr>
          <w:rStyle w:val="Emphasis"/>
        </w:rPr>
        <w:t xml:space="preserve"> the top </w:t>
      </w:r>
      <w:r w:rsidRPr="004C4A73">
        <w:rPr>
          <w:rStyle w:val="Emphasis"/>
          <w:highlight w:val="cyan"/>
        </w:rPr>
        <w:t>10</w:t>
      </w:r>
      <w:r w:rsidRPr="00250544">
        <w:rPr>
          <w:rStyle w:val="Style13ptBold"/>
        </w:rPr>
        <w:t>, and 11 of the top 20</w:t>
      </w:r>
      <w:r w:rsidRPr="004C4A73">
        <w:rPr>
          <w:rStyle w:val="Emphasis1"/>
          <w:sz w:val="16"/>
        </w:rPr>
        <w:t xml:space="preserve">. There is also one Australian and one Japanese company, but no Chinese businesses.  </w:t>
      </w:r>
    </w:p>
    <w:p w14:paraId="19C7535B" w14:textId="77777777" w:rsidR="00745811" w:rsidRPr="007A17D2" w:rsidRDefault="00745811" w:rsidP="00745811">
      <w:pPr>
        <w:rPr>
          <w:sz w:val="16"/>
        </w:rPr>
      </w:pPr>
      <w:r w:rsidRPr="004C4A73">
        <w:rPr>
          <w:rStyle w:val="Emphasis1"/>
          <w:sz w:val="16"/>
        </w:rPr>
        <w:t xml:space="preserve">In sum, </w:t>
      </w:r>
      <w:r w:rsidRPr="004C4A73">
        <w:rPr>
          <w:rStyle w:val="Style13ptBold"/>
          <w:highlight w:val="cyan"/>
        </w:rPr>
        <w:t xml:space="preserve">US companies </w:t>
      </w:r>
      <w:r w:rsidRPr="004C4A73">
        <w:rPr>
          <w:rStyle w:val="Emphasis"/>
          <w:highlight w:val="cyan"/>
        </w:rPr>
        <w:t>are</w:t>
      </w:r>
      <w:r w:rsidRPr="00250544">
        <w:rPr>
          <w:rStyle w:val="Emphasis"/>
        </w:rPr>
        <w:t xml:space="preserve"> globally </w:t>
      </w:r>
      <w:r w:rsidRPr="004C4A73">
        <w:rPr>
          <w:rStyle w:val="Emphasis"/>
          <w:highlight w:val="cyan"/>
        </w:rPr>
        <w:t>dominant</w:t>
      </w:r>
      <w:r w:rsidRPr="004C4A73">
        <w:rPr>
          <w:rStyle w:val="Style13ptBold"/>
          <w:highlight w:val="cyan"/>
        </w:rPr>
        <w:t xml:space="preserve"> and</w:t>
      </w:r>
      <w:r w:rsidRPr="00250544">
        <w:rPr>
          <w:rStyle w:val="Style13ptBold"/>
        </w:rPr>
        <w:t xml:space="preserve"> </w:t>
      </w:r>
      <w:r w:rsidRPr="00250544">
        <w:rPr>
          <w:rStyle w:val="Emphasis"/>
        </w:rPr>
        <w:t xml:space="preserve">nearly </w:t>
      </w:r>
      <w:r w:rsidRPr="004C4A73">
        <w:rPr>
          <w:rStyle w:val="Emphasis"/>
          <w:highlight w:val="cyan"/>
        </w:rPr>
        <w:t>all</w:t>
      </w:r>
      <w:r w:rsidRPr="004C4A73">
        <w:rPr>
          <w:rStyle w:val="Style13ptBold"/>
          <w:highlight w:val="cyan"/>
        </w:rPr>
        <w:t xml:space="preserve"> the</w:t>
      </w:r>
      <w:r w:rsidRPr="00250544">
        <w:rPr>
          <w:rStyle w:val="Style13ptBold"/>
        </w:rPr>
        <w:t xml:space="preserve"> </w:t>
      </w:r>
      <w:r w:rsidRPr="00250544">
        <w:rPr>
          <w:rStyle w:val="Emphasis"/>
        </w:rPr>
        <w:t xml:space="preserve">most </w:t>
      </w:r>
      <w:r w:rsidRPr="004C4A73">
        <w:rPr>
          <w:rStyle w:val="Emphasis"/>
          <w:highlight w:val="cyan"/>
        </w:rPr>
        <w:t>valuable</w:t>
      </w:r>
      <w:r w:rsidRPr="00BE4299">
        <w:rPr>
          <w:rStyle w:val="Style13ptBold"/>
        </w:rPr>
        <w:t xml:space="preserve"> non-US </w:t>
      </w:r>
      <w:r w:rsidRPr="004C4A73">
        <w:rPr>
          <w:rStyle w:val="Style13ptBold"/>
          <w:highlight w:val="cyan"/>
        </w:rPr>
        <w:t>firms are</w:t>
      </w:r>
      <w:r w:rsidRPr="00250544">
        <w:rPr>
          <w:rStyle w:val="Style13ptBold"/>
        </w:rPr>
        <w:t xml:space="preserve"> headquartered </w:t>
      </w:r>
      <w:r w:rsidRPr="00BE4299">
        <w:rPr>
          <w:rStyle w:val="Style13ptBold"/>
        </w:rPr>
        <w:t xml:space="preserve">in </w:t>
      </w:r>
      <w:r w:rsidRPr="00BE4299">
        <w:rPr>
          <w:rStyle w:val="Emphasis"/>
          <w:highlight w:val="cyan"/>
        </w:rPr>
        <w:t>allied</w:t>
      </w:r>
      <w:r w:rsidRPr="00250544">
        <w:rPr>
          <w:rStyle w:val="Emphasis"/>
        </w:rPr>
        <w:t xml:space="preserve"> countrie</w:t>
      </w:r>
      <w:r w:rsidRPr="00BE4299">
        <w:rPr>
          <w:rStyle w:val="Emphasis"/>
        </w:rPr>
        <w:t>s</w:t>
      </w:r>
      <w:r w:rsidRPr="004C4A73">
        <w:rPr>
          <w:rStyle w:val="Emphasis1"/>
          <w:sz w:val="16"/>
        </w:rPr>
        <w:t xml:space="preserve">.  </w:t>
      </w:r>
    </w:p>
    <w:p w14:paraId="0ED58302" w14:textId="77777777" w:rsidR="00745811" w:rsidRDefault="00745811" w:rsidP="00745811">
      <w:pPr>
        <w:pStyle w:val="Heading4"/>
      </w:pPr>
      <w:r>
        <w:t xml:space="preserve">The plan cause patent </w:t>
      </w:r>
      <w:r w:rsidRPr="00057E79">
        <w:rPr>
          <w:u w:val="single"/>
        </w:rPr>
        <w:t>holdout</w:t>
      </w:r>
      <w:r>
        <w:t xml:space="preserve"> that </w:t>
      </w:r>
      <w:r w:rsidRPr="00057E79">
        <w:rPr>
          <w:u w:val="single"/>
        </w:rPr>
        <w:t>destroys</w:t>
      </w:r>
      <w:r>
        <w:t xml:space="preserve"> innovation and productivity</w:t>
      </w:r>
    </w:p>
    <w:p w14:paraId="300F9900" w14:textId="77777777" w:rsidR="00745811" w:rsidRPr="00460140" w:rsidRDefault="00745811" w:rsidP="00745811">
      <w:r w:rsidRPr="005C4C5E">
        <w:rPr>
          <w:rStyle w:val="Emphasis1"/>
        </w:rPr>
        <w:t>Manne 20</w:t>
      </w:r>
      <w:r w:rsidRPr="0006212A">
        <w:t xml:space="preserve"> [Geoffrey, president and founder of the International Center for Law and Economics (ICLE). “The Deterioration of Appropriate Remedies in Patent Disputes” https://fedsoc.org/commentary/publications/the-deterioration-of-appropriate-remedies-in-patent-disputes]</w:t>
      </w:r>
    </w:p>
    <w:p w14:paraId="616D7475" w14:textId="77777777" w:rsidR="00745811" w:rsidRDefault="00745811" w:rsidP="00745811">
      <w:r w:rsidRPr="00585201">
        <w:rPr>
          <w:rStyle w:val="Style13ptBold"/>
          <w:highlight w:val="cyan"/>
        </w:rPr>
        <w:t>Property rights are</w:t>
      </w:r>
      <w:r w:rsidRPr="00585201">
        <w:rPr>
          <w:rStyle w:val="Style13ptBold"/>
        </w:rPr>
        <w:t xml:space="preserve"> an </w:t>
      </w:r>
      <w:r w:rsidRPr="00585201">
        <w:rPr>
          <w:rStyle w:val="Emphasis"/>
          <w:highlight w:val="cyan"/>
        </w:rPr>
        <w:t>essential</w:t>
      </w:r>
      <w:r w:rsidRPr="00585201">
        <w:rPr>
          <w:rStyle w:val="Style13ptBold"/>
        </w:rPr>
        <w:t xml:space="preserve"> economic institution</w:t>
      </w:r>
      <w:r>
        <w:t xml:space="preserve">. As the great UCLA economist Harold </w:t>
      </w:r>
      <w:proofErr w:type="spellStart"/>
      <w:r>
        <w:t>Demsetz</w:t>
      </w:r>
      <w:proofErr w:type="spellEnd"/>
      <w:r>
        <w:t xml:space="preserve"> famously argued, </w:t>
      </w:r>
      <w:r w:rsidRPr="00585201">
        <w:rPr>
          <w:rStyle w:val="Style13ptBold"/>
        </w:rPr>
        <w:t xml:space="preserve">property rights spur specialization, investment, and competition, which in turn increase productivity, </w:t>
      </w:r>
      <w:r w:rsidRPr="00585201">
        <w:rPr>
          <w:rStyle w:val="Emphasis"/>
        </w:rPr>
        <w:t>innovation</w:t>
      </w:r>
      <w:r w:rsidRPr="00585201">
        <w:rPr>
          <w:rStyle w:val="Style13ptBold"/>
        </w:rPr>
        <w:t>, and wealth throughout the economy</w:t>
      </w:r>
      <w:r>
        <w:t>.[1]</w:t>
      </w:r>
    </w:p>
    <w:p w14:paraId="3F199614" w14:textId="77777777" w:rsidR="00745811" w:rsidRDefault="00745811" w:rsidP="00745811">
      <w:r w:rsidRPr="00585201">
        <w:rPr>
          <w:rStyle w:val="Style13ptBold"/>
        </w:rPr>
        <w:t xml:space="preserve">The same holds true </w:t>
      </w:r>
      <w:r w:rsidRPr="00585201">
        <w:rPr>
          <w:rStyle w:val="Style13ptBold"/>
          <w:highlight w:val="cyan"/>
        </w:rPr>
        <w:t>for</w:t>
      </w:r>
      <w:r w:rsidRPr="00585201">
        <w:rPr>
          <w:rStyle w:val="Style13ptBold"/>
        </w:rPr>
        <w:t xml:space="preserve"> </w:t>
      </w:r>
      <w:r w:rsidRPr="00585201">
        <w:rPr>
          <w:rStyle w:val="Emphasis"/>
        </w:rPr>
        <w:t>i</w:t>
      </w:r>
      <w:r w:rsidRPr="00585201">
        <w:rPr>
          <w:rStyle w:val="Style13ptBold"/>
        </w:rPr>
        <w:t xml:space="preserve">ntellectual </w:t>
      </w:r>
      <w:r w:rsidRPr="00585201">
        <w:rPr>
          <w:rStyle w:val="Emphasis"/>
        </w:rPr>
        <w:t>p</w:t>
      </w:r>
      <w:r w:rsidRPr="00585201">
        <w:rPr>
          <w:rStyle w:val="Style13ptBold"/>
        </w:rPr>
        <w:t xml:space="preserve">roperty </w:t>
      </w:r>
      <w:r w:rsidRPr="00585201">
        <w:rPr>
          <w:rStyle w:val="Emphasis"/>
        </w:rPr>
        <w:t>r</w:t>
      </w:r>
      <w:r w:rsidRPr="00585201">
        <w:rPr>
          <w:rStyle w:val="Style13ptBold"/>
        </w:rPr>
        <w:t xml:space="preserve">ights, including </w:t>
      </w:r>
      <w:r w:rsidRPr="00585201">
        <w:rPr>
          <w:rStyle w:val="Style13ptBold"/>
          <w:highlight w:val="cyan"/>
        </w:rPr>
        <w:t>patents</w:t>
      </w:r>
      <w:r w:rsidRPr="00585201">
        <w:rPr>
          <w:rStyle w:val="Style13ptBold"/>
        </w:rPr>
        <w:t xml:space="preserve">, which are no less important than their traditional counterparts </w:t>
      </w:r>
      <w:r w:rsidRPr="00585201">
        <w:rPr>
          <w:rStyle w:val="Style13ptBold"/>
          <w:highlight w:val="cyan"/>
        </w:rPr>
        <w:t xml:space="preserve">in </w:t>
      </w:r>
      <w:r w:rsidRPr="00585201">
        <w:rPr>
          <w:rStyle w:val="Emphasis"/>
          <w:highlight w:val="cyan"/>
        </w:rPr>
        <w:t>facilitating</w:t>
      </w:r>
      <w:r w:rsidRPr="00585201">
        <w:rPr>
          <w:rStyle w:val="Emphasis"/>
        </w:rPr>
        <w:t xml:space="preserve"> </w:t>
      </w:r>
      <w:r w:rsidRPr="00585201">
        <w:rPr>
          <w:rStyle w:val="Emphasis"/>
          <w:highlight w:val="cyan"/>
        </w:rPr>
        <w:t>innovation</w:t>
      </w:r>
      <w:r w:rsidRPr="00585201">
        <w:rPr>
          <w:rStyle w:val="Style13ptBold"/>
        </w:rPr>
        <w:t xml:space="preserve"> and the efficient organization of productive economic activity, particularly in the modern, high-tech economy</w:t>
      </w:r>
      <w:r>
        <w:t xml:space="preserve">.[2] A wealth of literature indicates that much, if not most, of </w:t>
      </w:r>
      <w:r w:rsidRPr="00585201">
        <w:rPr>
          <w:rStyle w:val="Style13ptBold"/>
        </w:rPr>
        <w:t>the value of innovation is passed on to consumers in the form of lower prices and higher quality goods and services</w:t>
      </w:r>
      <w:r>
        <w:t xml:space="preserve">.[3] Indeed, as Nobel Laureate William </w:t>
      </w:r>
      <w:r w:rsidRPr="00585201">
        <w:rPr>
          <w:rStyle w:val="Style13ptBold"/>
        </w:rPr>
        <w:t xml:space="preserve">Nordhaus finds, even in the presence of patents to facilitate the appropriability of the value of innovation by inventors, “only a </w:t>
      </w:r>
      <w:r w:rsidRPr="00585201">
        <w:rPr>
          <w:rStyle w:val="Emphasis"/>
        </w:rPr>
        <w:t>miniscule fraction</w:t>
      </w:r>
      <w:r w:rsidRPr="00585201">
        <w:rPr>
          <w:rStyle w:val="Style13ptBold"/>
        </w:rPr>
        <w:t xml:space="preserve"> of the social returns from technological advances over the 1948-2001 period was captured by producers, indicating that most of the benefits of technological change are passed on to consumers rather than captured by producers</w:t>
      </w:r>
      <w:r>
        <w:t xml:space="preserve">.”[4] Thus, although measurement problems plague such research, </w:t>
      </w:r>
      <w:r w:rsidRPr="00585201">
        <w:rPr>
          <w:rStyle w:val="Style13ptBold"/>
        </w:rPr>
        <w:t xml:space="preserve">there is </w:t>
      </w:r>
      <w:r w:rsidRPr="00585201">
        <w:rPr>
          <w:rStyle w:val="Emphasis"/>
        </w:rPr>
        <w:t>strong evidence</w:t>
      </w:r>
      <w:r w:rsidRPr="00585201">
        <w:rPr>
          <w:rStyle w:val="Style13ptBold"/>
        </w:rPr>
        <w:t xml:space="preserve"> that nations with greater levels of patent protection have historically achieved significantly higher innovative output than those with lower levels of patent protection</w:t>
      </w:r>
      <w:r>
        <w:t>.[5]</w:t>
      </w:r>
    </w:p>
    <w:p w14:paraId="539F547B" w14:textId="77777777" w:rsidR="00745811" w:rsidRDefault="00745811" w:rsidP="00745811">
      <w:r>
        <w:t xml:space="preserve">Nevertheless, a significant body of academic and policy work has argued—with very real policy success—that patent rights in the U.S. have been too strong.[6] </w:t>
      </w:r>
      <w:r w:rsidRPr="00585201">
        <w:rPr>
          <w:rStyle w:val="Style13ptBold"/>
        </w:rPr>
        <w:t xml:space="preserve">The past two decades have witnessed a significant weakening of patent protection in the U.S. as courts, legislators, and several private organizations have progressively chipped away at some of the key features of patent protection. This includes the availability of </w:t>
      </w:r>
      <w:r w:rsidRPr="00585201">
        <w:rPr>
          <w:rStyle w:val="Emphasis"/>
        </w:rPr>
        <w:t>injunctions</w:t>
      </w:r>
      <w:r w:rsidRPr="00585201">
        <w:rPr>
          <w:rStyle w:val="Style13ptBold"/>
        </w:rPr>
        <w:t xml:space="preserve">, the </w:t>
      </w:r>
      <w:proofErr w:type="gramStart"/>
      <w:r w:rsidRPr="00585201">
        <w:rPr>
          <w:rStyle w:val="Style13ptBold"/>
        </w:rPr>
        <w:t>amount</w:t>
      </w:r>
      <w:proofErr w:type="gramEnd"/>
      <w:r w:rsidRPr="00585201">
        <w:rPr>
          <w:rStyle w:val="Style13ptBold"/>
        </w:rPr>
        <w:t xml:space="preserve"> of </w:t>
      </w:r>
      <w:r w:rsidRPr="00585201">
        <w:rPr>
          <w:rStyle w:val="Emphasis"/>
        </w:rPr>
        <w:t>damages</w:t>
      </w:r>
      <w:r w:rsidRPr="00585201">
        <w:rPr>
          <w:rStyle w:val="Style13ptBold"/>
        </w:rPr>
        <w:t xml:space="preserve"> awarded to victims of patent infringement, and other, more subtle changes, such as curbs on fee-shifting between parties to patent litigation</w:t>
      </w:r>
      <w:r>
        <w:t>.</w:t>
      </w:r>
    </w:p>
    <w:p w14:paraId="2278DD02" w14:textId="77777777" w:rsidR="00745811" w:rsidRDefault="00745811" w:rsidP="00745811">
      <w:r>
        <w:t xml:space="preserve">Behind many of these changes lies a powerful intellectual movement, alleging that excessive patent protection is holding back western economies. These </w:t>
      </w:r>
      <w:r w:rsidRPr="00585201">
        <w:rPr>
          <w:rStyle w:val="Style13ptBold"/>
          <w:highlight w:val="cyan"/>
        </w:rPr>
        <w:t>critics</w:t>
      </w:r>
      <w:r>
        <w:t xml:space="preserve"> chiefly </w:t>
      </w:r>
      <w:r w:rsidRPr="00585201">
        <w:rPr>
          <w:rStyle w:val="Style13ptBold"/>
          <w:highlight w:val="cyan"/>
        </w:rPr>
        <w:t>fear</w:t>
      </w:r>
      <w:r w:rsidRPr="00585201">
        <w:rPr>
          <w:rStyle w:val="Style13ptBold"/>
        </w:rPr>
        <w:t xml:space="preserve"> that the owners of the standard essential patents (“SEPs”) crucial to much of modern technology are charging their commercial partners too much for the rights to use their patents—referred to as patent </w:t>
      </w:r>
      <w:r w:rsidRPr="00585201">
        <w:rPr>
          <w:rStyle w:val="Emphasis"/>
          <w:highlight w:val="cyan"/>
        </w:rPr>
        <w:t>holdup</w:t>
      </w:r>
      <w:r w:rsidRPr="00585201">
        <w:rPr>
          <w:rStyle w:val="Style13ptBold"/>
        </w:rPr>
        <w:t xml:space="preserve"> and </w:t>
      </w:r>
      <w:r w:rsidRPr="00585201">
        <w:rPr>
          <w:rStyle w:val="Emphasis"/>
          <w:highlight w:val="cyan"/>
        </w:rPr>
        <w:t>royalty stacking</w:t>
      </w:r>
      <w:r>
        <w:t>[7]—</w:t>
      </w:r>
      <w:r w:rsidRPr="00585201">
        <w:rPr>
          <w:rStyle w:val="Style13ptBold"/>
          <w:highlight w:val="cyan"/>
        </w:rPr>
        <w:t>and</w:t>
      </w:r>
      <w:r w:rsidRPr="00585201">
        <w:rPr>
          <w:rStyle w:val="Style13ptBold"/>
        </w:rPr>
        <w:t xml:space="preserve"> that so-called patent </w:t>
      </w:r>
      <w:r w:rsidRPr="00585201">
        <w:rPr>
          <w:rStyle w:val="Style13ptBold"/>
          <w:highlight w:val="cyan"/>
        </w:rPr>
        <w:t>trolls</w:t>
      </w:r>
      <w:r>
        <w:t xml:space="preserve"> (“patent-assertion entities” or “PAEs”) </w:t>
      </w:r>
      <w:r w:rsidRPr="00585201">
        <w:rPr>
          <w:rStyle w:val="Style13ptBold"/>
        </w:rPr>
        <w:t xml:space="preserve">are deterring innovation by small startups by employing “extortionate” </w:t>
      </w:r>
      <w:r w:rsidRPr="00585201">
        <w:rPr>
          <w:rStyle w:val="Emphasis"/>
        </w:rPr>
        <w:t>litigation tactics</w:t>
      </w:r>
      <w:r>
        <w:t xml:space="preserve">.[8] Oversimplifying, the argument is that, by selecting certain winning technologies, standardization artificially weakens implementers’ bargaining position vis à vis patent holders. Accordingly, </w:t>
      </w:r>
      <w:r w:rsidRPr="00585201">
        <w:rPr>
          <w:rStyle w:val="Style13ptBold"/>
        </w:rPr>
        <w:t>critics argue that the royalties charged by SEP holders should not exceed those that they could have obtained before their technology was included in a standard</w:t>
      </w:r>
      <w:r>
        <w:t xml:space="preserve">. However, </w:t>
      </w:r>
      <w:r w:rsidRPr="00585201">
        <w:rPr>
          <w:rStyle w:val="Style13ptBold"/>
          <w:highlight w:val="cyan"/>
        </w:rPr>
        <w:t xml:space="preserve">there is </w:t>
      </w:r>
      <w:r w:rsidRPr="00585201">
        <w:rPr>
          <w:rStyle w:val="Emphasis"/>
          <w:highlight w:val="cyan"/>
        </w:rPr>
        <w:t>little evidence</w:t>
      </w:r>
      <w:r w:rsidRPr="00585201">
        <w:rPr>
          <w:rStyle w:val="Style13ptBold"/>
          <w:highlight w:val="cyan"/>
        </w:rPr>
        <w:t xml:space="preserve"> beyond</w:t>
      </w:r>
      <w:r w:rsidRPr="00585201">
        <w:rPr>
          <w:rStyle w:val="Style13ptBold"/>
        </w:rPr>
        <w:t xml:space="preserve"> occasional </w:t>
      </w:r>
      <w:r w:rsidRPr="00585201">
        <w:rPr>
          <w:rStyle w:val="Style13ptBold"/>
          <w:highlight w:val="cyan"/>
        </w:rPr>
        <w:t>anecdotes to support</w:t>
      </w:r>
      <w:r w:rsidRPr="00585201">
        <w:rPr>
          <w:rStyle w:val="Style13ptBold"/>
        </w:rPr>
        <w:t xml:space="preserve"> the first of </w:t>
      </w:r>
      <w:r w:rsidRPr="00585201">
        <w:rPr>
          <w:rStyle w:val="Style13ptBold"/>
          <w:highlight w:val="cyan"/>
        </w:rPr>
        <w:t>these</w:t>
      </w:r>
      <w:r w:rsidRPr="00585201">
        <w:rPr>
          <w:rStyle w:val="Style13ptBold"/>
        </w:rPr>
        <w:t xml:space="preserve"> concerns, </w:t>
      </w:r>
      <w:r w:rsidRPr="00585201">
        <w:rPr>
          <w:rStyle w:val="Style13ptBold"/>
          <w:highlight w:val="cyan"/>
        </w:rPr>
        <w:t>and</w:t>
      </w:r>
      <w:r w:rsidRPr="00585201">
        <w:rPr>
          <w:rStyle w:val="Style13ptBold"/>
        </w:rPr>
        <w:t xml:space="preserve"> a growing body of </w:t>
      </w:r>
      <w:r w:rsidRPr="004430D5">
        <w:rPr>
          <w:rStyle w:val="Emphasis"/>
          <w:highlight w:val="cyan"/>
        </w:rPr>
        <w:t>empirical research</w:t>
      </w:r>
      <w:r w:rsidRPr="004430D5">
        <w:rPr>
          <w:rStyle w:val="Style13ptBold"/>
          <w:highlight w:val="cyan"/>
        </w:rPr>
        <w:t xml:space="preserve"> points in the </w:t>
      </w:r>
      <w:r w:rsidRPr="004430D5">
        <w:rPr>
          <w:rStyle w:val="Emphasis"/>
          <w:highlight w:val="cyan"/>
        </w:rPr>
        <w:t>opposite</w:t>
      </w:r>
      <w:r w:rsidRPr="00585201">
        <w:rPr>
          <w:rStyle w:val="Emphasis"/>
        </w:rPr>
        <w:t xml:space="preserve"> </w:t>
      </w:r>
      <w:r w:rsidRPr="004430D5">
        <w:rPr>
          <w:rStyle w:val="Emphasis"/>
          <w:highlight w:val="cyan"/>
        </w:rPr>
        <w:t>direction</w:t>
      </w:r>
      <w:r>
        <w:t xml:space="preserve">.[9] </w:t>
      </w:r>
      <w:r w:rsidRPr="00585201">
        <w:rPr>
          <w:rStyle w:val="Style13ptBold"/>
        </w:rPr>
        <w:t>And the latter concern</w:t>
      </w:r>
      <w:r>
        <w:t xml:space="preserve">, while real, </w:t>
      </w:r>
      <w:r w:rsidRPr="00585201">
        <w:rPr>
          <w:rStyle w:val="Style13ptBold"/>
        </w:rPr>
        <w:t>is complex, and the optimal policy response should address these complexities more than typical proposals do</w:t>
      </w:r>
      <w:r>
        <w:t>. Yet despite the limited evidence and complexities, policymakers have been quick to act on them.</w:t>
      </w:r>
    </w:p>
    <w:p w14:paraId="11C365E7" w14:textId="77777777" w:rsidR="00745811" w:rsidRDefault="00745811" w:rsidP="00745811">
      <w:r>
        <w:t xml:space="preserve">It may even be the case that the </w:t>
      </w:r>
      <w:r w:rsidRPr="00585201">
        <w:rPr>
          <w:rStyle w:val="Style13ptBold"/>
        </w:rPr>
        <w:t xml:space="preserve">policy changes that have been made are impeding the ability of owners of SEPs to enforce their rights to such an extent that they are now being </w:t>
      </w:r>
      <w:r w:rsidRPr="00585201">
        <w:rPr>
          <w:rStyle w:val="Emphasis"/>
        </w:rPr>
        <w:t>under-rewarded</w:t>
      </w:r>
      <w:r>
        <w:t xml:space="preserve">. Most notably, </w:t>
      </w:r>
      <w:r w:rsidRPr="00585201">
        <w:rPr>
          <w:rStyle w:val="Style13ptBold"/>
        </w:rPr>
        <w:t xml:space="preserve">there is at least some evidence to suggest that the </w:t>
      </w:r>
      <w:r w:rsidRPr="004430D5">
        <w:rPr>
          <w:rStyle w:val="Style13ptBold"/>
          <w:highlight w:val="cyan"/>
        </w:rPr>
        <w:t xml:space="preserve">looser enforcement of IP rights is resulting in </w:t>
      </w:r>
      <w:r w:rsidRPr="004430D5">
        <w:rPr>
          <w:rStyle w:val="Emphasis"/>
          <w:highlight w:val="cyan"/>
        </w:rPr>
        <w:t>holdout</w:t>
      </w:r>
      <w:r w:rsidRPr="00585201">
        <w:rPr>
          <w:rStyle w:val="Style13ptBold"/>
        </w:rPr>
        <w:t xml:space="preserve"> behavior (i.e., situations </w:t>
      </w:r>
      <w:r w:rsidRPr="004430D5">
        <w:rPr>
          <w:rStyle w:val="Style13ptBold"/>
          <w:highlight w:val="cyan"/>
        </w:rPr>
        <w:t>where</w:t>
      </w:r>
      <w:r w:rsidRPr="00585201">
        <w:rPr>
          <w:rStyle w:val="Style13ptBold"/>
        </w:rPr>
        <w:t xml:space="preserve"> would-be </w:t>
      </w:r>
      <w:r w:rsidRPr="004430D5">
        <w:rPr>
          <w:rStyle w:val="Style13ptBold"/>
          <w:highlight w:val="cyan"/>
        </w:rPr>
        <w:t>licensees avoid concluding a license agreement because they know</w:t>
      </w:r>
      <w:r w:rsidRPr="00585201">
        <w:rPr>
          <w:rStyle w:val="Style13ptBold"/>
        </w:rPr>
        <w:t xml:space="preserve"> </w:t>
      </w:r>
      <w:r w:rsidRPr="004430D5">
        <w:rPr>
          <w:rStyle w:val="Style13ptBold"/>
        </w:rPr>
        <w:t xml:space="preserve">that </w:t>
      </w:r>
      <w:r w:rsidRPr="004430D5">
        <w:rPr>
          <w:rStyle w:val="Style13ptBold"/>
          <w:highlight w:val="cyan"/>
        </w:rPr>
        <w:t>they are shielded from legal repercussions</w:t>
      </w:r>
      <w:r w:rsidRPr="00585201">
        <w:rPr>
          <w:rStyle w:val="Style13ptBold"/>
        </w:rPr>
        <w:t xml:space="preserve"> for infringement</w:t>
      </w:r>
      <w:r>
        <w:t>).[10]</w:t>
      </w:r>
    </w:p>
    <w:p w14:paraId="10291009" w14:textId="77777777" w:rsidR="00745811" w:rsidRPr="002D2346" w:rsidRDefault="00745811" w:rsidP="00745811">
      <w:r w:rsidRPr="00585201">
        <w:rPr>
          <w:rStyle w:val="Style13ptBold"/>
        </w:rPr>
        <w:t xml:space="preserve">While </w:t>
      </w:r>
      <w:r w:rsidRPr="004430D5">
        <w:rPr>
          <w:rStyle w:val="Style13ptBold"/>
        </w:rPr>
        <w:t>this</w:t>
      </w:r>
      <w:r w:rsidRPr="00585201">
        <w:rPr>
          <w:rStyle w:val="Style13ptBold"/>
        </w:rPr>
        <w:t xml:space="preserve"> does not appear to have </w:t>
      </w:r>
      <w:r w:rsidRPr="004430D5">
        <w:rPr>
          <w:rStyle w:val="Style13ptBold"/>
          <w:highlight w:val="cyan"/>
        </w:rPr>
        <w:t>result</w:t>
      </w:r>
      <w:r w:rsidRPr="00585201">
        <w:rPr>
          <w:rStyle w:val="Style13ptBold"/>
        </w:rPr>
        <w:t xml:space="preserve">ed </w:t>
      </w:r>
      <w:r w:rsidRPr="004430D5">
        <w:rPr>
          <w:rStyle w:val="Style13ptBold"/>
          <w:highlight w:val="cyan"/>
        </w:rPr>
        <w:t>in a</w:t>
      </w:r>
      <w:r w:rsidRPr="00585201">
        <w:rPr>
          <w:rStyle w:val="Style13ptBold"/>
        </w:rPr>
        <w:t xml:space="preserve"> marked </w:t>
      </w:r>
      <w:r w:rsidRPr="004430D5">
        <w:rPr>
          <w:rStyle w:val="Style13ptBold"/>
          <w:highlight w:val="cyan"/>
        </w:rPr>
        <w:t xml:space="preserve">decrease in </w:t>
      </w:r>
      <w:r w:rsidRPr="004430D5">
        <w:rPr>
          <w:rStyle w:val="Emphasis"/>
          <w:highlight w:val="cyan"/>
        </w:rPr>
        <w:t>innovative output</w:t>
      </w:r>
      <w:r w:rsidRPr="00585201">
        <w:rPr>
          <w:rStyle w:val="Style13ptBold"/>
        </w:rPr>
        <w:t xml:space="preserve"> so far, there is certainly a risk of that happening, especially </w:t>
      </w:r>
      <w:r w:rsidRPr="004430D5">
        <w:rPr>
          <w:rStyle w:val="Emphasis"/>
          <w:highlight w:val="cyan"/>
        </w:rPr>
        <w:t>if</w:t>
      </w:r>
      <w:r w:rsidRPr="00585201">
        <w:rPr>
          <w:rStyle w:val="Emphasis"/>
        </w:rPr>
        <w:t xml:space="preserve"> </w:t>
      </w:r>
      <w:r w:rsidRPr="004430D5">
        <w:rPr>
          <w:rStyle w:val="Emphasis"/>
          <w:highlight w:val="cyan"/>
        </w:rPr>
        <w:t>lawmakers continue to alter the legal regime</w:t>
      </w:r>
      <w:r w:rsidRPr="004430D5">
        <w:rPr>
          <w:rStyle w:val="Style13ptBold"/>
          <w:highlight w:val="cyan"/>
        </w:rPr>
        <w:t xml:space="preserve"> in ways that</w:t>
      </w:r>
      <w:r w:rsidRPr="00585201">
        <w:rPr>
          <w:rStyle w:val="Style13ptBold"/>
        </w:rPr>
        <w:t xml:space="preserve"> systematically </w:t>
      </w:r>
      <w:r w:rsidRPr="004430D5">
        <w:rPr>
          <w:rStyle w:val="Style13ptBold"/>
          <w:highlight w:val="cyan"/>
        </w:rPr>
        <w:t>disadvantage patent holders</w:t>
      </w:r>
      <w:r>
        <w:t xml:space="preserve">. Indeed, although the causes are unclear, already </w:t>
      </w:r>
      <w:r w:rsidRPr="00585201">
        <w:rPr>
          <w:rStyle w:val="Style13ptBold"/>
        </w:rPr>
        <w:t xml:space="preserve">there are </w:t>
      </w:r>
      <w:r w:rsidRPr="004430D5">
        <w:rPr>
          <w:rStyle w:val="Style13ptBold"/>
          <w:highlight w:val="cyan"/>
        </w:rPr>
        <w:t xml:space="preserve">concerns about </w:t>
      </w:r>
      <w:r w:rsidRPr="004430D5">
        <w:rPr>
          <w:rStyle w:val="Emphasis"/>
          <w:highlight w:val="cyan"/>
        </w:rPr>
        <w:t>secular stagnation</w:t>
      </w:r>
      <w:r w:rsidRPr="004430D5">
        <w:rPr>
          <w:rStyle w:val="Style13ptBold"/>
          <w:highlight w:val="cyan"/>
        </w:rPr>
        <w:t xml:space="preserve"> and</w:t>
      </w:r>
      <w:r w:rsidRPr="00585201">
        <w:rPr>
          <w:rStyle w:val="Style13ptBold"/>
        </w:rPr>
        <w:t xml:space="preserve"> the </w:t>
      </w:r>
      <w:r w:rsidRPr="004430D5">
        <w:rPr>
          <w:rStyle w:val="Emphasis"/>
          <w:highlight w:val="cyan"/>
        </w:rPr>
        <w:t>slowdown</w:t>
      </w:r>
      <w:r w:rsidRPr="004430D5">
        <w:rPr>
          <w:rStyle w:val="Style13ptBold"/>
          <w:highlight w:val="cyan"/>
        </w:rPr>
        <w:t xml:space="preserve"> in </w:t>
      </w:r>
      <w:r w:rsidRPr="004430D5">
        <w:rPr>
          <w:rStyle w:val="Emphasis"/>
          <w:highlight w:val="cyan"/>
        </w:rPr>
        <w:t>productivity growth</w:t>
      </w:r>
      <w:r>
        <w:t xml:space="preserve">.[11] In that context, </w:t>
      </w:r>
      <w:r w:rsidRPr="00585201">
        <w:rPr>
          <w:rStyle w:val="Style13ptBold"/>
        </w:rPr>
        <w:t xml:space="preserve">policies that </w:t>
      </w:r>
      <w:r w:rsidRPr="00585201">
        <w:rPr>
          <w:rStyle w:val="Emphasis"/>
        </w:rPr>
        <w:t>weaken incentives</w:t>
      </w:r>
      <w:r w:rsidRPr="00585201">
        <w:rPr>
          <w:rStyle w:val="Style13ptBold"/>
        </w:rPr>
        <w:t xml:space="preserve"> to innovate seem like the height of folly.</w:t>
      </w:r>
      <w:r>
        <w:t xml:space="preserve"> Moreover, </w:t>
      </w:r>
      <w:r w:rsidRPr="004430D5">
        <w:rPr>
          <w:rStyle w:val="Style13ptBold"/>
          <w:highlight w:val="cyan"/>
        </w:rPr>
        <w:t>since</w:t>
      </w:r>
      <w:r w:rsidRPr="00585201">
        <w:rPr>
          <w:rStyle w:val="Style13ptBold"/>
        </w:rPr>
        <w:t xml:space="preserve"> many important </w:t>
      </w:r>
      <w:r w:rsidRPr="004430D5">
        <w:rPr>
          <w:rStyle w:val="Style13ptBold"/>
          <w:highlight w:val="cyan"/>
        </w:rPr>
        <w:t>innovations bear fruit</w:t>
      </w:r>
      <w:r w:rsidRPr="00585201">
        <w:rPr>
          <w:rStyle w:val="Style13ptBold"/>
        </w:rPr>
        <w:t xml:space="preserve"> only many </w:t>
      </w:r>
      <w:r w:rsidRPr="004430D5">
        <w:rPr>
          <w:rStyle w:val="Style13ptBold"/>
          <w:highlight w:val="cyan"/>
        </w:rPr>
        <w:t>years after the initial investment</w:t>
      </w:r>
      <w:r w:rsidRPr="00585201">
        <w:rPr>
          <w:rStyle w:val="Style13ptBold"/>
        </w:rPr>
        <w:t xml:space="preserve"> in research and development, </w:t>
      </w:r>
      <w:r w:rsidRPr="004430D5">
        <w:rPr>
          <w:rStyle w:val="Style13ptBold"/>
          <w:highlight w:val="cyan"/>
        </w:rPr>
        <w:t>any</w:t>
      </w:r>
      <w:r w:rsidRPr="00585201">
        <w:rPr>
          <w:rStyle w:val="Style13ptBold"/>
        </w:rPr>
        <w:t xml:space="preserve"> subsequent </w:t>
      </w:r>
      <w:r w:rsidRPr="004430D5">
        <w:rPr>
          <w:rStyle w:val="Style13ptBold"/>
          <w:highlight w:val="cyan"/>
        </w:rPr>
        <w:t>change of course may</w:t>
      </w:r>
      <w:r w:rsidRPr="00585201">
        <w:rPr>
          <w:rStyle w:val="Style13ptBold"/>
        </w:rPr>
        <w:t xml:space="preserve"> have few short-term benefits and might even have short-term costs, </w:t>
      </w:r>
      <w:r w:rsidRPr="004430D5">
        <w:rPr>
          <w:rStyle w:val="Style13ptBold"/>
          <w:highlight w:val="cyan"/>
        </w:rPr>
        <w:t>mak</w:t>
      </w:r>
      <w:r w:rsidRPr="00585201">
        <w:rPr>
          <w:rStyle w:val="Style13ptBold"/>
        </w:rPr>
        <w:t xml:space="preserve">ing </w:t>
      </w:r>
      <w:r w:rsidRPr="004430D5">
        <w:rPr>
          <w:rStyle w:val="Style13ptBold"/>
          <w:highlight w:val="cyan"/>
        </w:rPr>
        <w:t>it</w:t>
      </w:r>
      <w:r w:rsidRPr="00585201">
        <w:rPr>
          <w:rStyle w:val="Style13ptBold"/>
        </w:rPr>
        <w:t xml:space="preserve"> politically difficult if not </w:t>
      </w:r>
      <w:r w:rsidRPr="004430D5">
        <w:rPr>
          <w:rStyle w:val="Emphasis"/>
          <w:highlight w:val="cyan"/>
        </w:rPr>
        <w:t>impossible</w:t>
      </w:r>
      <w:r w:rsidRPr="004430D5">
        <w:rPr>
          <w:rStyle w:val="Style13ptBold"/>
          <w:highlight w:val="cyan"/>
        </w:rPr>
        <w:t xml:space="preserve"> to</w:t>
      </w:r>
      <w:r w:rsidRPr="00585201">
        <w:rPr>
          <w:rStyle w:val="Style13ptBold"/>
        </w:rPr>
        <w:t xml:space="preserve"> </w:t>
      </w:r>
      <w:r w:rsidRPr="004430D5">
        <w:rPr>
          <w:rStyle w:val="Style13ptBold"/>
          <w:highlight w:val="cyan"/>
        </w:rPr>
        <w:t>change course once</w:t>
      </w:r>
      <w:r w:rsidRPr="00585201">
        <w:rPr>
          <w:rStyle w:val="Style13ptBold"/>
        </w:rPr>
        <w:t xml:space="preserve"> more significant </w:t>
      </w:r>
      <w:r w:rsidRPr="004430D5">
        <w:rPr>
          <w:rStyle w:val="Emphasis"/>
          <w:highlight w:val="cyan"/>
        </w:rPr>
        <w:t>adverse effects on innovation</w:t>
      </w:r>
      <w:r w:rsidRPr="00585201">
        <w:rPr>
          <w:rStyle w:val="Style13ptBold"/>
        </w:rPr>
        <w:t xml:space="preserve"> start to </w:t>
      </w:r>
      <w:r w:rsidRPr="004430D5">
        <w:rPr>
          <w:rStyle w:val="Style13ptBold"/>
          <w:highlight w:val="cyan"/>
        </w:rPr>
        <w:t>appear</w:t>
      </w:r>
      <w:r>
        <w:t>.</w:t>
      </w:r>
    </w:p>
    <w:p w14:paraId="1258D6D4" w14:textId="77777777" w:rsidR="00745811" w:rsidRDefault="00745811" w:rsidP="00745811">
      <w:pPr>
        <w:pStyle w:val="Heading3"/>
      </w:pPr>
      <w:r>
        <w:t>1NC – AT: Patent Holdup</w:t>
      </w:r>
    </w:p>
    <w:p w14:paraId="75364746" w14:textId="77777777" w:rsidR="00745811" w:rsidRDefault="00745811" w:rsidP="00745811">
      <w:pPr>
        <w:pStyle w:val="Heading4"/>
      </w:pPr>
      <w:r>
        <w:t xml:space="preserve">‘Patent holdups’ are a </w:t>
      </w:r>
      <w:r>
        <w:rPr>
          <w:u w:val="single"/>
        </w:rPr>
        <w:t>lie</w:t>
      </w:r>
      <w:r>
        <w:t xml:space="preserve">. Antitrust policies are </w:t>
      </w:r>
      <w:r>
        <w:rPr>
          <w:u w:val="single"/>
        </w:rPr>
        <w:t>a greater threat</w:t>
      </w:r>
      <w:r>
        <w:t>.</w:t>
      </w:r>
    </w:p>
    <w:p w14:paraId="3E59347A" w14:textId="77777777" w:rsidR="00745811" w:rsidRPr="00E2648C" w:rsidRDefault="00745811" w:rsidP="00745811">
      <w:r w:rsidRPr="007E46AF">
        <w:rPr>
          <w:rStyle w:val="Emphasis1"/>
        </w:rPr>
        <w:t>Barnett ’18</w:t>
      </w:r>
      <w:r>
        <w:t xml:space="preserve"> [Jonathan, Ronald A. Cass, Richard A. Epstein, Douglas H. Ginsburg, Gus Hurwitz, David J. </w:t>
      </w:r>
      <w:proofErr w:type="spellStart"/>
      <w:r>
        <w:t>Kappos</w:t>
      </w:r>
      <w:proofErr w:type="spellEnd"/>
      <w:r>
        <w:t xml:space="preserve">, Paul Michel, Adam </w:t>
      </w:r>
      <w:proofErr w:type="spellStart"/>
      <w:r>
        <w:t>Mossoff</w:t>
      </w:r>
      <w:proofErr w:type="spellEnd"/>
      <w:r>
        <w:t xml:space="preserve">, Kristen </w:t>
      </w:r>
      <w:proofErr w:type="spellStart"/>
      <w:r>
        <w:t>Osenga</w:t>
      </w:r>
      <w:proofErr w:type="spellEnd"/>
      <w:r>
        <w:t xml:space="preserve">,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w:t>
      </w:r>
      <w:proofErr w:type="spellStart"/>
      <w:r>
        <w:t>Tusher</w:t>
      </w:r>
      <w:proofErr w:type="spellEnd"/>
      <w:r>
        <w:t xml:space="preserve">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14:paraId="7F3F0375" w14:textId="77777777" w:rsidR="00745811" w:rsidRPr="00E2648C" w:rsidRDefault="00745811" w:rsidP="00745811">
      <w:pPr>
        <w:rPr>
          <w:sz w:val="16"/>
        </w:rPr>
      </w:pPr>
      <w:r w:rsidRPr="00460140">
        <w:rPr>
          <w:rStyle w:val="Style13ptBold"/>
        </w:rPr>
        <w:t xml:space="preserve">As </w:t>
      </w:r>
      <w:r w:rsidRPr="00460140">
        <w:rPr>
          <w:rStyle w:val="Emphasis"/>
        </w:rPr>
        <w:t>judges</w:t>
      </w:r>
      <w:r w:rsidRPr="00E2648C">
        <w:rPr>
          <w:sz w:val="16"/>
        </w:rPr>
        <w:t xml:space="preserve">, former judges and </w:t>
      </w:r>
      <w:r w:rsidRPr="00460140">
        <w:rPr>
          <w:rStyle w:val="Emphasis"/>
        </w:rPr>
        <w:t>government officials</w:t>
      </w:r>
      <w:r w:rsidRPr="00460140">
        <w:rPr>
          <w:rStyle w:val="Style13ptBold"/>
        </w:rPr>
        <w:t xml:space="preserve">, </w:t>
      </w:r>
      <w:r w:rsidRPr="00460140">
        <w:rPr>
          <w:rStyle w:val="Emphasis"/>
        </w:rPr>
        <w:t>legal academics</w:t>
      </w:r>
      <w:r w:rsidRPr="00460140">
        <w:rPr>
          <w:rStyle w:val="Style13ptBold"/>
        </w:rPr>
        <w:t xml:space="preserve"> and </w:t>
      </w:r>
      <w:r w:rsidRPr="00460140">
        <w:rPr>
          <w:rStyle w:val="Emphasis"/>
        </w:rPr>
        <w:t>economists</w:t>
      </w:r>
      <w:r w:rsidRPr="00460140">
        <w:rPr>
          <w:rStyle w:val="Style13ptBold"/>
        </w:rPr>
        <w:t xml:space="preserve"> who are </w:t>
      </w:r>
      <w:r w:rsidRPr="00460140">
        <w:rPr>
          <w:rStyle w:val="Emphasis"/>
        </w:rPr>
        <w:t>experts</w:t>
      </w:r>
      <w:r w:rsidRPr="00460140">
        <w:rPr>
          <w:rStyle w:val="Style13ptBold"/>
        </w:rPr>
        <w:t xml:space="preserve"> in antitrust and i</w:t>
      </w:r>
      <w:r w:rsidRPr="00E2648C">
        <w:rPr>
          <w:sz w:val="16"/>
        </w:rPr>
        <w:t xml:space="preserve">ntellectual </w:t>
      </w:r>
      <w:r w:rsidRPr="00460140">
        <w:rPr>
          <w:rStyle w:val="Style13ptBold"/>
        </w:rPr>
        <w:t>p</w:t>
      </w:r>
      <w:r w:rsidRPr="00E2648C">
        <w:rPr>
          <w:sz w:val="16"/>
        </w:rPr>
        <w:t xml:space="preserve">roperty </w:t>
      </w:r>
      <w:r w:rsidRPr="00460140">
        <w:rPr>
          <w:rStyle w:val="Style13ptBold"/>
        </w:rPr>
        <w:t>law</w:t>
      </w:r>
      <w:r w:rsidRPr="00E2648C">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14:paraId="2F74A939" w14:textId="77777777" w:rsidR="00745811" w:rsidRPr="00E2648C" w:rsidRDefault="00745811" w:rsidP="00745811">
      <w:pPr>
        <w:rPr>
          <w:sz w:val="16"/>
        </w:rPr>
      </w:pPr>
      <w:r w:rsidRPr="00E2648C">
        <w:rPr>
          <w:rStyle w:val="Style13ptBold"/>
        </w:rPr>
        <w:t>We disagree with</w:t>
      </w:r>
      <w:r w:rsidRPr="00E2648C">
        <w:rPr>
          <w:sz w:val="16"/>
        </w:rPr>
        <w:t xml:space="preserve"> the letter recently submitted to you on January 24, </w:t>
      </w:r>
      <w:proofErr w:type="gramStart"/>
      <w:r w:rsidRPr="00E2648C">
        <w:rPr>
          <w:sz w:val="16"/>
        </w:rPr>
        <w:t>2018</w:t>
      </w:r>
      <w:proofErr w:type="gramEnd"/>
      <w:r w:rsidRPr="00E2648C">
        <w:rPr>
          <w:sz w:val="16"/>
        </w:rPr>
        <w:t xml:space="preserve"> by other parties who expressed their misgivings with your announcement of your plan to return to this sound antitrust policy. Unfortunately, their January 24 letter perpetuates </w:t>
      </w:r>
      <w:r w:rsidRPr="00E2648C">
        <w:rPr>
          <w:rStyle w:val="Emphasis"/>
        </w:rPr>
        <w:t>the long-standing misunderstanding</w:t>
      </w:r>
      <w:r w:rsidRPr="00E2648C">
        <w:rPr>
          <w:rStyle w:val="Style13ptBold"/>
        </w:rPr>
        <w:t xml:space="preserve"> held by some academics</w:t>
      </w:r>
      <w:r w:rsidRPr="00E2648C">
        <w:rPr>
          <w:sz w:val="16"/>
        </w:rPr>
        <w:t xml:space="preserve">, policy activists, and companies, </w:t>
      </w:r>
      <w:r w:rsidRPr="00E2648C">
        <w:rPr>
          <w:rStyle w:val="Style13ptBold"/>
        </w:rPr>
        <w:t xml:space="preserve">who </w:t>
      </w:r>
      <w:r w:rsidRPr="00E2648C">
        <w:rPr>
          <w:rStyle w:val="Emphasis"/>
        </w:rPr>
        <w:t>baldly assert</w:t>
      </w:r>
      <w:r w:rsidRPr="00E2648C">
        <w:rPr>
          <w:sz w:val="16"/>
        </w:rPr>
        <w:t xml:space="preserve"> </w:t>
      </w:r>
      <w:r w:rsidRPr="00E2648C">
        <w:rPr>
          <w:rStyle w:val="Style13ptBold"/>
        </w:rPr>
        <w:t xml:space="preserve">that </w:t>
      </w:r>
      <w:r w:rsidRPr="00E2648C">
        <w:rPr>
          <w:rStyle w:val="Emphasis"/>
        </w:rPr>
        <w:t xml:space="preserve">one-sided </w:t>
      </w:r>
      <w:r w:rsidRPr="00CE0A8C">
        <w:rPr>
          <w:rStyle w:val="Emphasis"/>
          <w:highlight w:val="cyan"/>
        </w:rPr>
        <w:t>“patent holdup”</w:t>
      </w:r>
      <w:r w:rsidRPr="00E2648C">
        <w:rPr>
          <w:rStyle w:val="Style13ptBold"/>
        </w:rPr>
        <w:t xml:space="preserve"> is </w:t>
      </w:r>
      <w:r w:rsidRPr="00E2648C">
        <w:rPr>
          <w:rStyle w:val="Emphasis"/>
        </w:rPr>
        <w:t>a real-world problem</w:t>
      </w:r>
      <w:r w:rsidRPr="00E2648C">
        <w:rPr>
          <w:rStyle w:val="Style13ptBold"/>
        </w:rPr>
        <w:t xml:space="preserve"> in</w:t>
      </w:r>
      <w:r w:rsidRPr="00E2648C">
        <w:rPr>
          <w:sz w:val="16"/>
        </w:rPr>
        <w:t xml:space="preserve"> the high-tech </w:t>
      </w:r>
      <w:r w:rsidRPr="00E2648C">
        <w:rPr>
          <w:rStyle w:val="Style13ptBold"/>
        </w:rPr>
        <w:t xml:space="preserve">industries. This claim </w:t>
      </w:r>
      <w:r w:rsidRPr="00CE0A8C">
        <w:rPr>
          <w:rStyle w:val="Emphasis"/>
          <w:highlight w:val="cyan"/>
        </w:rPr>
        <w:t>rests</w:t>
      </w:r>
      <w:r w:rsidRPr="00E2648C">
        <w:rPr>
          <w:rStyle w:val="Emphasis"/>
        </w:rPr>
        <w:t xml:space="preserve"> entirely</w:t>
      </w:r>
      <w:r w:rsidRPr="00E2648C">
        <w:rPr>
          <w:rStyle w:val="Style13ptBold"/>
        </w:rPr>
        <w:t xml:space="preserve"> </w:t>
      </w:r>
      <w:r w:rsidRPr="00CE0A8C">
        <w:rPr>
          <w:rStyle w:val="Style13ptBold"/>
          <w:highlight w:val="cyan"/>
        </w:rPr>
        <w:t xml:space="preserve">on </w:t>
      </w:r>
      <w:r w:rsidRPr="00CE0A8C">
        <w:rPr>
          <w:rStyle w:val="Emphasis"/>
          <w:highlight w:val="cyan"/>
        </w:rPr>
        <w:t>questionable models</w:t>
      </w:r>
      <w:r w:rsidRPr="00E2648C">
        <w:rPr>
          <w:sz w:val="16"/>
        </w:rPr>
        <w:t xml:space="preserve"> that predict that opportunistic behavior in patent licensing transactions will result in higher consumer prices. </w:t>
      </w:r>
      <w:r w:rsidRPr="00E2648C">
        <w:rPr>
          <w:rStyle w:val="Style13ptBold"/>
        </w:rPr>
        <w:t xml:space="preserve">These predictions are </w:t>
      </w:r>
      <w:r w:rsidRPr="00CE0A8C">
        <w:rPr>
          <w:rStyle w:val="Emphasis"/>
          <w:highlight w:val="cyan"/>
        </w:rPr>
        <w:t>inconsistent</w:t>
      </w:r>
      <w:r w:rsidRPr="00CE0A8C">
        <w:rPr>
          <w:rStyle w:val="Style13ptBold"/>
          <w:highlight w:val="cyan"/>
        </w:rPr>
        <w:t xml:space="preserve"> with</w:t>
      </w:r>
      <w:r w:rsidRPr="00E2648C">
        <w:rPr>
          <w:rStyle w:val="Style13ptBold"/>
        </w:rPr>
        <w:t xml:space="preserve"> </w:t>
      </w:r>
      <w:r w:rsidRPr="00E2648C">
        <w:rPr>
          <w:rStyle w:val="Emphasis"/>
        </w:rPr>
        <w:t xml:space="preserve">actual market </w:t>
      </w:r>
      <w:r w:rsidRPr="00CE0A8C">
        <w:rPr>
          <w:rStyle w:val="Emphasis"/>
          <w:highlight w:val="cyan"/>
        </w:rPr>
        <w:t>data</w:t>
      </w:r>
      <w:r w:rsidRPr="00CE0A8C">
        <w:rPr>
          <w:rStyle w:val="Style13ptBold"/>
          <w:highlight w:val="cyan"/>
        </w:rPr>
        <w:t xml:space="preserve"> in </w:t>
      </w:r>
      <w:r w:rsidRPr="00CE0A8C">
        <w:rPr>
          <w:rStyle w:val="Emphasis"/>
          <w:highlight w:val="cyan"/>
        </w:rPr>
        <w:t>any</w:t>
      </w:r>
      <w:r w:rsidRPr="007E46AF">
        <w:rPr>
          <w:rStyle w:val="Emphasis"/>
        </w:rPr>
        <w:t xml:space="preserve"> high-tech </w:t>
      </w:r>
      <w:r w:rsidRPr="00CE0A8C">
        <w:rPr>
          <w:rStyle w:val="Emphasis"/>
          <w:highlight w:val="cyan"/>
        </w:rPr>
        <w:t>industry</w:t>
      </w:r>
      <w:r w:rsidRPr="00E2648C">
        <w:rPr>
          <w:sz w:val="16"/>
        </w:rPr>
        <w:t>.</w:t>
      </w:r>
    </w:p>
    <w:p w14:paraId="298CC427" w14:textId="77777777" w:rsidR="00745811" w:rsidRPr="00E2648C" w:rsidRDefault="00745811" w:rsidP="00745811">
      <w:pPr>
        <w:rPr>
          <w:sz w:val="16"/>
        </w:rPr>
      </w:pPr>
      <w:r w:rsidRPr="00E2648C">
        <w:rPr>
          <w:sz w:val="16"/>
        </w:rPr>
        <w:t xml:space="preserve">It bears emphasizing that </w:t>
      </w:r>
      <w:r w:rsidRPr="00CE0A8C">
        <w:rPr>
          <w:rStyle w:val="Emphasis"/>
          <w:highlight w:val="cyan"/>
        </w:rPr>
        <w:t>no</w:t>
      </w:r>
      <w:r w:rsidRPr="00E2648C">
        <w:rPr>
          <w:rStyle w:val="Emphasis"/>
        </w:rPr>
        <w:t xml:space="preserve"> empirical </w:t>
      </w:r>
      <w:r w:rsidRPr="00CE0A8C">
        <w:rPr>
          <w:rStyle w:val="Emphasis"/>
          <w:highlight w:val="cyan"/>
        </w:rPr>
        <w:t>study</w:t>
      </w:r>
      <w:r w:rsidRPr="00E2648C">
        <w:rPr>
          <w:sz w:val="16"/>
        </w:rPr>
        <w:t xml:space="preserve"> has </w:t>
      </w:r>
      <w:r w:rsidRPr="00CE0A8C">
        <w:rPr>
          <w:rStyle w:val="Style13ptBold"/>
          <w:highlight w:val="cyan"/>
        </w:rPr>
        <w:t>demonstrated</w:t>
      </w:r>
      <w:r w:rsidRPr="00E2648C">
        <w:rPr>
          <w:sz w:val="16"/>
        </w:rPr>
        <w:t xml:space="preserve"> that </w:t>
      </w:r>
      <w:r w:rsidRPr="00E2648C">
        <w:rPr>
          <w:rStyle w:val="Style13ptBold"/>
        </w:rPr>
        <w:t xml:space="preserve">a </w:t>
      </w:r>
      <w:r w:rsidRPr="00CE0A8C">
        <w:rPr>
          <w:rStyle w:val="Style13ptBold"/>
          <w:highlight w:val="cyan"/>
        </w:rPr>
        <w:t>patent</w:t>
      </w:r>
      <w:r w:rsidRPr="00E2648C">
        <w:rPr>
          <w:rStyle w:val="Style13ptBold"/>
        </w:rPr>
        <w:t xml:space="preserve">-owner’s request for injunctive </w:t>
      </w:r>
      <w:r w:rsidRPr="00CE0A8C">
        <w:rPr>
          <w:rStyle w:val="Style13ptBold"/>
          <w:highlight w:val="cyan"/>
        </w:rPr>
        <w:t>relief</w:t>
      </w:r>
      <w:r w:rsidRPr="00E2648C">
        <w:rPr>
          <w:sz w:val="16"/>
        </w:rPr>
        <w:t xml:space="preserve"> after a finding of a defendant’s infringement of its property rights </w:t>
      </w:r>
      <w:r w:rsidRPr="00E2648C">
        <w:rPr>
          <w:rStyle w:val="Emphasis"/>
        </w:rPr>
        <w:t xml:space="preserve">has </w:t>
      </w:r>
      <w:r w:rsidRPr="00CE0A8C">
        <w:rPr>
          <w:rStyle w:val="Emphasis"/>
          <w:highlight w:val="cyan"/>
        </w:rPr>
        <w:t>ever resulted</w:t>
      </w:r>
      <w:r w:rsidRPr="00E2648C">
        <w:rPr>
          <w:sz w:val="16"/>
        </w:rPr>
        <w:t xml:space="preserve"> either </w:t>
      </w:r>
      <w:r w:rsidRPr="00CE0A8C">
        <w:rPr>
          <w:rStyle w:val="Style13ptBold"/>
          <w:highlight w:val="cyan"/>
        </w:rPr>
        <w:t>in</w:t>
      </w:r>
      <w:r w:rsidRPr="00E2648C">
        <w:rPr>
          <w:rStyle w:val="Style13ptBold"/>
        </w:rPr>
        <w:t xml:space="preserve"> consumer </w:t>
      </w:r>
      <w:r w:rsidRPr="00CE0A8C">
        <w:rPr>
          <w:rStyle w:val="Style13ptBold"/>
          <w:highlight w:val="cyan"/>
        </w:rPr>
        <w:t>harm or</w:t>
      </w:r>
      <w:r w:rsidRPr="00E2648C">
        <w:rPr>
          <w:sz w:val="16"/>
        </w:rPr>
        <w:t xml:space="preserve"> in </w:t>
      </w:r>
      <w:r w:rsidRPr="00CE0A8C">
        <w:rPr>
          <w:rStyle w:val="Style13ptBold"/>
          <w:highlight w:val="cyan"/>
        </w:rPr>
        <w:t>slowing down</w:t>
      </w:r>
      <w:r w:rsidRPr="00E2648C">
        <w:rPr>
          <w:rStyle w:val="Style13ptBold"/>
        </w:rPr>
        <w:t xml:space="preserve"> </w:t>
      </w:r>
      <w:r w:rsidRPr="00E2648C">
        <w:rPr>
          <w:rStyle w:val="Emphasis"/>
        </w:rPr>
        <w:t xml:space="preserve">the pace of technological </w:t>
      </w:r>
      <w:r w:rsidRPr="00CE0A8C">
        <w:rPr>
          <w:rStyle w:val="Emphasis"/>
          <w:highlight w:val="cyan"/>
        </w:rPr>
        <w:t>innovation</w:t>
      </w:r>
      <w:r w:rsidRPr="00E2648C">
        <w:rPr>
          <w:sz w:val="16"/>
        </w:rPr>
        <w:t xml:space="preserve">. Given the well understood role that innovation plays in facilitating economic growth and wellbeing, </w:t>
      </w:r>
      <w:r w:rsidRPr="00CE0A8C">
        <w:rPr>
          <w:rStyle w:val="Emphasis"/>
          <w:highlight w:val="cyan"/>
        </w:rPr>
        <w:t>a heavy burden</w:t>
      </w:r>
      <w:r w:rsidRPr="00E2648C">
        <w:rPr>
          <w:rStyle w:val="Emphasis"/>
        </w:rPr>
        <w:t xml:space="preserve"> of proof</w:t>
      </w:r>
      <w:r w:rsidRPr="00E2648C">
        <w:rPr>
          <w:rStyle w:val="Style13ptBold"/>
        </w:rPr>
        <w:t xml:space="preserve"> </w:t>
      </w:r>
      <w:r w:rsidRPr="00CE0A8C">
        <w:rPr>
          <w:rStyle w:val="Style13ptBold"/>
          <w:highlight w:val="cyan"/>
        </w:rPr>
        <w:t>rests on</w:t>
      </w:r>
      <w:r w:rsidRPr="00E2648C">
        <w:rPr>
          <w:rStyle w:val="Style13ptBold"/>
        </w:rPr>
        <w:t xml:space="preserve"> those who insist on</w:t>
      </w:r>
      <w:r w:rsidRPr="00E2648C">
        <w:rPr>
          <w:sz w:val="16"/>
        </w:rPr>
        <w:t xml:space="preserve"> the centrality of </w:t>
      </w:r>
      <w:r w:rsidRPr="00CE0A8C">
        <w:rPr>
          <w:rStyle w:val="Style13ptBold"/>
          <w:highlight w:val="cyan"/>
        </w:rPr>
        <w:t>“patent holdup” to offer</w:t>
      </w:r>
      <w:r w:rsidRPr="00E2648C">
        <w:rPr>
          <w:rStyle w:val="Style13ptBold"/>
        </w:rPr>
        <w:t xml:space="preserve"> </w:t>
      </w:r>
      <w:r w:rsidRPr="00E2648C">
        <w:rPr>
          <w:rStyle w:val="Emphasis"/>
        </w:rPr>
        <w:t xml:space="preserve">some tangible </w:t>
      </w:r>
      <w:r w:rsidRPr="00CE0A8C">
        <w:rPr>
          <w:rStyle w:val="Emphasis"/>
          <w:highlight w:val="cyan"/>
        </w:rPr>
        <w:t>support</w:t>
      </w:r>
      <w:r w:rsidRPr="00E2648C">
        <w:rPr>
          <w:sz w:val="16"/>
        </w:rPr>
        <w:t xml:space="preserve"> for that view, </w:t>
      </w:r>
      <w:r w:rsidRPr="00CE0A8C">
        <w:rPr>
          <w:rStyle w:val="Style13ptBold"/>
          <w:highlight w:val="cyan"/>
        </w:rPr>
        <w:t>which they</w:t>
      </w:r>
      <w:r w:rsidRPr="00E2648C">
        <w:rPr>
          <w:rStyle w:val="Style13ptBold"/>
        </w:rPr>
        <w:t xml:space="preserve"> have</w:t>
      </w:r>
      <w:r w:rsidRPr="00E2648C">
        <w:rPr>
          <w:sz w:val="16"/>
        </w:rPr>
        <w:t xml:space="preserve"> ultimately </w:t>
      </w:r>
      <w:r w:rsidRPr="00CE0A8C">
        <w:rPr>
          <w:rStyle w:val="Style13ptBold"/>
          <w:highlight w:val="cyan"/>
        </w:rPr>
        <w:t xml:space="preserve">failed to supply in </w:t>
      </w:r>
      <w:r w:rsidRPr="00CE0A8C">
        <w:rPr>
          <w:rStyle w:val="Emphasis"/>
          <w:highlight w:val="cyan"/>
        </w:rPr>
        <w:t>the decade</w:t>
      </w:r>
      <w:r w:rsidRPr="00E2648C">
        <w:rPr>
          <w:rStyle w:val="Emphasis"/>
        </w:rPr>
        <w:t xml:space="preserve"> or more</w:t>
      </w:r>
      <w:r w:rsidRPr="00E2648C">
        <w:rPr>
          <w:rStyle w:val="Style13ptBold"/>
        </w:rPr>
        <w:t xml:space="preserve"> </w:t>
      </w:r>
      <w:r w:rsidRPr="00CE0A8C">
        <w:rPr>
          <w:rStyle w:val="Style13ptBold"/>
          <w:highlight w:val="cyan"/>
        </w:rPr>
        <w:t>since</w:t>
      </w:r>
      <w:r w:rsidRPr="00E2648C">
        <w:rPr>
          <w:rStyle w:val="Style13ptBold"/>
        </w:rPr>
        <w:t xml:space="preserve"> that theory was first </w:t>
      </w:r>
      <w:r w:rsidRPr="007E46AF">
        <w:rPr>
          <w:rStyle w:val="Style13ptBold"/>
        </w:rPr>
        <w:t>propounded. Given</w:t>
      </w:r>
      <w:r w:rsidRPr="007E46AF">
        <w:rPr>
          <w:sz w:val="16"/>
        </w:rPr>
        <w:t xml:space="preserve"> the </w:t>
      </w:r>
      <w:r w:rsidRPr="007E46AF">
        <w:rPr>
          <w:rStyle w:val="Emphasis"/>
        </w:rPr>
        <w:t>contrary conclusions</w:t>
      </w:r>
      <w:r w:rsidRPr="007E46AF">
        <w:rPr>
          <w:rStyle w:val="Style13ptBold"/>
        </w:rPr>
        <w:t xml:space="preserve"> in </w:t>
      </w:r>
      <w:r w:rsidRPr="007E46AF">
        <w:rPr>
          <w:rStyle w:val="Emphasis"/>
        </w:rPr>
        <w:t>economic studies</w:t>
      </w:r>
      <w:r w:rsidRPr="007E46AF">
        <w:rPr>
          <w:rStyle w:val="Style13ptBold"/>
        </w:rPr>
        <w:t xml:space="preserve"> of the past decade, there is </w:t>
      </w:r>
      <w:r w:rsidRPr="007E46AF">
        <w:rPr>
          <w:rStyle w:val="Emphasis"/>
        </w:rPr>
        <w:t>no sound empirical basis</w:t>
      </w:r>
      <w:r w:rsidRPr="007E46AF">
        <w:rPr>
          <w:rStyle w:val="Style13ptBold"/>
        </w:rPr>
        <w:t xml:space="preserve"> for</w:t>
      </w:r>
      <w:r w:rsidRPr="007E46AF">
        <w:rPr>
          <w:sz w:val="16"/>
        </w:rPr>
        <w:t xml:space="preserve"> claims of a systematic problem of opportunistic </w:t>
      </w:r>
      <w:r w:rsidRPr="007E46AF">
        <w:rPr>
          <w:rStyle w:val="Style13ptBold"/>
        </w:rPr>
        <w:t>“patent holdup”</w:t>
      </w:r>
      <w:r w:rsidRPr="007E46AF">
        <w:rPr>
          <w:sz w:val="16"/>
        </w:rPr>
        <w:t xml:space="preserve"> by owners of patents</w:t>
      </w:r>
      <w:r w:rsidRPr="00E2648C">
        <w:rPr>
          <w:sz w:val="16"/>
        </w:rPr>
        <w:t xml:space="preserve"> on technological standards.</w:t>
      </w:r>
    </w:p>
    <w:p w14:paraId="184DDAD8" w14:textId="77777777" w:rsidR="00745811" w:rsidRPr="00E2648C" w:rsidRDefault="00745811" w:rsidP="00745811">
      <w:pPr>
        <w:rPr>
          <w:sz w:val="16"/>
        </w:rPr>
      </w:pPr>
      <w:r w:rsidRPr="00E2648C">
        <w:rPr>
          <w:rStyle w:val="Emphasis"/>
        </w:rPr>
        <w:t xml:space="preserve">Several empirical </w:t>
      </w:r>
      <w:r w:rsidRPr="00CE0A8C">
        <w:rPr>
          <w:rStyle w:val="Emphasis"/>
          <w:highlight w:val="cyan"/>
        </w:rPr>
        <w:t>studies</w:t>
      </w:r>
      <w:r w:rsidRPr="00CE0A8C">
        <w:rPr>
          <w:rStyle w:val="Style13ptBold"/>
          <w:highlight w:val="cyan"/>
        </w:rPr>
        <w:t xml:space="preserve"> demonstrate</w:t>
      </w:r>
      <w:r w:rsidRPr="00E2648C">
        <w:rPr>
          <w:sz w:val="16"/>
        </w:rPr>
        <w:t xml:space="preserve"> that </w:t>
      </w:r>
      <w:r w:rsidRPr="00CE0A8C">
        <w:rPr>
          <w:rStyle w:val="Emphasis"/>
          <w:highlight w:val="cyan"/>
        </w:rPr>
        <w:t>the</w:t>
      </w:r>
      <w:r w:rsidRPr="00E2648C">
        <w:rPr>
          <w:rStyle w:val="Emphasis"/>
        </w:rPr>
        <w:t xml:space="preserve"> observed </w:t>
      </w:r>
      <w:r w:rsidRPr="00CE0A8C">
        <w:rPr>
          <w:rStyle w:val="Emphasis"/>
          <w:highlight w:val="cyan"/>
        </w:rPr>
        <w:t>pattern</w:t>
      </w:r>
      <w:r w:rsidRPr="00CE0A8C">
        <w:rPr>
          <w:rStyle w:val="Style13ptBold"/>
          <w:highlight w:val="cyan"/>
        </w:rPr>
        <w:t xml:space="preserve"> in</w:t>
      </w:r>
      <w:r w:rsidRPr="00E2648C">
        <w:rPr>
          <w:rStyle w:val="Style13ptBold"/>
        </w:rPr>
        <w:t xml:space="preserve"> </w:t>
      </w:r>
      <w:r w:rsidRPr="00E2648C">
        <w:rPr>
          <w:rStyle w:val="Emphasis"/>
        </w:rPr>
        <w:t xml:space="preserve">high-tech </w:t>
      </w:r>
      <w:r w:rsidRPr="00CE0A8C">
        <w:rPr>
          <w:rStyle w:val="Emphasis"/>
          <w:highlight w:val="cyan"/>
        </w:rPr>
        <w:t>industries</w:t>
      </w:r>
      <w:r w:rsidRPr="00E2648C">
        <w:rPr>
          <w:sz w:val="16"/>
        </w:rPr>
        <w:t xml:space="preserve">, especially in the smartphone industry, </w:t>
      </w:r>
      <w:r w:rsidRPr="00CE0A8C">
        <w:rPr>
          <w:rStyle w:val="Style13ptBold"/>
          <w:highlight w:val="cyan"/>
        </w:rPr>
        <w:t>is</w:t>
      </w:r>
      <w:r w:rsidRPr="00E2648C">
        <w:rPr>
          <w:sz w:val="16"/>
        </w:rPr>
        <w:t xml:space="preserve"> one of </w:t>
      </w:r>
      <w:r w:rsidRPr="00CE0A8C">
        <w:rPr>
          <w:rStyle w:val="Emphasis"/>
          <w:highlight w:val="cyan"/>
        </w:rPr>
        <w:t>constant low</w:t>
      </w:r>
      <w:r w:rsidRPr="00E2648C">
        <w:rPr>
          <w:sz w:val="16"/>
        </w:rPr>
        <w:t xml:space="preserve">er quality-adjusted </w:t>
      </w:r>
      <w:r w:rsidRPr="00CE0A8C">
        <w:rPr>
          <w:rStyle w:val="Emphasis"/>
          <w:highlight w:val="cyan"/>
        </w:rPr>
        <w:t>prices</w:t>
      </w:r>
      <w:r w:rsidRPr="00CE0A8C">
        <w:rPr>
          <w:rStyle w:val="Style13ptBold"/>
          <w:highlight w:val="cyan"/>
        </w:rPr>
        <w:t>, increased</w:t>
      </w:r>
      <w:r w:rsidRPr="00E2648C">
        <w:rPr>
          <w:rStyle w:val="Style13ptBold"/>
        </w:rPr>
        <w:t xml:space="preserve"> entry and </w:t>
      </w:r>
      <w:r w:rsidRPr="00CE0A8C">
        <w:rPr>
          <w:rStyle w:val="Style13ptBold"/>
          <w:highlight w:val="cyan"/>
        </w:rPr>
        <w:t>competition, and higher</w:t>
      </w:r>
      <w:r w:rsidRPr="00E2648C">
        <w:rPr>
          <w:sz w:val="16"/>
        </w:rPr>
        <w:t xml:space="preserve"> performance </w:t>
      </w:r>
      <w:r w:rsidRPr="00CE0A8C">
        <w:rPr>
          <w:rStyle w:val="Style13ptBold"/>
          <w:highlight w:val="cyan"/>
        </w:rPr>
        <w:t>standards</w:t>
      </w:r>
      <w:r w:rsidRPr="00E2648C">
        <w:rPr>
          <w:sz w:val="16"/>
        </w:rPr>
        <w:t xml:space="preserve">. These </w:t>
      </w:r>
      <w:r w:rsidRPr="00E2648C">
        <w:rPr>
          <w:rStyle w:val="Emphasis"/>
        </w:rPr>
        <w:t xml:space="preserve">robust </w:t>
      </w:r>
      <w:r w:rsidRPr="00CE0A8C">
        <w:rPr>
          <w:rStyle w:val="Emphasis"/>
          <w:highlight w:val="cyan"/>
        </w:rPr>
        <w:t>findings</w:t>
      </w:r>
      <w:r w:rsidRPr="00E2648C">
        <w:rPr>
          <w:sz w:val="16"/>
        </w:rPr>
        <w:t xml:space="preserve"> all </w:t>
      </w:r>
      <w:r w:rsidRPr="00CE0A8C">
        <w:rPr>
          <w:rStyle w:val="Style13ptBold"/>
          <w:highlight w:val="cyan"/>
        </w:rPr>
        <w:t xml:space="preserve">contradict </w:t>
      </w:r>
      <w:r w:rsidRPr="00CE0A8C">
        <w:rPr>
          <w:rStyle w:val="Emphasis"/>
          <w:highlight w:val="cyan"/>
        </w:rPr>
        <w:t>the</w:t>
      </w:r>
      <w:r w:rsidRPr="00E2648C">
        <w:rPr>
          <w:rStyle w:val="Emphasis"/>
        </w:rPr>
        <w:t xml:space="preserve"> testable</w:t>
      </w:r>
      <w:r w:rsidRPr="00E2648C">
        <w:rPr>
          <w:sz w:val="16"/>
        </w:rPr>
        <w:t xml:space="preserve"> implications of </w:t>
      </w:r>
      <w:r w:rsidRPr="00E2648C">
        <w:rPr>
          <w:rStyle w:val="Emphasis"/>
        </w:rPr>
        <w:t xml:space="preserve">“patent holdup” </w:t>
      </w:r>
      <w:r w:rsidRPr="00CE0A8C">
        <w:rPr>
          <w:rStyle w:val="Emphasis"/>
          <w:highlight w:val="cyan"/>
        </w:rPr>
        <w:t>theory</w:t>
      </w:r>
      <w:r w:rsidRPr="00E2648C">
        <w:rPr>
          <w:sz w:val="16"/>
        </w:rPr>
        <w:t xml:space="preserve">. The best explanation for this </w:t>
      </w:r>
      <w:proofErr w:type="gramStart"/>
      <w:r w:rsidRPr="00E2648C">
        <w:rPr>
          <w:sz w:val="16"/>
        </w:rPr>
        <w:t>disconnect</w:t>
      </w:r>
      <w:proofErr w:type="gramEnd"/>
      <w:r w:rsidRPr="00E2648C">
        <w:rPr>
          <w:sz w:val="16"/>
        </w:rPr>
        <w:t xml:space="preserve"> between the flawed “patent holdup” theory and </w:t>
      </w:r>
      <w:r w:rsidRPr="00CE0A8C">
        <w:rPr>
          <w:rStyle w:val="Emphasis"/>
          <w:highlight w:val="cyan"/>
        </w:rPr>
        <w:t>overwhelming</w:t>
      </w:r>
      <w:r w:rsidRPr="00E2648C">
        <w:rPr>
          <w:sz w:val="16"/>
        </w:rPr>
        <w:t xml:space="preserve"> weight of the </w:t>
      </w:r>
      <w:r w:rsidRPr="00CE0A8C">
        <w:rPr>
          <w:rStyle w:val="Emphasis"/>
          <w:highlight w:val="cyan"/>
        </w:rPr>
        <w:t>evidence</w:t>
      </w:r>
      <w:r w:rsidRPr="00CE0A8C">
        <w:rPr>
          <w:rStyle w:val="Style13ptBold"/>
          <w:highlight w:val="cyan"/>
        </w:rPr>
        <w:t xml:space="preserve"> lies in</w:t>
      </w:r>
      <w:r w:rsidRPr="00E2648C">
        <w:rPr>
          <w:sz w:val="16"/>
        </w:rPr>
        <w:t xml:space="preserve"> the institutional features that surround industry licensing practices. These practices include </w:t>
      </w:r>
      <w:r w:rsidRPr="00E2648C">
        <w:rPr>
          <w:rStyle w:val="Emphasis"/>
        </w:rPr>
        <w:t xml:space="preserve">bilateral licensing </w:t>
      </w:r>
      <w:r w:rsidRPr="00CE0A8C">
        <w:rPr>
          <w:rStyle w:val="Emphasis"/>
          <w:highlight w:val="cyan"/>
        </w:rPr>
        <w:t>negotiations</w:t>
      </w:r>
      <w:r w:rsidRPr="00CE0A8C">
        <w:rPr>
          <w:rStyle w:val="Style13ptBold"/>
          <w:highlight w:val="cyan"/>
        </w:rPr>
        <w:t>, and</w:t>
      </w:r>
      <w:r w:rsidRPr="00E2648C">
        <w:rPr>
          <w:sz w:val="16"/>
        </w:rPr>
        <w:t xml:space="preserve"> the </w:t>
      </w:r>
      <w:r w:rsidRPr="00CE0A8C">
        <w:rPr>
          <w:rStyle w:val="Emphasis"/>
          <w:highlight w:val="cyan"/>
        </w:rPr>
        <w:t>reputation</w:t>
      </w:r>
      <w:r w:rsidRPr="00E2648C">
        <w:rPr>
          <w:rStyle w:val="Emphasis"/>
        </w:rPr>
        <w:t xml:space="preserve"> effects</w:t>
      </w:r>
      <w:r w:rsidRPr="00E2648C">
        <w:rPr>
          <w:rStyle w:val="Style13ptBold"/>
        </w:rPr>
        <w:t xml:space="preserve"> in long-term standards activities. Both support a feed-back mechanism that creates a system of </w:t>
      </w:r>
      <w:r w:rsidRPr="00CE0A8C">
        <w:rPr>
          <w:rStyle w:val="Emphasis"/>
          <w:highlight w:val="cyan"/>
        </w:rPr>
        <w:t>natural checks and balances</w:t>
      </w:r>
      <w:r w:rsidRPr="00CE0A8C">
        <w:rPr>
          <w:rStyle w:val="Style13ptBold"/>
          <w:highlight w:val="cyan"/>
        </w:rPr>
        <w:t xml:space="preserve"> in</w:t>
      </w:r>
      <w:r w:rsidRPr="00E2648C">
        <w:rPr>
          <w:rStyle w:val="Style13ptBold"/>
        </w:rPr>
        <w:t xml:space="preserve"> the </w:t>
      </w:r>
      <w:r w:rsidRPr="00CE0A8C">
        <w:rPr>
          <w:rStyle w:val="Style13ptBold"/>
          <w:highlight w:val="cyan"/>
        </w:rPr>
        <w:t>setting</w:t>
      </w:r>
      <w:r w:rsidRPr="00E2648C">
        <w:rPr>
          <w:rStyle w:val="Style13ptBold"/>
        </w:rPr>
        <w:t xml:space="preserve"> of royalty </w:t>
      </w:r>
      <w:r w:rsidRPr="00CE0A8C">
        <w:rPr>
          <w:rStyle w:val="Style13ptBold"/>
          <w:highlight w:val="cyan"/>
        </w:rPr>
        <w:t>rates</w:t>
      </w:r>
      <w:r w:rsidRPr="00E2648C">
        <w:rPr>
          <w:sz w:val="16"/>
        </w:rPr>
        <w:t>. The simplistic models of “patent holdup” ignore all these moderating effects.</w:t>
      </w:r>
    </w:p>
    <w:p w14:paraId="7DD15FAA" w14:textId="77777777" w:rsidR="00745811" w:rsidRDefault="00745811" w:rsidP="00745811">
      <w:pPr>
        <w:rPr>
          <w:sz w:val="16"/>
        </w:rPr>
      </w:pPr>
      <w:r w:rsidRPr="00CE0A8C">
        <w:rPr>
          <w:rStyle w:val="Style13ptBold"/>
          <w:highlight w:val="cyan"/>
        </w:rPr>
        <w:t>Of</w:t>
      </w:r>
      <w:r w:rsidRPr="00E2648C">
        <w:rPr>
          <w:sz w:val="16"/>
        </w:rPr>
        <w:t xml:space="preserve"> even </w:t>
      </w:r>
      <w:r w:rsidRPr="00CE0A8C">
        <w:rPr>
          <w:rStyle w:val="Emphasis"/>
          <w:highlight w:val="cyan"/>
        </w:rPr>
        <w:t>greater concern</w:t>
      </w:r>
      <w:r w:rsidRPr="00CE0A8C">
        <w:rPr>
          <w:rStyle w:val="Style13ptBold"/>
          <w:highlight w:val="cyan"/>
        </w:rPr>
        <w:t xml:space="preserve"> are</w:t>
      </w:r>
      <w:r w:rsidRPr="00E2648C">
        <w:rPr>
          <w:sz w:val="16"/>
        </w:rPr>
        <w:t xml:space="preserve"> the likely </w:t>
      </w:r>
      <w:r w:rsidRPr="00CE0A8C">
        <w:rPr>
          <w:rStyle w:val="Emphasis"/>
          <w:highlight w:val="cyan"/>
        </w:rPr>
        <w:t>negative</w:t>
      </w:r>
      <w:r w:rsidRPr="00E2648C">
        <w:rPr>
          <w:rStyle w:val="Emphasis"/>
        </w:rPr>
        <w:t xml:space="preserve"> social welfare consequences</w:t>
      </w:r>
      <w:r w:rsidRPr="00E2648C">
        <w:rPr>
          <w:rStyle w:val="Style13ptBold"/>
        </w:rPr>
        <w:t xml:space="preserve"> of</w:t>
      </w:r>
      <w:r w:rsidRPr="00E2648C">
        <w:rPr>
          <w:sz w:val="16"/>
        </w:rPr>
        <w:t xml:space="preserve"> prior </w:t>
      </w:r>
      <w:r w:rsidRPr="00CE0A8C">
        <w:rPr>
          <w:rStyle w:val="Emphasis"/>
          <w:highlight w:val="cyan"/>
        </w:rPr>
        <w:t>antitrust policies</w:t>
      </w:r>
      <w:r w:rsidRPr="00E2648C">
        <w:rPr>
          <w:rStyle w:val="Style13ptBold"/>
        </w:rPr>
        <w:t xml:space="preserve"> implemented </w:t>
      </w:r>
      <w:r w:rsidRPr="00CE0A8C">
        <w:rPr>
          <w:rStyle w:val="Style13ptBold"/>
          <w:highlight w:val="cyan"/>
        </w:rPr>
        <w:t>based upon</w:t>
      </w:r>
      <w:r w:rsidRPr="00E2648C">
        <w:rPr>
          <w:rStyle w:val="Style13ptBold"/>
        </w:rPr>
        <w:t xml:space="preserve"> </w:t>
      </w:r>
      <w:r w:rsidRPr="00E2648C">
        <w:rPr>
          <w:rStyle w:val="Emphasis"/>
        </w:rPr>
        <w:t>nothing more</w:t>
      </w:r>
      <w:r w:rsidRPr="00E2648C">
        <w:rPr>
          <w:rStyle w:val="Style13ptBold"/>
        </w:rPr>
        <w:t xml:space="preserve"> than </w:t>
      </w:r>
      <w:r w:rsidRPr="00E2648C">
        <w:rPr>
          <w:rStyle w:val="Emphasis"/>
        </w:rPr>
        <w:t xml:space="preserve">the purely </w:t>
      </w:r>
      <w:r w:rsidRPr="00CE0A8C">
        <w:rPr>
          <w:rStyle w:val="Emphasis"/>
          <w:highlight w:val="cyan"/>
        </w:rPr>
        <w:t>theoretical concern</w:t>
      </w:r>
      <w:r w:rsidRPr="00E2648C">
        <w:rPr>
          <w:rStyle w:val="Style13ptBold"/>
        </w:rPr>
        <w:t xml:space="preserve"> about opportunistic “</w:t>
      </w:r>
      <w:r w:rsidRPr="00E2648C">
        <w:rPr>
          <w:rStyle w:val="Emphasis"/>
        </w:rPr>
        <w:t>patent holdup</w:t>
      </w:r>
      <w:r w:rsidRPr="00E2648C">
        <w:rPr>
          <w:rStyle w:val="Style13ptBold"/>
        </w:rPr>
        <w:t>” behavior by owners of patented innovations incorporated</w:t>
      </w:r>
      <w:r w:rsidRPr="00E2648C">
        <w:rPr>
          <w:sz w:val="16"/>
        </w:rPr>
        <w:t xml:space="preserve"> 2 </w:t>
      </w:r>
      <w:r w:rsidRPr="00E2648C">
        <w:rPr>
          <w:rStyle w:val="Style13ptBold"/>
        </w:rPr>
        <w:t>into technological standards</w:t>
      </w:r>
      <w:r w:rsidRPr="00E2648C">
        <w:rPr>
          <w:sz w:val="16"/>
        </w:rPr>
        <w:t xml:space="preserve">. For example, those policies have resulted in demands to set royalty rates for technologies incorporated into standards in the smartphone industry according to </w:t>
      </w:r>
      <w:proofErr w:type="gramStart"/>
      <w:r w:rsidRPr="00E2648C">
        <w:rPr>
          <w:sz w:val="16"/>
        </w:rPr>
        <w:t>particular components</w:t>
      </w:r>
      <w:proofErr w:type="gramEnd"/>
      <w:r w:rsidRPr="00E2648C">
        <w:rPr>
          <w:sz w:val="16"/>
        </w:rPr>
        <w:t xml:space="preserve">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14:paraId="644FFCBC" w14:textId="77777777" w:rsidR="00745811" w:rsidRDefault="00745811" w:rsidP="00745811">
      <w:pPr>
        <w:pStyle w:val="Heading3"/>
      </w:pPr>
      <w:r>
        <w:t>1NC – AT: Smart Cities</w:t>
      </w:r>
    </w:p>
    <w:p w14:paraId="651A8A59" w14:textId="77777777" w:rsidR="00745811" w:rsidRDefault="00745811" w:rsidP="00745811">
      <w:pPr>
        <w:pStyle w:val="Heading4"/>
      </w:pPr>
      <w:r w:rsidRPr="00F63992">
        <w:t xml:space="preserve">No smart cities AND they </w:t>
      </w:r>
      <w:r w:rsidRPr="00F63992">
        <w:rPr>
          <w:u w:val="single"/>
        </w:rPr>
        <w:t>fail</w:t>
      </w:r>
      <w:r w:rsidRPr="00F63992">
        <w:t xml:space="preserve">. </w:t>
      </w:r>
    </w:p>
    <w:p w14:paraId="463A6BF2" w14:textId="77777777" w:rsidR="00745811" w:rsidRPr="006A32E8" w:rsidRDefault="00745811" w:rsidP="00745811">
      <w:pPr>
        <w:rPr>
          <w:rStyle w:val="Emphasis1"/>
        </w:rPr>
      </w:pPr>
      <w:r>
        <w:rPr>
          <w:rStyle w:val="Emphasis1"/>
        </w:rPr>
        <w:t>Smith ‘17</w:t>
      </w:r>
      <w:r w:rsidRPr="00696DFF">
        <w:t xml:space="preserve"> [</w:t>
      </w:r>
      <w:r>
        <w:t xml:space="preserve">Kendra; November 17; writer @ wired; Scientific American, “The Inconvenient Truth about Smart Cities,” </w:t>
      </w:r>
      <w:hyperlink r:id="rId26" w:history="1">
        <w:r w:rsidRPr="00CE49F5">
          <w:rPr>
            <w:rStyle w:val="StyleUnderline"/>
          </w:rPr>
          <w:t>https://blogs.scientificamerican.com/observations/the-inconvenient-truth-about-smart-cities]</w:t>
        </w:r>
      </w:hyperlink>
    </w:p>
    <w:p w14:paraId="4A4C072B" w14:textId="77777777" w:rsidR="00745811" w:rsidRDefault="00745811" w:rsidP="00745811">
      <w:pPr>
        <w:rPr>
          <w:sz w:val="16"/>
        </w:rPr>
      </w:pPr>
      <w:r w:rsidRPr="009B6416">
        <w:rPr>
          <w:rStyle w:val="Style13ptBold"/>
          <w:highlight w:val="cyan"/>
        </w:rPr>
        <w:t>A</w:t>
      </w:r>
      <w:r w:rsidRPr="006A32E8">
        <w:rPr>
          <w:rStyle w:val="Style13ptBold"/>
        </w:rPr>
        <w:t xml:space="preserve"> big </w:t>
      </w:r>
      <w:r w:rsidRPr="009B6416">
        <w:rPr>
          <w:rStyle w:val="Style13ptBold"/>
          <w:highlight w:val="cyan"/>
        </w:rPr>
        <w:t>reason for the disconnect between</w:t>
      </w:r>
      <w:r w:rsidRPr="006A32E8">
        <w:rPr>
          <w:rStyle w:val="Style13ptBold"/>
        </w:rPr>
        <w:t xml:space="preserve"> smart city </w:t>
      </w:r>
      <w:r w:rsidRPr="009B6416">
        <w:rPr>
          <w:rStyle w:val="Style13ptBold"/>
          <w:highlight w:val="cyan"/>
        </w:rPr>
        <w:t>potential and reality is</w:t>
      </w:r>
      <w:r w:rsidRPr="006A32E8">
        <w:rPr>
          <w:rStyle w:val="Style13ptBold"/>
        </w:rPr>
        <w:t xml:space="preserve"> the fact that smart cities are where the digital world</w:t>
      </w:r>
      <w:r w:rsidRPr="006A32E8">
        <w:rPr>
          <w:sz w:val="16"/>
        </w:rPr>
        <w:t xml:space="preserve"> blends, but can also </w:t>
      </w:r>
      <w:r w:rsidRPr="006A32E8">
        <w:rPr>
          <w:rStyle w:val="Emphasis"/>
        </w:rPr>
        <w:t>collide</w:t>
      </w:r>
      <w:r w:rsidRPr="006A32E8">
        <w:rPr>
          <w:rStyle w:val="Style13ptBold"/>
        </w:rPr>
        <w:t>,</w:t>
      </w:r>
      <w:r w:rsidRPr="006A32E8">
        <w:rPr>
          <w:sz w:val="16"/>
        </w:rPr>
        <w:t xml:space="preserve"> with the non-digital world</w:t>
      </w:r>
      <w:r w:rsidRPr="006A32E8">
        <w:rPr>
          <w:rStyle w:val="Style13ptBold"/>
        </w:rPr>
        <w:t xml:space="preserve">. </w:t>
      </w:r>
      <w:r w:rsidRPr="009B6416">
        <w:rPr>
          <w:rStyle w:val="Style13ptBold"/>
          <w:highlight w:val="cyan"/>
        </w:rPr>
        <w:t xml:space="preserve">Non-digital issues such as </w:t>
      </w:r>
      <w:r w:rsidRPr="009B6416">
        <w:rPr>
          <w:rStyle w:val="Emphasis"/>
          <w:highlight w:val="cyan"/>
        </w:rPr>
        <w:t>legacy governance</w:t>
      </w:r>
      <w:r w:rsidRPr="009B6416">
        <w:rPr>
          <w:rStyle w:val="Style13ptBold"/>
          <w:highlight w:val="cyan"/>
        </w:rPr>
        <w:t xml:space="preserve">, </w:t>
      </w:r>
      <w:r w:rsidRPr="009B6416">
        <w:rPr>
          <w:rStyle w:val="Emphasis"/>
          <w:highlight w:val="cyan"/>
        </w:rPr>
        <w:t>social justice</w:t>
      </w:r>
      <w:r w:rsidRPr="009B6416">
        <w:rPr>
          <w:rStyle w:val="Style13ptBold"/>
          <w:highlight w:val="cyan"/>
        </w:rPr>
        <w:t xml:space="preserve">, </w:t>
      </w:r>
      <w:r w:rsidRPr="009B6416">
        <w:rPr>
          <w:rStyle w:val="Emphasis"/>
          <w:highlight w:val="cyan"/>
        </w:rPr>
        <w:t>politics</w:t>
      </w:r>
      <w:r w:rsidRPr="009B6416">
        <w:rPr>
          <w:rStyle w:val="Style13ptBold"/>
          <w:highlight w:val="cyan"/>
        </w:rPr>
        <w:t xml:space="preserve">, </w:t>
      </w:r>
      <w:r w:rsidRPr="009B6416">
        <w:rPr>
          <w:rStyle w:val="Emphasis"/>
          <w:highlight w:val="cyan"/>
        </w:rPr>
        <w:t>ideology</w:t>
      </w:r>
      <w:r w:rsidRPr="009B6416">
        <w:rPr>
          <w:rStyle w:val="Style13ptBold"/>
          <w:highlight w:val="cyan"/>
        </w:rPr>
        <w:t xml:space="preserve">, </w:t>
      </w:r>
      <w:proofErr w:type="gramStart"/>
      <w:r w:rsidRPr="009B6416">
        <w:rPr>
          <w:rStyle w:val="Emphasis"/>
          <w:highlight w:val="cyan"/>
        </w:rPr>
        <w:t>privacy</w:t>
      </w:r>
      <w:proofErr w:type="gramEnd"/>
      <w:r w:rsidRPr="009B6416">
        <w:rPr>
          <w:rStyle w:val="Style13ptBold"/>
          <w:highlight w:val="cyan"/>
        </w:rPr>
        <w:t xml:space="preserve"> and </w:t>
      </w:r>
      <w:r w:rsidRPr="009B6416">
        <w:rPr>
          <w:rStyle w:val="Emphasis"/>
          <w:highlight w:val="cyan"/>
        </w:rPr>
        <w:t>financial elements</w:t>
      </w:r>
      <w:r w:rsidRPr="006A32E8">
        <w:rPr>
          <w:sz w:val="16"/>
        </w:rPr>
        <w:t xml:space="preserve"> that are not so smart, efficient or resilient when smart-city planning starts </w:t>
      </w:r>
      <w:r w:rsidRPr="006A32E8">
        <w:rPr>
          <w:rStyle w:val="Style13ptBold"/>
        </w:rPr>
        <w:t xml:space="preserve">can become </w:t>
      </w:r>
      <w:r w:rsidRPr="006A32E8">
        <w:rPr>
          <w:rStyle w:val="Emphasis"/>
        </w:rPr>
        <w:t>large factors</w:t>
      </w:r>
      <w:r w:rsidRPr="006A32E8">
        <w:rPr>
          <w:sz w:val="16"/>
        </w:rPr>
        <w:t xml:space="preserve">. </w:t>
      </w:r>
      <w:r w:rsidRPr="009B6416">
        <w:rPr>
          <w:rStyle w:val="Style13ptBold"/>
          <w:highlight w:val="cyan"/>
        </w:rPr>
        <w:t>Any</w:t>
      </w:r>
      <w:r w:rsidRPr="006A32E8">
        <w:rPr>
          <w:rStyle w:val="Style13ptBold"/>
        </w:rPr>
        <w:t xml:space="preserve"> one of these </w:t>
      </w:r>
      <w:r w:rsidRPr="009B6416">
        <w:rPr>
          <w:rStyle w:val="Style13ptBold"/>
          <w:highlight w:val="cyan"/>
        </w:rPr>
        <w:t>element</w:t>
      </w:r>
      <w:r w:rsidRPr="006A32E8">
        <w:rPr>
          <w:rStyle w:val="Style13ptBold"/>
        </w:rPr>
        <w:t xml:space="preserve">s </w:t>
      </w:r>
      <w:r w:rsidRPr="009B6416">
        <w:rPr>
          <w:rStyle w:val="Style13ptBold"/>
          <w:highlight w:val="cyan"/>
        </w:rPr>
        <w:t>can pose a challenge</w:t>
      </w:r>
      <w:r w:rsidRPr="006A32E8">
        <w:rPr>
          <w:rStyle w:val="Style13ptBold"/>
        </w:rPr>
        <w:t xml:space="preserve"> in and of itself and grow to </w:t>
      </w:r>
      <w:r w:rsidRPr="006A32E8">
        <w:rPr>
          <w:rStyle w:val="Emphasis"/>
        </w:rPr>
        <w:t>monstrous proportions</w:t>
      </w:r>
      <w:r w:rsidRPr="006A32E8">
        <w:rPr>
          <w:rStyle w:val="Style13ptBold"/>
        </w:rPr>
        <w:t xml:space="preserve"> when combined with other </w:t>
      </w:r>
      <w:r w:rsidRPr="006A32E8">
        <w:rPr>
          <w:rStyle w:val="Emphasis"/>
        </w:rPr>
        <w:t>longstanding problems</w:t>
      </w:r>
      <w:r w:rsidRPr="006A32E8">
        <w:rPr>
          <w:sz w:val="16"/>
        </w:rPr>
        <w:t xml:space="preserve"> in a city</w:t>
      </w:r>
      <w:r w:rsidRPr="006A32E8">
        <w:rPr>
          <w:rStyle w:val="Style13ptBold"/>
        </w:rPr>
        <w:t>. Imagine the entanglements that existing public and private industries must go through to implement a</w:t>
      </w:r>
      <w:r w:rsidRPr="006A32E8">
        <w:rPr>
          <w:sz w:val="16"/>
        </w:rPr>
        <w:t xml:space="preserve"> single </w:t>
      </w:r>
      <w:r w:rsidRPr="006A32E8">
        <w:rPr>
          <w:rStyle w:val="Style13ptBold"/>
        </w:rPr>
        <w:t xml:space="preserve">smart city project, let alone numerous projects such as smart lighting, smart transportation, smart </w:t>
      </w:r>
      <w:proofErr w:type="gramStart"/>
      <w:r w:rsidRPr="006A32E8">
        <w:rPr>
          <w:rStyle w:val="Style13ptBold"/>
        </w:rPr>
        <w:t>buildings</w:t>
      </w:r>
      <w:proofErr w:type="gramEnd"/>
      <w:r w:rsidRPr="006A32E8">
        <w:rPr>
          <w:rStyle w:val="Style13ptBold"/>
        </w:rPr>
        <w:t xml:space="preserve"> </w:t>
      </w:r>
      <w:r w:rsidRPr="006A32E8">
        <w:rPr>
          <w:sz w:val="16"/>
        </w:rPr>
        <w:t>and the like to actually make a more complete smart city. Bill Gates’ effort is notable because Belmont is a blank slate to be built from the ground up.</w:t>
      </w:r>
    </w:p>
    <w:p w14:paraId="61BBD7CF" w14:textId="77777777" w:rsidR="00745811" w:rsidRPr="002C54AC" w:rsidRDefault="00745811" w:rsidP="00745811">
      <w:pPr>
        <w:pStyle w:val="Heading3"/>
        <w:rPr>
          <w:lang w:val="fr-FR"/>
        </w:rPr>
      </w:pPr>
      <w:r w:rsidRPr="002C54AC">
        <w:rPr>
          <w:lang w:val="fr-FR"/>
        </w:rPr>
        <w:t>1NC – Bauer</w:t>
      </w:r>
    </w:p>
    <w:p w14:paraId="7E52FC35" w14:textId="77777777" w:rsidR="00745811" w:rsidRDefault="00745811" w:rsidP="00745811">
      <w:pPr>
        <w:pStyle w:val="Heading4"/>
      </w:pPr>
      <w:r w:rsidRPr="002C54AC">
        <w:t xml:space="preserve">Bauer goes neg – says </w:t>
      </w:r>
      <w:r>
        <w:t xml:space="preserve">current </w:t>
      </w:r>
      <w:r w:rsidRPr="002C54AC">
        <w:t>i</w:t>
      </w:r>
      <w:r>
        <w:t>nternational disputes and harmonization failure necessitate uncertainty</w:t>
      </w:r>
    </w:p>
    <w:p w14:paraId="50A27F8E" w14:textId="77777777" w:rsidR="00745811" w:rsidRPr="002C54AC" w:rsidRDefault="00745811" w:rsidP="00745811">
      <w:r w:rsidRPr="004B3E48">
        <w:rPr>
          <w:rStyle w:val="Emphasis1"/>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05043FA2" w14:textId="77777777" w:rsidR="00745811" w:rsidRPr="002C54AC" w:rsidRDefault="00745811" w:rsidP="00745811">
      <w:r>
        <w:t xml:space="preserve">Standard-essential patents (SEPs) have been critical to the ICT revolution. SEPs have allowed for the fast rates of innovation diffusion that the world has witnessed in the past 25 years. Yet </w:t>
      </w:r>
      <w:r w:rsidRPr="002C54AC">
        <w:rPr>
          <w:rStyle w:val="Style13ptBold"/>
        </w:rPr>
        <w:t xml:space="preserve">the </w:t>
      </w:r>
      <w:r w:rsidRPr="002C54AC">
        <w:rPr>
          <w:rStyle w:val="Style13ptBold"/>
          <w:highlight w:val="cyan"/>
        </w:rPr>
        <w:t>SEP system is under pressure</w:t>
      </w:r>
      <w:r w:rsidRPr="002C54AC">
        <w:rPr>
          <w:rStyle w:val="Style13ptBold"/>
        </w:rPr>
        <w:t xml:space="preserve">. It suffers from a smoldering </w:t>
      </w:r>
      <w:r w:rsidRPr="002C54AC">
        <w:rPr>
          <w:rStyle w:val="Style13ptBold"/>
          <w:highlight w:val="cyan"/>
        </w:rPr>
        <w:t>crisis of confidence</w:t>
      </w:r>
      <w:r w:rsidRPr="002C54AC">
        <w:rPr>
          <w:rStyle w:val="Style13ptBold"/>
        </w:rPr>
        <w:t xml:space="preserve"> as </w:t>
      </w:r>
      <w:r w:rsidRPr="002C54AC">
        <w:rPr>
          <w:rStyle w:val="Style13ptBold"/>
          <w:highlight w:val="cyan"/>
        </w:rPr>
        <w:t xml:space="preserve">costly legal disputes </w:t>
      </w:r>
      <w:r w:rsidRPr="002C54AC">
        <w:rPr>
          <w:rStyle w:val="Emphasis"/>
          <w:highlight w:val="cyan"/>
        </w:rPr>
        <w:t>across several international jurisdictions</w:t>
      </w:r>
      <w:r w:rsidRPr="002C54AC">
        <w:rPr>
          <w:rStyle w:val="Style13ptBold"/>
        </w:rPr>
        <w:t xml:space="preserve"> have caused </w:t>
      </w:r>
      <w:r w:rsidRPr="002C54AC">
        <w:rPr>
          <w:rStyle w:val="Style13ptBold"/>
          <w:highlight w:val="cyan"/>
        </w:rPr>
        <w:t>unpredictable frictions</w:t>
      </w:r>
      <w:r w:rsidRPr="002C54AC">
        <w:rPr>
          <w:rStyle w:val="Style13ptBold"/>
        </w:rPr>
        <w:t xml:space="preserve"> in the markets for standardized technologies. Regulators </w:t>
      </w:r>
      <w:r w:rsidRPr="002C54AC">
        <w:rPr>
          <w:rStyle w:val="Style13ptBold"/>
          <w:highlight w:val="cyan"/>
        </w:rPr>
        <w:t>in several parts of the world</w:t>
      </w:r>
      <w:r w:rsidRPr="002C54AC">
        <w:rPr>
          <w:rStyle w:val="Style13ptBold"/>
        </w:rPr>
        <w:t xml:space="preserve"> are now considering actions that seek to overcome obscurities in the SEP system</w:t>
      </w:r>
      <w:r>
        <w:t xml:space="preserve">. Asymmetric information is at the very heart of current problems in the market for SEPs, and all too often resembles a market </w:t>
      </w:r>
      <w:r w:rsidRPr="002C54AC">
        <w:rPr>
          <w:rStyle w:val="Style13ptBold"/>
          <w:highlight w:val="cyan"/>
        </w:rPr>
        <w:t>dominated by a “</w:t>
      </w:r>
      <w:proofErr w:type="spellStart"/>
      <w:r w:rsidRPr="002C54AC">
        <w:rPr>
          <w:rStyle w:val="Style13ptBold"/>
          <w:highlight w:val="cyan"/>
        </w:rPr>
        <w:t>confusopoly</w:t>
      </w:r>
      <w:proofErr w:type="spellEnd"/>
      <w:r w:rsidRPr="002C54AC">
        <w:rPr>
          <w:rStyle w:val="Style13ptBold"/>
          <w:highlight w:val="cyan"/>
        </w:rPr>
        <w:t>”</w:t>
      </w:r>
      <w:r w:rsidRPr="002C54AC">
        <w:rPr>
          <w:rStyle w:val="Style13ptBold"/>
        </w:rPr>
        <w:t xml:space="preserve"> with little transparency about products, </w:t>
      </w:r>
      <w:proofErr w:type="gramStart"/>
      <w:r w:rsidRPr="002C54AC">
        <w:rPr>
          <w:rStyle w:val="Style13ptBold"/>
        </w:rPr>
        <w:t>quality</w:t>
      </w:r>
      <w:proofErr w:type="gramEnd"/>
      <w:r w:rsidRPr="002C54AC">
        <w:rPr>
          <w:rStyle w:val="Style13ptBold"/>
        </w:rPr>
        <w:t xml:space="preserve"> and prices</w:t>
      </w:r>
      <w:r>
        <w:t>. In this paper, we will discuss ideas and concepts for what could be done to maintain a balanced and trusted system that supports technological innovation and at the same time conforms to economic efficiency.</w:t>
      </w:r>
    </w:p>
    <w:p w14:paraId="0F09E38D" w14:textId="77777777" w:rsidR="00745811" w:rsidRDefault="00745811" w:rsidP="00745811">
      <w:pPr>
        <w:pStyle w:val="Heading3"/>
      </w:pPr>
      <w:bookmarkStart w:id="4" w:name="_Hlk93594718"/>
      <w:r>
        <w:t xml:space="preserve">1NC – AT: </w:t>
      </w:r>
      <w:proofErr w:type="gramStart"/>
      <w:r>
        <w:t>Growth !</w:t>
      </w:r>
      <w:proofErr w:type="gramEnd"/>
    </w:p>
    <w:p w14:paraId="096B4675" w14:textId="77777777" w:rsidR="00745811" w:rsidRDefault="00745811" w:rsidP="00745811">
      <w:pPr>
        <w:pStyle w:val="Heading4"/>
      </w:pPr>
      <w:r>
        <w:t xml:space="preserve">Hegemony is </w:t>
      </w:r>
      <w:r>
        <w:rPr>
          <w:u w:val="single"/>
        </w:rPr>
        <w:t>high</w:t>
      </w:r>
      <w:r>
        <w:t xml:space="preserve"> and </w:t>
      </w:r>
      <w:r>
        <w:rPr>
          <w:u w:val="single"/>
        </w:rPr>
        <w:t>resilient</w:t>
      </w:r>
      <w:r>
        <w:t xml:space="preserve"> – no growth impact</w:t>
      </w:r>
    </w:p>
    <w:p w14:paraId="737AACC0" w14:textId="77777777" w:rsidR="00745811" w:rsidRPr="006936C7" w:rsidRDefault="00745811" w:rsidP="00745811">
      <w:pPr>
        <w:rPr>
          <w:rFonts w:asciiTheme="minorHAnsi" w:hAnsiTheme="minorHAnsi" w:cstheme="minorHAnsi"/>
        </w:rPr>
      </w:pPr>
      <w:r w:rsidRPr="006936C7">
        <w:rPr>
          <w:rStyle w:val="Emphasis1"/>
          <w:rFonts w:asciiTheme="minorHAnsi" w:hAnsiTheme="minorHAnsi" w:cstheme="minorHAnsi"/>
        </w:rPr>
        <w:t>Beckley 18</w:t>
      </w:r>
      <w:r w:rsidRPr="006936C7">
        <w:rPr>
          <w:rFonts w:asciiTheme="minorHAnsi" w:hAnsiTheme="minorHAnsi" w:cstheme="minorHAnsi"/>
        </w:rPr>
        <w:t xml:space="preserve"> Michael Beckley, International Relations Professor at Tufts University, PhD at Columbia. [Unrivaled: Why America Will Remain the World's Sole Superpower, an addition to the series Cornell Studies in Security Affairs, edited by Robert J. Art, Robert Jervis, and Stephen M. Walt, Cornell University Press]</w:t>
      </w:r>
    </w:p>
    <w:p w14:paraId="44422F12" w14:textId="77777777" w:rsidR="00745811" w:rsidRPr="00696165" w:rsidRDefault="00745811" w:rsidP="00745811">
      <w:pPr>
        <w:rPr>
          <w:rFonts w:asciiTheme="minorHAnsi" w:hAnsiTheme="minorHAnsi" w:cstheme="minorHAnsi"/>
          <w:sz w:val="16"/>
        </w:rPr>
      </w:pPr>
      <w:r w:rsidRPr="006936C7">
        <w:rPr>
          <w:rStyle w:val="Style13ptBold"/>
          <w:rFonts w:asciiTheme="minorHAnsi" w:hAnsiTheme="minorHAnsi" w:cstheme="minorHAnsi"/>
        </w:rPr>
        <w:t>By most measures, the U</w:t>
      </w:r>
      <w:r w:rsidRPr="006936C7">
        <w:rPr>
          <w:rFonts w:asciiTheme="minorHAnsi" w:hAnsiTheme="minorHAnsi" w:cstheme="minorHAnsi"/>
          <w:sz w:val="16"/>
        </w:rPr>
        <w:t xml:space="preserve">nited </w:t>
      </w:r>
      <w:r w:rsidRPr="006936C7">
        <w:rPr>
          <w:rStyle w:val="Style13ptBold"/>
          <w:rFonts w:asciiTheme="minorHAnsi" w:hAnsiTheme="minorHAnsi" w:cstheme="minorHAnsi"/>
        </w:rPr>
        <w:t>S</w:t>
      </w:r>
      <w:r w:rsidRPr="006936C7">
        <w:rPr>
          <w:rFonts w:asciiTheme="minorHAnsi" w:hAnsiTheme="minorHAnsi" w:cstheme="minorHAnsi"/>
          <w:sz w:val="16"/>
        </w:rPr>
        <w:t xml:space="preserve">tates </w:t>
      </w:r>
      <w:r w:rsidRPr="006936C7">
        <w:rPr>
          <w:rStyle w:val="Style13ptBold"/>
          <w:rFonts w:asciiTheme="minorHAnsi" w:hAnsiTheme="minorHAnsi" w:cstheme="minorHAnsi"/>
        </w:rPr>
        <w:t>is</w:t>
      </w:r>
      <w:r w:rsidRPr="006936C7">
        <w:rPr>
          <w:rFonts w:asciiTheme="minorHAnsi" w:hAnsiTheme="minorHAnsi" w:cstheme="minorHAnsi"/>
          <w:sz w:val="16"/>
        </w:rPr>
        <w:t xml:space="preserve"> a </w:t>
      </w:r>
      <w:r w:rsidRPr="006936C7">
        <w:rPr>
          <w:rStyle w:val="Style13ptBold"/>
          <w:rFonts w:asciiTheme="minorHAnsi" w:hAnsiTheme="minorHAnsi" w:cstheme="minorHAnsi"/>
        </w:rPr>
        <w:t>mediocre</w:t>
      </w:r>
      <w:r w:rsidRPr="006936C7">
        <w:rPr>
          <w:rFonts w:asciiTheme="minorHAnsi" w:hAnsiTheme="minorHAnsi" w:cstheme="minorHAnsi"/>
          <w:sz w:val="16"/>
        </w:rPr>
        <w:t xml:space="preserve"> country. It ranks seventh in literacy, eleventh in infrastructure, twenty-eighth in government efficiency, and fifty-seventh in primary education. 1 It spends more on healthcare than any other country, but ranks forty-third in life expectancy, fifty-sixth in infant mortality, and first in opioid abuse. 2 More than a hundred countries have lower levels of income inequality than the United States, and twelve countries enjoy higher levels of gross national happiness. 3 </w:t>
      </w:r>
      <w:r w:rsidRPr="006936C7">
        <w:rPr>
          <w:rStyle w:val="Style13ptBold"/>
          <w:rFonts w:asciiTheme="minorHAnsi" w:hAnsiTheme="minorHAnsi" w:cstheme="minorHAnsi"/>
        </w:rPr>
        <w:t>Yet in</w:t>
      </w:r>
      <w:r w:rsidRPr="006936C7">
        <w:rPr>
          <w:rFonts w:asciiTheme="minorHAnsi" w:hAnsiTheme="minorHAnsi" w:cstheme="minorHAnsi"/>
          <w:sz w:val="16"/>
        </w:rPr>
        <w:t xml:space="preserve"> terms of </w:t>
      </w:r>
      <w:r w:rsidRPr="006936C7">
        <w:rPr>
          <w:rStyle w:val="Style13ptBold"/>
          <w:rFonts w:asciiTheme="minorHAnsi" w:hAnsiTheme="minorHAnsi" w:cstheme="minorHAnsi"/>
        </w:rPr>
        <w:t>wealth and military</w:t>
      </w:r>
      <w:r w:rsidRPr="006936C7">
        <w:rPr>
          <w:rFonts w:asciiTheme="minorHAnsi" w:hAnsiTheme="minorHAnsi" w:cstheme="minorHAnsi"/>
          <w:sz w:val="16"/>
        </w:rPr>
        <w:t xml:space="preserve"> capabilities—the pillars of global power—</w:t>
      </w:r>
      <w:r w:rsidRPr="006936C7">
        <w:rPr>
          <w:rStyle w:val="Style13ptBold"/>
          <w:rFonts w:asciiTheme="minorHAnsi" w:hAnsiTheme="minorHAnsi" w:cstheme="minorHAnsi"/>
        </w:rPr>
        <w:t>the U</w:t>
      </w:r>
      <w:r w:rsidRPr="006936C7">
        <w:rPr>
          <w:rFonts w:asciiTheme="minorHAnsi" w:hAnsiTheme="minorHAnsi" w:cstheme="minorHAnsi"/>
          <w:sz w:val="16"/>
        </w:rPr>
        <w:t xml:space="preserve">nited </w:t>
      </w:r>
      <w:r w:rsidRPr="006936C7">
        <w:rPr>
          <w:rStyle w:val="Style13ptBold"/>
          <w:rFonts w:asciiTheme="minorHAnsi" w:hAnsiTheme="minorHAnsi" w:cstheme="minorHAnsi"/>
        </w:rPr>
        <w:t>S</w:t>
      </w:r>
      <w:r w:rsidRPr="006936C7">
        <w:rPr>
          <w:rFonts w:asciiTheme="minorHAnsi" w:hAnsiTheme="minorHAnsi" w:cstheme="minorHAnsi"/>
          <w:sz w:val="16"/>
        </w:rPr>
        <w:t xml:space="preserve">tates </w:t>
      </w:r>
      <w:r w:rsidRPr="006936C7">
        <w:rPr>
          <w:rStyle w:val="Style13ptBold"/>
          <w:rFonts w:asciiTheme="minorHAnsi" w:hAnsiTheme="minorHAnsi" w:cstheme="minorHAnsi"/>
        </w:rPr>
        <w:t>is</w:t>
      </w:r>
      <w:r w:rsidRPr="006936C7">
        <w:rPr>
          <w:rFonts w:asciiTheme="minorHAnsi" w:hAnsiTheme="minorHAnsi" w:cstheme="minorHAnsi"/>
          <w:sz w:val="16"/>
        </w:rPr>
        <w:t xml:space="preserve"> in </w:t>
      </w:r>
      <w:r w:rsidRPr="006936C7">
        <w:rPr>
          <w:rStyle w:val="Style13ptBold"/>
          <w:rFonts w:asciiTheme="minorHAnsi" w:hAnsiTheme="minorHAnsi" w:cstheme="minorHAnsi"/>
        </w:rPr>
        <w:t xml:space="preserve">a league of its own. </w:t>
      </w:r>
      <w:r w:rsidRPr="003155AE">
        <w:rPr>
          <w:rStyle w:val="Style13ptBold"/>
          <w:rFonts w:asciiTheme="minorHAnsi" w:hAnsiTheme="minorHAnsi" w:cstheme="minorHAnsi"/>
          <w:highlight w:val="cyan"/>
        </w:rPr>
        <w:t>With only 5 percent</w:t>
      </w:r>
      <w:r w:rsidRPr="001D6E57">
        <w:rPr>
          <w:rStyle w:val="Style13ptBold"/>
          <w:rFonts w:asciiTheme="minorHAnsi" w:hAnsiTheme="minorHAnsi" w:cstheme="minorHAnsi"/>
        </w:rPr>
        <w:t xml:space="preserve"> of the world’s</w:t>
      </w:r>
      <w:r w:rsidRPr="006936C7">
        <w:rPr>
          <w:rStyle w:val="Style13ptBold"/>
          <w:rFonts w:asciiTheme="minorHAnsi" w:hAnsiTheme="minorHAnsi" w:cstheme="minorHAnsi"/>
        </w:rPr>
        <w:t xml:space="preserve"> </w:t>
      </w:r>
      <w:r w:rsidRPr="003155AE">
        <w:rPr>
          <w:rStyle w:val="Style13ptBold"/>
          <w:rFonts w:asciiTheme="minorHAnsi" w:hAnsiTheme="minorHAnsi" w:cstheme="minorHAnsi"/>
          <w:highlight w:val="cyan"/>
        </w:rPr>
        <w:t>population, the U</w:t>
      </w:r>
      <w:r w:rsidRPr="006936C7">
        <w:rPr>
          <w:rFonts w:asciiTheme="minorHAnsi" w:hAnsiTheme="minorHAnsi" w:cstheme="minorHAnsi"/>
          <w:sz w:val="16"/>
        </w:rPr>
        <w:t xml:space="preserve">nited </w:t>
      </w:r>
      <w:r w:rsidRPr="003155AE">
        <w:rPr>
          <w:rStyle w:val="Style13ptBold"/>
          <w:rFonts w:asciiTheme="minorHAnsi" w:hAnsiTheme="minorHAnsi" w:cstheme="minorHAnsi"/>
          <w:highlight w:val="cyan"/>
        </w:rPr>
        <w:t>S</w:t>
      </w:r>
      <w:r w:rsidRPr="006936C7">
        <w:rPr>
          <w:rFonts w:asciiTheme="minorHAnsi" w:hAnsiTheme="minorHAnsi" w:cstheme="minorHAnsi"/>
          <w:sz w:val="16"/>
        </w:rPr>
        <w:t xml:space="preserve">tates </w:t>
      </w:r>
      <w:r w:rsidRPr="003155AE">
        <w:rPr>
          <w:rStyle w:val="Style13ptBold"/>
          <w:rFonts w:asciiTheme="minorHAnsi" w:hAnsiTheme="minorHAnsi" w:cstheme="minorHAnsi"/>
          <w:highlight w:val="cyan"/>
        </w:rPr>
        <w:t xml:space="preserve">accounts for </w:t>
      </w:r>
      <w:r w:rsidRPr="003155AE">
        <w:rPr>
          <w:rStyle w:val="Emphasis"/>
          <w:highlight w:val="cyan"/>
        </w:rPr>
        <w:t>25 percent of</w:t>
      </w:r>
      <w:r w:rsidRPr="001D6E57">
        <w:rPr>
          <w:rStyle w:val="Emphasis"/>
        </w:rPr>
        <w:t xml:space="preserve"> global </w:t>
      </w:r>
      <w:r w:rsidRPr="003155AE">
        <w:rPr>
          <w:rStyle w:val="Emphasis"/>
          <w:highlight w:val="cyan"/>
        </w:rPr>
        <w:t>wealth</w:t>
      </w:r>
      <w:r w:rsidRPr="003155AE">
        <w:rPr>
          <w:rStyle w:val="Style13ptBold"/>
          <w:rFonts w:asciiTheme="minorHAnsi" w:hAnsiTheme="minorHAnsi" w:cstheme="minorHAnsi"/>
          <w:highlight w:val="cyan"/>
        </w:rPr>
        <w:t>, 35 percent of</w:t>
      </w:r>
      <w:r w:rsidRPr="006936C7">
        <w:rPr>
          <w:rStyle w:val="Style13ptBold"/>
          <w:rFonts w:asciiTheme="minorHAnsi" w:hAnsiTheme="minorHAnsi" w:cstheme="minorHAnsi"/>
        </w:rPr>
        <w:t xml:space="preserve"> </w:t>
      </w:r>
      <w:r w:rsidRPr="001D6E57">
        <w:rPr>
          <w:rStyle w:val="Emphasis"/>
        </w:rPr>
        <w:t xml:space="preserve">world </w:t>
      </w:r>
      <w:r w:rsidRPr="003155AE">
        <w:rPr>
          <w:rStyle w:val="Emphasis"/>
          <w:highlight w:val="cyan"/>
        </w:rPr>
        <w:t>innovation</w:t>
      </w:r>
      <w:r w:rsidRPr="006936C7">
        <w:rPr>
          <w:rStyle w:val="Style13ptBold"/>
          <w:rFonts w:asciiTheme="minorHAnsi" w:hAnsiTheme="minorHAnsi" w:cstheme="minorHAnsi"/>
        </w:rPr>
        <w:t xml:space="preserve">, and </w:t>
      </w:r>
      <w:r w:rsidRPr="003155AE">
        <w:rPr>
          <w:rStyle w:val="Emphasis"/>
          <w:highlight w:val="cyan"/>
        </w:rPr>
        <w:t>40 percent</w:t>
      </w:r>
      <w:r w:rsidRPr="003155AE">
        <w:rPr>
          <w:rStyle w:val="Style13ptBold"/>
          <w:rFonts w:asciiTheme="minorHAnsi" w:hAnsiTheme="minorHAnsi" w:cstheme="minorHAnsi"/>
          <w:highlight w:val="cyan"/>
        </w:rPr>
        <w:t xml:space="preserve"> of</w:t>
      </w:r>
      <w:r w:rsidRPr="006936C7">
        <w:rPr>
          <w:rFonts w:asciiTheme="minorHAnsi" w:hAnsiTheme="minorHAnsi" w:cstheme="minorHAnsi"/>
          <w:sz w:val="16"/>
        </w:rPr>
        <w:t xml:space="preserve"> global </w:t>
      </w:r>
      <w:r w:rsidRPr="001D6E57">
        <w:rPr>
          <w:rStyle w:val="Emphasis"/>
        </w:rPr>
        <w:t xml:space="preserve">military </w:t>
      </w:r>
      <w:r w:rsidRPr="003155AE">
        <w:rPr>
          <w:rStyle w:val="Emphasis"/>
          <w:highlight w:val="cyan"/>
        </w:rPr>
        <w:t>spending</w:t>
      </w:r>
      <w:r w:rsidRPr="006936C7">
        <w:rPr>
          <w:rFonts w:asciiTheme="minorHAnsi" w:hAnsiTheme="minorHAnsi" w:cstheme="minorHAnsi"/>
          <w:sz w:val="16"/>
        </w:rPr>
        <w:t xml:space="preserve">. 4 It is home to nearly </w:t>
      </w:r>
      <w:r w:rsidRPr="003155AE">
        <w:rPr>
          <w:rStyle w:val="Style13ptBold"/>
          <w:rFonts w:asciiTheme="minorHAnsi" w:hAnsiTheme="minorHAnsi" w:cstheme="minorHAnsi"/>
          <w:highlight w:val="cyan"/>
        </w:rPr>
        <w:t>600</w:t>
      </w:r>
      <w:r w:rsidRPr="001D6E57">
        <w:rPr>
          <w:rStyle w:val="Style13ptBold"/>
          <w:rFonts w:asciiTheme="minorHAnsi" w:hAnsiTheme="minorHAnsi" w:cstheme="minorHAnsi"/>
        </w:rPr>
        <w:t xml:space="preserve"> of the world’s </w:t>
      </w:r>
      <w:r w:rsidRPr="001D6E57">
        <w:rPr>
          <w:rStyle w:val="Emphasis"/>
        </w:rPr>
        <w:t xml:space="preserve">2,000 most </w:t>
      </w:r>
      <w:r w:rsidRPr="003155AE">
        <w:rPr>
          <w:rStyle w:val="Emphasis"/>
          <w:highlight w:val="cyan"/>
        </w:rPr>
        <w:t>profitable companies</w:t>
      </w:r>
      <w:r w:rsidRPr="006936C7">
        <w:rPr>
          <w:rStyle w:val="Style13ptBold"/>
          <w:rFonts w:asciiTheme="minorHAnsi" w:hAnsiTheme="minorHAnsi" w:cstheme="minorHAnsi"/>
        </w:rPr>
        <w:t xml:space="preserve"> and </w:t>
      </w:r>
      <w:r w:rsidRPr="003155AE">
        <w:rPr>
          <w:rStyle w:val="Style13ptBold"/>
          <w:rFonts w:asciiTheme="minorHAnsi" w:hAnsiTheme="minorHAnsi" w:cstheme="minorHAnsi"/>
          <w:highlight w:val="cyan"/>
        </w:rPr>
        <w:t>50</w:t>
      </w:r>
      <w:r w:rsidRPr="001D6E57">
        <w:rPr>
          <w:rStyle w:val="Style13ptBold"/>
          <w:rFonts w:asciiTheme="minorHAnsi" w:hAnsiTheme="minorHAnsi" w:cstheme="minorHAnsi"/>
        </w:rPr>
        <w:t xml:space="preserve"> of the </w:t>
      </w:r>
      <w:r w:rsidRPr="003155AE">
        <w:rPr>
          <w:rStyle w:val="Emphasis"/>
          <w:highlight w:val="cyan"/>
        </w:rPr>
        <w:t>top</w:t>
      </w:r>
      <w:r w:rsidRPr="001D6E57">
        <w:rPr>
          <w:rStyle w:val="Emphasis"/>
        </w:rPr>
        <w:t xml:space="preserve"> 100 </w:t>
      </w:r>
      <w:r w:rsidRPr="003155AE">
        <w:rPr>
          <w:rStyle w:val="Emphasis"/>
          <w:highlight w:val="cyan"/>
        </w:rPr>
        <w:t>universities</w:t>
      </w:r>
      <w:r w:rsidRPr="006936C7">
        <w:rPr>
          <w:rFonts w:asciiTheme="minorHAnsi" w:hAnsiTheme="minorHAnsi" w:cstheme="minorHAnsi"/>
          <w:sz w:val="16"/>
        </w:rPr>
        <w:t xml:space="preserve">. 5 And it is </w:t>
      </w:r>
      <w:r w:rsidRPr="006936C7">
        <w:rPr>
          <w:rStyle w:val="Style13ptBold"/>
          <w:rFonts w:asciiTheme="minorHAnsi" w:hAnsiTheme="minorHAnsi" w:cstheme="minorHAnsi"/>
        </w:rPr>
        <w:t>the only country that can fight</w:t>
      </w:r>
      <w:r w:rsidRPr="006936C7">
        <w:rPr>
          <w:rFonts w:asciiTheme="minorHAnsi" w:hAnsiTheme="minorHAnsi" w:cstheme="minorHAnsi"/>
          <w:sz w:val="16"/>
        </w:rPr>
        <w:t xml:space="preserve"> major </w:t>
      </w:r>
      <w:r w:rsidRPr="006936C7">
        <w:rPr>
          <w:rStyle w:val="Style13ptBold"/>
          <w:rFonts w:asciiTheme="minorHAnsi" w:hAnsiTheme="minorHAnsi" w:cstheme="minorHAnsi"/>
        </w:rPr>
        <w:t>wars beyond its home</w:t>
      </w:r>
      <w:r w:rsidRPr="006936C7">
        <w:rPr>
          <w:rFonts w:asciiTheme="minorHAnsi" w:hAnsiTheme="minorHAnsi" w:cstheme="minorHAnsi"/>
          <w:sz w:val="16"/>
        </w:rPr>
        <w:t xml:space="preserve"> region and </w:t>
      </w:r>
      <w:r w:rsidRPr="006936C7">
        <w:rPr>
          <w:rStyle w:val="Style13ptBold"/>
          <w:rFonts w:asciiTheme="minorHAnsi" w:hAnsiTheme="minorHAnsi" w:cstheme="minorHAnsi"/>
        </w:rPr>
        <w:t>strike targets anywhere</w:t>
      </w:r>
      <w:r w:rsidRPr="006936C7">
        <w:rPr>
          <w:rFonts w:asciiTheme="minorHAnsi" w:hAnsiTheme="minorHAnsi" w:cstheme="minorHAnsi"/>
          <w:sz w:val="16"/>
        </w:rPr>
        <w:t xml:space="preserve"> on earth </w:t>
      </w:r>
      <w:r w:rsidRPr="006936C7">
        <w:rPr>
          <w:rStyle w:val="Style13ptBold"/>
          <w:rFonts w:asciiTheme="minorHAnsi" w:hAnsiTheme="minorHAnsi" w:cstheme="minorHAnsi"/>
        </w:rPr>
        <w:t>within an hour</w:t>
      </w:r>
      <w:r w:rsidRPr="006936C7">
        <w:rPr>
          <w:rFonts w:asciiTheme="minorHAnsi" w:hAnsiTheme="minorHAnsi" w:cstheme="minorHAnsi"/>
          <w:sz w:val="16"/>
        </w:rPr>
        <w:t xml:space="preserve">, </w:t>
      </w:r>
      <w:r w:rsidRPr="006936C7">
        <w:rPr>
          <w:rStyle w:val="Style13ptBold"/>
          <w:rFonts w:asciiTheme="minorHAnsi" w:hAnsiTheme="minorHAnsi" w:cstheme="minorHAnsi"/>
        </w:rPr>
        <w:t xml:space="preserve">with </w:t>
      </w:r>
      <w:r w:rsidRPr="003155AE">
        <w:rPr>
          <w:rStyle w:val="Style13ptBold"/>
          <w:rFonts w:asciiTheme="minorHAnsi" w:hAnsiTheme="minorHAnsi" w:cstheme="minorHAnsi"/>
          <w:highlight w:val="cyan"/>
        </w:rPr>
        <w:t>587 bases</w:t>
      </w:r>
      <w:r w:rsidRPr="006936C7">
        <w:rPr>
          <w:rFonts w:asciiTheme="minorHAnsi" w:hAnsiTheme="minorHAnsi" w:cstheme="minorHAnsi"/>
          <w:sz w:val="16"/>
        </w:rPr>
        <w:t xml:space="preserve"> scattered across 42 countries </w:t>
      </w:r>
      <w:r w:rsidRPr="003155AE">
        <w:rPr>
          <w:rStyle w:val="Style13ptBold"/>
          <w:rFonts w:asciiTheme="minorHAnsi" w:hAnsiTheme="minorHAnsi" w:cstheme="minorHAnsi"/>
          <w:highlight w:val="cyan"/>
        </w:rPr>
        <w:t>and</w:t>
      </w:r>
      <w:r w:rsidRPr="006936C7">
        <w:rPr>
          <w:rStyle w:val="Style13ptBold"/>
          <w:rFonts w:asciiTheme="minorHAnsi" w:hAnsiTheme="minorHAnsi" w:cstheme="minorHAnsi"/>
        </w:rPr>
        <w:t xml:space="preserve"> a navy and air </w:t>
      </w:r>
      <w:r w:rsidRPr="003155AE">
        <w:rPr>
          <w:rStyle w:val="Style13ptBold"/>
          <w:rFonts w:asciiTheme="minorHAnsi" w:hAnsiTheme="minorHAnsi" w:cstheme="minorHAnsi"/>
          <w:highlight w:val="cyan"/>
        </w:rPr>
        <w:t>force stronger than</w:t>
      </w:r>
      <w:r w:rsidRPr="006936C7">
        <w:rPr>
          <w:rFonts w:asciiTheme="minorHAnsi" w:hAnsiTheme="minorHAnsi" w:cstheme="minorHAnsi"/>
          <w:sz w:val="16"/>
        </w:rPr>
        <w:t xml:space="preserve"> that of </w:t>
      </w:r>
      <w:r w:rsidRPr="006936C7">
        <w:rPr>
          <w:rStyle w:val="Style13ptBold"/>
          <w:rFonts w:asciiTheme="minorHAnsi" w:hAnsiTheme="minorHAnsi" w:cstheme="minorHAnsi"/>
        </w:rPr>
        <w:t xml:space="preserve">the </w:t>
      </w:r>
      <w:r w:rsidRPr="003155AE">
        <w:rPr>
          <w:rStyle w:val="Style13ptBold"/>
          <w:rFonts w:asciiTheme="minorHAnsi" w:hAnsiTheme="minorHAnsi" w:cstheme="minorHAnsi"/>
          <w:highlight w:val="cyan"/>
        </w:rPr>
        <w:t xml:space="preserve">next ten nations </w:t>
      </w:r>
      <w:r w:rsidRPr="003155AE">
        <w:rPr>
          <w:rStyle w:val="Emphasis"/>
          <w:rFonts w:asciiTheme="minorHAnsi" w:hAnsiTheme="minorHAnsi" w:cstheme="minorHAnsi"/>
          <w:highlight w:val="cyan"/>
        </w:rPr>
        <w:t>combined</w:t>
      </w:r>
      <w:r w:rsidRPr="006936C7">
        <w:rPr>
          <w:rFonts w:asciiTheme="minorHAnsi" w:hAnsiTheme="minorHAnsi" w:cstheme="minorHAnsi"/>
          <w:sz w:val="16"/>
        </w:rPr>
        <w:t xml:space="preserve">. 6 According to Yale historian Paul Kennedy, </w:t>
      </w:r>
      <w:r w:rsidRPr="006936C7">
        <w:rPr>
          <w:rStyle w:val="Style13ptBold"/>
          <w:rFonts w:asciiTheme="minorHAnsi" w:hAnsiTheme="minorHAnsi" w:cstheme="minorHAnsi"/>
        </w:rPr>
        <w:t>“Nothing has ever existed like this disparity of power; nothing.”</w:t>
      </w:r>
      <w:r w:rsidRPr="006936C7">
        <w:rPr>
          <w:rFonts w:asciiTheme="minorHAnsi" w:hAnsiTheme="minorHAnsi" w:cstheme="minorHAnsi"/>
          <w:sz w:val="16"/>
        </w:rPr>
        <w:t xml:space="preserve"> The United States is, quite simply, “the greatest superpower ever.” 7 Why is the United States so dominant? And how long will this imbalance of power last? In the following pages, I argue that </w:t>
      </w:r>
      <w:r w:rsidRPr="006936C7">
        <w:rPr>
          <w:rStyle w:val="Style13ptBold"/>
          <w:rFonts w:asciiTheme="minorHAnsi" w:hAnsiTheme="minorHAnsi" w:cstheme="minorHAnsi"/>
        </w:rPr>
        <w:t xml:space="preserve">the </w:t>
      </w:r>
      <w:r w:rsidRPr="003155AE">
        <w:rPr>
          <w:rStyle w:val="Style13ptBold"/>
          <w:rFonts w:asciiTheme="minorHAnsi" w:hAnsiTheme="minorHAnsi" w:cstheme="minorHAnsi"/>
          <w:highlight w:val="cyan"/>
        </w:rPr>
        <w:t>U</w:t>
      </w:r>
      <w:r w:rsidRPr="006936C7">
        <w:rPr>
          <w:rFonts w:asciiTheme="minorHAnsi" w:hAnsiTheme="minorHAnsi" w:cstheme="minorHAnsi"/>
          <w:sz w:val="16"/>
        </w:rPr>
        <w:t xml:space="preserve">nited </w:t>
      </w:r>
      <w:r w:rsidRPr="003155AE">
        <w:rPr>
          <w:rStyle w:val="Style13ptBold"/>
          <w:rFonts w:asciiTheme="minorHAnsi" w:hAnsiTheme="minorHAnsi" w:cstheme="minorHAnsi"/>
          <w:highlight w:val="cyan"/>
        </w:rPr>
        <w:t>S</w:t>
      </w:r>
      <w:r w:rsidRPr="006936C7">
        <w:rPr>
          <w:rFonts w:asciiTheme="minorHAnsi" w:hAnsiTheme="minorHAnsi" w:cstheme="minorHAnsi"/>
          <w:sz w:val="16"/>
        </w:rPr>
        <w:t xml:space="preserve">tates </w:t>
      </w:r>
      <w:r w:rsidRPr="003155AE">
        <w:rPr>
          <w:rStyle w:val="Style13ptBold"/>
          <w:rFonts w:asciiTheme="minorHAnsi" w:hAnsiTheme="minorHAnsi" w:cstheme="minorHAnsi"/>
          <w:highlight w:val="cyan"/>
        </w:rPr>
        <w:t>will remain the</w:t>
      </w:r>
      <w:r w:rsidRPr="006936C7">
        <w:rPr>
          <w:rStyle w:val="Style13ptBold"/>
          <w:rFonts w:asciiTheme="minorHAnsi" w:hAnsiTheme="minorHAnsi" w:cstheme="minorHAnsi"/>
        </w:rPr>
        <w:t xml:space="preserve"> world’s</w:t>
      </w:r>
      <w:r w:rsidRPr="006936C7">
        <w:rPr>
          <w:rFonts w:asciiTheme="minorHAnsi" w:hAnsiTheme="minorHAnsi" w:cstheme="minorHAnsi"/>
          <w:sz w:val="16"/>
        </w:rPr>
        <w:t xml:space="preserve"> </w:t>
      </w:r>
      <w:r w:rsidRPr="003155AE">
        <w:rPr>
          <w:rStyle w:val="Emphasis"/>
          <w:rFonts w:asciiTheme="minorHAnsi" w:hAnsiTheme="minorHAnsi" w:cstheme="minorHAnsi"/>
          <w:highlight w:val="cyan"/>
        </w:rPr>
        <w:t>sole superpower</w:t>
      </w:r>
      <w:r w:rsidRPr="006936C7">
        <w:rPr>
          <w:rFonts w:asciiTheme="minorHAnsi" w:hAnsiTheme="minorHAnsi" w:cstheme="minorHAnsi"/>
          <w:sz w:val="16"/>
        </w:rPr>
        <w:t xml:space="preserve"> for many decades, and probably </w:t>
      </w:r>
      <w:r w:rsidRPr="003155AE">
        <w:rPr>
          <w:rStyle w:val="Emphasis"/>
          <w:rFonts w:asciiTheme="minorHAnsi" w:hAnsiTheme="minorHAnsi" w:cstheme="minorHAnsi"/>
          <w:highlight w:val="cyan"/>
        </w:rPr>
        <w:t>throughout this century</w:t>
      </w:r>
      <w:r w:rsidRPr="006936C7">
        <w:rPr>
          <w:rFonts w:asciiTheme="minorHAnsi" w:hAnsiTheme="minorHAnsi" w:cstheme="minorHAnsi"/>
          <w:sz w:val="16"/>
        </w:rPr>
        <w:t xml:space="preserve">. We are not living in a transitional post–Cold War era. Instead, we are </w:t>
      </w:r>
      <w:proofErr w:type="gramStart"/>
      <w:r w:rsidRPr="006936C7">
        <w:rPr>
          <w:rFonts w:asciiTheme="minorHAnsi" w:hAnsiTheme="minorHAnsi" w:cstheme="minorHAnsi"/>
          <w:sz w:val="16"/>
        </w:rPr>
        <w:t>in the midst of</w:t>
      </w:r>
      <w:proofErr w:type="gramEnd"/>
      <w:r w:rsidRPr="006936C7">
        <w:rPr>
          <w:rFonts w:asciiTheme="minorHAnsi" w:hAnsiTheme="minorHAnsi" w:cstheme="minorHAnsi"/>
          <w:sz w:val="16"/>
        </w:rPr>
        <w:t xml:space="preserve"> what could be called the unipolar era—a period as profound as any epoch in modern history. This conclusion challenges the conventional wisdom among pundits, policymakers, and the public. 8 Since the end of the Cold War, scholars have dismissed unipolarity as a fleeting “moment” that would soon be swept away by the rise of new powers. 9 Bookstores feature bestsellers such as The Post-American World and Easternization: Asia’s Rise and America’s Decline; 10 the U.S. National Intelligence Council has issued multiple reports advising the president to prepare the country for multipolarity by 2030;11 and the “rise of China” has been the most read-about news story of the twenty-first century. 12 These writings, in turn, have shaped public opinion: polls show that most people in most countries think that China is overtaking the United States as the world’s leading power. 13 How can </w:t>
      </w:r>
      <w:proofErr w:type="gramStart"/>
      <w:r w:rsidRPr="006936C7">
        <w:rPr>
          <w:rFonts w:asciiTheme="minorHAnsi" w:hAnsiTheme="minorHAnsi" w:cstheme="minorHAnsi"/>
          <w:sz w:val="16"/>
        </w:rPr>
        <w:t>all of</w:t>
      </w:r>
      <w:proofErr w:type="gramEnd"/>
      <w:r w:rsidRPr="006936C7">
        <w:rPr>
          <w:rFonts w:asciiTheme="minorHAnsi" w:hAnsiTheme="minorHAnsi" w:cstheme="minorHAnsi"/>
          <w:sz w:val="16"/>
        </w:rPr>
        <w:t xml:space="preserve"> these people be wrong? I argue that </w:t>
      </w:r>
      <w:r w:rsidRPr="006936C7">
        <w:rPr>
          <w:rStyle w:val="Style13ptBold"/>
          <w:rFonts w:asciiTheme="minorHAnsi" w:hAnsiTheme="minorHAnsi" w:cstheme="minorHAnsi"/>
        </w:rPr>
        <w:t>the</w:t>
      </w:r>
      <w:r w:rsidRPr="006936C7">
        <w:rPr>
          <w:rFonts w:asciiTheme="minorHAnsi" w:hAnsiTheme="minorHAnsi" w:cstheme="minorHAnsi"/>
          <w:sz w:val="16"/>
        </w:rPr>
        <w:t xml:space="preserve"> current </w:t>
      </w:r>
      <w:r w:rsidRPr="006936C7">
        <w:rPr>
          <w:rStyle w:val="Style13ptBold"/>
          <w:rFonts w:asciiTheme="minorHAnsi" w:hAnsiTheme="minorHAnsi" w:cstheme="minorHAnsi"/>
        </w:rPr>
        <w:t>literature suffers from</w:t>
      </w:r>
      <w:r w:rsidRPr="006936C7">
        <w:rPr>
          <w:rFonts w:asciiTheme="minorHAnsi" w:hAnsiTheme="minorHAnsi" w:cstheme="minorHAnsi"/>
          <w:sz w:val="16"/>
        </w:rPr>
        <w:t xml:space="preserve"> two </w:t>
      </w:r>
      <w:r w:rsidRPr="006936C7">
        <w:rPr>
          <w:rStyle w:val="Style13ptBold"/>
          <w:rFonts w:asciiTheme="minorHAnsi" w:hAnsiTheme="minorHAnsi" w:cstheme="minorHAnsi"/>
        </w:rPr>
        <w:t xml:space="preserve">shortcomings that </w:t>
      </w:r>
      <w:r w:rsidRPr="006936C7">
        <w:rPr>
          <w:rStyle w:val="Emphasis"/>
          <w:rFonts w:asciiTheme="minorHAnsi" w:hAnsiTheme="minorHAnsi" w:cstheme="minorHAnsi"/>
        </w:rPr>
        <w:t>distort</w:t>
      </w:r>
      <w:r w:rsidRPr="006936C7">
        <w:rPr>
          <w:rFonts w:asciiTheme="minorHAnsi" w:hAnsiTheme="minorHAnsi" w:cstheme="minorHAnsi"/>
          <w:sz w:val="16"/>
        </w:rPr>
        <w:t xml:space="preserve"> </w:t>
      </w:r>
      <w:r w:rsidRPr="006936C7">
        <w:rPr>
          <w:rStyle w:val="Style13ptBold"/>
          <w:rFonts w:asciiTheme="minorHAnsi" w:hAnsiTheme="minorHAnsi" w:cstheme="minorHAnsi"/>
        </w:rPr>
        <w:t>peoples’ perceptions of</w:t>
      </w:r>
      <w:r w:rsidRPr="006936C7">
        <w:rPr>
          <w:rFonts w:asciiTheme="minorHAnsi" w:hAnsiTheme="minorHAnsi" w:cstheme="minorHAnsi"/>
          <w:sz w:val="16"/>
        </w:rPr>
        <w:t xml:space="preserve"> the balance of </w:t>
      </w:r>
      <w:r w:rsidRPr="006936C7">
        <w:rPr>
          <w:rStyle w:val="Style13ptBold"/>
          <w:rFonts w:asciiTheme="minorHAnsi" w:hAnsiTheme="minorHAnsi" w:cstheme="minorHAnsi"/>
        </w:rPr>
        <w:t>power</w:t>
      </w:r>
      <w:r w:rsidRPr="006936C7">
        <w:rPr>
          <w:rFonts w:asciiTheme="minorHAnsi" w:hAnsiTheme="minorHAnsi" w:cstheme="minorHAnsi"/>
          <w:sz w:val="16"/>
        </w:rPr>
        <w:t xml:space="preserve">. First, </w:t>
      </w:r>
      <w:r w:rsidRPr="003155AE">
        <w:rPr>
          <w:rStyle w:val="Style13ptBold"/>
          <w:rFonts w:asciiTheme="minorHAnsi" w:hAnsiTheme="minorHAnsi" w:cstheme="minorHAnsi"/>
          <w:highlight w:val="cyan"/>
        </w:rPr>
        <w:t>the lit</w:t>
      </w:r>
      <w:r w:rsidRPr="006936C7">
        <w:rPr>
          <w:rStyle w:val="Style13ptBold"/>
          <w:rFonts w:asciiTheme="minorHAnsi" w:hAnsiTheme="minorHAnsi" w:cstheme="minorHAnsi"/>
        </w:rPr>
        <w:t xml:space="preserve">erature </w:t>
      </w:r>
      <w:r w:rsidRPr="003155AE">
        <w:rPr>
          <w:rStyle w:val="Emphasis"/>
          <w:rFonts w:asciiTheme="minorHAnsi" w:hAnsiTheme="minorHAnsi" w:cstheme="minorHAnsi"/>
          <w:highlight w:val="cyan"/>
        </w:rPr>
        <w:t>mismeasures</w:t>
      </w:r>
      <w:r w:rsidRPr="003155AE">
        <w:rPr>
          <w:rStyle w:val="Style13ptBold"/>
          <w:rFonts w:asciiTheme="minorHAnsi" w:hAnsiTheme="minorHAnsi" w:cstheme="minorHAnsi"/>
          <w:highlight w:val="cyan"/>
        </w:rPr>
        <w:t xml:space="preserve"> power</w:t>
      </w:r>
      <w:r w:rsidRPr="006936C7">
        <w:rPr>
          <w:rFonts w:asciiTheme="minorHAnsi" w:hAnsiTheme="minorHAnsi" w:cstheme="minorHAnsi"/>
          <w:sz w:val="16"/>
        </w:rPr>
        <w:t xml:space="preserve">. Most studies size up countries using gross indicators of economic and military resources, such as gross domestic product (GDP) and military spending. 14 These indicators tally countries’ resources without deducting the costs countries pay to police, protect, and provide services for their people. As a result, </w:t>
      </w:r>
      <w:r w:rsidRPr="006936C7">
        <w:rPr>
          <w:rStyle w:val="Style13ptBold"/>
          <w:rFonts w:asciiTheme="minorHAnsi" w:hAnsiTheme="minorHAnsi" w:cstheme="minorHAnsi"/>
        </w:rPr>
        <w:t xml:space="preserve">standard </w:t>
      </w:r>
      <w:r w:rsidRPr="003155AE">
        <w:rPr>
          <w:rStyle w:val="Style13ptBold"/>
          <w:rFonts w:asciiTheme="minorHAnsi" w:hAnsiTheme="minorHAnsi" w:cstheme="minorHAnsi"/>
          <w:highlight w:val="cyan"/>
        </w:rPr>
        <w:t xml:space="preserve">indicators </w:t>
      </w:r>
      <w:r w:rsidRPr="003155AE">
        <w:rPr>
          <w:rStyle w:val="Emphasis"/>
          <w:rFonts w:asciiTheme="minorHAnsi" w:hAnsiTheme="minorHAnsi" w:cstheme="minorHAnsi"/>
          <w:highlight w:val="cyan"/>
        </w:rPr>
        <w:t>exaggerate</w:t>
      </w:r>
      <w:r w:rsidRPr="006936C7">
        <w:rPr>
          <w:rFonts w:asciiTheme="minorHAnsi" w:hAnsiTheme="minorHAnsi" w:cstheme="minorHAnsi"/>
          <w:sz w:val="16"/>
        </w:rPr>
        <w:t xml:space="preserve"> </w:t>
      </w:r>
      <w:r w:rsidRPr="006936C7">
        <w:rPr>
          <w:rStyle w:val="Style13ptBold"/>
          <w:rFonts w:asciiTheme="minorHAnsi" w:hAnsiTheme="minorHAnsi" w:cstheme="minorHAnsi"/>
        </w:rPr>
        <w:t xml:space="preserve">the wealth and military </w:t>
      </w:r>
      <w:r w:rsidRPr="003155AE">
        <w:rPr>
          <w:rStyle w:val="Style13ptBold"/>
          <w:rFonts w:asciiTheme="minorHAnsi" w:hAnsiTheme="minorHAnsi" w:cstheme="minorHAnsi"/>
          <w:highlight w:val="cyan"/>
        </w:rPr>
        <w:t>power of poor, populous countries</w:t>
      </w:r>
      <w:r w:rsidRPr="006936C7">
        <w:rPr>
          <w:rStyle w:val="Style13ptBold"/>
          <w:rFonts w:asciiTheme="minorHAnsi" w:hAnsiTheme="minorHAnsi" w:cstheme="minorHAnsi"/>
        </w:rPr>
        <w:t xml:space="preserve"> like China and India</w:t>
      </w:r>
      <w:r w:rsidRPr="006936C7">
        <w:rPr>
          <w:rFonts w:asciiTheme="minorHAnsi" w:hAnsiTheme="minorHAnsi" w:cstheme="minorHAnsi"/>
          <w:sz w:val="16"/>
        </w:rPr>
        <w:t xml:space="preserve">—these countries produce vast output and field large armies, but </w:t>
      </w:r>
      <w:r w:rsidRPr="003155AE">
        <w:rPr>
          <w:rStyle w:val="Style13ptBold"/>
          <w:rFonts w:asciiTheme="minorHAnsi" w:hAnsiTheme="minorHAnsi" w:cstheme="minorHAnsi"/>
          <w:highlight w:val="cyan"/>
        </w:rPr>
        <w:t>they</w:t>
      </w:r>
      <w:r w:rsidRPr="006936C7">
        <w:rPr>
          <w:rFonts w:asciiTheme="minorHAnsi" w:hAnsiTheme="minorHAnsi" w:cstheme="minorHAnsi"/>
          <w:sz w:val="16"/>
        </w:rPr>
        <w:t xml:space="preserve"> also </w:t>
      </w:r>
      <w:r w:rsidRPr="003155AE">
        <w:rPr>
          <w:rStyle w:val="Style13ptBold"/>
          <w:rFonts w:asciiTheme="minorHAnsi" w:hAnsiTheme="minorHAnsi" w:cstheme="minorHAnsi"/>
          <w:highlight w:val="cyan"/>
        </w:rPr>
        <w:t xml:space="preserve">bear </w:t>
      </w:r>
      <w:r w:rsidRPr="003155AE">
        <w:rPr>
          <w:rStyle w:val="Emphasis"/>
          <w:rFonts w:asciiTheme="minorHAnsi" w:hAnsiTheme="minorHAnsi" w:cstheme="minorHAnsi"/>
          <w:highlight w:val="cyan"/>
        </w:rPr>
        <w:t>massive welfare</w:t>
      </w:r>
      <w:r w:rsidRPr="003155AE">
        <w:rPr>
          <w:rStyle w:val="Style13ptBold"/>
          <w:rFonts w:asciiTheme="minorHAnsi" w:hAnsiTheme="minorHAnsi" w:cstheme="minorHAnsi"/>
          <w:highlight w:val="cyan"/>
        </w:rPr>
        <w:t xml:space="preserve"> and </w:t>
      </w:r>
      <w:r w:rsidRPr="003155AE">
        <w:rPr>
          <w:rStyle w:val="Emphasis"/>
          <w:rFonts w:asciiTheme="minorHAnsi" w:hAnsiTheme="minorHAnsi" w:cstheme="minorHAnsi"/>
          <w:highlight w:val="cyan"/>
        </w:rPr>
        <w:t>security burdens</w:t>
      </w:r>
      <w:r w:rsidRPr="003155AE">
        <w:rPr>
          <w:rStyle w:val="Style13ptBold"/>
          <w:rFonts w:asciiTheme="minorHAnsi" w:hAnsiTheme="minorHAnsi" w:cstheme="minorHAnsi"/>
          <w:highlight w:val="cyan"/>
        </w:rPr>
        <w:t xml:space="preserve"> that</w:t>
      </w:r>
      <w:r w:rsidRPr="006936C7">
        <w:rPr>
          <w:rStyle w:val="Style13ptBold"/>
          <w:rFonts w:asciiTheme="minorHAnsi" w:hAnsiTheme="minorHAnsi" w:cstheme="minorHAnsi"/>
        </w:rPr>
        <w:t xml:space="preserve"> drain their </w:t>
      </w:r>
      <w:r w:rsidRPr="003155AE">
        <w:rPr>
          <w:rStyle w:val="Style13ptBold"/>
          <w:rFonts w:asciiTheme="minorHAnsi" w:hAnsiTheme="minorHAnsi" w:cstheme="minorHAnsi"/>
          <w:highlight w:val="cyan"/>
        </w:rPr>
        <w:t>resources</w:t>
      </w:r>
      <w:r w:rsidRPr="006936C7">
        <w:rPr>
          <w:rFonts w:asciiTheme="minorHAnsi" w:hAnsiTheme="minorHAnsi" w:cstheme="minorHAnsi"/>
          <w:sz w:val="16"/>
        </w:rPr>
        <w:t xml:space="preserve">. To account for these costs, </w:t>
      </w:r>
      <w:r w:rsidRPr="003155AE">
        <w:rPr>
          <w:rStyle w:val="Style13ptBold"/>
          <w:rFonts w:asciiTheme="minorHAnsi" w:hAnsiTheme="minorHAnsi" w:cstheme="minorHAnsi"/>
          <w:highlight w:val="cyan"/>
        </w:rPr>
        <w:t>I measure power</w:t>
      </w:r>
      <w:r w:rsidRPr="006936C7">
        <w:rPr>
          <w:rStyle w:val="Style13ptBold"/>
          <w:rFonts w:asciiTheme="minorHAnsi" w:hAnsiTheme="minorHAnsi" w:cstheme="minorHAnsi"/>
        </w:rPr>
        <w:t xml:space="preserve"> in </w:t>
      </w:r>
      <w:r w:rsidRPr="003155AE">
        <w:rPr>
          <w:rStyle w:val="Emphasis"/>
          <w:rFonts w:asciiTheme="minorHAnsi" w:hAnsiTheme="minorHAnsi" w:cstheme="minorHAnsi"/>
          <w:highlight w:val="cyan"/>
        </w:rPr>
        <w:t>net</w:t>
      </w:r>
      <w:r w:rsidRPr="003155AE">
        <w:rPr>
          <w:rStyle w:val="Style13ptBold"/>
          <w:rFonts w:asciiTheme="minorHAnsi" w:hAnsiTheme="minorHAnsi" w:cstheme="minorHAnsi"/>
          <w:highlight w:val="cyan"/>
        </w:rPr>
        <w:t xml:space="preserve"> rather than gross</w:t>
      </w:r>
      <w:r w:rsidRPr="006936C7">
        <w:rPr>
          <w:rStyle w:val="Style13ptBold"/>
          <w:rFonts w:asciiTheme="minorHAnsi" w:hAnsiTheme="minorHAnsi" w:cstheme="minorHAnsi"/>
        </w:rPr>
        <w:t xml:space="preserve"> terms</w:t>
      </w:r>
      <w:r w:rsidRPr="006936C7">
        <w:rPr>
          <w:rFonts w:asciiTheme="minorHAnsi" w:hAnsiTheme="minorHAnsi" w:cstheme="minorHAnsi"/>
          <w:sz w:val="16"/>
        </w:rPr>
        <w:t xml:space="preserve">. In essence, I create a balance sheet for each country: assets go on one side of the ledger, liabilities go on the other, and net resources are calculated by subtracting the latter from the former. When this is done, </w:t>
      </w:r>
      <w:r w:rsidRPr="003155AE">
        <w:rPr>
          <w:rStyle w:val="Style13ptBold"/>
          <w:rFonts w:asciiTheme="minorHAnsi" w:hAnsiTheme="minorHAnsi" w:cstheme="minorHAnsi"/>
          <w:highlight w:val="cyan"/>
        </w:rPr>
        <w:t xml:space="preserve">it becomes </w:t>
      </w:r>
      <w:r w:rsidRPr="003155AE">
        <w:rPr>
          <w:rStyle w:val="Emphasis"/>
          <w:rFonts w:asciiTheme="minorHAnsi" w:hAnsiTheme="minorHAnsi" w:cstheme="minorHAnsi"/>
          <w:highlight w:val="cyan"/>
        </w:rPr>
        <w:t>clear</w:t>
      </w:r>
      <w:r w:rsidRPr="006936C7">
        <w:rPr>
          <w:rFonts w:asciiTheme="minorHAnsi" w:hAnsiTheme="minorHAnsi" w:cstheme="minorHAnsi"/>
          <w:sz w:val="16"/>
        </w:rPr>
        <w:t xml:space="preserve"> that </w:t>
      </w:r>
      <w:r w:rsidRPr="003155AE">
        <w:rPr>
          <w:rStyle w:val="Style13ptBold"/>
          <w:rFonts w:asciiTheme="minorHAnsi" w:hAnsiTheme="minorHAnsi" w:cstheme="minorHAnsi"/>
          <w:highlight w:val="cyan"/>
        </w:rPr>
        <w:t>America’s</w:t>
      </w:r>
      <w:r w:rsidRPr="006936C7">
        <w:rPr>
          <w:rStyle w:val="Style13ptBold"/>
          <w:rFonts w:asciiTheme="minorHAnsi" w:hAnsiTheme="minorHAnsi" w:cstheme="minorHAnsi"/>
        </w:rPr>
        <w:t xml:space="preserve"> economic and military </w:t>
      </w:r>
      <w:r w:rsidRPr="003155AE">
        <w:rPr>
          <w:rStyle w:val="Style13ptBold"/>
          <w:rFonts w:asciiTheme="minorHAnsi" w:hAnsiTheme="minorHAnsi" w:cstheme="minorHAnsi"/>
          <w:highlight w:val="cyan"/>
        </w:rPr>
        <w:t>lead</w:t>
      </w:r>
      <w:r w:rsidRPr="006936C7">
        <w:rPr>
          <w:rFonts w:asciiTheme="minorHAnsi" w:hAnsiTheme="minorHAnsi" w:cstheme="minorHAnsi"/>
          <w:sz w:val="16"/>
        </w:rPr>
        <w:t xml:space="preserve"> over other countries </w:t>
      </w:r>
      <w:r w:rsidRPr="003155AE">
        <w:rPr>
          <w:rStyle w:val="Style13ptBold"/>
          <w:rFonts w:asciiTheme="minorHAnsi" w:hAnsiTheme="minorHAnsi" w:cstheme="minorHAnsi"/>
          <w:highlight w:val="cyan"/>
        </w:rPr>
        <w:t>is</w:t>
      </w:r>
      <w:r w:rsidRPr="006936C7">
        <w:rPr>
          <w:rStyle w:val="Style13ptBold"/>
          <w:rFonts w:asciiTheme="minorHAnsi" w:hAnsiTheme="minorHAnsi" w:cstheme="minorHAnsi"/>
        </w:rPr>
        <w:t xml:space="preserve"> </w:t>
      </w:r>
      <w:r w:rsidRPr="006936C7">
        <w:rPr>
          <w:rStyle w:val="Emphasis"/>
          <w:rFonts w:asciiTheme="minorHAnsi" w:hAnsiTheme="minorHAnsi" w:cstheme="minorHAnsi"/>
        </w:rPr>
        <w:t xml:space="preserve">much </w:t>
      </w:r>
      <w:r w:rsidRPr="003155AE">
        <w:rPr>
          <w:rStyle w:val="Emphasis"/>
          <w:rFonts w:asciiTheme="minorHAnsi" w:hAnsiTheme="minorHAnsi" w:cstheme="minorHAnsi"/>
          <w:highlight w:val="cyan"/>
        </w:rPr>
        <w:t>larger</w:t>
      </w:r>
      <w:r w:rsidRPr="006936C7">
        <w:rPr>
          <w:rFonts w:asciiTheme="minorHAnsi" w:hAnsiTheme="minorHAnsi" w:cstheme="minorHAnsi"/>
          <w:sz w:val="16"/>
        </w:rPr>
        <w:t xml:space="preserve"> </w:t>
      </w:r>
      <w:r w:rsidRPr="006936C7">
        <w:rPr>
          <w:rStyle w:val="Style13ptBold"/>
          <w:rFonts w:asciiTheme="minorHAnsi" w:hAnsiTheme="minorHAnsi" w:cstheme="minorHAnsi"/>
        </w:rPr>
        <w:t>than</w:t>
      </w:r>
      <w:r w:rsidRPr="006936C7">
        <w:rPr>
          <w:rFonts w:asciiTheme="minorHAnsi" w:hAnsiTheme="minorHAnsi" w:cstheme="minorHAnsi"/>
          <w:sz w:val="16"/>
        </w:rPr>
        <w:t xml:space="preserve"> typically </w:t>
      </w:r>
      <w:r w:rsidRPr="006936C7">
        <w:rPr>
          <w:rStyle w:val="Style13ptBold"/>
          <w:rFonts w:asciiTheme="minorHAnsi" w:hAnsiTheme="minorHAnsi" w:cstheme="minorHAnsi"/>
        </w:rPr>
        <w:t>assumed</w:t>
      </w:r>
      <w:r w:rsidRPr="006936C7">
        <w:rPr>
          <w:rFonts w:asciiTheme="minorHAnsi" w:hAnsiTheme="minorHAnsi" w:cstheme="minorHAnsi"/>
          <w:sz w:val="16"/>
        </w:rPr>
        <w:t xml:space="preserve">—and the trends are mostly in its favor. Second, many projections of U.S. power are based on flawed notions about why great powers rise and fall. Much of the literature assumes that great powers have predictable life spans and that the more powerful a country becomes the more it suffers from crippling ailments that doom it to decline. 15 The Habsburg, French, and British empires all collapsed. It is therefore natural to assume that the American empire is also destined for the dustbin of history. I argue, however, that </w:t>
      </w:r>
      <w:r w:rsidRPr="006936C7">
        <w:rPr>
          <w:rStyle w:val="Style13ptBold"/>
          <w:rFonts w:asciiTheme="minorHAnsi" w:hAnsiTheme="minorHAnsi" w:cstheme="minorHAnsi"/>
        </w:rPr>
        <w:t xml:space="preserve">the </w:t>
      </w:r>
      <w:r w:rsidRPr="003155AE">
        <w:rPr>
          <w:rStyle w:val="Style13ptBold"/>
          <w:rFonts w:asciiTheme="minorHAnsi" w:hAnsiTheme="minorHAnsi" w:cstheme="minorHAnsi"/>
          <w:highlight w:val="cyan"/>
        </w:rPr>
        <w:t>laws of history do not apply</w:t>
      </w:r>
      <w:r w:rsidRPr="006936C7">
        <w:rPr>
          <w:rStyle w:val="Style13ptBold"/>
          <w:rFonts w:asciiTheme="minorHAnsi" w:hAnsiTheme="minorHAnsi" w:cstheme="minorHAnsi"/>
        </w:rPr>
        <w:t xml:space="preserve"> today. </w:t>
      </w:r>
      <w:r w:rsidRPr="003155AE">
        <w:rPr>
          <w:rStyle w:val="Style13ptBold"/>
          <w:rFonts w:asciiTheme="minorHAnsi" w:hAnsiTheme="minorHAnsi" w:cstheme="minorHAnsi"/>
          <w:highlight w:val="cyan"/>
        </w:rPr>
        <w:t>The U</w:t>
      </w:r>
      <w:r w:rsidRPr="006936C7">
        <w:rPr>
          <w:rFonts w:asciiTheme="minorHAnsi" w:hAnsiTheme="minorHAnsi" w:cstheme="minorHAnsi"/>
          <w:sz w:val="16"/>
        </w:rPr>
        <w:t xml:space="preserve">nited </w:t>
      </w:r>
      <w:r w:rsidRPr="003155AE">
        <w:rPr>
          <w:rStyle w:val="Style13ptBold"/>
          <w:rFonts w:asciiTheme="minorHAnsi" w:hAnsiTheme="minorHAnsi" w:cstheme="minorHAnsi"/>
          <w:highlight w:val="cyan"/>
        </w:rPr>
        <w:t>S</w:t>
      </w:r>
      <w:r w:rsidRPr="006936C7">
        <w:rPr>
          <w:rFonts w:asciiTheme="minorHAnsi" w:hAnsiTheme="minorHAnsi" w:cstheme="minorHAnsi"/>
          <w:sz w:val="16"/>
        </w:rPr>
        <w:t xml:space="preserve">tates </w:t>
      </w:r>
      <w:r w:rsidRPr="006936C7">
        <w:rPr>
          <w:rStyle w:val="Style13ptBold"/>
          <w:rFonts w:asciiTheme="minorHAnsi" w:hAnsiTheme="minorHAnsi" w:cstheme="minorHAnsi"/>
        </w:rPr>
        <w:t xml:space="preserve">is not </w:t>
      </w:r>
      <w:r w:rsidRPr="006936C7">
        <w:rPr>
          <w:rFonts w:asciiTheme="minorHAnsi" w:hAnsiTheme="minorHAnsi" w:cstheme="minorHAnsi"/>
          <w:sz w:val="16"/>
        </w:rPr>
        <w:t xml:space="preserve">like other great </w:t>
      </w:r>
      <w:r w:rsidRPr="006936C7">
        <w:rPr>
          <w:rStyle w:val="Style13ptBold"/>
          <w:rFonts w:asciiTheme="minorHAnsi" w:hAnsiTheme="minorHAnsi" w:cstheme="minorHAnsi"/>
        </w:rPr>
        <w:t>powers</w:t>
      </w:r>
      <w:r w:rsidRPr="006936C7">
        <w:rPr>
          <w:rFonts w:asciiTheme="minorHAnsi" w:hAnsiTheme="minorHAnsi" w:cstheme="minorHAnsi"/>
          <w:sz w:val="16"/>
        </w:rPr>
        <w:t xml:space="preserve">. Rather, </w:t>
      </w:r>
      <w:r w:rsidRPr="006936C7">
        <w:rPr>
          <w:rStyle w:val="Style13ptBold"/>
          <w:rFonts w:asciiTheme="minorHAnsi" w:hAnsiTheme="minorHAnsi" w:cstheme="minorHAnsi"/>
        </w:rPr>
        <w:t xml:space="preserve">it </w:t>
      </w:r>
      <w:r w:rsidRPr="003155AE">
        <w:rPr>
          <w:rStyle w:val="Style13ptBold"/>
          <w:rFonts w:asciiTheme="minorHAnsi" w:hAnsiTheme="minorHAnsi" w:cstheme="minorHAnsi"/>
          <w:highlight w:val="cyan"/>
        </w:rPr>
        <w:t>enjoys</w:t>
      </w:r>
      <w:r w:rsidRPr="006936C7">
        <w:rPr>
          <w:rFonts w:asciiTheme="minorHAnsi" w:hAnsiTheme="minorHAnsi" w:cstheme="minorHAnsi"/>
          <w:sz w:val="16"/>
        </w:rPr>
        <w:t xml:space="preserve"> a </w:t>
      </w:r>
      <w:r w:rsidRPr="003155AE">
        <w:rPr>
          <w:rStyle w:val="Style13ptBold"/>
          <w:rFonts w:asciiTheme="minorHAnsi" w:hAnsiTheme="minorHAnsi" w:cstheme="minorHAnsi"/>
          <w:highlight w:val="cyan"/>
        </w:rPr>
        <w:t>unique</w:t>
      </w:r>
      <w:r w:rsidRPr="006936C7">
        <w:rPr>
          <w:rFonts w:asciiTheme="minorHAnsi" w:hAnsiTheme="minorHAnsi" w:cstheme="minorHAnsi"/>
          <w:sz w:val="16"/>
        </w:rPr>
        <w:t xml:space="preserve"> set of </w:t>
      </w:r>
      <w:r w:rsidRPr="003155AE">
        <w:rPr>
          <w:rStyle w:val="Emphasis"/>
          <w:rFonts w:asciiTheme="minorHAnsi" w:hAnsiTheme="minorHAnsi" w:cstheme="minorHAnsi"/>
          <w:highlight w:val="cyan"/>
        </w:rPr>
        <w:t>geographic</w:t>
      </w:r>
      <w:r w:rsidRPr="003155AE">
        <w:rPr>
          <w:rStyle w:val="Style13ptBold"/>
          <w:rFonts w:asciiTheme="minorHAnsi" w:hAnsiTheme="minorHAnsi" w:cstheme="minorHAnsi"/>
          <w:highlight w:val="cyan"/>
        </w:rPr>
        <w:t xml:space="preserve">, </w:t>
      </w:r>
      <w:r w:rsidRPr="003155AE">
        <w:rPr>
          <w:rStyle w:val="Emphasis"/>
          <w:rFonts w:asciiTheme="minorHAnsi" w:hAnsiTheme="minorHAnsi" w:cstheme="minorHAnsi"/>
          <w:highlight w:val="cyan"/>
        </w:rPr>
        <w:t>demographic</w:t>
      </w:r>
      <w:r w:rsidRPr="003155AE">
        <w:rPr>
          <w:rStyle w:val="Style13ptBold"/>
          <w:rFonts w:asciiTheme="minorHAnsi" w:hAnsiTheme="minorHAnsi" w:cstheme="minorHAnsi"/>
          <w:highlight w:val="cyan"/>
        </w:rPr>
        <w:t xml:space="preserve">, and </w:t>
      </w:r>
      <w:r w:rsidRPr="003155AE">
        <w:rPr>
          <w:rStyle w:val="Emphasis"/>
          <w:rFonts w:asciiTheme="minorHAnsi" w:hAnsiTheme="minorHAnsi" w:cstheme="minorHAnsi"/>
          <w:highlight w:val="cyan"/>
        </w:rPr>
        <w:t>institutional advantages</w:t>
      </w:r>
      <w:r w:rsidRPr="006936C7">
        <w:rPr>
          <w:rFonts w:asciiTheme="minorHAnsi" w:hAnsiTheme="minorHAnsi" w:cstheme="minorHAnsi"/>
          <w:sz w:val="16"/>
        </w:rPr>
        <w:t xml:space="preserve"> </w:t>
      </w:r>
      <w:r w:rsidRPr="006936C7">
        <w:rPr>
          <w:rStyle w:val="Style13ptBold"/>
          <w:rFonts w:asciiTheme="minorHAnsi" w:hAnsiTheme="minorHAnsi" w:cstheme="minorHAnsi"/>
        </w:rPr>
        <w:t>that translate into a commanding geopolitical position</w:t>
      </w:r>
      <w:r w:rsidRPr="006936C7">
        <w:rPr>
          <w:rFonts w:asciiTheme="minorHAnsi" w:hAnsiTheme="minorHAnsi" w:cstheme="minorHAnsi"/>
          <w:sz w:val="16"/>
        </w:rPr>
        <w:t xml:space="preserve">. The United States does not rank first in all sources of national strength, but it scores highly across the board, whereas </w:t>
      </w:r>
      <w:proofErr w:type="gramStart"/>
      <w:r w:rsidRPr="006936C7">
        <w:rPr>
          <w:rFonts w:asciiTheme="minorHAnsi" w:hAnsiTheme="minorHAnsi" w:cstheme="minorHAnsi"/>
          <w:sz w:val="16"/>
        </w:rPr>
        <w:t>all of</w:t>
      </w:r>
      <w:proofErr w:type="gramEnd"/>
      <w:r w:rsidRPr="006936C7">
        <w:rPr>
          <w:rFonts w:asciiTheme="minorHAnsi" w:hAnsiTheme="minorHAnsi" w:cstheme="minorHAnsi"/>
          <w:sz w:val="16"/>
        </w:rPr>
        <w:t xml:space="preserve"> its potential rivals suffer from critical weaknesses. The United States thus has the best prospects of any nation to amass wealth and military power in the decades ahead.</w:t>
      </w:r>
      <w:bookmarkEnd w:id="4"/>
    </w:p>
    <w:p w14:paraId="3A149FFA" w14:textId="77777777" w:rsidR="00745811" w:rsidRDefault="00745811" w:rsidP="00745811">
      <w:pPr>
        <w:pStyle w:val="Heading3"/>
      </w:pPr>
      <w:r>
        <w:t>1NC – GMU Defense</w:t>
      </w:r>
    </w:p>
    <w:p w14:paraId="444A1CE0" w14:textId="77777777" w:rsidR="00745811" w:rsidRPr="005112DA" w:rsidRDefault="00745811" w:rsidP="00745811">
      <w:pPr>
        <w:pStyle w:val="Heading4"/>
        <w:rPr>
          <w:rFonts w:cs="Calibri"/>
        </w:rPr>
      </w:pPr>
      <w:proofErr w:type="spellStart"/>
      <w:r>
        <w:rPr>
          <w:rFonts w:cs="Calibri"/>
        </w:rPr>
        <w:t>Aff</w:t>
      </w:r>
      <w:proofErr w:type="spellEnd"/>
      <w:r>
        <w:rPr>
          <w:rFonts w:cs="Calibri"/>
        </w:rPr>
        <w:t xml:space="preserve"> </w:t>
      </w:r>
      <w:r w:rsidRPr="005112DA">
        <w:rPr>
          <w:rFonts w:cs="Calibri"/>
        </w:rPr>
        <w:t xml:space="preserve">cards are a </w:t>
      </w:r>
      <w:r w:rsidRPr="005112DA">
        <w:rPr>
          <w:rFonts w:cs="Calibri"/>
          <w:u w:val="single"/>
        </w:rPr>
        <w:t>liberal conspiracy</w:t>
      </w:r>
      <w:r w:rsidRPr="005112DA">
        <w:rPr>
          <w:rFonts w:cs="Calibri"/>
        </w:rPr>
        <w:t xml:space="preserve"> to take over higher education.</w:t>
      </w:r>
    </w:p>
    <w:p w14:paraId="6A429C28" w14:textId="77777777" w:rsidR="00745811" w:rsidRPr="005112DA" w:rsidRDefault="00745811" w:rsidP="00745811">
      <w:r w:rsidRPr="005112DA">
        <w:rPr>
          <w:rStyle w:val="Emphasis1"/>
        </w:rPr>
        <w:t>WSJ ’18</w:t>
      </w:r>
      <w:r w:rsidRPr="005112DA">
        <w:t xml:space="preserve"> [Editorial Board; May 11; Wall Street Journal, “The Trashing of George Mason University,” https://www.wsj.com/articles/the-trashing-of-george-mason-university-1526079531]</w:t>
      </w:r>
    </w:p>
    <w:p w14:paraId="186DA21F" w14:textId="77777777" w:rsidR="00745811" w:rsidRPr="005112DA" w:rsidRDefault="00745811" w:rsidP="00745811">
      <w:pPr>
        <w:rPr>
          <w:sz w:val="16"/>
        </w:rPr>
      </w:pPr>
      <w:r w:rsidRPr="005112DA">
        <w:rPr>
          <w:rStyle w:val="Style13ptBold"/>
          <w:highlight w:val="cyan"/>
        </w:rPr>
        <w:t xml:space="preserve">Progressives dominate </w:t>
      </w:r>
      <w:r w:rsidRPr="005112DA">
        <w:rPr>
          <w:rStyle w:val="Emphasis"/>
          <w:highlight w:val="cyan"/>
        </w:rPr>
        <w:t>all</w:t>
      </w:r>
      <w:r w:rsidRPr="005112DA">
        <w:rPr>
          <w:rStyle w:val="Emphasis"/>
        </w:rPr>
        <w:t xml:space="preserve"> but a few </w:t>
      </w:r>
      <w:r w:rsidRPr="005112DA">
        <w:rPr>
          <w:rStyle w:val="Emphasis"/>
          <w:highlight w:val="cyan"/>
        </w:rPr>
        <w:t>corners</w:t>
      </w:r>
      <w:r w:rsidRPr="005112DA">
        <w:rPr>
          <w:rStyle w:val="Style13ptBold"/>
          <w:highlight w:val="cyan"/>
        </w:rPr>
        <w:t xml:space="preserve"> of</w:t>
      </w:r>
      <w:r w:rsidRPr="005112DA">
        <w:rPr>
          <w:rStyle w:val="Style13ptBold"/>
        </w:rPr>
        <w:t xml:space="preserve"> </w:t>
      </w:r>
      <w:r w:rsidRPr="005112DA">
        <w:rPr>
          <w:rStyle w:val="Emphasis"/>
        </w:rPr>
        <w:t xml:space="preserve">American </w:t>
      </w:r>
      <w:r w:rsidRPr="005112DA">
        <w:rPr>
          <w:rStyle w:val="Emphasis"/>
          <w:highlight w:val="cyan"/>
        </w:rPr>
        <w:t>academia</w:t>
      </w:r>
      <w:r w:rsidRPr="005112DA">
        <w:rPr>
          <w:rStyle w:val="Style13ptBold"/>
          <w:highlight w:val="cyan"/>
        </w:rPr>
        <w:t>, but</w:t>
      </w:r>
      <w:r w:rsidRPr="005112DA">
        <w:rPr>
          <w:rStyle w:val="Style13ptBold"/>
        </w:rPr>
        <w:t xml:space="preserve"> </w:t>
      </w:r>
      <w:proofErr w:type="gramStart"/>
      <w:r w:rsidRPr="005112DA">
        <w:rPr>
          <w:rStyle w:val="Style13ptBold"/>
        </w:rPr>
        <w:t>apparently</w:t>
      </w:r>
      <w:proofErr w:type="gramEnd"/>
      <w:r w:rsidRPr="005112DA">
        <w:rPr>
          <w:rStyle w:val="Style13ptBold"/>
        </w:rPr>
        <w:t xml:space="preserve"> </w:t>
      </w:r>
      <w:r w:rsidRPr="005112DA">
        <w:rPr>
          <w:rStyle w:val="Emphasis"/>
        </w:rPr>
        <w:t xml:space="preserve">they </w:t>
      </w:r>
      <w:r w:rsidRPr="005112DA">
        <w:rPr>
          <w:rStyle w:val="Emphasis"/>
          <w:highlight w:val="cyan"/>
        </w:rPr>
        <w:t>want it all</w:t>
      </w:r>
      <w:r w:rsidRPr="005112DA">
        <w:rPr>
          <w:rStyle w:val="Style13ptBold"/>
        </w:rPr>
        <w:t xml:space="preserve">. Witness the </w:t>
      </w:r>
      <w:r w:rsidRPr="005112DA">
        <w:rPr>
          <w:rStyle w:val="Emphasis"/>
        </w:rPr>
        <w:t xml:space="preserve">political and media </w:t>
      </w:r>
      <w:r w:rsidRPr="005112DA">
        <w:rPr>
          <w:rStyle w:val="Emphasis"/>
          <w:highlight w:val="cyan"/>
        </w:rPr>
        <w:t>assault</w:t>
      </w:r>
      <w:r w:rsidRPr="005112DA">
        <w:rPr>
          <w:rStyle w:val="Style13ptBold"/>
        </w:rPr>
        <w:t xml:space="preserve"> on </w:t>
      </w:r>
      <w:r w:rsidRPr="005112DA">
        <w:rPr>
          <w:rStyle w:val="Emphasis"/>
          <w:highlight w:val="cyan"/>
        </w:rPr>
        <w:t>G</w:t>
      </w:r>
      <w:r w:rsidRPr="005112DA">
        <w:rPr>
          <w:sz w:val="16"/>
        </w:rPr>
        <w:t xml:space="preserve">eorge </w:t>
      </w:r>
      <w:r w:rsidRPr="005112DA">
        <w:rPr>
          <w:rStyle w:val="Emphasis"/>
          <w:highlight w:val="cyan"/>
        </w:rPr>
        <w:t>M</w:t>
      </w:r>
      <w:r w:rsidRPr="005112DA">
        <w:rPr>
          <w:sz w:val="16"/>
        </w:rPr>
        <w:t xml:space="preserve">ason </w:t>
      </w:r>
      <w:r w:rsidRPr="005112DA">
        <w:rPr>
          <w:rStyle w:val="Emphasis"/>
          <w:highlight w:val="cyan"/>
        </w:rPr>
        <w:t>U</w:t>
      </w:r>
      <w:r w:rsidRPr="005112DA">
        <w:rPr>
          <w:sz w:val="16"/>
        </w:rPr>
        <w:t xml:space="preserve">niversity, </w:t>
      </w:r>
      <w:r w:rsidRPr="005112DA">
        <w:rPr>
          <w:rStyle w:val="Style13ptBold"/>
          <w:highlight w:val="cyan"/>
        </w:rPr>
        <w:t xml:space="preserve">an </w:t>
      </w:r>
      <w:r w:rsidRPr="005112DA">
        <w:rPr>
          <w:rStyle w:val="Emphasis"/>
          <w:highlight w:val="cyan"/>
        </w:rPr>
        <w:t>island of intellect</w:t>
      </w:r>
      <w:r w:rsidRPr="005112DA">
        <w:rPr>
          <w:rStyle w:val="Emphasis"/>
        </w:rPr>
        <w:t>ual diversity</w:t>
      </w:r>
      <w:r w:rsidRPr="005112DA">
        <w:rPr>
          <w:sz w:val="16"/>
        </w:rPr>
        <w:t xml:space="preserve"> in Northern Virginia </w:t>
      </w:r>
      <w:r w:rsidRPr="005112DA">
        <w:rPr>
          <w:rStyle w:val="Style13ptBold"/>
          <w:highlight w:val="cyan"/>
        </w:rPr>
        <w:t>that</w:t>
      </w:r>
      <w:r w:rsidRPr="005112DA">
        <w:rPr>
          <w:sz w:val="16"/>
        </w:rPr>
        <w:t xml:space="preserve"> has </w:t>
      </w:r>
      <w:r w:rsidRPr="005112DA">
        <w:rPr>
          <w:rStyle w:val="Style13ptBold"/>
          <w:highlight w:val="cyan"/>
        </w:rPr>
        <w:t xml:space="preserve">committed the </w:t>
      </w:r>
      <w:r w:rsidRPr="005112DA">
        <w:rPr>
          <w:rStyle w:val="Emphasis"/>
          <w:highlight w:val="cyan"/>
        </w:rPr>
        <w:t>sin</w:t>
      </w:r>
      <w:r w:rsidRPr="005112DA">
        <w:rPr>
          <w:rStyle w:val="Style13ptBold"/>
          <w:highlight w:val="cyan"/>
        </w:rPr>
        <w:t xml:space="preserve"> of accepting money from </w:t>
      </w:r>
      <w:r w:rsidRPr="005112DA">
        <w:rPr>
          <w:rStyle w:val="Emphasis"/>
          <w:highlight w:val="cyan"/>
        </w:rPr>
        <w:t>conservative donors</w:t>
      </w:r>
      <w:r w:rsidRPr="005112DA">
        <w:rPr>
          <w:sz w:val="16"/>
        </w:rPr>
        <w:t>.</w:t>
      </w:r>
    </w:p>
    <w:p w14:paraId="40F12ED7" w14:textId="77777777" w:rsidR="00745811" w:rsidRPr="005112DA" w:rsidRDefault="00745811" w:rsidP="00745811">
      <w:pPr>
        <w:rPr>
          <w:sz w:val="16"/>
        </w:rPr>
      </w:pPr>
      <w:r w:rsidRPr="005112DA">
        <w:rPr>
          <w:sz w:val="16"/>
        </w:rPr>
        <w:t xml:space="preserve">A public university with some 36,000 students, George Mason has made a mark in economic debates through its </w:t>
      </w:r>
      <w:proofErr w:type="spellStart"/>
      <w:r w:rsidRPr="005112DA">
        <w:rPr>
          <w:sz w:val="16"/>
        </w:rPr>
        <w:t>Mercatus</w:t>
      </w:r>
      <w:proofErr w:type="spellEnd"/>
      <w:r w:rsidRPr="005112DA">
        <w:rPr>
          <w:sz w:val="16"/>
        </w:rPr>
        <w:t xml:space="preserve"> Center. This has caught the attention of an outfit called </w:t>
      </w:r>
      <w:proofErr w:type="spellStart"/>
      <w:r w:rsidRPr="005112DA">
        <w:rPr>
          <w:sz w:val="16"/>
        </w:rPr>
        <w:t>UnKoch</w:t>
      </w:r>
      <w:proofErr w:type="spellEnd"/>
      <w:r w:rsidRPr="005112DA">
        <w:rPr>
          <w:sz w:val="16"/>
        </w:rPr>
        <w:t xml:space="preserve"> My Campus, which claims that donors like Charles and David Koch inappropriately influence university decisions. The demand is for “transparency</w:t>
      </w:r>
      <w:proofErr w:type="gramStart"/>
      <w:r w:rsidRPr="005112DA">
        <w:rPr>
          <w:sz w:val="16"/>
        </w:rPr>
        <w:t>”</w:t>
      </w:r>
      <w:proofErr w:type="gramEnd"/>
      <w:r w:rsidRPr="005112DA">
        <w:rPr>
          <w:sz w:val="16"/>
        </w:rPr>
        <w:t xml:space="preserve"> but the real goal is to silence conservative views.</w:t>
      </w:r>
    </w:p>
    <w:p w14:paraId="7F9ED50E" w14:textId="77777777" w:rsidR="00745811" w:rsidRPr="005112DA" w:rsidRDefault="00745811" w:rsidP="00745811">
      <w:pPr>
        <w:rPr>
          <w:sz w:val="16"/>
        </w:rPr>
      </w:pPr>
      <w:r w:rsidRPr="005112DA">
        <w:rPr>
          <w:sz w:val="16"/>
        </w:rPr>
        <w:t xml:space="preserve">George Mason recently released hundreds of pages of public records in response to requests by Transparent GMU, the local </w:t>
      </w:r>
      <w:proofErr w:type="spellStart"/>
      <w:r w:rsidRPr="005112DA">
        <w:rPr>
          <w:sz w:val="16"/>
        </w:rPr>
        <w:t>UnKoch</w:t>
      </w:r>
      <w:proofErr w:type="spellEnd"/>
      <w:r w:rsidRPr="005112DA">
        <w:rPr>
          <w:sz w:val="16"/>
        </w:rPr>
        <w:t xml:space="preserve"> affiliate. They include contracts and correspondence related to a $30 million donation in 2016, the largest in school history. Ten million dollars came from the Koch Foundation, and $20 million from an anonymous donor represented by attorney Leonard Leo. Mr. Leo is also a vice president of the Federalist Society, the non-secret network of conservative lawyers.</w:t>
      </w:r>
    </w:p>
    <w:p w14:paraId="0B6069F5" w14:textId="77777777" w:rsidR="00745811" w:rsidRPr="005112DA" w:rsidRDefault="00745811" w:rsidP="00745811">
      <w:pPr>
        <w:rPr>
          <w:sz w:val="16"/>
        </w:rPr>
      </w:pPr>
      <w:r w:rsidRPr="005112DA">
        <w:rPr>
          <w:sz w:val="16"/>
        </w:rPr>
        <w:t xml:space="preserve">Cue the outrage. Among the horrors supposedly uncovered by </w:t>
      </w:r>
      <w:proofErr w:type="spellStart"/>
      <w:r w:rsidRPr="005112DA">
        <w:rPr>
          <w:sz w:val="16"/>
        </w:rPr>
        <w:t>UnKoch</w:t>
      </w:r>
      <w:proofErr w:type="spellEnd"/>
      <w:r w:rsidRPr="005112DA">
        <w:rPr>
          <w:sz w:val="16"/>
        </w:rPr>
        <w:t xml:space="preserve"> is that one condition of these gifts was that George Mason rename its law school after Antonin Scalia. </w:t>
      </w:r>
      <w:proofErr w:type="spellStart"/>
      <w:r w:rsidRPr="005112DA">
        <w:rPr>
          <w:sz w:val="16"/>
        </w:rPr>
        <w:t>UnKoch</w:t>
      </w:r>
      <w:proofErr w:type="spellEnd"/>
      <w:r w:rsidRPr="005112DA">
        <w:rPr>
          <w:sz w:val="16"/>
        </w:rPr>
        <w:t xml:space="preserve"> wants everyone to know that the Great Scalia was “one of the most ideological and polarizing Supreme Court Justice [sic] in history.” OMG, as the kids say. The New York Times ran a nearly full-page story on the documents.</w:t>
      </w:r>
    </w:p>
    <w:p w14:paraId="0CCD96D3" w14:textId="77777777" w:rsidR="00745811" w:rsidRPr="005112DA" w:rsidRDefault="00745811" w:rsidP="00745811">
      <w:pPr>
        <w:rPr>
          <w:sz w:val="16"/>
        </w:rPr>
      </w:pPr>
      <w:r w:rsidRPr="005112DA">
        <w:rPr>
          <w:sz w:val="16"/>
        </w:rPr>
        <w:t>The truth is that the naming request and decision went through normal university channels that included a vote by the university’s Board of Visitors, as well as the State Council on Higher Education for Virginia. Liberal Justice Ruth Bader Ginsburg, a Scalia friend, also approved.</w:t>
      </w:r>
    </w:p>
    <w:p w14:paraId="461FE6AE" w14:textId="77777777" w:rsidR="00745811" w:rsidRPr="005112DA" w:rsidRDefault="00745811" w:rsidP="00745811">
      <w:pPr>
        <w:rPr>
          <w:sz w:val="16"/>
        </w:rPr>
      </w:pPr>
      <w:proofErr w:type="spellStart"/>
      <w:r w:rsidRPr="005112DA">
        <w:rPr>
          <w:sz w:val="16"/>
        </w:rPr>
        <w:t>UnKoch</w:t>
      </w:r>
      <w:proofErr w:type="spellEnd"/>
      <w:r w:rsidRPr="005112DA">
        <w:rPr>
          <w:sz w:val="16"/>
        </w:rPr>
        <w:t xml:space="preserve"> has also hyped correspondence between George Mason’s law school and the Federalist Society as something nefarious. The emails include Mr. Leo’s recommendation of a prospective student and discussion of candidates for professorships. </w:t>
      </w:r>
      <w:proofErr w:type="spellStart"/>
      <w:r w:rsidRPr="005112DA">
        <w:rPr>
          <w:sz w:val="16"/>
        </w:rPr>
        <w:t>UnKoch</w:t>
      </w:r>
      <w:proofErr w:type="spellEnd"/>
      <w:r w:rsidRPr="005112DA">
        <w:rPr>
          <w:sz w:val="16"/>
        </w:rPr>
        <w:t xml:space="preserve"> is aghast that a law professor and Mr. Leo would discuss federal clerkships for alumni who are current Federalist Society members. Don’t universities want their graduates to succeed?</w:t>
      </w:r>
    </w:p>
    <w:p w14:paraId="50E18CBB" w14:textId="77777777" w:rsidR="00745811" w:rsidRPr="005112DA" w:rsidRDefault="00745811" w:rsidP="00745811">
      <w:pPr>
        <w:rPr>
          <w:sz w:val="16"/>
        </w:rPr>
      </w:pPr>
      <w:proofErr w:type="spellStart"/>
      <w:r w:rsidRPr="005112DA">
        <w:rPr>
          <w:sz w:val="16"/>
        </w:rPr>
        <w:t>UnKoch</w:t>
      </w:r>
      <w:proofErr w:type="spellEnd"/>
      <w:r w:rsidRPr="005112DA">
        <w:rPr>
          <w:sz w:val="16"/>
        </w:rPr>
        <w:t xml:space="preserve"> has also seized on now-obsolete gift agreements between the </w:t>
      </w:r>
      <w:proofErr w:type="spellStart"/>
      <w:r w:rsidRPr="005112DA">
        <w:rPr>
          <w:sz w:val="16"/>
        </w:rPr>
        <w:t>Mercatus</w:t>
      </w:r>
      <w:proofErr w:type="spellEnd"/>
      <w:r w:rsidRPr="005112DA">
        <w:rPr>
          <w:sz w:val="16"/>
        </w:rPr>
        <w:t xml:space="preserve"> Center and George Mason’s economics department. Signed between 2003 and 2011, they gave the Koch Foundation a minority role on committees that make recommendations about candidates for George Mason professorships and for </w:t>
      </w:r>
      <w:proofErr w:type="spellStart"/>
      <w:r w:rsidRPr="005112DA">
        <w:rPr>
          <w:sz w:val="16"/>
        </w:rPr>
        <w:t>Mercatus</w:t>
      </w:r>
      <w:proofErr w:type="spellEnd"/>
      <w:r w:rsidRPr="005112DA">
        <w:rPr>
          <w:sz w:val="16"/>
        </w:rPr>
        <w:t xml:space="preserve"> Center positions funded by its gifts.</w:t>
      </w:r>
    </w:p>
    <w:p w14:paraId="77E0D4DF" w14:textId="77777777" w:rsidR="00745811" w:rsidRPr="005112DA" w:rsidRDefault="00745811" w:rsidP="00745811">
      <w:pPr>
        <w:rPr>
          <w:sz w:val="16"/>
        </w:rPr>
      </w:pPr>
      <w:r w:rsidRPr="005112DA">
        <w:rPr>
          <w:sz w:val="16"/>
        </w:rPr>
        <w:t xml:space="preserve">This non-scandal gets worse. A 2009 gift agreement between George Mason and the </w:t>
      </w:r>
      <w:proofErr w:type="spellStart"/>
      <w:r w:rsidRPr="005112DA">
        <w:rPr>
          <w:sz w:val="16"/>
        </w:rPr>
        <w:t>Mercatus</w:t>
      </w:r>
      <w:proofErr w:type="spellEnd"/>
      <w:r w:rsidRPr="005112DA">
        <w:rPr>
          <w:sz w:val="16"/>
        </w:rPr>
        <w:t xml:space="preserve"> Center outlined the terms for a Koch-funded chair, and it states that “the objective of the Professorship is to advance the understanding, acceptance and practice of those </w:t>
      </w:r>
      <w:proofErr w:type="gramStart"/>
      <w:r w:rsidRPr="005112DA">
        <w:rPr>
          <w:sz w:val="16"/>
        </w:rPr>
        <w:t>free market</w:t>
      </w:r>
      <w:proofErr w:type="gramEnd"/>
      <w:r w:rsidRPr="005112DA">
        <w:rPr>
          <w:sz w:val="16"/>
        </w:rPr>
        <w:t xml:space="preserve"> processes and principles which promote individual freedom, opportunity and prosperity, including the rule of law, constitutional government, private property and the laws, regulations, organizations, institutions, and social norms upon which they rely.”</w:t>
      </w:r>
    </w:p>
    <w:p w14:paraId="07536148" w14:textId="77777777" w:rsidR="00745811" w:rsidRPr="005112DA" w:rsidRDefault="00745811" w:rsidP="00745811">
      <w:pPr>
        <w:rPr>
          <w:sz w:val="16"/>
        </w:rPr>
      </w:pPr>
      <w:r w:rsidRPr="005112DA">
        <w:rPr>
          <w:sz w:val="16"/>
        </w:rPr>
        <w:t xml:space="preserve">We should hope so. </w:t>
      </w:r>
      <w:r w:rsidRPr="005112DA">
        <w:rPr>
          <w:rStyle w:val="Style13ptBold"/>
        </w:rPr>
        <w:t xml:space="preserve">Donors are committing </w:t>
      </w:r>
      <w:r w:rsidRPr="005112DA">
        <w:rPr>
          <w:rStyle w:val="Emphasis"/>
        </w:rPr>
        <w:t>no crime</w:t>
      </w:r>
      <w:r w:rsidRPr="005112DA">
        <w:rPr>
          <w:rStyle w:val="Style13ptBold"/>
        </w:rPr>
        <w:t xml:space="preserve"> in trying to judge if their philanthropy is fulfilling its purpose. </w:t>
      </w:r>
      <w:r w:rsidRPr="005112DA">
        <w:rPr>
          <w:rStyle w:val="Style13ptBold"/>
          <w:highlight w:val="cyan"/>
        </w:rPr>
        <w:t>The Kochs</w:t>
      </w:r>
      <w:r w:rsidRPr="005112DA">
        <w:rPr>
          <w:sz w:val="16"/>
        </w:rPr>
        <w:t xml:space="preserve">, God bless them, </w:t>
      </w:r>
      <w:r w:rsidRPr="005112DA">
        <w:rPr>
          <w:rStyle w:val="Style13ptBold"/>
        </w:rPr>
        <w:t xml:space="preserve">believe in </w:t>
      </w:r>
      <w:r w:rsidRPr="005112DA">
        <w:rPr>
          <w:rStyle w:val="Emphasis"/>
        </w:rPr>
        <w:t>supporting academics</w:t>
      </w:r>
      <w:r w:rsidRPr="005112DA">
        <w:rPr>
          <w:sz w:val="16"/>
        </w:rPr>
        <w:t xml:space="preserve"> </w:t>
      </w:r>
      <w:r w:rsidRPr="005112DA">
        <w:rPr>
          <w:rStyle w:val="Style13ptBold"/>
        </w:rPr>
        <w:t xml:space="preserve">who believe in the </w:t>
      </w:r>
      <w:r w:rsidRPr="005112DA">
        <w:rPr>
          <w:rStyle w:val="Emphasis"/>
        </w:rPr>
        <w:t>principles of liberty</w:t>
      </w:r>
      <w:r w:rsidRPr="005112DA">
        <w:rPr>
          <w:rStyle w:val="Style13ptBold"/>
        </w:rPr>
        <w:t xml:space="preserve"> and </w:t>
      </w:r>
      <w:r w:rsidRPr="005112DA">
        <w:rPr>
          <w:rStyle w:val="Emphasis"/>
        </w:rPr>
        <w:t>market economics</w:t>
      </w:r>
      <w:r w:rsidRPr="005112DA">
        <w:rPr>
          <w:rStyle w:val="Style13ptBold"/>
        </w:rPr>
        <w:t xml:space="preserve">. While they </w:t>
      </w:r>
      <w:r w:rsidRPr="005112DA">
        <w:rPr>
          <w:rStyle w:val="Emphasis"/>
          <w:highlight w:val="cyan"/>
        </w:rPr>
        <w:t>can’t</w:t>
      </w:r>
      <w:r w:rsidRPr="005112DA">
        <w:rPr>
          <w:sz w:val="16"/>
        </w:rPr>
        <w:t xml:space="preserve"> and shouldn’t </w:t>
      </w:r>
      <w:r w:rsidRPr="005112DA">
        <w:rPr>
          <w:rStyle w:val="Style13ptBold"/>
          <w:highlight w:val="cyan"/>
        </w:rPr>
        <w:t>dictate what any prof</w:t>
      </w:r>
      <w:r w:rsidRPr="005112DA">
        <w:rPr>
          <w:rStyle w:val="Style13ptBold"/>
        </w:rPr>
        <w:t xml:space="preserve">essor </w:t>
      </w:r>
      <w:r w:rsidRPr="005112DA">
        <w:rPr>
          <w:rStyle w:val="Style13ptBold"/>
          <w:highlight w:val="cyan"/>
        </w:rPr>
        <w:t>writes</w:t>
      </w:r>
      <w:r w:rsidRPr="005112DA">
        <w:rPr>
          <w:rStyle w:val="Style13ptBold"/>
        </w:rPr>
        <w:t xml:space="preserve">, professors who believe in free markets will </w:t>
      </w:r>
      <w:r w:rsidRPr="005112DA">
        <w:rPr>
          <w:rStyle w:val="Emphasis"/>
        </w:rPr>
        <w:t>tend to support those principles</w:t>
      </w:r>
      <w:r w:rsidRPr="005112DA">
        <w:rPr>
          <w:sz w:val="16"/>
        </w:rPr>
        <w:t>.</w:t>
      </w:r>
    </w:p>
    <w:p w14:paraId="24C7BAC9" w14:textId="77777777" w:rsidR="00745811" w:rsidRPr="005112DA" w:rsidRDefault="00745811" w:rsidP="00745811">
      <w:pPr>
        <w:rPr>
          <w:sz w:val="16"/>
        </w:rPr>
      </w:pPr>
      <w:r w:rsidRPr="005112DA">
        <w:rPr>
          <w:sz w:val="16"/>
        </w:rPr>
        <w:t>The contracts explicitly stipulate that “the final say in all faculty appointments lies in specified GMU procedures, involving academic approval and final approval by the Board of Visitors.” But if George Mason chose to hire academics like the prolific Donald Boudreaux because he believes in advancing free-market ideas, so much the better.</w:t>
      </w:r>
    </w:p>
    <w:p w14:paraId="1D556A44" w14:textId="77777777" w:rsidR="00745811" w:rsidRPr="005112DA" w:rsidRDefault="00745811" w:rsidP="00745811">
      <w:pPr>
        <w:rPr>
          <w:sz w:val="16"/>
        </w:rPr>
      </w:pPr>
      <w:r w:rsidRPr="005112DA">
        <w:rPr>
          <w:sz w:val="16"/>
        </w:rPr>
        <w:t>***</w:t>
      </w:r>
    </w:p>
    <w:p w14:paraId="70DA83D9" w14:textId="77777777" w:rsidR="00745811" w:rsidRPr="005112DA" w:rsidRDefault="00745811" w:rsidP="00745811">
      <w:pPr>
        <w:rPr>
          <w:sz w:val="16"/>
        </w:rPr>
      </w:pPr>
      <w:proofErr w:type="gramStart"/>
      <w:r w:rsidRPr="005112DA">
        <w:rPr>
          <w:sz w:val="16"/>
        </w:rPr>
        <w:t>All of</w:t>
      </w:r>
      <w:proofErr w:type="gramEnd"/>
      <w:r w:rsidRPr="005112DA">
        <w:rPr>
          <w:sz w:val="16"/>
        </w:rPr>
        <w:t xml:space="preserve"> </w:t>
      </w:r>
      <w:r w:rsidRPr="005112DA">
        <w:rPr>
          <w:rStyle w:val="Style13ptBold"/>
          <w:highlight w:val="cyan"/>
        </w:rPr>
        <w:t>this</w:t>
      </w:r>
      <w:r w:rsidRPr="005112DA">
        <w:rPr>
          <w:sz w:val="16"/>
        </w:rPr>
        <w:t xml:space="preserve"> </w:t>
      </w:r>
      <w:proofErr w:type="spellStart"/>
      <w:r w:rsidRPr="005112DA">
        <w:rPr>
          <w:sz w:val="16"/>
        </w:rPr>
        <w:t>UnKoch</w:t>
      </w:r>
      <w:proofErr w:type="spellEnd"/>
      <w:r w:rsidRPr="005112DA">
        <w:rPr>
          <w:sz w:val="16"/>
        </w:rPr>
        <w:t xml:space="preserve"> </w:t>
      </w:r>
      <w:r w:rsidRPr="005112DA">
        <w:rPr>
          <w:rStyle w:val="Emphasis"/>
          <w:highlight w:val="cyan"/>
        </w:rPr>
        <w:t>nonsense</w:t>
      </w:r>
      <w:r w:rsidRPr="005112DA">
        <w:rPr>
          <w:rStyle w:val="Style13ptBold"/>
          <w:highlight w:val="cyan"/>
        </w:rPr>
        <w:t xml:space="preserve"> is</w:t>
      </w:r>
      <w:r w:rsidRPr="005112DA">
        <w:rPr>
          <w:rStyle w:val="Style13ptBold"/>
        </w:rPr>
        <w:t xml:space="preserve"> part of </w:t>
      </w:r>
      <w:r w:rsidRPr="005112DA">
        <w:rPr>
          <w:rStyle w:val="Style13ptBold"/>
          <w:highlight w:val="cyan"/>
        </w:rPr>
        <w:t xml:space="preserve">the left’s attempt to </w:t>
      </w:r>
      <w:r w:rsidRPr="005112DA">
        <w:rPr>
          <w:rStyle w:val="Emphasis"/>
          <w:highlight w:val="cyan"/>
        </w:rPr>
        <w:t>stifle conservative ideas</w:t>
      </w:r>
      <w:r w:rsidRPr="005112DA">
        <w:rPr>
          <w:rStyle w:val="Style13ptBold"/>
          <w:highlight w:val="cyan"/>
        </w:rPr>
        <w:t xml:space="preserve"> in the </w:t>
      </w:r>
      <w:r w:rsidRPr="005112DA">
        <w:rPr>
          <w:rStyle w:val="Emphasis"/>
          <w:highlight w:val="cyan"/>
        </w:rPr>
        <w:t>guise</w:t>
      </w:r>
      <w:r w:rsidRPr="005112DA">
        <w:rPr>
          <w:rStyle w:val="Style13ptBold"/>
          <w:highlight w:val="cyan"/>
        </w:rPr>
        <w:t xml:space="preserve"> of</w:t>
      </w:r>
      <w:r w:rsidRPr="005112DA">
        <w:rPr>
          <w:rStyle w:val="Style13ptBold"/>
        </w:rPr>
        <w:t xml:space="preserve"> an </w:t>
      </w:r>
      <w:r w:rsidRPr="005112DA">
        <w:rPr>
          <w:rStyle w:val="Style13ptBold"/>
          <w:highlight w:val="cyan"/>
        </w:rPr>
        <w:t>attack on “dark money.”</w:t>
      </w:r>
      <w:r w:rsidRPr="005112DA">
        <w:rPr>
          <w:sz w:val="16"/>
        </w:rPr>
        <w:t xml:space="preserve"> The Kochs are so “dark” that the progressives decided to use their name. And speaking of dark money, </w:t>
      </w:r>
      <w:proofErr w:type="spellStart"/>
      <w:r w:rsidRPr="005112DA">
        <w:rPr>
          <w:sz w:val="16"/>
        </w:rPr>
        <w:t>UnKoch</w:t>
      </w:r>
      <w:proofErr w:type="spellEnd"/>
      <w:r w:rsidRPr="005112DA">
        <w:rPr>
          <w:sz w:val="16"/>
        </w:rPr>
        <w:t xml:space="preserve"> My Campus isn’t a nonprofit and doesn’t file regular financial disclosures.</w:t>
      </w:r>
    </w:p>
    <w:p w14:paraId="0A01112C" w14:textId="77777777" w:rsidR="00745811" w:rsidRPr="005112DA" w:rsidRDefault="00745811" w:rsidP="00745811">
      <w:pPr>
        <w:rPr>
          <w:sz w:val="16"/>
        </w:rPr>
      </w:pPr>
      <w:r w:rsidRPr="005112DA">
        <w:rPr>
          <w:sz w:val="16"/>
        </w:rPr>
        <w:t xml:space="preserve">Researchers from Stanford, Harvard and the University of Chicago Law School found last year that </w:t>
      </w:r>
      <w:r w:rsidRPr="005112DA">
        <w:rPr>
          <w:rStyle w:val="Emphasis"/>
          <w:highlight w:val="cyan"/>
        </w:rPr>
        <w:t>only 15%</w:t>
      </w:r>
      <w:r w:rsidRPr="005112DA">
        <w:rPr>
          <w:rStyle w:val="Style13ptBold"/>
          <w:highlight w:val="cyan"/>
        </w:rPr>
        <w:t xml:space="preserve"> of</w:t>
      </w:r>
      <w:r w:rsidRPr="005112DA">
        <w:rPr>
          <w:rStyle w:val="Style13ptBold"/>
        </w:rPr>
        <w:t xml:space="preserve"> American </w:t>
      </w:r>
      <w:r w:rsidRPr="005112DA">
        <w:rPr>
          <w:rStyle w:val="Style13ptBold"/>
          <w:highlight w:val="cyan"/>
        </w:rPr>
        <w:t>law</w:t>
      </w:r>
      <w:r w:rsidRPr="005112DA">
        <w:rPr>
          <w:rStyle w:val="Style13ptBold"/>
        </w:rPr>
        <w:t xml:space="preserve"> school </w:t>
      </w:r>
      <w:r w:rsidRPr="005112DA">
        <w:rPr>
          <w:rStyle w:val="Style13ptBold"/>
          <w:highlight w:val="cyan"/>
        </w:rPr>
        <w:t xml:space="preserve">professors are </w:t>
      </w:r>
      <w:r w:rsidRPr="005112DA">
        <w:rPr>
          <w:rStyle w:val="Emphasis"/>
          <w:highlight w:val="cyan"/>
        </w:rPr>
        <w:t>conservative</w:t>
      </w:r>
      <w:r w:rsidRPr="005112DA">
        <w:rPr>
          <w:sz w:val="16"/>
        </w:rPr>
        <w:t xml:space="preserve">. We’re surprised it’s that many. </w:t>
      </w:r>
      <w:r w:rsidRPr="005112DA">
        <w:rPr>
          <w:rStyle w:val="Style13ptBold"/>
        </w:rPr>
        <w:t xml:space="preserve">The </w:t>
      </w:r>
      <w:r w:rsidRPr="005112DA">
        <w:rPr>
          <w:rStyle w:val="Emphasis"/>
        </w:rPr>
        <w:t>good people</w:t>
      </w:r>
      <w:r w:rsidRPr="005112DA">
        <w:rPr>
          <w:rStyle w:val="Style13ptBold"/>
        </w:rPr>
        <w:t xml:space="preserve"> at </w:t>
      </w:r>
      <w:r w:rsidRPr="005112DA">
        <w:rPr>
          <w:rStyle w:val="Style13ptBold"/>
          <w:highlight w:val="cyan"/>
        </w:rPr>
        <w:t xml:space="preserve">George Mason should </w:t>
      </w:r>
      <w:r w:rsidRPr="005112DA">
        <w:rPr>
          <w:rStyle w:val="Emphasis"/>
          <w:highlight w:val="cyan"/>
        </w:rPr>
        <w:t>go on</w:t>
      </w:r>
      <w:r w:rsidRPr="005112DA">
        <w:rPr>
          <w:rStyle w:val="Style13ptBold"/>
          <w:highlight w:val="cyan"/>
        </w:rPr>
        <w:t xml:space="preserve"> taking money</w:t>
      </w:r>
      <w:r w:rsidRPr="005112DA">
        <w:rPr>
          <w:rStyle w:val="Style13ptBold"/>
        </w:rPr>
        <w:t xml:space="preserve"> from the Kochs</w:t>
      </w:r>
      <w:r w:rsidRPr="005112DA">
        <w:rPr>
          <w:sz w:val="16"/>
        </w:rPr>
        <w:t xml:space="preserve"> and anyone else it </w:t>
      </w:r>
      <w:proofErr w:type="gramStart"/>
      <w:r w:rsidRPr="005112DA">
        <w:rPr>
          <w:sz w:val="16"/>
        </w:rPr>
        <w:t>wants, and</w:t>
      </w:r>
      <w:proofErr w:type="gramEnd"/>
      <w:r w:rsidRPr="005112DA">
        <w:rPr>
          <w:sz w:val="16"/>
        </w:rPr>
        <w:t xml:space="preserve"> tell the </w:t>
      </w:r>
      <w:proofErr w:type="spellStart"/>
      <w:r w:rsidRPr="005112DA">
        <w:rPr>
          <w:sz w:val="16"/>
        </w:rPr>
        <w:t>UnKochs</w:t>
      </w:r>
      <w:proofErr w:type="spellEnd"/>
      <w:r w:rsidRPr="005112DA">
        <w:rPr>
          <w:sz w:val="16"/>
        </w:rPr>
        <w:t xml:space="preserve"> to harass somebody who deserves it, like that progressive icon, Eric Schneiderman.</w:t>
      </w:r>
    </w:p>
    <w:p w14:paraId="65FC89D7" w14:textId="77777777" w:rsidR="00745811" w:rsidRDefault="00745811" w:rsidP="00745811">
      <w:pPr>
        <w:pStyle w:val="Heading3"/>
      </w:pPr>
      <w:r>
        <w:t>1NC – AT: Climate Change</w:t>
      </w:r>
    </w:p>
    <w:p w14:paraId="6BD83627" w14:textId="77777777" w:rsidR="00745811" w:rsidRPr="002C54AC" w:rsidRDefault="00745811" w:rsidP="00745811">
      <w:pPr>
        <w:pStyle w:val="Heading4"/>
        <w:rPr>
          <w:lang w:val="es-ES"/>
        </w:rPr>
      </w:pPr>
      <w:r w:rsidRPr="002C54AC">
        <w:rPr>
          <w:lang w:val="es-ES"/>
        </w:rPr>
        <w:t xml:space="preserve">No </w:t>
      </w:r>
      <w:proofErr w:type="spellStart"/>
      <w:r w:rsidRPr="002C54AC">
        <w:rPr>
          <w:lang w:val="es-ES"/>
        </w:rPr>
        <w:t>impact</w:t>
      </w:r>
      <w:proofErr w:type="spellEnd"/>
      <w:r w:rsidRPr="002C54AC">
        <w:rPr>
          <w:lang w:val="es-ES"/>
        </w:rPr>
        <w:t xml:space="preserve">. </w:t>
      </w:r>
    </w:p>
    <w:p w14:paraId="60A274F2" w14:textId="77777777" w:rsidR="00745811" w:rsidRDefault="00745811" w:rsidP="00745811">
      <w:r w:rsidRPr="002C54AC">
        <w:rPr>
          <w:rStyle w:val="Emphasis1"/>
          <w:lang w:val="es-ES"/>
        </w:rPr>
        <w:t xml:space="preserve">Kerr et al. </w:t>
      </w:r>
      <w:r>
        <w:rPr>
          <w:rStyle w:val="Emphasis1"/>
        </w:rPr>
        <w:t xml:space="preserve">’19 </w:t>
      </w:r>
      <w:r w:rsidRPr="00116114">
        <w:t xml:space="preserve">[Amber, Daniel Swain, Andrew King, Peter </w:t>
      </w:r>
      <w:proofErr w:type="spellStart"/>
      <w:r w:rsidRPr="00116114">
        <w:t>Kalmus</w:t>
      </w:r>
      <w:proofErr w:type="spellEnd"/>
      <w:r w:rsidRPr="00116114">
        <w:t xml:space="preserve">, Richard Betts, and William </w:t>
      </w:r>
      <w:proofErr w:type="spellStart"/>
      <w:r w:rsidRPr="00116114">
        <w:t>Huiskamp</w:t>
      </w:r>
      <w:proofErr w:type="spellEnd"/>
      <w:r w:rsidRPr="00116114">
        <w:t xml:space="preserve">; June 4; Energy and Resources PhD at the University of California-Berkeley, known agroecologist, former coordinator of the USDA California Climate Hub; Climate Science PhD at UCLA, climate scientist, a research fellow at the National Center for Atmospheric Research; Earth Sciences PhD, Climate Extremes Research Fellow at the University of Melbourne; Physics PhD at the University of Colombia, climate scientist at NASA’s Jet Propulsion Lab; Professor and Chair in Climate Impacts at the University of Exeter, a lead author on the Fourth Assessment Report of the Intergovernmental Panel on Climate Change in Working Group 1; Paleoclimatology PhD at the Climate Change Research Center, climate scientist at the Potsdam Institute for Climate Impact Research; Climate Feedback, “Claim that human civilization could end in 30 years is speculative, not supported with evidence,” </w:t>
      </w:r>
      <w:hyperlink r:id="rId27" w:history="1">
        <w:r w:rsidRPr="0081674B">
          <w:rPr>
            <w:rStyle w:val="StyleUnderline"/>
          </w:rPr>
          <w:t>https://climatefeedback.org/evaluation/iflscience-story-on-speculative-report-provides-little-scientific-context-james-felton/</w:t>
        </w:r>
      </w:hyperlink>
      <w:r w:rsidRPr="00116114">
        <w:t>]</w:t>
      </w:r>
    </w:p>
    <w:p w14:paraId="536D4EA4" w14:textId="77777777" w:rsidR="00745811" w:rsidRPr="00D173AA" w:rsidRDefault="00745811" w:rsidP="00745811">
      <w:pPr>
        <w:rPr>
          <w:sz w:val="16"/>
        </w:rPr>
      </w:pPr>
      <w:r w:rsidRPr="009B6416">
        <w:rPr>
          <w:rStyle w:val="Style13ptBold"/>
          <w:highlight w:val="cyan"/>
        </w:rPr>
        <w:t xml:space="preserve">There is </w:t>
      </w:r>
      <w:r w:rsidRPr="009B6416">
        <w:rPr>
          <w:rStyle w:val="Emphasis"/>
          <w:highlight w:val="cyan"/>
        </w:rPr>
        <w:t>no</w:t>
      </w:r>
      <w:r w:rsidRPr="00D173AA">
        <w:rPr>
          <w:rStyle w:val="Emphasis"/>
        </w:rPr>
        <w:t xml:space="preserve"> scientific </w:t>
      </w:r>
      <w:r w:rsidRPr="009B6416">
        <w:rPr>
          <w:rStyle w:val="Emphasis"/>
          <w:highlight w:val="cyan"/>
        </w:rPr>
        <w:t>basis</w:t>
      </w:r>
      <w:r w:rsidRPr="009B6416">
        <w:rPr>
          <w:rStyle w:val="Style13ptBold"/>
          <w:highlight w:val="cyan"/>
        </w:rPr>
        <w:t xml:space="preserve"> to suggest</w:t>
      </w:r>
      <w:r w:rsidRPr="00D173AA">
        <w:rPr>
          <w:sz w:val="16"/>
        </w:rPr>
        <w:t xml:space="preserve"> that </w:t>
      </w:r>
      <w:r w:rsidRPr="009B6416">
        <w:rPr>
          <w:rStyle w:val="Emphasis"/>
          <w:highlight w:val="cyan"/>
        </w:rPr>
        <w:t>climate breakdown</w:t>
      </w:r>
      <w:r w:rsidRPr="009B6416">
        <w:rPr>
          <w:rStyle w:val="Style13ptBold"/>
          <w:highlight w:val="cyan"/>
        </w:rPr>
        <w:t xml:space="preserve"> will</w:t>
      </w:r>
      <w:r w:rsidRPr="00D173AA">
        <w:rPr>
          <w:rStyle w:val="Style13ptBold"/>
        </w:rPr>
        <w:t xml:space="preserve"> “annihilate </w:t>
      </w:r>
      <w:r w:rsidRPr="00D173AA">
        <w:rPr>
          <w:rStyle w:val="Emphasis"/>
        </w:rPr>
        <w:t>intelligent life</w:t>
      </w:r>
      <w:r w:rsidRPr="00D173AA">
        <w:rPr>
          <w:rStyle w:val="Style13ptBold"/>
        </w:rPr>
        <w:t>” (by which I assume the</w:t>
      </w:r>
      <w:r w:rsidRPr="00D173AA">
        <w:rPr>
          <w:sz w:val="16"/>
        </w:rPr>
        <w:t xml:space="preserve"> report </w:t>
      </w:r>
      <w:r w:rsidRPr="00D173AA">
        <w:rPr>
          <w:rStyle w:val="Style13ptBold"/>
        </w:rPr>
        <w:t xml:space="preserve">authors </w:t>
      </w:r>
      <w:r w:rsidRPr="009B6416">
        <w:rPr>
          <w:rStyle w:val="Style13ptBold"/>
          <w:highlight w:val="cyan"/>
        </w:rPr>
        <w:t xml:space="preserve">mean </w:t>
      </w:r>
      <w:r w:rsidRPr="009B6416">
        <w:rPr>
          <w:rStyle w:val="Emphasis"/>
          <w:highlight w:val="cyan"/>
        </w:rPr>
        <w:t>human extinction</w:t>
      </w:r>
      <w:r w:rsidRPr="00D173AA">
        <w:rPr>
          <w:rStyle w:val="Style13ptBold"/>
        </w:rPr>
        <w:t>)</w:t>
      </w:r>
      <w:r w:rsidRPr="00D173AA">
        <w:rPr>
          <w:sz w:val="16"/>
        </w:rPr>
        <w:t xml:space="preserve"> by 2050.</w:t>
      </w:r>
    </w:p>
    <w:p w14:paraId="236EC48B" w14:textId="77777777" w:rsidR="00745811" w:rsidRPr="00D173AA" w:rsidRDefault="00745811" w:rsidP="00745811">
      <w:pPr>
        <w:rPr>
          <w:sz w:val="16"/>
        </w:rPr>
      </w:pPr>
      <w:r w:rsidRPr="00D173AA">
        <w:rPr>
          <w:sz w:val="16"/>
        </w:rPr>
        <w:t xml:space="preserve">However, climate breakdown does pose a grave threat to civilization as we know it, and the potential for mass suffering on a scale perhaps </w:t>
      </w:r>
      <w:proofErr w:type="gramStart"/>
      <w:r w:rsidRPr="00D173AA">
        <w:rPr>
          <w:sz w:val="16"/>
        </w:rPr>
        <w:t>never before</w:t>
      </w:r>
      <w:proofErr w:type="gramEnd"/>
      <w:r w:rsidRPr="00D173AA">
        <w:rPr>
          <w:sz w:val="16"/>
        </w:rPr>
        <w:t xml:space="preserve"> encountered by humankind. This should be enough reason for action without any need for exaggeration or misrepresentation!</w:t>
      </w:r>
    </w:p>
    <w:p w14:paraId="6B76CF9A" w14:textId="77777777" w:rsidR="00745811" w:rsidRPr="00D173AA" w:rsidRDefault="00745811" w:rsidP="00745811">
      <w:pPr>
        <w:ind w:firstLine="720"/>
        <w:rPr>
          <w:sz w:val="16"/>
        </w:rPr>
      </w:pPr>
      <w:r w:rsidRPr="00D173AA">
        <w:rPr>
          <w:sz w:val="16"/>
        </w:rPr>
        <w:t>A “Hothouse Earth” scenario plays out that sees Earth’s temperatures doomed to rise by a further 1°C (1.8°F) even if we stopped emissions immediately.</w:t>
      </w:r>
    </w:p>
    <w:p w14:paraId="48072F3F" w14:textId="77777777" w:rsidR="00745811" w:rsidRPr="00D173AA" w:rsidRDefault="00745811" w:rsidP="00745811">
      <w:pPr>
        <w:rPr>
          <w:sz w:val="16"/>
        </w:rPr>
      </w:pPr>
      <w:r w:rsidRPr="00D173AA">
        <w:rPr>
          <w:sz w:val="16"/>
        </w:rPr>
        <w:t xml:space="preserve">Peter </w:t>
      </w:r>
      <w:proofErr w:type="spellStart"/>
      <w:r w:rsidRPr="00D173AA">
        <w:rPr>
          <w:sz w:val="16"/>
        </w:rPr>
        <w:t>Kalmus</w:t>
      </w:r>
      <w:proofErr w:type="spellEnd"/>
      <w:r w:rsidRPr="00D173AA">
        <w:rPr>
          <w:sz w:val="16"/>
        </w:rPr>
        <w:t>, Data Scientist, Jet Propulsion Laboratory:</w:t>
      </w:r>
    </w:p>
    <w:p w14:paraId="56AC57BB" w14:textId="77777777" w:rsidR="00745811" w:rsidRPr="00D173AA" w:rsidRDefault="00745811" w:rsidP="00745811">
      <w:pPr>
        <w:rPr>
          <w:sz w:val="16"/>
        </w:rPr>
      </w:pPr>
      <w:r w:rsidRPr="00D173AA">
        <w:rPr>
          <w:sz w:val="16"/>
        </w:rPr>
        <w:t>This word choice perhaps reveals a bias on the part of the author of the article. A temperature can’t be doomed. And while I certainly do not encourage false optimism, assuming that humanity is doomed is lazy and counterproductive.</w:t>
      </w:r>
    </w:p>
    <w:p w14:paraId="2CAE8497" w14:textId="77777777" w:rsidR="00745811" w:rsidRPr="00D173AA" w:rsidRDefault="00745811" w:rsidP="00745811">
      <w:pPr>
        <w:ind w:firstLine="720"/>
        <w:rPr>
          <w:sz w:val="16"/>
        </w:rPr>
      </w:pPr>
      <w:r w:rsidRPr="00D173AA">
        <w:rPr>
          <w:sz w:val="16"/>
        </w:rPr>
        <w:t xml:space="preserve">Fifty-five percent of the global population are subject to more than 20 days a year of lethal heat conditions beyond </w:t>
      </w:r>
      <w:proofErr w:type="gramStart"/>
      <w:r w:rsidRPr="00D173AA">
        <w:rPr>
          <w:sz w:val="16"/>
        </w:rPr>
        <w:t>that which humans</w:t>
      </w:r>
      <w:proofErr w:type="gramEnd"/>
      <w:r w:rsidRPr="00D173AA">
        <w:rPr>
          <w:sz w:val="16"/>
        </w:rPr>
        <w:t xml:space="preserve"> can survive</w:t>
      </w:r>
    </w:p>
    <w:p w14:paraId="3E215EA9" w14:textId="77777777" w:rsidR="00745811" w:rsidRPr="00D173AA" w:rsidRDefault="00745811" w:rsidP="00745811">
      <w:pPr>
        <w:rPr>
          <w:sz w:val="16"/>
        </w:rPr>
      </w:pPr>
      <w:r w:rsidRPr="00D173AA">
        <w:rPr>
          <w:sz w:val="16"/>
        </w:rPr>
        <w:t>Richard Betts, Professor, Met Office Hadley Centre &amp; University of Exeter:</w:t>
      </w:r>
    </w:p>
    <w:p w14:paraId="21395004" w14:textId="77777777" w:rsidR="00745811" w:rsidRPr="00D173AA" w:rsidRDefault="00745811" w:rsidP="00745811">
      <w:pPr>
        <w:rPr>
          <w:sz w:val="16"/>
        </w:rPr>
      </w:pPr>
      <w:r w:rsidRPr="00D173AA">
        <w:rPr>
          <w:sz w:val="16"/>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p>
    <w:p w14:paraId="2EBF5C08" w14:textId="77777777" w:rsidR="00745811" w:rsidRPr="00D173AA" w:rsidRDefault="00745811" w:rsidP="00745811">
      <w:pPr>
        <w:ind w:left="720"/>
        <w:rPr>
          <w:sz w:val="16"/>
        </w:rPr>
      </w:pPr>
      <w:r w:rsidRPr="00D173AA">
        <w:rPr>
          <w:sz w:val="16"/>
        </w:rPr>
        <w:t>North America suffers extreme weather events including wildfires, drought, and heatwaves. Monsoons in China fail, the great rivers of Asia virtually dry up, and rainfall in central America falls by half.</w:t>
      </w:r>
    </w:p>
    <w:p w14:paraId="7E3A69AE" w14:textId="77777777" w:rsidR="00745811" w:rsidRPr="00D173AA" w:rsidRDefault="00745811" w:rsidP="00745811">
      <w:pPr>
        <w:rPr>
          <w:sz w:val="16"/>
        </w:rPr>
      </w:pPr>
      <w:r w:rsidRPr="00D173AA">
        <w:rPr>
          <w:sz w:val="16"/>
        </w:rPr>
        <w:t>Andrew King, Research fellow, University of Melbourne:</w:t>
      </w:r>
    </w:p>
    <w:p w14:paraId="21F5430E" w14:textId="77777777" w:rsidR="00745811" w:rsidRPr="00D173AA" w:rsidRDefault="00745811" w:rsidP="00745811">
      <w:pPr>
        <w:rPr>
          <w:sz w:val="16"/>
        </w:rPr>
      </w:pPr>
      <w:r w:rsidRPr="009B6416">
        <w:rPr>
          <w:rStyle w:val="Style13ptBold"/>
          <w:highlight w:val="cyan"/>
        </w:rPr>
        <w:t xml:space="preserve">Projections of </w:t>
      </w:r>
      <w:r w:rsidRPr="009B6416">
        <w:rPr>
          <w:rStyle w:val="Emphasis"/>
          <w:highlight w:val="cyan"/>
        </w:rPr>
        <w:t>extreme events</w:t>
      </w:r>
      <w:r w:rsidRPr="00D173AA">
        <w:rPr>
          <w:sz w:val="16"/>
        </w:rPr>
        <w:t xml:space="preserve"> such as these </w:t>
      </w:r>
      <w:r w:rsidRPr="009B6416">
        <w:rPr>
          <w:rStyle w:val="Style13ptBold"/>
          <w:highlight w:val="cyan"/>
        </w:rPr>
        <w:t>are</w:t>
      </w:r>
      <w:r w:rsidRPr="00D173AA">
        <w:rPr>
          <w:rStyle w:val="Style13ptBold"/>
        </w:rPr>
        <w:t xml:space="preserve"> </w:t>
      </w:r>
      <w:r w:rsidRPr="00D173AA">
        <w:rPr>
          <w:rStyle w:val="Emphasis"/>
        </w:rPr>
        <w:t xml:space="preserve">very </w:t>
      </w:r>
      <w:r w:rsidRPr="009B6416">
        <w:rPr>
          <w:rStyle w:val="Emphasis"/>
          <w:highlight w:val="cyan"/>
        </w:rPr>
        <w:t>difficult</w:t>
      </w:r>
      <w:r w:rsidRPr="009B6416">
        <w:rPr>
          <w:rStyle w:val="Style13ptBold"/>
          <w:highlight w:val="cyan"/>
        </w:rPr>
        <w:t xml:space="preserve"> to make and </w:t>
      </w:r>
      <w:r w:rsidRPr="009B6416">
        <w:rPr>
          <w:rStyle w:val="Emphasis"/>
          <w:highlight w:val="cyan"/>
        </w:rPr>
        <w:t>vary</w:t>
      </w:r>
      <w:r w:rsidRPr="00D173AA">
        <w:rPr>
          <w:rStyle w:val="Emphasis"/>
        </w:rPr>
        <w:t xml:space="preserve"> greatly</w:t>
      </w:r>
      <w:r w:rsidRPr="00D173AA">
        <w:rPr>
          <w:rStyle w:val="Style13ptBold"/>
        </w:rPr>
        <w:t xml:space="preserve"> </w:t>
      </w:r>
      <w:r w:rsidRPr="009B6416">
        <w:rPr>
          <w:rStyle w:val="Style13ptBold"/>
          <w:highlight w:val="cyan"/>
        </w:rPr>
        <w:t>between</w:t>
      </w:r>
      <w:r w:rsidRPr="00D173AA">
        <w:rPr>
          <w:rStyle w:val="Style13ptBold"/>
        </w:rPr>
        <w:t xml:space="preserve"> </w:t>
      </w:r>
      <w:r w:rsidRPr="00D173AA">
        <w:rPr>
          <w:rStyle w:val="Emphasis"/>
        </w:rPr>
        <w:t xml:space="preserve">different climate </w:t>
      </w:r>
      <w:r w:rsidRPr="009B6416">
        <w:rPr>
          <w:rStyle w:val="Emphasis"/>
          <w:highlight w:val="cyan"/>
        </w:rPr>
        <w:t>models</w:t>
      </w:r>
      <w:r w:rsidRPr="00D173AA">
        <w:rPr>
          <w:sz w:val="16"/>
        </w:rPr>
        <w:t>.</w:t>
      </w:r>
    </w:p>
    <w:p w14:paraId="591A39E4" w14:textId="77777777" w:rsidR="00745811" w:rsidRPr="00D173AA" w:rsidRDefault="00745811" w:rsidP="00745811">
      <w:pPr>
        <w:rPr>
          <w:sz w:val="16"/>
        </w:rPr>
      </w:pPr>
      <w:r w:rsidRPr="00D173AA">
        <w:rPr>
          <w:sz w:val="16"/>
        </w:rPr>
        <w:t>Deadly heat conditions across West Africa persist for over 100 days a year</w:t>
      </w:r>
    </w:p>
    <w:p w14:paraId="5E2BB672" w14:textId="77777777" w:rsidR="00745811" w:rsidRPr="00D173AA" w:rsidRDefault="00745811" w:rsidP="00745811">
      <w:pPr>
        <w:rPr>
          <w:sz w:val="16"/>
        </w:rPr>
      </w:pPr>
      <w:r w:rsidRPr="00D173AA">
        <w:rPr>
          <w:sz w:val="16"/>
        </w:rPr>
        <w:t xml:space="preserve">Peter </w:t>
      </w:r>
      <w:proofErr w:type="spellStart"/>
      <w:r w:rsidRPr="00D173AA">
        <w:rPr>
          <w:sz w:val="16"/>
        </w:rPr>
        <w:t>Kalmus</w:t>
      </w:r>
      <w:proofErr w:type="spellEnd"/>
      <w:r w:rsidRPr="00D173AA">
        <w:rPr>
          <w:sz w:val="16"/>
        </w:rPr>
        <w:t>, Data Scientist, Jet Propulsion Laboratory:</w:t>
      </w:r>
    </w:p>
    <w:p w14:paraId="4E030C5A" w14:textId="77777777" w:rsidR="00745811" w:rsidRPr="00D173AA" w:rsidRDefault="00745811" w:rsidP="00745811">
      <w:pPr>
        <w:rPr>
          <w:sz w:val="16"/>
        </w:rPr>
      </w:pPr>
      <w:r w:rsidRPr="00D173AA">
        <w:rPr>
          <w:sz w:val="16"/>
        </w:rPr>
        <w:t>The deadly heat projections (this, and the one from the previous paragraph) come from Mora et al (2017)1.</w:t>
      </w:r>
    </w:p>
    <w:p w14:paraId="65FDC9D6" w14:textId="77777777" w:rsidR="00745811" w:rsidRPr="00D173AA" w:rsidRDefault="00745811" w:rsidP="00745811">
      <w:pPr>
        <w:rPr>
          <w:sz w:val="16"/>
        </w:rPr>
      </w:pPr>
      <w:r w:rsidRPr="00D173AA">
        <w:rPr>
          <w:sz w:val="16"/>
        </w:rPr>
        <w:t xml:space="preserve">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w:t>
      </w:r>
      <w:proofErr w:type="gramStart"/>
      <w:r w:rsidRPr="00D173AA">
        <w:rPr>
          <w:sz w:val="16"/>
        </w:rPr>
        <w:t>al</w:t>
      </w:r>
      <w:proofErr w:type="gramEnd"/>
      <w:r w:rsidRPr="00D173AA">
        <w:rPr>
          <w:sz w:val="16"/>
        </w:rPr>
        <w:t xml:space="preserve"> but I have no reason to think they are in error.</w:t>
      </w:r>
    </w:p>
    <w:p w14:paraId="5434FB38" w14:textId="77777777" w:rsidR="00745811" w:rsidRPr="00D173AA" w:rsidRDefault="00745811" w:rsidP="00745811">
      <w:pPr>
        <w:ind w:firstLine="720"/>
        <w:rPr>
          <w:sz w:val="16"/>
        </w:rPr>
      </w:pPr>
      <w:r w:rsidRPr="00D173AA">
        <w:rPr>
          <w:sz w:val="16"/>
        </w:rPr>
        <w:t>1- Mora et al (2017) Global risk of deadly heat, Nature Climate Change</w:t>
      </w:r>
    </w:p>
    <w:p w14:paraId="0F968371" w14:textId="77777777" w:rsidR="00745811" w:rsidRPr="00D173AA" w:rsidRDefault="00745811" w:rsidP="00745811">
      <w:pPr>
        <w:ind w:left="720"/>
        <w:rPr>
          <w:sz w:val="16"/>
        </w:rPr>
      </w:pPr>
      <w:r w:rsidRPr="00D173AA">
        <w:rPr>
          <w:sz w:val="16"/>
        </w:rPr>
        <w:t xml:space="preserve">The knock-on consequences affect national security, as the scale of the challenges involved, such as pandemic disease outbreaks, are overwhelming. Armed conflicts over resources may become a </w:t>
      </w:r>
      <w:proofErr w:type="gramStart"/>
      <w:r w:rsidRPr="00D173AA">
        <w:rPr>
          <w:sz w:val="16"/>
        </w:rPr>
        <w:t>reality, and</w:t>
      </w:r>
      <w:proofErr w:type="gramEnd"/>
      <w:r w:rsidRPr="00D173AA">
        <w:rPr>
          <w:sz w:val="16"/>
        </w:rPr>
        <w:t xml:space="preserve"> have the potential to escalate into nuclear war. In the </w:t>
      </w:r>
      <w:proofErr w:type="gramStart"/>
      <w:r w:rsidRPr="00D173AA">
        <w:rPr>
          <w:sz w:val="16"/>
        </w:rPr>
        <w:t>worst case</w:t>
      </w:r>
      <w:proofErr w:type="gramEnd"/>
      <w:r w:rsidRPr="00D173AA">
        <w:rPr>
          <w:sz w:val="16"/>
        </w:rPr>
        <w:t xml:space="preserve"> scenario, a scale of destruction the authors say is beyond their capacity to model, there is a ‘high likelihood of human civilization coming to an end’.</w:t>
      </w:r>
    </w:p>
    <w:p w14:paraId="1C3D2F57" w14:textId="77777777" w:rsidR="00745811" w:rsidRPr="00D173AA" w:rsidRDefault="00745811" w:rsidP="00745811">
      <w:pPr>
        <w:rPr>
          <w:sz w:val="16"/>
        </w:rPr>
      </w:pPr>
      <w:r w:rsidRPr="00D173AA">
        <w:rPr>
          <w:sz w:val="16"/>
        </w:rPr>
        <w:t xml:space="preserve">Willem </w:t>
      </w:r>
      <w:proofErr w:type="spellStart"/>
      <w:r w:rsidRPr="00D173AA">
        <w:rPr>
          <w:sz w:val="16"/>
        </w:rPr>
        <w:t>Huiskamp</w:t>
      </w:r>
      <w:proofErr w:type="spellEnd"/>
      <w:r w:rsidRPr="00D173AA">
        <w:rPr>
          <w:sz w:val="16"/>
        </w:rPr>
        <w:t>, Postdoctoral research fellow, Potsdam Institute for Climate Impact Research:</w:t>
      </w:r>
    </w:p>
    <w:p w14:paraId="724DD34D" w14:textId="77777777" w:rsidR="00745811" w:rsidRPr="00D173AA" w:rsidRDefault="00745811" w:rsidP="00745811">
      <w:pPr>
        <w:rPr>
          <w:sz w:val="16"/>
        </w:rPr>
      </w:pPr>
      <w:r w:rsidRPr="00D173AA">
        <w:rPr>
          <w:sz w:val="16"/>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2EB021BE" w14:textId="77777777" w:rsidR="00745811" w:rsidRPr="00D173AA" w:rsidRDefault="00745811" w:rsidP="00745811">
      <w:pPr>
        <w:rPr>
          <w:sz w:val="16"/>
        </w:rPr>
      </w:pPr>
      <w:r w:rsidRPr="00D173AA">
        <w:rPr>
          <w:sz w:val="16"/>
        </w:rPr>
        <w:t>Furthermore, if it is apparently beyond our capability to model these impacts, how can they assign a ‘high likelihood’ to this outcome?</w:t>
      </w:r>
    </w:p>
    <w:p w14:paraId="360B37BD" w14:textId="77777777" w:rsidR="00745811" w:rsidRPr="00D173AA" w:rsidRDefault="00745811" w:rsidP="00745811">
      <w:pPr>
        <w:rPr>
          <w:sz w:val="16"/>
        </w:rPr>
      </w:pPr>
      <w:r w:rsidRPr="00D173AA">
        <w:rPr>
          <w:sz w:val="16"/>
        </w:rPr>
        <w:t>While it is true that warming of this magnitude would be catastrophic, making claims such as this without evidence serves only to undermine the trust the public will have in the science.</w:t>
      </w:r>
    </w:p>
    <w:p w14:paraId="67660C99" w14:textId="77777777" w:rsidR="00745811" w:rsidRPr="00D173AA" w:rsidRDefault="00745811" w:rsidP="00745811">
      <w:pPr>
        <w:rPr>
          <w:sz w:val="16"/>
        </w:rPr>
      </w:pPr>
      <w:r w:rsidRPr="00D173AA">
        <w:rPr>
          <w:sz w:val="16"/>
        </w:rPr>
        <w:t>Daniel Swain, Researcher, UCLA, and Research Fellow, National Center for Atmospheric Research:</w:t>
      </w:r>
    </w:p>
    <w:p w14:paraId="50FE3999" w14:textId="77777777" w:rsidR="00745811" w:rsidRPr="00E422E5" w:rsidRDefault="00745811" w:rsidP="00745811">
      <w:pPr>
        <w:rPr>
          <w:sz w:val="16"/>
        </w:rPr>
      </w:pPr>
      <w:r w:rsidRPr="00D173AA">
        <w:rPr>
          <w:sz w:val="16"/>
        </w:rPr>
        <w:t xml:space="preserve">It seems that </w:t>
      </w:r>
      <w:r w:rsidRPr="00D173AA">
        <w:rPr>
          <w:rStyle w:val="Emphasis"/>
        </w:rPr>
        <w:t xml:space="preserve">the eye-catching </w:t>
      </w:r>
      <w:r w:rsidRPr="009B6416">
        <w:rPr>
          <w:rStyle w:val="Emphasis"/>
          <w:highlight w:val="cyan"/>
        </w:rPr>
        <w:t>headline</w:t>
      </w:r>
      <w:r w:rsidRPr="00D173AA">
        <w:rPr>
          <w:rStyle w:val="Emphasis"/>
        </w:rPr>
        <w:t xml:space="preserve">-level </w:t>
      </w:r>
      <w:r w:rsidRPr="009B6416">
        <w:rPr>
          <w:rStyle w:val="Emphasis"/>
          <w:highlight w:val="cyan"/>
        </w:rPr>
        <w:t>claims</w:t>
      </w:r>
      <w:r w:rsidRPr="00D173AA">
        <w:rPr>
          <w:rStyle w:val="Style13ptBold"/>
        </w:rPr>
        <w:t xml:space="preserve"> in the report </w:t>
      </w:r>
      <w:r w:rsidRPr="009B6416">
        <w:rPr>
          <w:rStyle w:val="Emphasis"/>
          <w:highlight w:val="cyan"/>
        </w:rPr>
        <w:t>stem</w:t>
      </w:r>
      <w:r w:rsidRPr="00D173AA">
        <w:rPr>
          <w:rStyle w:val="Emphasis"/>
        </w:rPr>
        <w:t xml:space="preserve"> almost entirely</w:t>
      </w:r>
      <w:r w:rsidRPr="00D173AA">
        <w:rPr>
          <w:rStyle w:val="Style13ptBold"/>
        </w:rPr>
        <w:t xml:space="preserve"> </w:t>
      </w:r>
      <w:r w:rsidRPr="009B6416">
        <w:rPr>
          <w:rStyle w:val="Style13ptBold"/>
          <w:highlight w:val="cyan"/>
        </w:rPr>
        <w:t>from</w:t>
      </w:r>
      <w:r w:rsidRPr="00D173AA">
        <w:rPr>
          <w:sz w:val="16"/>
        </w:rPr>
        <w:t xml:space="preserve"> these </w:t>
      </w:r>
      <w:r w:rsidRPr="009B6416">
        <w:rPr>
          <w:rStyle w:val="Emphasis"/>
          <w:highlight w:val="cyan"/>
        </w:rPr>
        <w:t>knock-on effects</w:t>
      </w:r>
      <w:r w:rsidRPr="00D173AA">
        <w:rPr>
          <w:rStyle w:val="Style13ptBold"/>
        </w:rPr>
        <w:t>, which</w:t>
      </w:r>
      <w:r w:rsidRPr="00D173AA">
        <w:rPr>
          <w:sz w:val="16"/>
        </w:rPr>
        <w:t xml:space="preserve"> the authors themselves admi</w:t>
      </w:r>
      <w:r w:rsidRPr="00936F24">
        <w:rPr>
          <w:sz w:val="16"/>
        </w:rPr>
        <w:t xml:space="preserve">t </w:t>
      </w:r>
      <w:r w:rsidRPr="00936F24">
        <w:rPr>
          <w:rStyle w:val="Style13ptBold"/>
        </w:rPr>
        <w:t xml:space="preserve">are </w:t>
      </w:r>
      <w:r w:rsidRPr="009B6416">
        <w:rPr>
          <w:rStyle w:val="Style13ptBold"/>
          <w:highlight w:val="cyan"/>
        </w:rPr>
        <w:t>“beyond</w:t>
      </w:r>
      <w:r w:rsidRPr="00D173AA">
        <w:rPr>
          <w:rStyle w:val="Style13ptBold"/>
        </w:rPr>
        <w:t xml:space="preserve"> their </w:t>
      </w:r>
      <w:r w:rsidRPr="009B6416">
        <w:rPr>
          <w:rStyle w:val="Style13ptBold"/>
          <w:highlight w:val="cyan"/>
        </w:rPr>
        <w:t>capacity to model.”</w:t>
      </w:r>
      <w:r w:rsidRPr="00D173AA">
        <w:rPr>
          <w:sz w:val="16"/>
        </w:rPr>
        <w:t xml:space="preserve"> Thus, </w:t>
      </w:r>
      <w:r w:rsidRPr="009B6416">
        <w:rPr>
          <w:rStyle w:val="Style13ptBold"/>
          <w:highlight w:val="cyan"/>
        </w:rPr>
        <w:t xml:space="preserve">from </w:t>
      </w:r>
      <w:r w:rsidRPr="009B6416">
        <w:rPr>
          <w:rStyle w:val="Emphasis"/>
          <w:highlight w:val="cyan"/>
        </w:rPr>
        <w:t>a scientific perspective</w:t>
      </w:r>
      <w:r w:rsidRPr="009B6416">
        <w:rPr>
          <w:rStyle w:val="Style13ptBold"/>
          <w:highlight w:val="cyan"/>
        </w:rPr>
        <w:t>, the</w:t>
      </w:r>
      <w:r w:rsidRPr="00D173AA">
        <w:rPr>
          <w:sz w:val="16"/>
        </w:rPr>
        <w:t xml:space="preserve"> purported “high </w:t>
      </w:r>
      <w:r w:rsidRPr="009B6416">
        <w:rPr>
          <w:rStyle w:val="Style13ptBold"/>
          <w:highlight w:val="cyan"/>
        </w:rPr>
        <w:t>likelihood</w:t>
      </w:r>
      <w:r w:rsidRPr="00D173AA">
        <w:rPr>
          <w:rStyle w:val="Style13ptBold"/>
        </w:rPr>
        <w:t xml:space="preserve"> of civilization coming to an end</w:t>
      </w:r>
      <w:r w:rsidRPr="00D173AA">
        <w:rPr>
          <w:sz w:val="16"/>
        </w:rPr>
        <w:t xml:space="preserve"> by 2050” </w:t>
      </w:r>
      <w:r w:rsidRPr="009B6416">
        <w:rPr>
          <w:rStyle w:val="Style13ptBold"/>
          <w:highlight w:val="cyan"/>
        </w:rPr>
        <w:t>is</w:t>
      </w:r>
      <w:r w:rsidRPr="00D173AA">
        <w:rPr>
          <w:rStyle w:val="Style13ptBold"/>
        </w:rPr>
        <w:t xml:space="preserve"> </w:t>
      </w:r>
      <w:r w:rsidRPr="00D173AA">
        <w:rPr>
          <w:rStyle w:val="Emphasis"/>
        </w:rPr>
        <w:t xml:space="preserve">essentially </w:t>
      </w:r>
      <w:r w:rsidRPr="009B6416">
        <w:rPr>
          <w:rStyle w:val="Emphasis"/>
          <w:highlight w:val="cyan"/>
        </w:rPr>
        <w:t>personal speculation</w:t>
      </w:r>
      <w:r w:rsidRPr="00D173AA">
        <w:rPr>
          <w:sz w:val="16"/>
        </w:rPr>
        <w:t xml:space="preserve"> on the part of the report’s authors, </w:t>
      </w:r>
      <w:r w:rsidRPr="009B6416">
        <w:rPr>
          <w:rStyle w:val="Style13ptBold"/>
          <w:highlight w:val="cyan"/>
        </w:rPr>
        <w:t>rather than</w:t>
      </w:r>
      <w:r w:rsidRPr="00D173AA">
        <w:rPr>
          <w:rStyle w:val="Style13ptBold"/>
        </w:rPr>
        <w:t xml:space="preserve"> </w:t>
      </w:r>
      <w:r w:rsidRPr="00D173AA">
        <w:rPr>
          <w:rStyle w:val="Emphasis"/>
        </w:rPr>
        <w:t xml:space="preserve">a clear </w:t>
      </w:r>
      <w:r w:rsidRPr="009B6416">
        <w:rPr>
          <w:rStyle w:val="Emphasis"/>
          <w:highlight w:val="cyan"/>
        </w:rPr>
        <w:t>conclusion</w:t>
      </w:r>
      <w:r w:rsidRPr="00D173AA">
        <w:rPr>
          <w:rStyle w:val="Style13ptBold"/>
        </w:rPr>
        <w:t xml:space="preserve"> drawn </w:t>
      </w:r>
      <w:r w:rsidRPr="009B6416">
        <w:rPr>
          <w:rStyle w:val="Style13ptBold"/>
          <w:highlight w:val="cyan"/>
        </w:rPr>
        <w:t xml:space="preserve">from </w:t>
      </w:r>
      <w:r w:rsidRPr="009B6416">
        <w:rPr>
          <w:rStyle w:val="Emphasis"/>
          <w:highlight w:val="cyan"/>
        </w:rPr>
        <w:t>rigorous</w:t>
      </w:r>
      <w:r w:rsidRPr="00D173AA">
        <w:rPr>
          <w:rStyle w:val="Emphasis"/>
        </w:rPr>
        <w:t xml:space="preserve"> assessment</w:t>
      </w:r>
      <w:r w:rsidRPr="00D173AA">
        <w:rPr>
          <w:rStyle w:val="Style13ptBold"/>
        </w:rPr>
        <w:t xml:space="preserve"> of </w:t>
      </w:r>
      <w:r w:rsidRPr="00D173AA">
        <w:rPr>
          <w:rStyle w:val="Emphasis"/>
        </w:rPr>
        <w:t xml:space="preserve">the available </w:t>
      </w:r>
      <w:r w:rsidRPr="009B6416">
        <w:rPr>
          <w:rStyle w:val="Emphasis"/>
          <w:highlight w:val="cyan"/>
        </w:rPr>
        <w:t>evidence</w:t>
      </w:r>
      <w:r w:rsidRPr="00D173AA">
        <w:rPr>
          <w:sz w:val="16"/>
        </w:rPr>
        <w:t>.</w:t>
      </w:r>
    </w:p>
    <w:p w14:paraId="43F491A0" w14:textId="77777777" w:rsidR="00745811" w:rsidRPr="00872ED4" w:rsidRDefault="00745811" w:rsidP="00745811"/>
    <w:p w14:paraId="1883884F" w14:textId="77777777" w:rsidR="00745811" w:rsidRDefault="00745811" w:rsidP="00745811">
      <w:pPr>
        <w:pStyle w:val="Heading2"/>
      </w:pPr>
      <w:r>
        <w:t>Cyber Adv</w:t>
      </w:r>
    </w:p>
    <w:p w14:paraId="091108BB" w14:textId="77777777" w:rsidR="00745811" w:rsidRDefault="00745811" w:rsidP="00745811">
      <w:pPr>
        <w:pStyle w:val="Heading3"/>
      </w:pPr>
      <w:r>
        <w:t>1NC – Court Circumvention</w:t>
      </w:r>
    </w:p>
    <w:p w14:paraId="6D88B317" w14:textId="77777777" w:rsidR="00745811" w:rsidRPr="00492D86" w:rsidRDefault="00745811" w:rsidP="00745811">
      <w:pPr>
        <w:pStyle w:val="Heading4"/>
        <w:rPr>
          <w:rFonts w:asciiTheme="minorHAnsi" w:hAnsiTheme="minorHAnsi" w:cstheme="minorHAnsi"/>
        </w:rPr>
      </w:pPr>
      <w:r>
        <w:rPr>
          <w:rFonts w:asciiTheme="minorHAnsi" w:hAnsiTheme="minorHAnsi" w:cstheme="minorHAnsi"/>
        </w:rPr>
        <w:t xml:space="preserve">Courts are bought out – circumvents enforcement </w:t>
      </w:r>
    </w:p>
    <w:p w14:paraId="304B6C4C" w14:textId="77777777" w:rsidR="00745811" w:rsidRPr="0012427C" w:rsidRDefault="00745811" w:rsidP="00745811">
      <w:r w:rsidRPr="0012427C">
        <w:rPr>
          <w:rStyle w:val="Emphasis1"/>
        </w:rPr>
        <w:t xml:space="preserve">Crane </w:t>
      </w:r>
      <w:r>
        <w:rPr>
          <w:rStyle w:val="Emphasis1"/>
        </w:rPr>
        <w:t>‘</w:t>
      </w:r>
      <w:r w:rsidRPr="0012427C">
        <w:rPr>
          <w:rStyle w:val="Emphasis1"/>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58866BA9" w14:textId="77777777" w:rsidR="00745811" w:rsidRPr="0012427C" w:rsidRDefault="00745811" w:rsidP="00745811">
      <w:pPr>
        <w:rPr>
          <w:rStyle w:val="Style13ptBold"/>
        </w:rPr>
      </w:pPr>
      <w:r w:rsidRPr="0012427C">
        <w:rPr>
          <w:rStyle w:val="Style13ptBold"/>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13ptBold"/>
        </w:rPr>
        <w:t>in the legal profession’s understanding of the antitrust laws</w:t>
      </w:r>
      <w:r w:rsidRPr="0012427C">
        <w:rPr>
          <w:sz w:val="16"/>
        </w:rPr>
        <w:t>—including, it must be admitted, this author’s—that it seems presumptuous to claim that the</w:t>
      </w:r>
      <w:r w:rsidRPr="0012427C">
        <w:rPr>
          <w:rStyle w:val="Style13ptBold"/>
        </w:rPr>
        <w:t xml:space="preserve"> </w:t>
      </w:r>
      <w:r w:rsidRPr="009B6416">
        <w:rPr>
          <w:rStyle w:val="Emphasis"/>
          <w:highlight w:val="cyan"/>
        </w:rPr>
        <w:t>conventional wisdom</w:t>
      </w:r>
      <w:r w:rsidRPr="009B6416">
        <w:rPr>
          <w:rStyle w:val="Style13ptBold"/>
          <w:highlight w:val="cyan"/>
        </w:rPr>
        <w:t xml:space="preserve"> is </w:t>
      </w:r>
      <w:r w:rsidRPr="009B6416">
        <w:rPr>
          <w:rStyle w:val="Emphasis"/>
          <w:highlight w:val="cyan"/>
        </w:rPr>
        <w:t>wrong</w:t>
      </w:r>
      <w:r w:rsidRPr="0012427C">
        <w:rPr>
          <w:rStyle w:val="Style13ptBold"/>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13ptBold"/>
        </w:rPr>
        <w:t xml:space="preserve">While the </w:t>
      </w:r>
      <w:r w:rsidRPr="009B6416">
        <w:rPr>
          <w:rStyle w:val="Style13ptBold"/>
          <w:highlight w:val="cyan"/>
        </w:rPr>
        <w:t>antitrust statutes</w:t>
      </w:r>
      <w:r w:rsidRPr="0012427C">
        <w:rPr>
          <w:rStyle w:val="Style13ptBold"/>
        </w:rPr>
        <w:t xml:space="preserve"> may be </w:t>
      </w:r>
      <w:r w:rsidRPr="0012427C">
        <w:rPr>
          <w:rStyle w:val="Emphasis"/>
        </w:rPr>
        <w:t>lacking</w:t>
      </w:r>
      <w:r w:rsidRPr="0012427C">
        <w:rPr>
          <w:rStyle w:val="Style13ptBold"/>
        </w:rPr>
        <w:t xml:space="preserve"> in some important </w:t>
      </w:r>
      <w:r w:rsidRPr="0012427C">
        <w:rPr>
          <w:rStyle w:val="Emphasis"/>
        </w:rPr>
        <w:t>particulars</w:t>
      </w:r>
      <w:r w:rsidRPr="0012427C">
        <w:rPr>
          <w:sz w:val="16"/>
        </w:rPr>
        <w:t xml:space="preserve">, </w:t>
      </w:r>
      <w:r w:rsidRPr="0012427C">
        <w:rPr>
          <w:rStyle w:val="Style13ptBold"/>
        </w:rPr>
        <w:t>they present a readily discernable meaning</w:t>
      </w:r>
      <w:r w:rsidRPr="0012427C">
        <w:rPr>
          <w:sz w:val="16"/>
        </w:rPr>
        <w:t xml:space="preserve"> on many others. As Daniel Farber and Brett McDonnell have argued, “For the conscientious textualist, </w:t>
      </w:r>
      <w:r w:rsidRPr="0012427C">
        <w:rPr>
          <w:rStyle w:val="Style13ptBold"/>
        </w:rPr>
        <w:t>the statutory texts</w:t>
      </w:r>
      <w:r w:rsidRPr="0012427C">
        <w:rPr>
          <w:sz w:val="16"/>
        </w:rPr>
        <w:t xml:space="preserve"> [of the antitrust laws] </w:t>
      </w:r>
      <w:r w:rsidRPr="009B6416">
        <w:rPr>
          <w:rStyle w:val="Style13ptBold"/>
          <w:highlight w:val="cyan"/>
        </w:rPr>
        <w:t>have</w:t>
      </w:r>
      <w:r w:rsidRPr="0012427C">
        <w:rPr>
          <w:rStyle w:val="Style13ptBold"/>
        </w:rPr>
        <w:t xml:space="preserve"> considerably </w:t>
      </w:r>
      <w:r w:rsidRPr="0012427C">
        <w:rPr>
          <w:rStyle w:val="Emphasis"/>
        </w:rPr>
        <w:t xml:space="preserve">more </w:t>
      </w:r>
      <w:r w:rsidRPr="009B6416">
        <w:rPr>
          <w:rStyle w:val="Emphasis"/>
          <w:highlight w:val="cyan"/>
        </w:rPr>
        <w:t>specific meaning</w:t>
      </w:r>
      <w:r w:rsidRPr="0012427C">
        <w:rPr>
          <w:sz w:val="16"/>
        </w:rPr>
        <w:t xml:space="preserve"> </w:t>
      </w:r>
      <w:r w:rsidRPr="0012427C">
        <w:rPr>
          <w:rStyle w:val="Style13ptBold"/>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13ptBold"/>
        </w:rPr>
        <w:t xml:space="preserve">the </w:t>
      </w:r>
      <w:r w:rsidRPr="009B6416">
        <w:rPr>
          <w:rStyle w:val="Style13ptBold"/>
          <w:highlight w:val="cyan"/>
        </w:rPr>
        <w:t>courts</w:t>
      </w:r>
      <w:r w:rsidRPr="0012427C">
        <w:rPr>
          <w:rStyle w:val="Style13ptBold"/>
        </w:rPr>
        <w:t xml:space="preserve"> frequently </w:t>
      </w:r>
      <w:r w:rsidRPr="009B6416">
        <w:rPr>
          <w:rStyle w:val="Emphasis"/>
          <w:highlight w:val="cyan"/>
        </w:rPr>
        <w:t>acknowledge</w:t>
      </w:r>
      <w:r w:rsidRPr="0012427C">
        <w:rPr>
          <w:sz w:val="16"/>
        </w:rPr>
        <w:t xml:space="preserve"> </w:t>
      </w:r>
      <w:r w:rsidRPr="0012427C">
        <w:rPr>
          <w:rStyle w:val="Style13ptBold"/>
        </w:rPr>
        <w:t xml:space="preserve">that the statutory texts have a </w:t>
      </w:r>
      <w:r w:rsidRPr="009B6416">
        <w:rPr>
          <w:rStyle w:val="Emphasis"/>
          <w:highlight w:val="cyan"/>
        </w:rPr>
        <w:t>plain meaning</w:t>
      </w:r>
      <w:r w:rsidRPr="009B6416">
        <w:rPr>
          <w:rStyle w:val="Style13ptBold"/>
          <w:highlight w:val="cyan"/>
        </w:rPr>
        <w:t>, and</w:t>
      </w:r>
      <w:r w:rsidRPr="0012427C">
        <w:rPr>
          <w:rStyle w:val="Style13ptBold"/>
        </w:rPr>
        <w:t xml:space="preserve"> then </w:t>
      </w:r>
      <w:r w:rsidRPr="009B6416">
        <w:rPr>
          <w:rStyle w:val="Emphasis"/>
          <w:highlight w:val="cyan"/>
        </w:rPr>
        <w:t>refuse to follow it</w:t>
      </w:r>
      <w:r w:rsidRPr="0012427C">
        <w:rPr>
          <w:rStyle w:val="Style13ptBold"/>
        </w:rPr>
        <w:t xml:space="preserve">. </w:t>
      </w:r>
    </w:p>
    <w:p w14:paraId="37DD1A3F" w14:textId="77777777" w:rsidR="00745811" w:rsidRDefault="00745811" w:rsidP="00745811">
      <w:pPr>
        <w:rPr>
          <w:rStyle w:val="Style13ptBold"/>
        </w:rPr>
      </w:pPr>
      <w:r w:rsidRPr="0012427C">
        <w:rPr>
          <w:sz w:val="16"/>
        </w:rPr>
        <w:t xml:space="preserve">But </w:t>
      </w:r>
      <w:r w:rsidRPr="009B6416">
        <w:rPr>
          <w:rStyle w:val="Emphasis"/>
          <w:sz w:val="26"/>
          <w:szCs w:val="26"/>
          <w:highlight w:val="cyan"/>
        </w:rPr>
        <w:t>it gets worse</w:t>
      </w:r>
      <w:r w:rsidRPr="009B6416">
        <w:rPr>
          <w:sz w:val="16"/>
          <w:highlight w:val="cyan"/>
        </w:rPr>
        <w:t xml:space="preserve">. </w:t>
      </w:r>
      <w:r w:rsidRPr="009B6416">
        <w:rPr>
          <w:rStyle w:val="Style13ptBold"/>
          <w:highlight w:val="cyan"/>
        </w:rPr>
        <w:t>The courts have</w:t>
      </w:r>
      <w:r w:rsidRPr="0012427C">
        <w:rPr>
          <w:rStyle w:val="Style13ptBold"/>
        </w:rPr>
        <w:t xml:space="preserve"> not merely</w:t>
      </w:r>
      <w:r w:rsidRPr="0012427C">
        <w:rPr>
          <w:sz w:val="16"/>
        </w:rPr>
        <w:t xml:space="preserve"> </w:t>
      </w:r>
      <w:r w:rsidRPr="009B6416">
        <w:rPr>
          <w:rStyle w:val="Emphasis"/>
          <w:highlight w:val="cyan"/>
        </w:rPr>
        <w:t>abandoned</w:t>
      </w:r>
      <w:r w:rsidRPr="0012427C">
        <w:rPr>
          <w:sz w:val="16"/>
        </w:rPr>
        <w:t xml:space="preserve"> </w:t>
      </w:r>
      <w:r w:rsidRPr="0012427C">
        <w:rPr>
          <w:rStyle w:val="Style13ptBold"/>
        </w:rPr>
        <w:t>statutory textualism or</w:t>
      </w:r>
      <w:r w:rsidRPr="0012427C">
        <w:rPr>
          <w:sz w:val="16"/>
        </w:rPr>
        <w:t xml:space="preserve"> other modes of </w:t>
      </w:r>
      <w:r w:rsidRPr="009B6416">
        <w:rPr>
          <w:rStyle w:val="Emphasis"/>
          <w:highlight w:val="cyan"/>
        </w:rPr>
        <w:t>faithful interpretation</w:t>
      </w:r>
      <w:r w:rsidRPr="0012427C">
        <w:rPr>
          <w:sz w:val="16"/>
        </w:rPr>
        <w:t xml:space="preserve"> out of a commitment to a dynamic common-law process. Rather, </w:t>
      </w:r>
      <w:r w:rsidRPr="0012427C">
        <w:rPr>
          <w:rStyle w:val="Style13ptBold"/>
        </w:rPr>
        <w:t xml:space="preserve">they have departed from text and original meaning in one </w:t>
      </w:r>
      <w:r w:rsidRPr="0012427C">
        <w:rPr>
          <w:rStyle w:val="Emphasis"/>
        </w:rPr>
        <w:t>consistent direction</w:t>
      </w:r>
      <w:r w:rsidRPr="0012427C">
        <w:rPr>
          <w:sz w:val="16"/>
        </w:rPr>
        <w:t>—</w:t>
      </w:r>
      <w:r w:rsidRPr="0012427C">
        <w:rPr>
          <w:rStyle w:val="Style13ptBold"/>
        </w:rPr>
        <w:t xml:space="preserve">toward </w:t>
      </w:r>
      <w:r w:rsidRPr="0012427C">
        <w:rPr>
          <w:rStyle w:val="Emphasis"/>
        </w:rPr>
        <w:t>reading down</w:t>
      </w:r>
      <w:r w:rsidRPr="0012427C">
        <w:rPr>
          <w:rStyle w:val="Style13ptBold"/>
        </w:rPr>
        <w:t xml:space="preserve"> the antitrust statutes </w:t>
      </w:r>
      <w:r w:rsidRPr="009B6416">
        <w:rPr>
          <w:rStyle w:val="Emphasis"/>
          <w:highlight w:val="cyan"/>
        </w:rPr>
        <w:t>in favor of big business</w:t>
      </w:r>
      <w:r w:rsidRPr="0012427C">
        <w:rPr>
          <w:sz w:val="16"/>
        </w:rPr>
        <w:t xml:space="preserve">. As detailed in this Article, </w:t>
      </w:r>
      <w:r w:rsidRPr="009B6416">
        <w:rPr>
          <w:rStyle w:val="Style13ptBold"/>
          <w:highlight w:val="cyan"/>
        </w:rPr>
        <w:t>this</w:t>
      </w:r>
      <w:r w:rsidRPr="009B6416">
        <w:rPr>
          <w:sz w:val="16"/>
          <w:highlight w:val="cyan"/>
        </w:rPr>
        <w:t xml:space="preserve"> </w:t>
      </w:r>
      <w:r w:rsidRPr="0012427C">
        <w:rPr>
          <w:rStyle w:val="Emphasis"/>
        </w:rPr>
        <w:t>unilateral process</w:t>
      </w:r>
      <w:r w:rsidRPr="0012427C">
        <w:rPr>
          <w:sz w:val="16"/>
        </w:rPr>
        <w:t xml:space="preserve"> </w:t>
      </w:r>
      <w:r w:rsidRPr="009B6416">
        <w:rPr>
          <w:rStyle w:val="Style13ptBold"/>
          <w:highlight w:val="cyan"/>
        </w:rPr>
        <w:t>began</w:t>
      </w:r>
      <w:r w:rsidRPr="0012427C">
        <w:rPr>
          <w:rStyle w:val="Style13ptBold"/>
        </w:rPr>
        <w:t xml:space="preserve"> almost </w:t>
      </w:r>
      <w:r w:rsidRPr="009B6416">
        <w:rPr>
          <w:rStyle w:val="Emphasis"/>
          <w:highlight w:val="cyan"/>
        </w:rPr>
        <w:t>immediately</w:t>
      </w:r>
      <w:r w:rsidRPr="0012427C">
        <w:rPr>
          <w:sz w:val="16"/>
        </w:rPr>
        <w:t xml:space="preserve"> upon the promulgation of the Sherman Act </w:t>
      </w:r>
      <w:r w:rsidRPr="0012427C">
        <w:rPr>
          <w:rStyle w:val="Style13ptBold"/>
        </w:rPr>
        <w:t>and continues to this day</w:t>
      </w:r>
      <w:r w:rsidRPr="0012427C">
        <w:rPr>
          <w:sz w:val="16"/>
        </w:rPr>
        <w:t xml:space="preserve">. In brief: within their first decade of antitrust jurisprudence, </w:t>
      </w:r>
      <w:r w:rsidRPr="0012427C">
        <w:rPr>
          <w:rStyle w:val="Style13ptBold"/>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13ptBold"/>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9B6416">
        <w:rPr>
          <w:rStyle w:val="Style13ptBold"/>
          <w:highlight w:val="cyan"/>
        </w:rPr>
        <w:t>courts</w:t>
      </w:r>
      <w:r w:rsidRPr="0012427C">
        <w:rPr>
          <w:sz w:val="16"/>
        </w:rPr>
        <w:t xml:space="preserve"> incrementally </w:t>
      </w:r>
      <w:r w:rsidRPr="009B6416">
        <w:rPr>
          <w:rStyle w:val="Style13ptBold"/>
          <w:highlight w:val="cyan"/>
        </w:rPr>
        <w:t>read</w:t>
      </w:r>
      <w:r w:rsidRPr="0012427C">
        <w:rPr>
          <w:sz w:val="16"/>
        </w:rPr>
        <w:t xml:space="preserve"> much of </w:t>
      </w:r>
      <w:r w:rsidRPr="0012427C">
        <w:rPr>
          <w:rStyle w:val="Style13ptBold"/>
        </w:rPr>
        <w:t xml:space="preserve">the textual </w:t>
      </w:r>
      <w:r w:rsidRPr="009B6416">
        <w:rPr>
          <w:rStyle w:val="Style13ptBold"/>
          <w:highlight w:val="cyan"/>
        </w:rPr>
        <w:t>distinctiveness</w:t>
      </w:r>
      <w:r w:rsidRPr="009B6416">
        <w:rPr>
          <w:sz w:val="16"/>
          <w:highlight w:val="cyan"/>
        </w:rPr>
        <w:t xml:space="preserve"> </w:t>
      </w:r>
      <w:r w:rsidRPr="009B6416">
        <w:rPr>
          <w:rStyle w:val="Emphasis"/>
          <w:highlight w:val="cyan"/>
        </w:rPr>
        <w:t>out of</w:t>
      </w:r>
      <w:r w:rsidRPr="0012427C">
        <w:rPr>
          <w:rStyle w:val="Emphasis"/>
        </w:rPr>
        <w:t xml:space="preserve"> the </w:t>
      </w:r>
      <w:r w:rsidRPr="009B6416">
        <w:rPr>
          <w:rStyle w:val="Emphasis"/>
          <w:highlight w:val="cyan"/>
        </w:rPr>
        <w:t>statutes</w:t>
      </w:r>
      <w:r w:rsidRPr="009B6416">
        <w:rPr>
          <w:sz w:val="16"/>
          <w:highlight w:val="cyan"/>
        </w:rPr>
        <w:t xml:space="preserve"> </w:t>
      </w:r>
      <w:r w:rsidRPr="0012427C">
        <w:rPr>
          <w:rStyle w:val="Style13ptBold"/>
        </w:rPr>
        <w:t xml:space="preserve">to lessen their </w:t>
      </w:r>
      <w:r w:rsidRPr="0012427C">
        <w:rPr>
          <w:rStyle w:val="Emphasis"/>
        </w:rPr>
        <w:t>anticorporate bite</w:t>
      </w:r>
      <w:r w:rsidRPr="0012427C">
        <w:rPr>
          <w:sz w:val="16"/>
        </w:rPr>
        <w:t xml:space="preserve">; </w:t>
      </w:r>
      <w:r w:rsidRPr="0012427C">
        <w:rPr>
          <w:rStyle w:val="Style13ptBold"/>
        </w:rPr>
        <w:t>the courts have read the 1936 Robinson-</w:t>
      </w:r>
      <w:r w:rsidRPr="0012427C">
        <w:rPr>
          <w:rStyle w:val="Emphasis"/>
        </w:rPr>
        <w:t>Patman</w:t>
      </w:r>
      <w:r w:rsidRPr="0012427C">
        <w:rPr>
          <w:rStyle w:val="Style13ptBold"/>
        </w:rPr>
        <w:t xml:space="preserve"> Act almost </w:t>
      </w:r>
      <w:r w:rsidRPr="0012427C">
        <w:rPr>
          <w:rStyle w:val="Emphasis"/>
        </w:rPr>
        <w:t>out of existence</w:t>
      </w:r>
      <w:r w:rsidRPr="0012427C">
        <w:rPr>
          <w:sz w:val="16"/>
        </w:rPr>
        <w:t xml:space="preserve">; </w:t>
      </w:r>
      <w:r w:rsidRPr="0012427C">
        <w:rPr>
          <w:rStyle w:val="Style13ptBold"/>
        </w:rPr>
        <w:t xml:space="preserve">and the </w:t>
      </w:r>
      <w:proofErr w:type="spellStart"/>
      <w:r w:rsidRPr="0012427C">
        <w:rPr>
          <w:rStyle w:val="Style13ptBold"/>
        </w:rPr>
        <w:t>Celler</w:t>
      </w:r>
      <w:proofErr w:type="spellEnd"/>
      <w:r w:rsidRPr="0012427C">
        <w:rPr>
          <w:rStyle w:val="Style13ptBold"/>
        </w:rPr>
        <w:t xml:space="preserve">-Kefauver Amendments </w:t>
      </w:r>
      <w:r w:rsidRPr="0012427C">
        <w:rPr>
          <w:sz w:val="16"/>
        </w:rPr>
        <w:t xml:space="preserve">of 1950, faithfully followed in the years immediately after their promulgation, </w:t>
      </w:r>
      <w:r w:rsidRPr="0012427C">
        <w:rPr>
          <w:rStyle w:val="Style13ptBold"/>
        </w:rPr>
        <w:t xml:space="preserve">have been </w:t>
      </w:r>
      <w:r w:rsidRPr="0012427C">
        <w:rPr>
          <w:rStyle w:val="Emphasis"/>
        </w:rPr>
        <w:t>watered down</w:t>
      </w:r>
      <w:r w:rsidRPr="0012427C">
        <w:rPr>
          <w:rStyle w:val="Style13ptBold"/>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13ptBold"/>
        </w:rPr>
        <w:t xml:space="preserve">levels by judicial interpretation and agency practice. It is </w:t>
      </w:r>
      <w:r w:rsidRPr="0012427C">
        <w:rPr>
          <w:rStyle w:val="Emphasis"/>
        </w:rPr>
        <w:t>no exaggeration</w:t>
      </w:r>
      <w:r w:rsidRPr="0012427C">
        <w:rPr>
          <w:rStyle w:val="Style13ptBold"/>
        </w:rPr>
        <w:t xml:space="preserve"> to say that </w:t>
      </w:r>
      <w:r w:rsidRPr="009B6416">
        <w:rPr>
          <w:rStyle w:val="Emphasis"/>
          <w:highlight w:val="cyan"/>
        </w:rPr>
        <w:t>not one</w:t>
      </w:r>
      <w:r w:rsidRPr="009B6416">
        <w:rPr>
          <w:rStyle w:val="Style13ptBold"/>
          <w:highlight w:val="cyan"/>
        </w:rPr>
        <w:t xml:space="preserve"> of the</w:t>
      </w:r>
      <w:r w:rsidRPr="0012427C">
        <w:rPr>
          <w:rStyle w:val="Style13ptBold"/>
        </w:rPr>
        <w:t xml:space="preserve"> principal </w:t>
      </w:r>
      <w:r w:rsidRPr="0012427C">
        <w:rPr>
          <w:rStyle w:val="Emphasis"/>
        </w:rPr>
        <w:t>substantive antitrust statutes</w:t>
      </w:r>
      <w:r w:rsidRPr="0012427C">
        <w:rPr>
          <w:rStyle w:val="Style13ptBold"/>
        </w:rPr>
        <w:t xml:space="preserve"> </w:t>
      </w:r>
      <w:r w:rsidRPr="009B6416">
        <w:rPr>
          <w:rStyle w:val="Style13ptBold"/>
          <w:highlight w:val="cyan"/>
        </w:rPr>
        <w:t xml:space="preserve">has been </w:t>
      </w:r>
      <w:r w:rsidRPr="0012427C">
        <w:rPr>
          <w:rStyle w:val="Style13ptBold"/>
        </w:rPr>
        <w:t xml:space="preserve">consistently </w:t>
      </w:r>
      <w:r w:rsidRPr="009B6416">
        <w:rPr>
          <w:rStyle w:val="Style13ptBold"/>
          <w:highlight w:val="cyan"/>
        </w:rPr>
        <w:t>interpreted</w:t>
      </w:r>
      <w:r w:rsidRPr="0012427C">
        <w:rPr>
          <w:rStyle w:val="Style13ptBold"/>
        </w:rPr>
        <w:t xml:space="preserve"> by the courts in a way </w:t>
      </w:r>
      <w:r w:rsidRPr="009B6416">
        <w:rPr>
          <w:rStyle w:val="Emphasis"/>
          <w:highlight w:val="cyan"/>
        </w:rPr>
        <w:t xml:space="preserve">faithful to </w:t>
      </w:r>
      <w:r w:rsidRPr="0012427C">
        <w:rPr>
          <w:rStyle w:val="Emphasis"/>
        </w:rPr>
        <w:t xml:space="preserve">its </w:t>
      </w:r>
      <w:r w:rsidRPr="009B6416">
        <w:rPr>
          <w:rStyle w:val="Emphasis"/>
          <w:highlight w:val="cyan"/>
        </w:rPr>
        <w:t>text or</w:t>
      </w:r>
      <w:r w:rsidRPr="0012427C">
        <w:rPr>
          <w:rStyle w:val="Emphasis"/>
        </w:rPr>
        <w:t xml:space="preserve"> legislative </w:t>
      </w:r>
      <w:r w:rsidRPr="009B6416">
        <w:rPr>
          <w:rStyle w:val="Emphasis"/>
          <w:highlight w:val="cyan"/>
        </w:rPr>
        <w:t>intent</w:t>
      </w:r>
      <w:r w:rsidRPr="0012427C">
        <w:rPr>
          <w:rStyle w:val="Style13ptBold"/>
        </w:rPr>
        <w:t xml:space="preserve">, and that </w:t>
      </w:r>
      <w:r w:rsidRPr="009B6416">
        <w:rPr>
          <w:rStyle w:val="Style13ptBold"/>
          <w:highlight w:val="cyan"/>
        </w:rPr>
        <w:t>the arc</w:t>
      </w:r>
      <w:r w:rsidRPr="0012427C">
        <w:rPr>
          <w:rStyle w:val="Style13ptBold"/>
        </w:rPr>
        <w:t xml:space="preserve"> of antitrust </w:t>
      </w:r>
      <w:proofErr w:type="spellStart"/>
      <w:r w:rsidRPr="0012427C">
        <w:rPr>
          <w:rStyle w:val="Style13ptBold"/>
        </w:rPr>
        <w:t>antitexualism</w:t>
      </w:r>
      <w:proofErr w:type="spellEnd"/>
      <w:r w:rsidRPr="0012427C">
        <w:rPr>
          <w:rStyle w:val="Style13ptBold"/>
        </w:rPr>
        <w:t xml:space="preserve"> has </w:t>
      </w:r>
      <w:r w:rsidRPr="009B6416">
        <w:rPr>
          <w:rStyle w:val="Style13ptBold"/>
          <w:highlight w:val="cyan"/>
        </w:rPr>
        <w:t>bent</w:t>
      </w:r>
      <w:r w:rsidRPr="0012427C">
        <w:rPr>
          <w:rStyle w:val="Style13ptBold"/>
        </w:rPr>
        <w:t xml:space="preserve"> </w:t>
      </w:r>
      <w:r w:rsidRPr="0012427C">
        <w:rPr>
          <w:rStyle w:val="Emphasis"/>
        </w:rPr>
        <w:t xml:space="preserve">always </w:t>
      </w:r>
      <w:r w:rsidRPr="009B6416">
        <w:rPr>
          <w:rStyle w:val="Emphasis"/>
          <w:highlight w:val="cyan"/>
        </w:rPr>
        <w:t>in favor of capital</w:t>
      </w:r>
      <w:r w:rsidRPr="0012427C">
        <w:rPr>
          <w:rStyle w:val="Style13ptBold"/>
        </w:rPr>
        <w:t>.</w:t>
      </w:r>
    </w:p>
    <w:p w14:paraId="3844B349" w14:textId="77777777" w:rsidR="00745811" w:rsidRPr="00602D86" w:rsidRDefault="00745811" w:rsidP="00745811">
      <w:pPr>
        <w:pStyle w:val="Heading4"/>
      </w:pPr>
      <w:proofErr w:type="spellStart"/>
      <w:r>
        <w:t>Fiating</w:t>
      </w:r>
      <w:proofErr w:type="spellEnd"/>
      <w:r>
        <w:t xml:space="preserve"> through is a </w:t>
      </w:r>
      <w:r>
        <w:rPr>
          <w:u w:val="single"/>
        </w:rPr>
        <w:t>voting issue</w:t>
      </w:r>
      <w:r>
        <w:t xml:space="preserve"> for predictability AND NEG ground. </w:t>
      </w:r>
    </w:p>
    <w:p w14:paraId="3E9ECD8A" w14:textId="77777777" w:rsidR="00745811" w:rsidRPr="003C4DBD" w:rsidRDefault="00745811" w:rsidP="00745811">
      <w:r>
        <w:t xml:space="preserve">Michael D. </w:t>
      </w:r>
      <w:r w:rsidRPr="00512485">
        <w:rPr>
          <w:rStyle w:val="Emphasis1"/>
        </w:rPr>
        <w:t>Moberly 14</w:t>
      </w:r>
      <w:r>
        <w:t xml:space="preserve">, B.B.A., J.D., University of Iowa; Shareholder, Ryley, Carlock &amp; Applewhite, “Contemplating </w:t>
      </w:r>
      <w:proofErr w:type="gramStart"/>
      <w:r>
        <w:t>The</w:t>
      </w:r>
      <w:proofErr w:type="gramEnd"/>
      <w:r>
        <w:t xml:space="preserve"> Recognition of a Common Law Tort for Wrongfully Refusing to Hire Bankruptcy Debtors,” 22 Am. </w:t>
      </w:r>
      <w:proofErr w:type="spellStart"/>
      <w:r>
        <w:t>Bankr</w:t>
      </w:r>
      <w:proofErr w:type="spellEnd"/>
      <w:r>
        <w:t>. Inst. L. Rev. 431, Lexis</w:t>
      </w:r>
    </w:p>
    <w:p w14:paraId="6D3FEEB0" w14:textId="77777777" w:rsidR="00745811" w:rsidRPr="00174476" w:rsidRDefault="00745811" w:rsidP="00745811">
      <w:pPr>
        <w:rPr>
          <w:rStyle w:val="Style13ptBold"/>
          <w:sz w:val="16"/>
          <w:u w:val="none"/>
        </w:rPr>
      </w:pPr>
      <w:r w:rsidRPr="009D1368">
        <w:rPr>
          <w:sz w:val="16"/>
        </w:rPr>
        <w:t xml:space="preserve">To the extent the </w:t>
      </w:r>
      <w:proofErr w:type="spellStart"/>
      <w:r w:rsidRPr="009D1368">
        <w:rPr>
          <w:sz w:val="16"/>
        </w:rPr>
        <w:t>Wenners</w:t>
      </w:r>
      <w:proofErr w:type="spellEnd"/>
      <w:r w:rsidRPr="009D1368">
        <w:rPr>
          <w:sz w:val="16"/>
        </w:rPr>
        <w:t xml:space="preserve"> court addressed this "adequate alternative remedy" issue, 216 which is occasionally referred to as preclusion 217 (and also, somewhat misleadingly, 218 as another form of preemption), 219 the court concluded that the plaintiff's common law claim was not barred because </w:t>
      </w:r>
      <w:proofErr w:type="gramStart"/>
      <w:r w:rsidRPr="009D1368">
        <w:rPr>
          <w:sz w:val="16"/>
        </w:rPr>
        <w:t>section  [</w:t>
      </w:r>
      <w:proofErr w:type="gramEnd"/>
      <w:r w:rsidRPr="009D1368">
        <w:rPr>
          <w:sz w:val="16"/>
        </w:rPr>
        <w:t xml:space="preserve">*466]  525 provides no remedy for employment terminations that are prohibited by the Bankruptcy Code. 220 </w:t>
      </w:r>
      <w:r w:rsidRPr="009D1368">
        <w:t>[FOOTNOTE 220 BEGINS]</w:t>
      </w:r>
      <w:r w:rsidRPr="009D1368">
        <w:rPr>
          <w:sz w:val="16"/>
        </w:rPr>
        <w:t xml:space="preserve"> See </w:t>
      </w:r>
      <w:proofErr w:type="spellStart"/>
      <w:r w:rsidRPr="009D1368">
        <w:rPr>
          <w:sz w:val="16"/>
        </w:rPr>
        <w:t>Wenners</w:t>
      </w:r>
      <w:proofErr w:type="spellEnd"/>
      <w:r w:rsidRPr="009D1368">
        <w:rPr>
          <w:sz w:val="16"/>
        </w:rPr>
        <w:t xml:space="preserve"> v. Great State Beverages, Inc., 663 A.2d 623, 625 (N.H. 1995) ("While a plaintiff may not pursue a common law remedy where the legislature intended to replace it with a statutory cause of action . . . here, there has been no clear statutory intent to supplant the common law cause of action . . . 'Section 525(b) itself provides no remedy for violation by a private employer.'" (</w:t>
      </w:r>
      <w:proofErr w:type="gramStart"/>
      <w:r w:rsidRPr="009D1368">
        <w:rPr>
          <w:sz w:val="16"/>
        </w:rPr>
        <w:t>quoting</w:t>
      </w:r>
      <w:proofErr w:type="gramEnd"/>
      <w:r w:rsidRPr="009D1368">
        <w:rPr>
          <w:sz w:val="16"/>
        </w:rPr>
        <w:t xml:space="preserve"> In re Hicks, 65 B.R. 980, 984 (</w:t>
      </w:r>
      <w:proofErr w:type="spellStart"/>
      <w:r w:rsidRPr="009D1368">
        <w:rPr>
          <w:sz w:val="16"/>
        </w:rPr>
        <w:t>Bankr</w:t>
      </w:r>
      <w:proofErr w:type="spellEnd"/>
      <w:r w:rsidRPr="009D1368">
        <w:rPr>
          <w:sz w:val="16"/>
        </w:rPr>
        <w:t xml:space="preserve">. W.D. Ark. 1986))); see also Weeden v. Sears, Roebuck &amp; Co., No. 98-435, 1999 WL 1209494, at *3 n. 2 (D. N.H </w:t>
      </w:r>
      <w:proofErr w:type="gramStart"/>
      <w:r w:rsidRPr="009D1368">
        <w:rPr>
          <w:sz w:val="16"/>
        </w:rPr>
        <w:t>May,</w:t>
      </w:r>
      <w:proofErr w:type="gramEnd"/>
      <w:r w:rsidRPr="009D1368">
        <w:rPr>
          <w:sz w:val="16"/>
        </w:rPr>
        <w:t xml:space="preserve"> 25 1999) ("[T]he </w:t>
      </w:r>
      <w:proofErr w:type="spellStart"/>
      <w:r w:rsidRPr="009D1368">
        <w:rPr>
          <w:sz w:val="16"/>
        </w:rPr>
        <w:t>Wenners</w:t>
      </w:r>
      <w:proofErr w:type="spellEnd"/>
      <w:r w:rsidRPr="009D1368">
        <w:rPr>
          <w:sz w:val="16"/>
        </w:rPr>
        <w:t xml:space="preserve"> court found dispositive the fact that </w:t>
      </w:r>
      <w:r w:rsidRPr="000E5D00">
        <w:rPr>
          <w:rStyle w:val="Style13ptBold"/>
          <w:highlight w:val="yellow"/>
        </w:rPr>
        <w:t>although</w:t>
      </w:r>
      <w:r w:rsidRPr="009D1368">
        <w:rPr>
          <w:rStyle w:val="Style13ptBold"/>
        </w:rPr>
        <w:t xml:space="preserve"> a </w:t>
      </w:r>
      <w:r w:rsidRPr="000E5D00">
        <w:rPr>
          <w:rStyle w:val="Style13ptBold"/>
          <w:highlight w:val="yellow"/>
        </w:rPr>
        <w:t xml:space="preserve">federal </w:t>
      </w:r>
      <w:r w:rsidRPr="000E5D00">
        <w:rPr>
          <w:rStyle w:val="Emphasis"/>
          <w:highlight w:val="yellow"/>
        </w:rPr>
        <w:t>prohibition</w:t>
      </w:r>
      <w:r w:rsidRPr="009D1368">
        <w:rPr>
          <w:sz w:val="16"/>
        </w:rPr>
        <w:t xml:space="preserve"> of employment termination </w:t>
      </w:r>
      <w:r w:rsidRPr="000E5D00">
        <w:rPr>
          <w:rStyle w:val="Emphasis"/>
          <w:highlight w:val="yellow"/>
        </w:rPr>
        <w:t>existed</w:t>
      </w:r>
      <w:r w:rsidRPr="009D1368">
        <w:rPr>
          <w:rStyle w:val="Style13ptBold"/>
        </w:rPr>
        <w:t xml:space="preserve">, federal </w:t>
      </w:r>
      <w:r w:rsidRPr="000E5D00">
        <w:rPr>
          <w:rStyle w:val="Style13ptBold"/>
          <w:highlight w:val="yellow"/>
        </w:rPr>
        <w:t xml:space="preserve">law provided </w:t>
      </w:r>
      <w:r w:rsidRPr="000E5D00">
        <w:rPr>
          <w:rStyle w:val="Emphasis"/>
          <w:highlight w:val="yellow"/>
        </w:rPr>
        <w:t>no remedy</w:t>
      </w:r>
      <w:r w:rsidRPr="000E5D00">
        <w:rPr>
          <w:sz w:val="16"/>
          <w:highlight w:val="yellow"/>
        </w:rPr>
        <w:t xml:space="preserve"> </w:t>
      </w:r>
      <w:r w:rsidRPr="000E5D00">
        <w:rPr>
          <w:rStyle w:val="Style13ptBold"/>
          <w:highlight w:val="yellow"/>
        </w:rPr>
        <w:t>for</w:t>
      </w:r>
      <w:r w:rsidRPr="000E5D00">
        <w:rPr>
          <w:sz w:val="16"/>
          <w:highlight w:val="yellow"/>
        </w:rPr>
        <w:t xml:space="preserve"> </w:t>
      </w:r>
      <w:r w:rsidRPr="000E5D00">
        <w:rPr>
          <w:rStyle w:val="Emphasis"/>
          <w:highlight w:val="yellow"/>
        </w:rPr>
        <w:t>violations of the prohibition</w:t>
      </w:r>
      <w:r w:rsidRPr="000E5D00">
        <w:rPr>
          <w:sz w:val="16"/>
          <w:highlight w:val="yellow"/>
        </w:rPr>
        <w:t xml:space="preserve"> </w:t>
      </w:r>
      <w:r w:rsidRPr="000E5D00">
        <w:rPr>
          <w:rStyle w:val="Style13ptBold"/>
          <w:highlight w:val="yellow"/>
        </w:rPr>
        <w:t>and</w:t>
      </w:r>
      <w:r w:rsidRPr="000E5D00">
        <w:rPr>
          <w:sz w:val="16"/>
          <w:highlight w:val="yellow"/>
        </w:rPr>
        <w:t xml:space="preserve"> </w:t>
      </w:r>
      <w:r w:rsidRPr="000E5D00">
        <w:rPr>
          <w:rStyle w:val="Emphasis"/>
          <w:highlight w:val="yellow"/>
        </w:rPr>
        <w:t>no procedures</w:t>
      </w:r>
      <w:r w:rsidRPr="000E5D00">
        <w:rPr>
          <w:sz w:val="16"/>
          <w:highlight w:val="yellow"/>
        </w:rPr>
        <w:t xml:space="preserve"> </w:t>
      </w:r>
      <w:r w:rsidRPr="000E5D00">
        <w:rPr>
          <w:rStyle w:val="Style13ptBold"/>
          <w:highlight w:val="yellow"/>
        </w:rPr>
        <w:t>for</w:t>
      </w:r>
      <w:r w:rsidRPr="000E5D00">
        <w:rPr>
          <w:sz w:val="16"/>
          <w:highlight w:val="yellow"/>
        </w:rPr>
        <w:t xml:space="preserve"> </w:t>
      </w:r>
      <w:r w:rsidRPr="000E5D00">
        <w:rPr>
          <w:rStyle w:val="Emphasis"/>
          <w:highlight w:val="yellow"/>
        </w:rPr>
        <w:t>pursuing</w:t>
      </w:r>
      <w:r w:rsidRPr="009D1368">
        <w:rPr>
          <w:sz w:val="16"/>
        </w:rPr>
        <w:t xml:space="preserve"> </w:t>
      </w:r>
      <w:r w:rsidRPr="009D1368">
        <w:rPr>
          <w:rStyle w:val="Style13ptBold"/>
        </w:rPr>
        <w:t xml:space="preserve">a </w:t>
      </w:r>
      <w:r w:rsidRPr="000E5D00">
        <w:rPr>
          <w:rStyle w:val="Style13ptBold"/>
          <w:highlight w:val="yellow"/>
        </w:rPr>
        <w:t>violation</w:t>
      </w:r>
      <w:r w:rsidRPr="009D1368">
        <w:rPr>
          <w:sz w:val="16"/>
        </w:rPr>
        <w:t xml:space="preserve">."). </w:t>
      </w:r>
      <w:r w:rsidRPr="009D1368">
        <w:t>[FOOTNOTE 220 ENDS]</w:t>
      </w:r>
      <w:r w:rsidRPr="009D1368">
        <w:rPr>
          <w:sz w:val="16"/>
        </w:rPr>
        <w:t xml:space="preserve"> In contrast to its analysis of the federal preemption issue, 221 this aspect of the </w:t>
      </w:r>
      <w:proofErr w:type="spellStart"/>
      <w:r w:rsidRPr="009D1368">
        <w:rPr>
          <w:sz w:val="16"/>
        </w:rPr>
        <w:t>Wenners</w:t>
      </w:r>
      <w:proofErr w:type="spellEnd"/>
      <w:r w:rsidRPr="009D1368">
        <w:rPr>
          <w:sz w:val="16"/>
        </w:rPr>
        <w:t xml:space="preserve"> court's opinion is unpersuasive. 222 While section 525 provides no specific remedy for the bankruptcy-based discrimination that it prohibits, 223 section 105(a) of the Bankruptcy Code authorizes courts to enforce other provisions of the Code, 224 as the Robinette court recognized. 225 Several courts have invoked this authority to fashion remedies for violations of the antidiscrimination provision. 226</w:t>
      </w:r>
    </w:p>
    <w:p w14:paraId="48B4C1AF" w14:textId="77777777" w:rsidR="00745811" w:rsidRDefault="00745811" w:rsidP="00745811">
      <w:pPr>
        <w:pStyle w:val="Heading3"/>
      </w:pPr>
      <w:r>
        <w:t>1NC – AT: Cyber</w:t>
      </w:r>
    </w:p>
    <w:p w14:paraId="4DB416BB" w14:textId="77777777" w:rsidR="00745811" w:rsidRPr="001573A0" w:rsidRDefault="00745811" w:rsidP="00745811">
      <w:pPr>
        <w:pStyle w:val="Heading4"/>
        <w:rPr>
          <w:rFonts w:cs="Arial"/>
        </w:rPr>
      </w:pPr>
      <w:r w:rsidRPr="001573A0">
        <w:rPr>
          <w:rFonts w:cs="Arial"/>
        </w:rPr>
        <w:t>No cyber impact</w:t>
      </w:r>
      <w:r>
        <w:rPr>
          <w:rFonts w:cs="Arial"/>
        </w:rPr>
        <w:t xml:space="preserve"> – </w:t>
      </w:r>
      <w:r w:rsidRPr="00952EB2">
        <w:rPr>
          <w:rFonts w:cs="Arial"/>
          <w:u w:val="single"/>
        </w:rPr>
        <w:t>attribution</w:t>
      </w:r>
      <w:r>
        <w:rPr>
          <w:rFonts w:cs="Arial"/>
        </w:rPr>
        <w:t xml:space="preserve">, </w:t>
      </w:r>
      <w:r w:rsidRPr="00952EB2">
        <w:rPr>
          <w:rFonts w:cs="Arial"/>
          <w:u w:val="single"/>
        </w:rPr>
        <w:t>restraint</w:t>
      </w:r>
      <w:r>
        <w:rPr>
          <w:rFonts w:cs="Arial"/>
        </w:rPr>
        <w:t xml:space="preserve">, and </w:t>
      </w:r>
      <w:r w:rsidRPr="00952EB2">
        <w:rPr>
          <w:rFonts w:cs="Arial"/>
          <w:u w:val="single"/>
        </w:rPr>
        <w:t>capabilities</w:t>
      </w:r>
      <w:r>
        <w:rPr>
          <w:rFonts w:cs="Arial"/>
        </w:rPr>
        <w:t>.</w:t>
      </w:r>
    </w:p>
    <w:p w14:paraId="10D8D6BC" w14:textId="77777777" w:rsidR="00745811" w:rsidRPr="001573A0" w:rsidRDefault="00745811" w:rsidP="00745811">
      <w:r w:rsidRPr="001573A0">
        <w:rPr>
          <w:rStyle w:val="Emphasis1"/>
        </w:rPr>
        <w:t>Lewis</w:t>
      </w:r>
      <w:r>
        <w:rPr>
          <w:rStyle w:val="Emphasis1"/>
        </w:rPr>
        <w:t xml:space="preserve"> ’</w:t>
      </w:r>
      <w:r w:rsidRPr="001573A0">
        <w:rPr>
          <w:rStyle w:val="Emphasis1"/>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69B292C2" w14:textId="77777777" w:rsidR="00745811" w:rsidRPr="001573A0" w:rsidRDefault="00745811" w:rsidP="00745811">
      <w:pPr>
        <w:rPr>
          <w:sz w:val="16"/>
        </w:rPr>
      </w:pPr>
      <w:r w:rsidRPr="001573A0">
        <w:rPr>
          <w:sz w:val="16"/>
        </w:rPr>
        <w:t xml:space="preserve">More importantly, </w:t>
      </w:r>
      <w:r w:rsidRPr="001573A0">
        <w:rPr>
          <w:rStyle w:val="Style13ptBold"/>
        </w:rPr>
        <w:t>there are powerful</w:t>
      </w:r>
      <w:r w:rsidRPr="001573A0">
        <w:rPr>
          <w:sz w:val="16"/>
        </w:rPr>
        <w:t xml:space="preserve"> </w:t>
      </w:r>
      <w:r w:rsidRPr="001573A0">
        <w:rPr>
          <w:rStyle w:val="Emphasis"/>
        </w:rPr>
        <w:t>strategic constraints</w:t>
      </w:r>
      <w:r w:rsidRPr="001573A0">
        <w:rPr>
          <w:sz w:val="16"/>
        </w:rPr>
        <w:t xml:space="preserve"> </w:t>
      </w:r>
      <w:r w:rsidRPr="001573A0">
        <w:rPr>
          <w:rStyle w:val="Style13ptBold"/>
        </w:rPr>
        <w:t xml:space="preserve">on those who </w:t>
      </w:r>
      <w:proofErr w:type="gramStart"/>
      <w:r w:rsidRPr="001573A0">
        <w:rPr>
          <w:rStyle w:val="Style13ptBold"/>
        </w:rPr>
        <w:t>have</w:t>
      </w:r>
      <w:r w:rsidRPr="001573A0">
        <w:rPr>
          <w:sz w:val="16"/>
        </w:rPr>
        <w:t xml:space="preserve"> the </w:t>
      </w:r>
      <w:r w:rsidRPr="001573A0">
        <w:rPr>
          <w:rStyle w:val="Style13ptBold"/>
        </w:rPr>
        <w:t>ability to</w:t>
      </w:r>
      <w:proofErr w:type="gramEnd"/>
      <w:r w:rsidRPr="001573A0">
        <w:rPr>
          <w:rStyle w:val="Style13ptBold"/>
        </w:rPr>
        <w:t xml:space="preserve"> launch </w:t>
      </w:r>
      <w:r w:rsidRPr="001573A0">
        <w:rPr>
          <w:rStyle w:val="Emphasis"/>
        </w:rPr>
        <w:t>catastrophe attacks</w:t>
      </w:r>
      <w:r w:rsidRPr="001573A0">
        <w:rPr>
          <w:rStyle w:val="Style13ptBold"/>
        </w:rPr>
        <w:t>. We have more</w:t>
      </w:r>
      <w:r w:rsidRPr="001573A0">
        <w:rPr>
          <w:sz w:val="16"/>
        </w:rPr>
        <w:t xml:space="preserve"> than two </w:t>
      </w:r>
      <w:r w:rsidRPr="001573A0">
        <w:rPr>
          <w:rStyle w:val="Style13ptBold"/>
        </w:rPr>
        <w:t>decades of experience with the use of</w:t>
      </w:r>
      <w:r w:rsidRPr="001573A0">
        <w:rPr>
          <w:sz w:val="16"/>
        </w:rPr>
        <w:t xml:space="preserve"> </w:t>
      </w:r>
      <w:r w:rsidRPr="001573A0">
        <w:rPr>
          <w:rStyle w:val="Emphasis"/>
        </w:rPr>
        <w:t>cyber techniques</w:t>
      </w:r>
      <w:r w:rsidRPr="001573A0">
        <w:rPr>
          <w:sz w:val="16"/>
        </w:rPr>
        <w:t xml:space="preserve"> and operations for coercive and criminal purposes </w:t>
      </w:r>
      <w:r w:rsidRPr="001573A0">
        <w:rPr>
          <w:rStyle w:val="Style13ptBold"/>
        </w:rPr>
        <w:t>and have a</w:t>
      </w:r>
      <w:r w:rsidRPr="001573A0">
        <w:rPr>
          <w:sz w:val="16"/>
        </w:rPr>
        <w:t xml:space="preserve"> </w:t>
      </w:r>
      <w:r w:rsidRPr="001573A0">
        <w:rPr>
          <w:rStyle w:val="Emphasis"/>
        </w:rPr>
        <w:t>clear understanding</w:t>
      </w:r>
      <w:r w:rsidRPr="001573A0">
        <w:rPr>
          <w:sz w:val="16"/>
        </w:rPr>
        <w:t xml:space="preserve"> </w:t>
      </w:r>
      <w:r w:rsidRPr="001573A0">
        <w:rPr>
          <w:rStyle w:val="Style13ptBold"/>
        </w:rPr>
        <w:t>of</w:t>
      </w:r>
      <w:r w:rsidRPr="001573A0">
        <w:rPr>
          <w:sz w:val="16"/>
        </w:rPr>
        <w:t xml:space="preserve"> </w:t>
      </w:r>
      <w:r w:rsidRPr="001573A0">
        <w:rPr>
          <w:rStyle w:val="Emphasis"/>
        </w:rPr>
        <w:t>motives</w:t>
      </w:r>
      <w:r w:rsidRPr="001573A0">
        <w:rPr>
          <w:rStyle w:val="Style13ptBold"/>
        </w:rPr>
        <w:t xml:space="preserve">, </w:t>
      </w:r>
      <w:r w:rsidRPr="001573A0">
        <w:rPr>
          <w:rStyle w:val="Emphasis"/>
        </w:rPr>
        <w:t>capabilities</w:t>
      </w:r>
      <w:r w:rsidRPr="001573A0">
        <w:rPr>
          <w:rStyle w:val="Style13ptBold"/>
        </w:rPr>
        <w:t xml:space="preserve">, and </w:t>
      </w:r>
      <w:r w:rsidRPr="001573A0">
        <w:rPr>
          <w:rStyle w:val="Emphasis"/>
        </w:rPr>
        <w:t>intentions</w:t>
      </w:r>
      <w:r w:rsidRPr="001573A0">
        <w:rPr>
          <w:sz w:val="16"/>
        </w:rPr>
        <w:t>. We can be guided by the methods of the Strategic Bombing Survey, which used interviews and observation (rather than hypotheses) to determine effect. These methods apply equally to cyberattacks. The conclusions we can draw from this are:</w:t>
      </w:r>
    </w:p>
    <w:p w14:paraId="02B4F99E" w14:textId="77777777" w:rsidR="00745811" w:rsidRPr="001573A0" w:rsidRDefault="00745811" w:rsidP="00745811">
      <w:pPr>
        <w:rPr>
          <w:sz w:val="16"/>
        </w:rPr>
      </w:pPr>
      <w:r w:rsidRPr="009B6416">
        <w:rPr>
          <w:rStyle w:val="Emphasis"/>
          <w:highlight w:val="cyan"/>
        </w:rPr>
        <w:t>Nonstate actors</w:t>
      </w:r>
      <w:r w:rsidRPr="009B6416">
        <w:rPr>
          <w:rStyle w:val="Style13ptBold"/>
          <w:highlight w:val="cyan"/>
        </w:rPr>
        <w:t xml:space="preserve"> and</w:t>
      </w:r>
      <w:r w:rsidRPr="00952EB2">
        <w:rPr>
          <w:rStyle w:val="Style13ptBold"/>
        </w:rPr>
        <w:t xml:space="preserve"> </w:t>
      </w:r>
      <w:r w:rsidRPr="00952EB2">
        <w:rPr>
          <w:rStyle w:val="Emphasis"/>
        </w:rPr>
        <w:t xml:space="preserve">most </w:t>
      </w:r>
      <w:r w:rsidRPr="009B6416">
        <w:rPr>
          <w:rStyle w:val="Emphasis"/>
          <w:highlight w:val="cyan"/>
        </w:rPr>
        <w:t>states</w:t>
      </w:r>
      <w:r w:rsidRPr="009B6416">
        <w:rPr>
          <w:rStyle w:val="Style13ptBold"/>
          <w:highlight w:val="cyan"/>
        </w:rPr>
        <w:t xml:space="preserve"> lack</w:t>
      </w:r>
      <w:r w:rsidRPr="001573A0">
        <w:rPr>
          <w:rStyle w:val="Style13ptBold"/>
        </w:rPr>
        <w:t xml:space="preserve"> the </w:t>
      </w:r>
      <w:r w:rsidRPr="009B6416">
        <w:rPr>
          <w:rStyle w:val="Style13ptBold"/>
          <w:highlight w:val="cyan"/>
        </w:rPr>
        <w:t>capability to</w:t>
      </w:r>
      <w:r w:rsidRPr="001573A0">
        <w:rPr>
          <w:rStyle w:val="Style13ptBold"/>
        </w:rPr>
        <w:t xml:space="preserve"> launch attacks that </w:t>
      </w:r>
      <w:r w:rsidRPr="009B6416">
        <w:rPr>
          <w:rStyle w:val="Style13ptBold"/>
          <w:highlight w:val="cyan"/>
        </w:rPr>
        <w:t>cause</w:t>
      </w:r>
      <w:r w:rsidRPr="001573A0">
        <w:rPr>
          <w:rStyle w:val="Style13ptBold"/>
        </w:rPr>
        <w:t xml:space="preserve"> </w:t>
      </w:r>
      <w:r w:rsidRPr="00952EB2">
        <w:rPr>
          <w:rStyle w:val="Emphasis"/>
        </w:rPr>
        <w:t xml:space="preserve">physical </w:t>
      </w:r>
      <w:r w:rsidRPr="009B6416">
        <w:rPr>
          <w:rStyle w:val="Emphasis"/>
          <w:highlight w:val="cyan"/>
        </w:rPr>
        <w:t>damage</w:t>
      </w:r>
      <w:r w:rsidRPr="00952EB2">
        <w:rPr>
          <w:rStyle w:val="Emphasis"/>
        </w:rPr>
        <w:t xml:space="preserve"> at any level, </w:t>
      </w:r>
      <w:r w:rsidRPr="009B6416">
        <w:rPr>
          <w:rStyle w:val="Emphasis"/>
          <w:highlight w:val="cyan"/>
        </w:rPr>
        <w:t>much less</w:t>
      </w:r>
      <w:r w:rsidRPr="00952EB2">
        <w:rPr>
          <w:rStyle w:val="Emphasis"/>
        </w:rPr>
        <w:t xml:space="preserve"> a </w:t>
      </w:r>
      <w:r w:rsidRPr="009B6416">
        <w:rPr>
          <w:rStyle w:val="Emphasis"/>
          <w:highlight w:val="cyan"/>
        </w:rPr>
        <w:t>catastrophe</w:t>
      </w:r>
      <w:r w:rsidRPr="001573A0">
        <w:rPr>
          <w:sz w:val="16"/>
        </w:rPr>
        <w:t xml:space="preserve">. </w:t>
      </w:r>
      <w:r w:rsidRPr="001573A0">
        <w:rPr>
          <w:rStyle w:val="Style13ptBold"/>
        </w:rPr>
        <w:t>There have been regular predictions every year</w:t>
      </w:r>
      <w:r w:rsidRPr="001573A0">
        <w:rPr>
          <w:sz w:val="16"/>
        </w:rPr>
        <w:t xml:space="preserve"> for over a decade </w:t>
      </w:r>
      <w:r w:rsidRPr="001573A0">
        <w:rPr>
          <w:rStyle w:val="Style13ptBold"/>
        </w:rPr>
        <w:t>that nonstate actors will acquire these</w:t>
      </w:r>
      <w:r w:rsidRPr="001573A0">
        <w:rPr>
          <w:sz w:val="16"/>
        </w:rPr>
        <w:t xml:space="preserve"> high-end cyber capabilities </w:t>
      </w:r>
      <w:r w:rsidRPr="001573A0">
        <w:rPr>
          <w:rStyle w:val="Style13ptBold"/>
        </w:rPr>
        <w:t>in two or three years</w:t>
      </w:r>
      <w:r w:rsidRPr="001573A0">
        <w:rPr>
          <w:sz w:val="16"/>
        </w:rPr>
        <w:t xml:space="preserve"> in what has become a cycle of repetition. </w:t>
      </w:r>
      <w:r w:rsidRPr="001573A0">
        <w:rPr>
          <w:rStyle w:val="Style13ptBold"/>
        </w:rPr>
        <w:t>The monetary</w:t>
      </w:r>
      <w:r w:rsidRPr="001573A0">
        <w:rPr>
          <w:sz w:val="16"/>
        </w:rPr>
        <w:t xml:space="preserve"> </w:t>
      </w:r>
      <w:r w:rsidRPr="001573A0">
        <w:rPr>
          <w:rStyle w:val="Emphasis"/>
        </w:rPr>
        <w:t>return is negligible</w:t>
      </w:r>
      <w:r w:rsidRPr="001573A0">
        <w:rPr>
          <w:rStyle w:val="Style13ptBold"/>
        </w:rPr>
        <w:t xml:space="preserve">, which </w:t>
      </w:r>
      <w:r w:rsidRPr="001573A0">
        <w:rPr>
          <w:rStyle w:val="Emphasis"/>
        </w:rPr>
        <w:t>dissuades</w:t>
      </w:r>
      <w:r w:rsidRPr="001573A0">
        <w:rPr>
          <w:rStyle w:val="Style13ptBold"/>
        </w:rPr>
        <w:t xml:space="preserve"> the skilled cybercriminals</w:t>
      </w:r>
      <w:r w:rsidRPr="001573A0">
        <w:rPr>
          <w:sz w:val="16"/>
        </w:rPr>
        <w:t xml:space="preserve"> (mostly Russian speaking) </w:t>
      </w:r>
      <w:r w:rsidRPr="001573A0">
        <w:rPr>
          <w:rStyle w:val="Style13ptBold"/>
        </w:rPr>
        <w:t>who might have the necessary skills</w:t>
      </w:r>
      <w:r w:rsidRPr="001573A0">
        <w:rPr>
          <w:sz w:val="16"/>
        </w:rPr>
        <w:t>. One mystery is why these groups have not been used as mercenaries, and this may reflect either a degree of control by the Russian state (if it has forbidden mercenary acts) or a degree of caution by criminals.</w:t>
      </w:r>
    </w:p>
    <w:p w14:paraId="73D8CD68" w14:textId="77777777" w:rsidR="00745811" w:rsidRPr="001573A0" w:rsidRDefault="00745811" w:rsidP="00745811">
      <w:pPr>
        <w:rPr>
          <w:sz w:val="16"/>
        </w:rPr>
      </w:pPr>
      <w:r w:rsidRPr="009B6416">
        <w:rPr>
          <w:rStyle w:val="Style13ptBold"/>
          <w:highlight w:val="cyan"/>
        </w:rPr>
        <w:t xml:space="preserve">There is </w:t>
      </w:r>
      <w:r w:rsidRPr="009B6416">
        <w:rPr>
          <w:rStyle w:val="Emphasis"/>
          <w:highlight w:val="cyan"/>
        </w:rPr>
        <w:t>enough uncertainty</w:t>
      </w:r>
      <w:r w:rsidRPr="00952EB2">
        <w:rPr>
          <w:rStyle w:val="Style13ptBold"/>
        </w:rPr>
        <w:t xml:space="preserve"> among potential attackers </w:t>
      </w:r>
      <w:r w:rsidRPr="009B6416">
        <w:rPr>
          <w:rStyle w:val="Style13ptBold"/>
          <w:highlight w:val="cyan"/>
        </w:rPr>
        <w:t>about</w:t>
      </w:r>
      <w:r w:rsidRPr="001573A0">
        <w:rPr>
          <w:rStyle w:val="Style13ptBold"/>
        </w:rPr>
        <w:t xml:space="preserve"> </w:t>
      </w:r>
      <w:r w:rsidRPr="00952EB2">
        <w:rPr>
          <w:rStyle w:val="Style13ptBold"/>
        </w:rPr>
        <w:t xml:space="preserve">the </w:t>
      </w:r>
      <w:r w:rsidRPr="00952EB2">
        <w:rPr>
          <w:rStyle w:val="Emphasis"/>
        </w:rPr>
        <w:t>U</w:t>
      </w:r>
      <w:r w:rsidRPr="00952EB2">
        <w:rPr>
          <w:rStyle w:val="Style13ptBold"/>
        </w:rPr>
        <w:t xml:space="preserve">nited </w:t>
      </w:r>
      <w:r w:rsidRPr="00952EB2">
        <w:rPr>
          <w:rStyle w:val="Emphasis"/>
        </w:rPr>
        <w:t>S</w:t>
      </w:r>
      <w:r w:rsidRPr="00952EB2">
        <w:rPr>
          <w:rStyle w:val="Style13ptBold"/>
        </w:rPr>
        <w:t>tates’</w:t>
      </w:r>
      <w:r w:rsidRPr="001573A0">
        <w:rPr>
          <w:rStyle w:val="Style13ptBold"/>
        </w:rPr>
        <w:t xml:space="preserve"> </w:t>
      </w:r>
      <w:r w:rsidRPr="009B6416">
        <w:rPr>
          <w:rStyle w:val="Style13ptBold"/>
          <w:highlight w:val="cyan"/>
        </w:rPr>
        <w:t xml:space="preserve">ability to </w:t>
      </w:r>
      <w:r w:rsidRPr="009B6416">
        <w:rPr>
          <w:rStyle w:val="Emphasis"/>
          <w:highlight w:val="cyan"/>
        </w:rPr>
        <w:t>attribute</w:t>
      </w:r>
      <w:r w:rsidRPr="00952EB2">
        <w:rPr>
          <w:sz w:val="16"/>
        </w:rPr>
        <w:t xml:space="preserve"> </w:t>
      </w:r>
      <w:r w:rsidRPr="00952EB2">
        <w:rPr>
          <w:rStyle w:val="Style13ptBold"/>
        </w:rPr>
        <w:t xml:space="preserve">that </w:t>
      </w:r>
      <w:r w:rsidRPr="009B6416">
        <w:rPr>
          <w:rStyle w:val="Style13ptBold"/>
          <w:highlight w:val="cyan"/>
        </w:rPr>
        <w:t>they are</w:t>
      </w:r>
      <w:r w:rsidRPr="009B6416">
        <w:rPr>
          <w:sz w:val="16"/>
          <w:highlight w:val="cyan"/>
        </w:rPr>
        <w:t xml:space="preserve"> </w:t>
      </w:r>
      <w:r w:rsidRPr="009B6416">
        <w:rPr>
          <w:rStyle w:val="Emphasis"/>
          <w:highlight w:val="cyan"/>
        </w:rPr>
        <w:t>unwilling to risk</w:t>
      </w:r>
      <w:r w:rsidRPr="001573A0">
        <w:rPr>
          <w:rStyle w:val="Emphasis"/>
        </w:rPr>
        <w:t xml:space="preserve"> massive </w:t>
      </w:r>
      <w:r w:rsidRPr="009B6416">
        <w:rPr>
          <w:rStyle w:val="Emphasis"/>
          <w:highlight w:val="cyan"/>
        </w:rPr>
        <w:t>retaliation</w:t>
      </w:r>
      <w:r w:rsidRPr="001573A0">
        <w:rPr>
          <w:rStyle w:val="Style13ptBold"/>
        </w:rPr>
        <w:t xml:space="preserve"> in response</w:t>
      </w:r>
      <w:r w:rsidRPr="001573A0">
        <w:rPr>
          <w:sz w:val="16"/>
        </w:rPr>
        <w:t xml:space="preserve"> to a catastrophic attack. (They are perfectly willing to take the risk of attribution for espionage and coercive cyber actions.)</w:t>
      </w:r>
    </w:p>
    <w:p w14:paraId="5F4CF2A9" w14:textId="77777777" w:rsidR="00745811" w:rsidRPr="001573A0" w:rsidRDefault="00745811" w:rsidP="00745811">
      <w:pPr>
        <w:rPr>
          <w:sz w:val="16"/>
        </w:rPr>
      </w:pPr>
      <w:r w:rsidRPr="009B6416">
        <w:rPr>
          <w:rStyle w:val="Style13ptBold"/>
          <w:highlight w:val="cyan"/>
        </w:rPr>
        <w:t>No one has</w:t>
      </w:r>
      <w:r w:rsidRPr="001573A0">
        <w:rPr>
          <w:rStyle w:val="Style13ptBold"/>
        </w:rPr>
        <w:t xml:space="preserve"> ever </w:t>
      </w:r>
      <w:r w:rsidRPr="009B6416">
        <w:rPr>
          <w:rStyle w:val="Style13ptBold"/>
          <w:highlight w:val="cyan"/>
        </w:rPr>
        <w:t>died from</w:t>
      </w:r>
      <w:r w:rsidRPr="001573A0">
        <w:rPr>
          <w:rStyle w:val="Style13ptBold"/>
        </w:rPr>
        <w:t xml:space="preserve"> a </w:t>
      </w:r>
      <w:r w:rsidRPr="009B6416">
        <w:rPr>
          <w:rStyle w:val="Style13ptBold"/>
          <w:highlight w:val="cyan"/>
        </w:rPr>
        <w:t>cyber</w:t>
      </w:r>
      <w:r w:rsidRPr="001573A0">
        <w:rPr>
          <w:rStyle w:val="Style13ptBold"/>
        </w:rPr>
        <w:t>attack, and only a handful</w:t>
      </w:r>
      <w:r w:rsidRPr="001573A0">
        <w:rPr>
          <w:sz w:val="16"/>
        </w:rPr>
        <w:t xml:space="preserve"> of these attacks have </w:t>
      </w:r>
      <w:r w:rsidRPr="001573A0">
        <w:rPr>
          <w:rStyle w:val="Style13ptBold"/>
        </w:rPr>
        <w:t>produced physical dam</w:t>
      </w:r>
      <w:r w:rsidRPr="00952EB2">
        <w:rPr>
          <w:rStyle w:val="Style13ptBold"/>
        </w:rPr>
        <w:t>age. A cyberattack is not a nuclear w</w:t>
      </w:r>
      <w:r w:rsidRPr="001573A0">
        <w:rPr>
          <w:rStyle w:val="Style13ptBold"/>
        </w:rPr>
        <w:t xml:space="preserve">eapon, and </w:t>
      </w:r>
      <w:r w:rsidRPr="009B6416">
        <w:rPr>
          <w:rStyle w:val="Style13ptBold"/>
          <w:highlight w:val="cyan"/>
        </w:rPr>
        <w:t>it is</w:t>
      </w:r>
      <w:r w:rsidRPr="001573A0">
        <w:rPr>
          <w:rStyle w:val="Style13ptBold"/>
        </w:rPr>
        <w:t xml:space="preserve"> </w:t>
      </w:r>
      <w:r w:rsidRPr="00952EB2">
        <w:rPr>
          <w:rStyle w:val="Emphasis"/>
        </w:rPr>
        <w:t xml:space="preserve">intellectually </w:t>
      </w:r>
      <w:r w:rsidRPr="009B6416">
        <w:rPr>
          <w:rStyle w:val="Emphasis"/>
          <w:highlight w:val="cyan"/>
        </w:rPr>
        <w:t>lazy</w:t>
      </w:r>
      <w:r w:rsidRPr="009B6416">
        <w:rPr>
          <w:rStyle w:val="Style13ptBold"/>
          <w:highlight w:val="cyan"/>
        </w:rPr>
        <w:t xml:space="preserve"> to equate them to nuc</w:t>
      </w:r>
      <w:r w:rsidRPr="00952EB2">
        <w:rPr>
          <w:rStyle w:val="Style13ptBold"/>
        </w:rPr>
        <w:t>lear weapon</w:t>
      </w:r>
      <w:r w:rsidRPr="009B6416">
        <w:rPr>
          <w:rStyle w:val="Style13ptBold"/>
          <w:highlight w:val="cyan"/>
        </w:rPr>
        <w:t>s</w:t>
      </w:r>
      <w:r w:rsidRPr="001573A0">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1573A0">
        <w:rPr>
          <w:rStyle w:val="Style13ptBold"/>
        </w:rPr>
        <w:t xml:space="preserve">The shadow of </w:t>
      </w:r>
      <w:r w:rsidRPr="001573A0">
        <w:rPr>
          <w:rStyle w:val="Emphasis"/>
        </w:rPr>
        <w:t>nuclear war distorts discussion</w:t>
      </w:r>
      <w:r w:rsidRPr="001573A0">
        <w:rPr>
          <w:rStyle w:val="Style13ptBold"/>
        </w:rPr>
        <w:t xml:space="preserve"> of cyber warfare</w:t>
      </w:r>
      <w:r w:rsidRPr="001573A0">
        <w:rPr>
          <w:sz w:val="16"/>
        </w:rPr>
        <w:t>.</w:t>
      </w:r>
    </w:p>
    <w:p w14:paraId="2606331C" w14:textId="77777777" w:rsidR="00745811" w:rsidRPr="001573A0" w:rsidRDefault="00745811" w:rsidP="00745811">
      <w:pPr>
        <w:rPr>
          <w:sz w:val="16"/>
        </w:rPr>
      </w:pPr>
      <w:r w:rsidRPr="00952EB2">
        <w:rPr>
          <w:rStyle w:val="Style13ptBold"/>
        </w:rPr>
        <w:t xml:space="preserve">State use of cyber operations is consistent with their broad national strategies and interests. Their </w:t>
      </w:r>
      <w:r w:rsidRPr="00952EB2">
        <w:rPr>
          <w:rStyle w:val="Emphasis"/>
        </w:rPr>
        <w:t>primary emphasis</w:t>
      </w:r>
      <w:r w:rsidRPr="00952EB2">
        <w:rPr>
          <w:rStyle w:val="Style13ptBold"/>
        </w:rPr>
        <w:t xml:space="preserve"> is on</w:t>
      </w:r>
      <w:r w:rsidRPr="00952EB2">
        <w:rPr>
          <w:sz w:val="16"/>
        </w:rPr>
        <w:t xml:space="preserve"> </w:t>
      </w:r>
      <w:r w:rsidRPr="00952EB2">
        <w:rPr>
          <w:rStyle w:val="Emphasis"/>
        </w:rPr>
        <w:t>espionage</w:t>
      </w:r>
      <w:r w:rsidRPr="00952EB2">
        <w:rPr>
          <w:sz w:val="16"/>
        </w:rPr>
        <w:t xml:space="preserve"> </w:t>
      </w:r>
      <w:r w:rsidRPr="00952EB2">
        <w:rPr>
          <w:rStyle w:val="Style13ptBold"/>
        </w:rPr>
        <w:t>and political</w:t>
      </w:r>
      <w:r w:rsidRPr="00952EB2">
        <w:rPr>
          <w:sz w:val="16"/>
        </w:rPr>
        <w:t xml:space="preserve"> </w:t>
      </w:r>
      <w:r w:rsidRPr="00952EB2">
        <w:rPr>
          <w:rStyle w:val="Emphasis"/>
        </w:rPr>
        <w:t>coercion</w:t>
      </w:r>
      <w:r w:rsidRPr="00952EB2">
        <w:rPr>
          <w:rStyle w:val="Style13ptBold"/>
        </w:rPr>
        <w:t xml:space="preserve">. The </w:t>
      </w:r>
      <w:r w:rsidRPr="00952EB2">
        <w:rPr>
          <w:rStyle w:val="Emphasis"/>
        </w:rPr>
        <w:t>U</w:t>
      </w:r>
      <w:r w:rsidRPr="00952EB2">
        <w:rPr>
          <w:rStyle w:val="Style13ptBold"/>
        </w:rPr>
        <w:t xml:space="preserve">nited </w:t>
      </w:r>
      <w:r w:rsidRPr="00952EB2">
        <w:rPr>
          <w:rStyle w:val="Emphasis"/>
        </w:rPr>
        <w:t>S</w:t>
      </w:r>
      <w:r w:rsidRPr="00952EB2">
        <w:rPr>
          <w:rStyle w:val="Style13ptBold"/>
        </w:rPr>
        <w:t>ta</w:t>
      </w:r>
      <w:r w:rsidRPr="001573A0">
        <w:rPr>
          <w:rStyle w:val="Style13ptBold"/>
        </w:rPr>
        <w:t xml:space="preserve">tes has </w:t>
      </w:r>
      <w:r w:rsidRPr="009B6416">
        <w:rPr>
          <w:rStyle w:val="Emphasis"/>
          <w:highlight w:val="cyan"/>
        </w:rPr>
        <w:t>opponents</w:t>
      </w:r>
      <w:r w:rsidRPr="001573A0">
        <w:rPr>
          <w:rStyle w:val="Style13ptBold"/>
        </w:rPr>
        <w:t xml:space="preserve"> and </w:t>
      </w:r>
      <w:proofErr w:type="gramStart"/>
      <w:r w:rsidRPr="001573A0">
        <w:rPr>
          <w:rStyle w:val="Style13ptBold"/>
        </w:rPr>
        <w:t xml:space="preserve">is in </w:t>
      </w:r>
      <w:r w:rsidRPr="001573A0">
        <w:rPr>
          <w:rStyle w:val="Emphasis"/>
        </w:rPr>
        <w:t>conflict</w:t>
      </w:r>
      <w:r w:rsidRPr="001573A0">
        <w:rPr>
          <w:rStyle w:val="Style13ptBold"/>
        </w:rPr>
        <w:t xml:space="preserve"> with</w:t>
      </w:r>
      <w:proofErr w:type="gramEnd"/>
      <w:r w:rsidRPr="001573A0">
        <w:rPr>
          <w:rStyle w:val="Style13ptBold"/>
        </w:rPr>
        <w:t xml:space="preserve"> them, but they </w:t>
      </w:r>
      <w:r w:rsidRPr="009B6416">
        <w:rPr>
          <w:rStyle w:val="Style13ptBold"/>
          <w:highlight w:val="cyan"/>
        </w:rPr>
        <w:t xml:space="preserve">have </w:t>
      </w:r>
      <w:r w:rsidRPr="009B6416">
        <w:rPr>
          <w:rStyle w:val="Emphasis"/>
          <w:highlight w:val="cyan"/>
        </w:rPr>
        <w:t>no interest</w:t>
      </w:r>
      <w:r w:rsidRPr="009B6416">
        <w:rPr>
          <w:rStyle w:val="Style13ptBold"/>
          <w:highlight w:val="cyan"/>
        </w:rPr>
        <w:t xml:space="preserve"> in</w:t>
      </w:r>
      <w:r w:rsidRPr="001573A0">
        <w:rPr>
          <w:rStyle w:val="Style13ptBold"/>
        </w:rPr>
        <w:t xml:space="preserve"> launching </w:t>
      </w:r>
      <w:r w:rsidRPr="00952EB2">
        <w:rPr>
          <w:rStyle w:val="Emphasis"/>
        </w:rPr>
        <w:t xml:space="preserve">a </w:t>
      </w:r>
      <w:r w:rsidRPr="009B6416">
        <w:rPr>
          <w:rStyle w:val="Emphasis"/>
          <w:highlight w:val="cyan"/>
        </w:rPr>
        <w:t>catastrophic</w:t>
      </w:r>
      <w:r w:rsidRPr="00952EB2">
        <w:rPr>
          <w:rStyle w:val="Emphasis"/>
        </w:rPr>
        <w:t xml:space="preserve"> cyber</w:t>
      </w:r>
      <w:r w:rsidRPr="009B6416">
        <w:rPr>
          <w:rStyle w:val="Emphasis"/>
          <w:highlight w:val="cyan"/>
        </w:rPr>
        <w:t>attack</w:t>
      </w:r>
      <w:r w:rsidRPr="001573A0">
        <w:rPr>
          <w:rStyle w:val="Style13ptBold"/>
        </w:rPr>
        <w:t xml:space="preserve"> since </w:t>
      </w:r>
      <w:r w:rsidRPr="009B6416">
        <w:rPr>
          <w:rStyle w:val="Style13ptBold"/>
          <w:highlight w:val="cyan"/>
        </w:rPr>
        <w:t>it would</w:t>
      </w:r>
      <w:r w:rsidRPr="001573A0">
        <w:rPr>
          <w:rStyle w:val="Style13ptBold"/>
        </w:rPr>
        <w:t xml:space="preserve"> </w:t>
      </w:r>
      <w:r w:rsidRPr="001573A0">
        <w:rPr>
          <w:rStyle w:val="Emphasis"/>
        </w:rPr>
        <w:t>certainly</w:t>
      </w:r>
      <w:r w:rsidRPr="001573A0">
        <w:rPr>
          <w:rStyle w:val="Style13ptBold"/>
        </w:rPr>
        <w:t xml:space="preserve"> </w:t>
      </w:r>
      <w:r w:rsidRPr="009B6416">
        <w:rPr>
          <w:rStyle w:val="Style13ptBold"/>
          <w:highlight w:val="cyan"/>
        </w:rPr>
        <w:t>produce</w:t>
      </w:r>
      <w:r w:rsidRPr="001573A0">
        <w:rPr>
          <w:rStyle w:val="Style13ptBold"/>
        </w:rPr>
        <w:t xml:space="preserve"> </w:t>
      </w:r>
      <w:r w:rsidRPr="00952EB2">
        <w:rPr>
          <w:rStyle w:val="Emphasis"/>
        </w:rPr>
        <w:t xml:space="preserve">an </w:t>
      </w:r>
      <w:r w:rsidRPr="009B6416">
        <w:rPr>
          <w:rStyle w:val="Emphasis"/>
          <w:highlight w:val="cyan"/>
        </w:rPr>
        <w:t>equal</w:t>
      </w:r>
      <w:r w:rsidRPr="00952EB2">
        <w:rPr>
          <w:rStyle w:val="Emphasis"/>
        </w:rPr>
        <w:t>ly catastrophic</w:t>
      </w:r>
      <w:r w:rsidRPr="001573A0">
        <w:rPr>
          <w:rStyle w:val="Emphasis"/>
        </w:rPr>
        <w:t xml:space="preserve"> </w:t>
      </w:r>
      <w:r w:rsidRPr="009B6416">
        <w:rPr>
          <w:rStyle w:val="Emphasis"/>
          <w:highlight w:val="cyan"/>
        </w:rPr>
        <w:t>retaliation</w:t>
      </w:r>
      <w:r w:rsidRPr="001573A0">
        <w:rPr>
          <w:rStyle w:val="Style13ptBold"/>
        </w:rPr>
        <w:t>. Their goal is to stay below the “use-of-force” threshold</w:t>
      </w:r>
      <w:r w:rsidRPr="001573A0">
        <w:rPr>
          <w:sz w:val="16"/>
        </w:rPr>
        <w:t xml:space="preserve"> and undertake damaging cyber actions against the United States, </w:t>
      </w:r>
      <w:r w:rsidRPr="001573A0">
        <w:rPr>
          <w:rStyle w:val="Style13ptBold"/>
        </w:rPr>
        <w:t>not start a war</w:t>
      </w:r>
      <w:r w:rsidRPr="001573A0">
        <w:rPr>
          <w:sz w:val="16"/>
        </w:rPr>
        <w:t>.</w:t>
      </w:r>
    </w:p>
    <w:p w14:paraId="56E37A5C" w14:textId="77777777" w:rsidR="00745811" w:rsidRPr="001573A0" w:rsidRDefault="00745811" w:rsidP="00745811">
      <w:pPr>
        <w:rPr>
          <w:sz w:val="16"/>
        </w:rPr>
      </w:pPr>
      <w:r w:rsidRPr="001573A0">
        <w:rPr>
          <w:rStyle w:val="Style13ptBold"/>
        </w:rPr>
        <w:t>This has implications</w:t>
      </w:r>
      <w:r w:rsidRPr="001573A0">
        <w:rPr>
          <w:sz w:val="16"/>
        </w:rPr>
        <w:t xml:space="preserve"> for the discussion of </w:t>
      </w:r>
      <w:r w:rsidRPr="009B6416">
        <w:rPr>
          <w:rStyle w:val="Emphasis"/>
          <w:highlight w:val="cyan"/>
        </w:rPr>
        <w:t>inadvertent escalation</w:t>
      </w:r>
      <w:r w:rsidRPr="001573A0">
        <w:rPr>
          <w:rStyle w:val="Style13ptBold"/>
        </w:rPr>
        <w:t>, something t</w:t>
      </w:r>
      <w:r w:rsidRPr="00952EB2">
        <w:rPr>
          <w:rStyle w:val="Style13ptBold"/>
        </w:rPr>
        <w:t>hat has als</w:t>
      </w:r>
      <w:r w:rsidRPr="001573A0">
        <w:rPr>
          <w:rStyle w:val="Style13ptBold"/>
        </w:rPr>
        <w:t>o</w:t>
      </w:r>
      <w:r w:rsidRPr="001573A0">
        <w:rPr>
          <w:sz w:val="16"/>
        </w:rPr>
        <w:t xml:space="preserve"> </w:t>
      </w:r>
      <w:r w:rsidRPr="009B6416">
        <w:rPr>
          <w:rStyle w:val="Emphasis"/>
          <w:highlight w:val="cyan"/>
        </w:rPr>
        <w:t>never occurred</w:t>
      </w:r>
      <w:r w:rsidRPr="001573A0">
        <w:rPr>
          <w:sz w:val="16"/>
        </w:rPr>
        <w:t>. The concern over escalation deserves a longer discuss</w:t>
      </w:r>
      <w:r w:rsidRPr="00952EB2">
        <w:rPr>
          <w:sz w:val="16"/>
        </w:rPr>
        <w:t xml:space="preserve">ion, as </w:t>
      </w:r>
      <w:r w:rsidRPr="00952EB2">
        <w:rPr>
          <w:rStyle w:val="Style13ptBold"/>
        </w:rPr>
        <w:t xml:space="preserve">there are both </w:t>
      </w:r>
      <w:r w:rsidRPr="00952EB2">
        <w:rPr>
          <w:rStyle w:val="Emphasis"/>
        </w:rPr>
        <w:t>tec</w:t>
      </w:r>
      <w:r w:rsidRPr="001573A0">
        <w:rPr>
          <w:rStyle w:val="Emphasis"/>
        </w:rPr>
        <w:t>hnological</w:t>
      </w:r>
      <w:r w:rsidRPr="001573A0">
        <w:rPr>
          <w:rStyle w:val="Style13ptBold"/>
        </w:rPr>
        <w:t xml:space="preserve"> and </w:t>
      </w:r>
      <w:r w:rsidRPr="001573A0">
        <w:rPr>
          <w:rStyle w:val="Emphasis"/>
        </w:rPr>
        <w:t>strategic</w:t>
      </w:r>
      <w:r w:rsidRPr="001573A0">
        <w:rPr>
          <w:rStyle w:val="Style13ptBold"/>
        </w:rPr>
        <w:t xml:space="preserve"> </w:t>
      </w:r>
      <w:r w:rsidRPr="009B6416">
        <w:rPr>
          <w:rStyle w:val="Emphasis"/>
          <w:highlight w:val="cyan"/>
        </w:rPr>
        <w:t>constraints</w:t>
      </w:r>
      <w:r w:rsidRPr="00952EB2">
        <w:rPr>
          <w:rStyle w:val="Style13ptBold"/>
        </w:rPr>
        <w:t xml:space="preserve"> that shape</w:t>
      </w:r>
      <w:r w:rsidRPr="001573A0">
        <w:rPr>
          <w:rStyle w:val="Style13ptBold"/>
        </w:rPr>
        <w:t xml:space="preserve"> and </w:t>
      </w:r>
      <w:r w:rsidRPr="009B6416">
        <w:rPr>
          <w:rStyle w:val="Emphasis"/>
          <w:highlight w:val="cyan"/>
        </w:rPr>
        <w:t>limit risk</w:t>
      </w:r>
      <w:r w:rsidRPr="00952EB2">
        <w:rPr>
          <w:rStyle w:val="Emphasis"/>
        </w:rPr>
        <w:t xml:space="preserve"> in cyber operations</w:t>
      </w:r>
      <w:r w:rsidRPr="001573A0">
        <w:rPr>
          <w:rStyle w:val="Style13ptBold"/>
        </w:rPr>
        <w:t xml:space="preserve">, and </w:t>
      </w:r>
      <w:r w:rsidRPr="00952EB2">
        <w:rPr>
          <w:rStyle w:val="Emphasis"/>
        </w:rPr>
        <w:t xml:space="preserve">the </w:t>
      </w:r>
      <w:r w:rsidRPr="009B6416">
        <w:rPr>
          <w:rStyle w:val="Emphasis"/>
          <w:highlight w:val="cyan"/>
        </w:rPr>
        <w:t>absence</w:t>
      </w:r>
      <w:r w:rsidRPr="00952EB2">
        <w:rPr>
          <w:rStyle w:val="Emphasis"/>
        </w:rPr>
        <w:t xml:space="preserve"> of inadvertent escalation</w:t>
      </w:r>
      <w:r w:rsidRPr="001573A0">
        <w:rPr>
          <w:rStyle w:val="Style13ptBold"/>
        </w:rPr>
        <w:t xml:space="preserve"> </w:t>
      </w:r>
      <w:r w:rsidRPr="009B6416">
        <w:rPr>
          <w:rStyle w:val="Style13ptBold"/>
          <w:highlight w:val="cyan"/>
        </w:rPr>
        <w:t>suggests</w:t>
      </w:r>
      <w:r w:rsidRPr="001573A0">
        <w:rPr>
          <w:rStyle w:val="Style13ptBold"/>
        </w:rPr>
        <w:t xml:space="preserve"> </w:t>
      </w:r>
      <w:r w:rsidRPr="00952EB2">
        <w:rPr>
          <w:rStyle w:val="Emphasis"/>
        </w:rPr>
        <w:t xml:space="preserve">a high degree of </w:t>
      </w:r>
      <w:r w:rsidRPr="009B6416">
        <w:rPr>
          <w:rStyle w:val="Emphasis"/>
          <w:highlight w:val="cyan"/>
        </w:rPr>
        <w:t>control</w:t>
      </w:r>
      <w:r w:rsidRPr="001573A0">
        <w:rPr>
          <w:rStyle w:val="Style13ptBold"/>
        </w:rPr>
        <w:t xml:space="preserve"> for cyber capabilities </w:t>
      </w:r>
      <w:r w:rsidRPr="009B6416">
        <w:rPr>
          <w:rStyle w:val="Style13ptBold"/>
          <w:highlight w:val="cyan"/>
        </w:rPr>
        <w:t xml:space="preserve">by </w:t>
      </w:r>
      <w:r w:rsidRPr="009B6416">
        <w:rPr>
          <w:rStyle w:val="Emphasis"/>
          <w:highlight w:val="cyan"/>
        </w:rPr>
        <w:t>advanced states</w:t>
      </w:r>
      <w:r w:rsidRPr="001573A0">
        <w:rPr>
          <w:rStyle w:val="Style13ptBold"/>
        </w:rPr>
        <w:t xml:space="preserve">. Attackers, particularly among the </w:t>
      </w:r>
      <w:r w:rsidRPr="001573A0">
        <w:rPr>
          <w:rStyle w:val="Emphasis"/>
        </w:rPr>
        <w:t>U</w:t>
      </w:r>
      <w:r w:rsidRPr="001573A0">
        <w:rPr>
          <w:rStyle w:val="Style13ptBold"/>
        </w:rPr>
        <w:t xml:space="preserve">nited </w:t>
      </w:r>
      <w:r w:rsidRPr="001573A0">
        <w:rPr>
          <w:rStyle w:val="Emphasis"/>
        </w:rPr>
        <w:t>S</w:t>
      </w:r>
      <w:r w:rsidRPr="001573A0">
        <w:rPr>
          <w:rStyle w:val="Style13ptBold"/>
        </w:rPr>
        <w:t xml:space="preserve">tates’ major </w:t>
      </w:r>
      <w:r w:rsidRPr="001573A0">
        <w:rPr>
          <w:rStyle w:val="Emphasis"/>
        </w:rPr>
        <w:t>opponents</w:t>
      </w:r>
      <w:r w:rsidRPr="001573A0">
        <w:rPr>
          <w:sz w:val="16"/>
        </w:rPr>
        <w:t xml:space="preserve"> </w:t>
      </w:r>
      <w:r w:rsidRPr="001573A0">
        <w:rPr>
          <w:rStyle w:val="Style13ptBold"/>
        </w:rPr>
        <w:t xml:space="preserve">for whom cyber is just one of the tools for confrontation, seek to </w:t>
      </w:r>
      <w:r w:rsidRPr="001573A0">
        <w:rPr>
          <w:rStyle w:val="Emphasis"/>
        </w:rPr>
        <w:t>avoid actions</w:t>
      </w:r>
      <w:r w:rsidRPr="001573A0">
        <w:rPr>
          <w:rStyle w:val="Style13ptBold"/>
        </w:rPr>
        <w:t xml:space="preserve"> that could </w:t>
      </w:r>
      <w:r w:rsidRPr="001573A0">
        <w:rPr>
          <w:rStyle w:val="Emphasis"/>
        </w:rPr>
        <w:t>trigger escalation</w:t>
      </w:r>
      <w:r w:rsidRPr="001573A0">
        <w:rPr>
          <w:sz w:val="16"/>
        </w:rPr>
        <w:t>.</w:t>
      </w:r>
    </w:p>
    <w:p w14:paraId="6FD9F64F" w14:textId="77777777" w:rsidR="00745811" w:rsidRDefault="00745811" w:rsidP="00745811">
      <w:pPr>
        <w:rPr>
          <w:sz w:val="16"/>
        </w:rPr>
      </w:pPr>
      <w:r w:rsidRPr="001573A0">
        <w:rPr>
          <w:rStyle w:val="Style13ptBold"/>
        </w:rPr>
        <w:t xml:space="preserve">The </w:t>
      </w:r>
      <w:r w:rsidRPr="001573A0">
        <w:rPr>
          <w:rStyle w:val="Emphasis"/>
        </w:rPr>
        <w:t>U</w:t>
      </w:r>
      <w:r w:rsidRPr="001573A0">
        <w:rPr>
          <w:rStyle w:val="Style13ptBold"/>
        </w:rPr>
        <w:t xml:space="preserve">nited </w:t>
      </w:r>
      <w:r w:rsidRPr="001573A0">
        <w:rPr>
          <w:rStyle w:val="Emphasis"/>
        </w:rPr>
        <w:t>S</w:t>
      </w:r>
      <w:r w:rsidRPr="001573A0">
        <w:rPr>
          <w:rStyle w:val="Style13ptBold"/>
        </w:rPr>
        <w:t>tates has two opponents (</w:t>
      </w:r>
      <w:r w:rsidRPr="001573A0">
        <w:rPr>
          <w:rStyle w:val="Emphasis"/>
        </w:rPr>
        <w:t>China</w:t>
      </w:r>
      <w:r w:rsidRPr="001573A0">
        <w:rPr>
          <w:rStyle w:val="Style13ptBold"/>
        </w:rPr>
        <w:t xml:space="preserve"> and </w:t>
      </w:r>
      <w:r w:rsidRPr="001573A0">
        <w:rPr>
          <w:rStyle w:val="Emphasis"/>
        </w:rPr>
        <w:t>Russia</w:t>
      </w:r>
      <w:r w:rsidRPr="001573A0">
        <w:rPr>
          <w:rStyle w:val="Style13ptBold"/>
        </w:rPr>
        <w:t>) who are capable of damaging cyberattacks.</w:t>
      </w:r>
      <w:r w:rsidRPr="001573A0">
        <w:rPr>
          <w:sz w:val="16"/>
        </w:rPr>
        <w:t xml:space="preserve"> Russia has demonstrated its attack skills on the Ukrainian power grid, </w:t>
      </w:r>
      <w:r w:rsidRPr="001573A0">
        <w:rPr>
          <w:rStyle w:val="Style13ptBold"/>
        </w:rPr>
        <w:t xml:space="preserve">but </w:t>
      </w:r>
      <w:r w:rsidRPr="009B6416">
        <w:rPr>
          <w:rStyle w:val="Style13ptBold"/>
          <w:highlight w:val="cyan"/>
        </w:rPr>
        <w:t xml:space="preserve">neither </w:t>
      </w:r>
      <w:r w:rsidRPr="009B6416">
        <w:rPr>
          <w:rStyle w:val="Emphasis"/>
          <w:highlight w:val="cyan"/>
        </w:rPr>
        <w:t>Russia</w:t>
      </w:r>
      <w:r w:rsidRPr="00952EB2">
        <w:rPr>
          <w:rStyle w:val="Emphasis"/>
        </w:rPr>
        <w:t xml:space="preserve"> nor </w:t>
      </w:r>
      <w:r w:rsidRPr="009B6416">
        <w:rPr>
          <w:rStyle w:val="Emphasis"/>
          <w:highlight w:val="cyan"/>
        </w:rPr>
        <w:t>China</w:t>
      </w:r>
      <w:r w:rsidRPr="009B6416">
        <w:rPr>
          <w:rStyle w:val="Style13ptBold"/>
          <w:highlight w:val="cyan"/>
        </w:rPr>
        <w:t xml:space="preserve"> would</w:t>
      </w:r>
      <w:r w:rsidRPr="00952EB2">
        <w:rPr>
          <w:rStyle w:val="Style13ptBold"/>
        </w:rPr>
        <w:t xml:space="preserve"> be </w:t>
      </w:r>
      <w:r w:rsidRPr="00952EB2">
        <w:rPr>
          <w:rStyle w:val="Emphasis"/>
        </w:rPr>
        <w:t>well served</w:t>
      </w:r>
      <w:r w:rsidRPr="00952EB2">
        <w:rPr>
          <w:rStyle w:val="Style13ptBold"/>
        </w:rPr>
        <w:t xml:space="preserve"> by a</w:t>
      </w:r>
      <w:r w:rsidRPr="001573A0">
        <w:rPr>
          <w:sz w:val="16"/>
        </w:rPr>
        <w:t xml:space="preserve"> similar </w:t>
      </w:r>
      <w:r w:rsidRPr="009B6416">
        <w:rPr>
          <w:rStyle w:val="Style13ptBold"/>
          <w:highlight w:val="cyan"/>
        </w:rPr>
        <w:t>attack</w:t>
      </w:r>
      <w:r w:rsidRPr="00952EB2">
        <w:rPr>
          <w:rStyle w:val="Style13ptBold"/>
        </w:rPr>
        <w:t xml:space="preserve"> on the </w:t>
      </w:r>
      <w:r w:rsidRPr="009B6416">
        <w:rPr>
          <w:rStyle w:val="Emphasis"/>
          <w:highlight w:val="cyan"/>
        </w:rPr>
        <w:t>U</w:t>
      </w:r>
      <w:r w:rsidRPr="001573A0">
        <w:rPr>
          <w:rStyle w:val="Style13ptBold"/>
        </w:rPr>
        <w:t xml:space="preserve">nited </w:t>
      </w:r>
      <w:r w:rsidRPr="009B6416">
        <w:rPr>
          <w:rStyle w:val="Emphasis"/>
          <w:highlight w:val="cyan"/>
        </w:rPr>
        <w:t>S</w:t>
      </w:r>
      <w:r w:rsidRPr="001573A0">
        <w:rPr>
          <w:rStyle w:val="Style13ptBold"/>
        </w:rPr>
        <w:t xml:space="preserve">tates. </w:t>
      </w:r>
      <w:r w:rsidRPr="009B6416">
        <w:rPr>
          <w:rStyle w:val="Emphasis"/>
          <w:highlight w:val="cyan"/>
        </w:rPr>
        <w:t>Iran</w:t>
      </w:r>
      <w:r w:rsidRPr="001573A0">
        <w:rPr>
          <w:sz w:val="16"/>
        </w:rPr>
        <w:t xml:space="preserve"> is improving and </w:t>
      </w:r>
      <w:r w:rsidRPr="001573A0">
        <w:rPr>
          <w:rStyle w:val="Style13ptBold"/>
        </w:rPr>
        <w:t xml:space="preserve">may reach the point where it </w:t>
      </w:r>
      <w:r w:rsidRPr="009B6416">
        <w:rPr>
          <w:rStyle w:val="Style13ptBold"/>
          <w:highlight w:val="cyan"/>
        </w:rPr>
        <w:t>could</w:t>
      </w:r>
      <w:r w:rsidRPr="001573A0">
        <w:rPr>
          <w:rStyle w:val="Style13ptBold"/>
        </w:rPr>
        <w:t xml:space="preserve"> use cyberattacks</w:t>
      </w:r>
      <w:r w:rsidRPr="001573A0">
        <w:rPr>
          <w:sz w:val="16"/>
        </w:rPr>
        <w:t xml:space="preserve"> to cause major damage, </w:t>
      </w:r>
      <w:r w:rsidRPr="009B6416">
        <w:rPr>
          <w:rStyle w:val="Style13ptBold"/>
          <w:highlight w:val="cyan"/>
        </w:rPr>
        <w:t>but</w:t>
      </w:r>
      <w:r w:rsidRPr="001573A0">
        <w:rPr>
          <w:rStyle w:val="Style13ptBold"/>
        </w:rPr>
        <w:t xml:space="preserve"> it would </w:t>
      </w:r>
      <w:r w:rsidRPr="009B6416">
        <w:rPr>
          <w:rStyle w:val="Emphasis"/>
          <w:highlight w:val="cyan"/>
        </w:rPr>
        <w:t>only</w:t>
      </w:r>
      <w:r w:rsidRPr="001573A0">
        <w:rPr>
          <w:rStyle w:val="Style13ptBold"/>
        </w:rPr>
        <w:t xml:space="preserve"> do so </w:t>
      </w:r>
      <w:r w:rsidRPr="009B6416">
        <w:rPr>
          <w:rStyle w:val="Style13ptBold"/>
          <w:highlight w:val="cyan"/>
        </w:rPr>
        <w:t>when</w:t>
      </w:r>
      <w:r w:rsidRPr="00952EB2">
        <w:rPr>
          <w:rStyle w:val="Style13ptBold"/>
        </w:rPr>
        <w:t xml:space="preserve"> it has </w:t>
      </w:r>
      <w:r w:rsidRPr="00952EB2">
        <w:rPr>
          <w:rStyle w:val="Emphasis"/>
        </w:rPr>
        <w:t>decided</w:t>
      </w:r>
      <w:r w:rsidRPr="00952EB2">
        <w:rPr>
          <w:rStyle w:val="Style13ptBold"/>
        </w:rPr>
        <w:t xml:space="preserve"> to </w:t>
      </w:r>
      <w:r w:rsidRPr="00952EB2">
        <w:rPr>
          <w:rStyle w:val="Emphasis"/>
        </w:rPr>
        <w:t>engage</w:t>
      </w:r>
      <w:r w:rsidRPr="00952EB2">
        <w:rPr>
          <w:rStyle w:val="Style13ptBold"/>
        </w:rPr>
        <w:t xml:space="preserve"> </w:t>
      </w:r>
      <w:r w:rsidRPr="009B6416">
        <w:rPr>
          <w:rStyle w:val="Style13ptBold"/>
          <w:highlight w:val="cyan"/>
        </w:rPr>
        <w:t>in</w:t>
      </w:r>
      <w:r w:rsidRPr="001573A0">
        <w:rPr>
          <w:rStyle w:val="Style13ptBold"/>
        </w:rPr>
        <w:t xml:space="preserve"> a</w:t>
      </w:r>
      <w:r w:rsidRPr="001573A0">
        <w:rPr>
          <w:sz w:val="16"/>
        </w:rPr>
        <w:t xml:space="preserve"> </w:t>
      </w:r>
      <w:r w:rsidRPr="00952EB2">
        <w:rPr>
          <w:rStyle w:val="Emphasis"/>
        </w:rPr>
        <w:t>major</w:t>
      </w:r>
      <w:r w:rsidRPr="001573A0">
        <w:rPr>
          <w:rStyle w:val="Emphasis"/>
        </w:rPr>
        <w:t xml:space="preserve"> </w:t>
      </w:r>
      <w:r w:rsidRPr="009B6416">
        <w:rPr>
          <w:rStyle w:val="Emphasis"/>
          <w:highlight w:val="cyan"/>
        </w:rPr>
        <w:t>armed conflict</w:t>
      </w:r>
      <w:r w:rsidRPr="001573A0">
        <w:rPr>
          <w:rStyle w:val="Style13ptBold"/>
        </w:rPr>
        <w:t xml:space="preserve"> with the </w:t>
      </w:r>
      <w:r w:rsidRPr="001573A0">
        <w:rPr>
          <w:rStyle w:val="Emphasis"/>
        </w:rPr>
        <w:t>U</w:t>
      </w:r>
      <w:r w:rsidRPr="001573A0">
        <w:rPr>
          <w:rStyle w:val="Style13ptBold"/>
        </w:rPr>
        <w:t xml:space="preserve">nited </w:t>
      </w:r>
      <w:r w:rsidRPr="001573A0">
        <w:rPr>
          <w:rStyle w:val="Emphasis"/>
        </w:rPr>
        <w:t>S</w:t>
      </w:r>
      <w:r w:rsidRPr="001573A0">
        <w:rPr>
          <w:rStyle w:val="Style13ptBold"/>
        </w:rPr>
        <w:t>tates</w:t>
      </w:r>
      <w:r w:rsidRPr="001573A0">
        <w:rPr>
          <w:sz w:val="16"/>
        </w:rPr>
        <w:t xml:space="preserve">. Iran might attack targets outside the United States and its allies with less risk and continues to experiment with cyberattacks against Israeli critical infrastructure. </w:t>
      </w:r>
      <w:r w:rsidRPr="009B6416">
        <w:rPr>
          <w:rStyle w:val="Emphasis"/>
          <w:highlight w:val="cyan"/>
        </w:rPr>
        <w:t>North Korea</w:t>
      </w:r>
      <w:r w:rsidRPr="009B6416">
        <w:rPr>
          <w:rStyle w:val="Style13ptBold"/>
          <w:highlight w:val="cyan"/>
        </w:rPr>
        <w:t xml:space="preserve"> has </w:t>
      </w:r>
      <w:r w:rsidRPr="009B6416">
        <w:rPr>
          <w:rStyle w:val="Emphasis"/>
          <w:highlight w:val="cyan"/>
        </w:rPr>
        <w:t>no</w:t>
      </w:r>
      <w:r w:rsidRPr="001573A0">
        <w:rPr>
          <w:rStyle w:val="Emphasis"/>
        </w:rPr>
        <w:t>t</w:t>
      </w:r>
      <w:r w:rsidRPr="001573A0">
        <w:rPr>
          <w:sz w:val="16"/>
        </w:rPr>
        <w:t xml:space="preserve"> yet </w:t>
      </w:r>
      <w:r w:rsidRPr="001573A0">
        <w:rPr>
          <w:rStyle w:val="Style13ptBold"/>
        </w:rPr>
        <w:t xml:space="preserve">developed this kind of </w:t>
      </w:r>
      <w:r w:rsidRPr="009B6416">
        <w:rPr>
          <w:rStyle w:val="Style13ptBold"/>
          <w:highlight w:val="cyan"/>
        </w:rPr>
        <w:t>capability</w:t>
      </w:r>
      <w:r w:rsidRPr="001573A0">
        <w:rPr>
          <w:sz w:val="16"/>
        </w:rPr>
        <w:t>.</w:t>
      </w:r>
    </w:p>
    <w:p w14:paraId="119F4691" w14:textId="77777777" w:rsidR="00745811" w:rsidRDefault="00745811" w:rsidP="00745811">
      <w:pPr>
        <w:pStyle w:val="Heading3"/>
      </w:pPr>
      <w:r>
        <w:t>1NC – AT: NC3</w:t>
      </w:r>
    </w:p>
    <w:p w14:paraId="2662E0B9" w14:textId="77777777" w:rsidR="00745811" w:rsidRDefault="00745811" w:rsidP="00745811">
      <w:pPr>
        <w:pStyle w:val="Heading4"/>
        <w:numPr>
          <w:ilvl w:val="0"/>
          <w:numId w:val="24"/>
        </w:numPr>
        <w:tabs>
          <w:tab w:val="num" w:pos="360"/>
        </w:tabs>
        <w:ind w:left="360"/>
      </w:pPr>
      <w:bookmarkStart w:id="5" w:name="_Hlk53920023"/>
      <w:r>
        <w:t xml:space="preserve">NC3 impacts are nonsense. </w:t>
      </w:r>
    </w:p>
    <w:p w14:paraId="3A53EDF4" w14:textId="77777777" w:rsidR="00745811" w:rsidRPr="00B036CD" w:rsidRDefault="00745811" w:rsidP="00745811">
      <w:r w:rsidRPr="00B036CD">
        <w:t xml:space="preserve">Dr. Andrew </w:t>
      </w:r>
      <w:r w:rsidRPr="000642E9">
        <w:rPr>
          <w:rStyle w:val="Emphasis1"/>
        </w:rPr>
        <w:t>Futter 16</w:t>
      </w:r>
      <w:r w:rsidRPr="00B036CD">
        <w:t>, Associate Professor of International Politics and Director of Research for Politics and International Relations at the University of Leicester, “War Games Redux? Cyberthreats, US–Russian Strategic Stability, and New Challenges for Nuclear Security and Arms Control”, European Security, Volume 25, Issue 2, p. 171-172</w:t>
      </w:r>
    </w:p>
    <w:p w14:paraId="7242BA7D" w14:textId="77777777" w:rsidR="00745811" w:rsidRDefault="00745811" w:rsidP="00745811">
      <w:pPr>
        <w:rPr>
          <w:rStyle w:val="Emphasis"/>
        </w:rPr>
      </w:pPr>
      <w:r w:rsidRPr="00B036CD">
        <w:rPr>
          <w:rStyle w:val="Style13ptBold"/>
          <w:highlight w:val="cyan"/>
        </w:rPr>
        <w:t>It is</w:t>
      </w:r>
      <w:r w:rsidRPr="00B036CD">
        <w:t xml:space="preserve"> of course </w:t>
      </w:r>
      <w:r w:rsidRPr="00B036CD">
        <w:rPr>
          <w:rStyle w:val="Emphasis"/>
          <w:highlight w:val="cyan"/>
        </w:rPr>
        <w:t>highly unlikely</w:t>
      </w:r>
      <w:r w:rsidRPr="00B036CD">
        <w:rPr>
          <w:rStyle w:val="Style13ptBold"/>
        </w:rPr>
        <w:t xml:space="preserve"> that </w:t>
      </w:r>
      <w:r w:rsidRPr="00B036CD">
        <w:rPr>
          <w:rStyle w:val="Style13ptBold"/>
          <w:highlight w:val="cyan"/>
        </w:rPr>
        <w:t>either</w:t>
      </w:r>
      <w:r w:rsidRPr="00B036CD">
        <w:rPr>
          <w:rStyle w:val="Style13ptBold"/>
        </w:rPr>
        <w:t xml:space="preserve"> the </w:t>
      </w:r>
      <w:r w:rsidRPr="00B036CD">
        <w:rPr>
          <w:rStyle w:val="Emphasis"/>
          <w:highlight w:val="cyan"/>
        </w:rPr>
        <w:t>US</w:t>
      </w:r>
      <w:r w:rsidRPr="00B036CD">
        <w:rPr>
          <w:rStyle w:val="Style13ptBold"/>
        </w:rPr>
        <w:t xml:space="preserve">A </w:t>
      </w:r>
      <w:r w:rsidRPr="00B036CD">
        <w:rPr>
          <w:rStyle w:val="Style13ptBold"/>
          <w:highlight w:val="cyan"/>
        </w:rPr>
        <w:t>or Russia has plans – or</w:t>
      </w:r>
      <w:r w:rsidRPr="00B036CD">
        <w:rPr>
          <w:rStyle w:val="Style13ptBold"/>
        </w:rPr>
        <w:t xml:space="preserve"> perhaps more importantly, the </w:t>
      </w:r>
      <w:r w:rsidRPr="00B036CD">
        <w:rPr>
          <w:rStyle w:val="Style13ptBold"/>
          <w:highlight w:val="cyan"/>
        </w:rPr>
        <w:t>desire – to</w:t>
      </w:r>
      <w:r w:rsidRPr="00B036CD">
        <w:t xml:space="preserve"> fully </w:t>
      </w:r>
      <w:r w:rsidRPr="00B036CD">
        <w:rPr>
          <w:rStyle w:val="Style13ptBold"/>
          <w:highlight w:val="cyan"/>
        </w:rPr>
        <w:t>undermine</w:t>
      </w:r>
      <w:r w:rsidRPr="00B036CD">
        <w:rPr>
          <w:rStyle w:val="Style13ptBold"/>
        </w:rPr>
        <w:t xml:space="preserve"> the </w:t>
      </w:r>
      <w:r w:rsidRPr="00B036CD">
        <w:rPr>
          <w:rStyle w:val="Style13ptBold"/>
          <w:highlight w:val="cyan"/>
        </w:rPr>
        <w:t>other’s</w:t>
      </w:r>
      <w:r w:rsidRPr="00B036CD">
        <w:rPr>
          <w:rStyle w:val="Style13ptBold"/>
        </w:rPr>
        <w:t xml:space="preserve"> nuclear </w:t>
      </w:r>
      <w:r w:rsidRPr="00B036CD">
        <w:rPr>
          <w:rStyle w:val="Emphasis"/>
          <w:highlight w:val="cyan"/>
        </w:rPr>
        <w:t>c</w:t>
      </w:r>
      <w:r w:rsidRPr="00B036CD">
        <w:t xml:space="preserve">ommand </w:t>
      </w:r>
      <w:r w:rsidRPr="00B036CD">
        <w:rPr>
          <w:rStyle w:val="Style13ptBold"/>
          <w:highlight w:val="cyan"/>
        </w:rPr>
        <w:t xml:space="preserve">and </w:t>
      </w:r>
      <w:r w:rsidRPr="00B036CD">
        <w:rPr>
          <w:rStyle w:val="Emphasis"/>
          <w:highlight w:val="cyan"/>
        </w:rPr>
        <w:t>c</w:t>
      </w:r>
    </w:p>
    <w:p w14:paraId="68D60C5E" w14:textId="77777777" w:rsidR="00745811" w:rsidRDefault="00745811" w:rsidP="00745811">
      <w:pPr>
        <w:rPr>
          <w:rStyle w:val="Emphasis"/>
        </w:rPr>
      </w:pPr>
    </w:p>
    <w:p w14:paraId="40DC6DD3" w14:textId="04F93E42" w:rsidR="00745811" w:rsidRPr="00B036CD" w:rsidRDefault="00745811" w:rsidP="00745811">
      <w:pPr>
        <w:rPr>
          <w:sz w:val="12"/>
          <w:szCs w:val="18"/>
        </w:rPr>
      </w:pPr>
      <w:proofErr w:type="spellStart"/>
      <w:r w:rsidRPr="00B036CD">
        <w:t>ontrol</w:t>
      </w:r>
      <w:proofErr w:type="spellEnd"/>
      <w:r w:rsidRPr="00B036CD">
        <w:t xml:space="preserve"> </w:t>
      </w:r>
      <w:r w:rsidRPr="00B036CD">
        <w:rPr>
          <w:rStyle w:val="Style13ptBold"/>
        </w:rPr>
        <w:t>systems</w:t>
      </w:r>
      <w:r w:rsidRPr="00B036CD">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B036CD">
        <w:rPr>
          <w:rStyle w:val="Style13ptBold"/>
        </w:rPr>
        <w:t xml:space="preserve">the </w:t>
      </w:r>
      <w:r w:rsidRPr="00B036CD">
        <w:rPr>
          <w:rStyle w:val="Style13ptBold"/>
          <w:highlight w:val="cyan"/>
        </w:rPr>
        <w:t>growing possibility</w:t>
      </w:r>
      <w:r w:rsidRPr="00B036CD">
        <w:rPr>
          <w:rStyle w:val="Style13ptBold"/>
        </w:rPr>
        <w:t xml:space="preserve"> of “</w:t>
      </w:r>
      <w:r w:rsidRPr="00B036CD">
        <w:rPr>
          <w:rStyle w:val="Style13ptBold"/>
          <w:highlight w:val="cyan"/>
        </w:rPr>
        <w:t>cyber</w:t>
      </w:r>
      <w:r w:rsidRPr="00B036CD">
        <w:rPr>
          <w:rStyle w:val="Style13ptBold"/>
        </w:rPr>
        <w:t xml:space="preserve"> disablement” </w:t>
      </w:r>
      <w:r w:rsidRPr="00B036CD">
        <w:rPr>
          <w:rStyle w:val="Style13ptBold"/>
          <w:highlight w:val="cyan"/>
        </w:rPr>
        <w:t xml:space="preserve">should </w:t>
      </w:r>
      <w:r w:rsidRPr="00B036CD">
        <w:rPr>
          <w:rStyle w:val="Emphasis"/>
          <w:highlight w:val="cyan"/>
        </w:rPr>
        <w:t>not</w:t>
      </w:r>
      <w:r w:rsidRPr="00B036CD">
        <w:rPr>
          <w:rStyle w:val="Style13ptBold"/>
          <w:highlight w:val="cyan"/>
        </w:rPr>
        <w:t xml:space="preserve"> be </w:t>
      </w:r>
      <w:r w:rsidRPr="00B036CD">
        <w:rPr>
          <w:rStyle w:val="Emphasis"/>
          <w:highlight w:val="cyan"/>
        </w:rPr>
        <w:t>overstated</w:t>
      </w:r>
      <w:r w:rsidRPr="00B036CD">
        <w:rPr>
          <w:rStyle w:val="Style13ptBold"/>
          <w:highlight w:val="cyan"/>
        </w:rPr>
        <w:t xml:space="preserve"> (notions of a</w:t>
      </w:r>
      <w:r w:rsidRPr="00B036CD">
        <w:rPr>
          <w:rStyle w:val="Style13ptBold"/>
        </w:rPr>
        <w:t xml:space="preserve"> “cyber-</w:t>
      </w:r>
      <w:r w:rsidRPr="00B036CD">
        <w:rPr>
          <w:rStyle w:val="Emphasis"/>
          <w:highlight w:val="cyan"/>
        </w:rPr>
        <w:t>Pearl Harbor</w:t>
      </w:r>
      <w:r w:rsidRPr="00B036CD">
        <w:rPr>
          <w:rStyle w:val="Style13ptBold"/>
        </w:rPr>
        <w:t>”</w:t>
      </w:r>
      <w:r w:rsidRPr="00B036CD">
        <w:t xml:space="preserve"> (Panetta 2012) </w:t>
      </w:r>
      <w:r w:rsidRPr="00B036CD">
        <w:rPr>
          <w:rStyle w:val="Style13ptBold"/>
        </w:rPr>
        <w:t>or “</w:t>
      </w:r>
      <w:proofErr w:type="gramStart"/>
      <w:r w:rsidRPr="00B036CD">
        <w:rPr>
          <w:rStyle w:val="Style13ptBold"/>
        </w:rPr>
        <w:t>cyber 9</w:t>
      </w:r>
      <w:proofErr w:type="gramEnd"/>
      <w:r w:rsidRPr="00B036CD">
        <w:rPr>
          <w:rStyle w:val="Style13ptBold"/>
        </w:rPr>
        <w:t>–11”</w:t>
      </w:r>
      <w:r w:rsidRPr="00B036CD">
        <w:t xml:space="preserve"> (Charles 2013) </w:t>
      </w:r>
      <w:r w:rsidRPr="00B036CD">
        <w:rPr>
          <w:rStyle w:val="Style13ptBold"/>
          <w:highlight w:val="cyan"/>
        </w:rPr>
        <w:t xml:space="preserve">have </w:t>
      </w:r>
      <w:r w:rsidRPr="00B036CD">
        <w:rPr>
          <w:rStyle w:val="Emphasis"/>
          <w:highlight w:val="cyan"/>
        </w:rPr>
        <w:t>done little</w:t>
      </w:r>
      <w:r w:rsidRPr="00B036CD">
        <w:rPr>
          <w:rStyle w:val="Style13ptBold"/>
          <w:highlight w:val="cyan"/>
        </w:rPr>
        <w:t xml:space="preserve"> to help understand</w:t>
      </w:r>
      <w:r w:rsidRPr="00B036CD">
        <w:rPr>
          <w:rStyle w:val="Style13ptBold"/>
        </w:rPr>
        <w:t xml:space="preserve"> the nature of the challenge</w:t>
      </w:r>
      <w:r w:rsidRPr="00B036CD">
        <w:t xml:space="preserve">), </w:t>
      </w:r>
      <w:r w:rsidRPr="00B036CD">
        <w:rPr>
          <w:sz w:val="12"/>
          <w:szCs w:val="18"/>
        </w:rPr>
        <w:t xml:space="preserve">cyberthreats are nevertheless an increasingly important component of the contemporary US–Russia strategic context. This is particularly the case when they are combined with other emerging military-technical developments and </w:t>
      </w:r>
      <w:proofErr w:type="spellStart"/>
      <w:r w:rsidRPr="00B036CD">
        <w:rPr>
          <w:sz w:val="12"/>
          <w:szCs w:val="18"/>
        </w:rPr>
        <w:t>programmes</w:t>
      </w:r>
      <w:proofErr w:type="spellEnd"/>
      <w:r w:rsidRPr="00B036CD">
        <w:rPr>
          <w:sz w:val="12"/>
          <w:szCs w:val="18"/>
        </w:rPr>
        <w:t>.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636E1CBB" w14:textId="77777777" w:rsidR="00745811" w:rsidRPr="00B036CD" w:rsidRDefault="00745811" w:rsidP="00745811">
      <w:pPr>
        <w:rPr>
          <w:sz w:val="12"/>
          <w:szCs w:val="18"/>
        </w:rPr>
      </w:pPr>
      <w:r w:rsidRPr="00B036CD">
        <w:rPr>
          <w:sz w:val="12"/>
          <w:szCs w:val="18"/>
        </w:rPr>
        <w:t>Assessing the options for arms control and enhancing mutual security</w:t>
      </w:r>
    </w:p>
    <w:p w14:paraId="12510D0D" w14:textId="77777777" w:rsidR="00745811" w:rsidRPr="00B036CD" w:rsidRDefault="00745811" w:rsidP="00745811">
      <w:pPr>
        <w:rPr>
          <w:sz w:val="12"/>
          <w:szCs w:val="18"/>
        </w:rPr>
      </w:pPr>
      <w:r w:rsidRPr="00B036CD">
        <w:rPr>
          <w:sz w:val="12"/>
          <w:szCs w:val="18"/>
        </w:rPr>
        <w:t xml:space="preserve">Given the new challenges presented by cyber to both US and Russian nuclear forces and to US–Russia strategic stability, it is important to consider what might be done to help mitigate and guard against these threats, and thereby help </w:t>
      </w:r>
      <w:proofErr w:type="spellStart"/>
      <w:r w:rsidRPr="00B036CD">
        <w:rPr>
          <w:sz w:val="12"/>
          <w:szCs w:val="18"/>
        </w:rPr>
        <w:t>minimise</w:t>
      </w:r>
      <w:proofErr w:type="spellEnd"/>
      <w:r w:rsidRPr="00B036CD">
        <w:rPr>
          <w:sz w:val="12"/>
          <w:szCs w:val="18"/>
        </w:rPr>
        <w:t xml:space="preserv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w:t>
      </w:r>
      <w:proofErr w:type="gramStart"/>
      <w:r w:rsidRPr="00B036CD">
        <w:rPr>
          <w:sz w:val="12"/>
          <w:szCs w:val="18"/>
        </w:rPr>
        <w:t>a number of</w:t>
      </w:r>
      <w:proofErr w:type="gramEnd"/>
      <w:r w:rsidRPr="00B036CD">
        <w:rPr>
          <w:sz w:val="12"/>
          <w:szCs w:val="18"/>
        </w:rPr>
        <w:t xml:space="preserve"> options that might be considered and pursued in order to address these different types of threats and vulnerabilities. None, of these however, will be easy.</w:t>
      </w:r>
    </w:p>
    <w:p w14:paraId="4A6E5A67" w14:textId="77777777" w:rsidR="00745811" w:rsidRDefault="00745811" w:rsidP="00745811">
      <w:pPr>
        <w:rPr>
          <w:rStyle w:val="Emphasis"/>
        </w:rPr>
      </w:pPr>
      <w:r w:rsidRPr="00B036CD">
        <w:rPr>
          <w:sz w:val="12"/>
          <w:szCs w:val="18"/>
        </w:rPr>
        <w:t xml:space="preserve">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w:t>
      </w:r>
      <w:proofErr w:type="spellStart"/>
      <w:r w:rsidRPr="00B036CD">
        <w:rPr>
          <w:sz w:val="12"/>
          <w:szCs w:val="18"/>
        </w:rPr>
        <w:t>defences</w:t>
      </w:r>
      <w:proofErr w:type="spellEnd"/>
      <w:r w:rsidRPr="00B036CD">
        <w:rPr>
          <w:sz w:val="12"/>
          <w:szCs w:val="18"/>
        </w:rPr>
        <w:t xml:space="preserve">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w:t>
      </w:r>
      <w:proofErr w:type="spellStart"/>
      <w:proofErr w:type="gramStart"/>
      <w:r w:rsidRPr="00B036CD">
        <w:rPr>
          <w:sz w:val="12"/>
          <w:szCs w:val="18"/>
        </w:rPr>
        <w:t>modernised</w:t>
      </w:r>
      <w:proofErr w:type="spellEnd"/>
      <w:proofErr w:type="gramEnd"/>
      <w:r w:rsidRPr="00B036CD">
        <w:rPr>
          <w:sz w:val="12"/>
          <w:szCs w:val="18"/>
        </w:rPr>
        <w:t xml:space="preserve"> and old analogue systems are replaced with increasingly hi-tech digital platforms</w:t>
      </w:r>
      <w:r w:rsidRPr="00B036CD">
        <w:t xml:space="preserve">. As a result, and while </w:t>
      </w:r>
      <w:r w:rsidRPr="00B036CD">
        <w:rPr>
          <w:rStyle w:val="Emphasis"/>
          <w:highlight w:val="cyan"/>
        </w:rPr>
        <w:t>nuclear</w:t>
      </w:r>
      <w:r w:rsidRPr="00B036CD">
        <w:rPr>
          <w:rStyle w:val="Style13ptBold"/>
        </w:rPr>
        <w:t xml:space="preserve"> weapons </w:t>
      </w:r>
      <w:r w:rsidRPr="00B036CD">
        <w:rPr>
          <w:rStyle w:val="Style13ptBold"/>
          <w:highlight w:val="cyan"/>
        </w:rPr>
        <w:t xml:space="preserve">and </w:t>
      </w:r>
      <w:r w:rsidRPr="00B036CD">
        <w:rPr>
          <w:rStyle w:val="Emphasis"/>
          <w:highlight w:val="cyan"/>
        </w:rPr>
        <w:t>c</w:t>
      </w:r>
      <w:r w:rsidRPr="00B036CD">
        <w:rPr>
          <w:rStyle w:val="Style13ptBold"/>
        </w:rPr>
        <w:t xml:space="preserve">ommand </w:t>
      </w:r>
      <w:r w:rsidRPr="00B036CD">
        <w:rPr>
          <w:rStyle w:val="Style13ptBold"/>
          <w:highlight w:val="cyan"/>
        </w:rPr>
        <w:t xml:space="preserve">and </w:t>
      </w:r>
      <w:r w:rsidRPr="00B036CD">
        <w:rPr>
          <w:rStyle w:val="Emphasis"/>
          <w:highlight w:val="cyan"/>
        </w:rPr>
        <w:t>c</w:t>
      </w:r>
    </w:p>
    <w:p w14:paraId="068F017B" w14:textId="77777777" w:rsidR="00745811" w:rsidRDefault="00745811" w:rsidP="00745811">
      <w:pPr>
        <w:rPr>
          <w:rStyle w:val="Emphasis"/>
        </w:rPr>
      </w:pPr>
    </w:p>
    <w:p w14:paraId="373879EA" w14:textId="77777777" w:rsidR="00745811" w:rsidRDefault="00745811" w:rsidP="00745811">
      <w:proofErr w:type="spellStart"/>
      <w:r w:rsidRPr="00B036CD">
        <w:rPr>
          <w:rStyle w:val="Style13ptBold"/>
        </w:rPr>
        <w:t>ontrol</w:t>
      </w:r>
      <w:proofErr w:type="spellEnd"/>
      <w:r w:rsidRPr="00B036CD">
        <w:rPr>
          <w:rStyle w:val="Style13ptBold"/>
        </w:rPr>
        <w:t xml:space="preserve"> </w:t>
      </w:r>
      <w:r w:rsidRPr="00B036CD">
        <w:rPr>
          <w:rStyle w:val="Style13ptBold"/>
          <w:highlight w:val="cyan"/>
        </w:rPr>
        <w:t>infrastructure are</w:t>
      </w:r>
      <w:r w:rsidRPr="00B036CD">
        <w:rPr>
          <w:rStyle w:val="Style13ptBold"/>
        </w:rPr>
        <w:t xml:space="preserve"> likely to be </w:t>
      </w:r>
      <w:r w:rsidRPr="00B036CD">
        <w:rPr>
          <w:rStyle w:val="Style13ptBold"/>
          <w:highlight w:val="cyan"/>
        </w:rPr>
        <w:t xml:space="preserve">the </w:t>
      </w:r>
      <w:r w:rsidRPr="00B036CD">
        <w:rPr>
          <w:rStyle w:val="Emphasis"/>
          <w:highlight w:val="cyan"/>
        </w:rPr>
        <w:t>best protected</w:t>
      </w:r>
      <w:r w:rsidRPr="00B036CD">
        <w:rPr>
          <w:rStyle w:val="Style13ptBold"/>
          <w:highlight w:val="cyan"/>
        </w:rPr>
        <w:t xml:space="preserve"> of </w:t>
      </w:r>
      <w:r w:rsidRPr="00B036CD">
        <w:rPr>
          <w:rStyle w:val="Emphasis"/>
          <w:highlight w:val="cyan"/>
        </w:rPr>
        <w:t>all</w:t>
      </w:r>
      <w:r w:rsidRPr="00B036CD">
        <w:rPr>
          <w:rStyle w:val="Style13ptBold"/>
        </w:rPr>
        <w:t xml:space="preserve"> computer systems, </w:t>
      </w:r>
      <w:r w:rsidRPr="00B036CD">
        <w:rPr>
          <w:rStyle w:val="Style13ptBold"/>
          <w:highlight w:val="cyan"/>
        </w:rPr>
        <w:t xml:space="preserve">and </w:t>
      </w:r>
      <w:r w:rsidRPr="00B036CD">
        <w:rPr>
          <w:rStyle w:val="Emphasis"/>
          <w:highlight w:val="cyan"/>
        </w:rPr>
        <w:t>“air gapped”</w:t>
      </w:r>
      <w:r w:rsidRPr="00B036CD">
        <w:t xml:space="preserve">14 </w:t>
      </w:r>
      <w:r w:rsidRPr="00B036CD">
        <w:rPr>
          <w:rStyle w:val="Style13ptBold"/>
          <w:highlight w:val="cyan"/>
        </w:rPr>
        <w:t>from the</w:t>
      </w:r>
      <w:r w:rsidRPr="00B036CD">
        <w:rPr>
          <w:rStyle w:val="Style13ptBold"/>
        </w:rPr>
        <w:t xml:space="preserve"> wider </w:t>
      </w:r>
      <w:r w:rsidRPr="00B036CD">
        <w:rPr>
          <w:rStyle w:val="Style13ptBold"/>
          <w:highlight w:val="cyan"/>
        </w:rPr>
        <w:t>Internet</w:t>
      </w:r>
      <w:r w:rsidRPr="00B036CD">
        <w:t xml:space="preserve"> – this does not mean they are invulnerable or will continue to be secure in the future, particularly as systems are </w:t>
      </w:r>
      <w:proofErr w:type="spellStart"/>
      <w:r w:rsidRPr="00B036CD">
        <w:t>modernised</w:t>
      </w:r>
      <w:proofErr w:type="spellEnd"/>
      <w:r w:rsidRPr="00B036CD">
        <w:t xml:space="preserve"> or become more complex (Fritz 2009). Or as Peggy Morse, ICBM systems director at Boeing, put it, “while its old it’s very secure” (quoted in Reed 2012).</w:t>
      </w:r>
    </w:p>
    <w:bookmarkEnd w:id="5"/>
    <w:p w14:paraId="0CA9E29F" w14:textId="77777777" w:rsidR="00745811" w:rsidRDefault="00745811" w:rsidP="00745811"/>
    <w:p w14:paraId="6C67B4B7" w14:textId="3E3F1624" w:rsidR="00745811" w:rsidRDefault="00745811" w:rsidP="00745811">
      <w:pPr>
        <w:pStyle w:val="Heading1"/>
      </w:pPr>
      <w:r>
        <w:t>2NC</w:t>
      </w:r>
    </w:p>
    <w:p w14:paraId="5F3BC11F" w14:textId="77777777" w:rsidR="00745811" w:rsidRDefault="00745811" w:rsidP="00745811">
      <w:pPr>
        <w:pStyle w:val="Heading3"/>
      </w:pPr>
      <w:bookmarkStart w:id="6" w:name="_Hlk93666714"/>
      <w:r>
        <w:t>States CP</w:t>
      </w:r>
    </w:p>
    <w:p w14:paraId="67CC4BB3" w14:textId="77777777" w:rsidR="00745811" w:rsidRDefault="00745811" w:rsidP="00745811">
      <w:pPr>
        <w:pStyle w:val="Heading4"/>
      </w:pPr>
      <w:r>
        <w:t>The perm causes uncertainty for biz con</w:t>
      </w:r>
    </w:p>
    <w:p w14:paraId="2380F203" w14:textId="77777777" w:rsidR="00745811" w:rsidRDefault="00745811" w:rsidP="00745811">
      <w:proofErr w:type="spellStart"/>
      <w:r>
        <w:rPr>
          <w:rStyle w:val="Emphasis1"/>
        </w:rPr>
        <w:t>Monning</w:t>
      </w:r>
      <w:proofErr w:type="spellEnd"/>
      <w:r>
        <w:t xml:space="preserve"> &amp; FEKETEKUTY </w:t>
      </w:r>
      <w:r w:rsidRPr="007156CA">
        <w:rPr>
          <w:rStyle w:val="Emphasis1"/>
        </w:rPr>
        <w:t>2</w:t>
      </w:r>
      <w:r>
        <w:t xml:space="preserve"> – Bill, current US Senator, </w:t>
      </w:r>
      <w:proofErr w:type="gramStart"/>
      <w:r>
        <w:t>JD</w:t>
      </w:r>
      <w:proofErr w:type="gramEnd"/>
      <w:r>
        <w:t xml:space="preserve"> and former professor of Law, </w:t>
      </w:r>
      <w:proofErr w:type="spellStart"/>
      <w:r>
        <w:t>Geza</w:t>
      </w:r>
      <w:proofErr w:type="spellEnd"/>
      <w:r>
        <w:t>, President, International Commercial Diplomacy Project; Distinguished Professor of Commercial Diplomacy, Monterey Institute for International Studies., https://www.scribd.com/document/137304250/InternationalTradeNegotiations)</w:t>
      </w:r>
    </w:p>
    <w:p w14:paraId="24D12AB8" w14:textId="77777777" w:rsidR="00745811" w:rsidRDefault="00745811" w:rsidP="00745811">
      <w:pPr>
        <w:rPr>
          <w:sz w:val="14"/>
        </w:rPr>
      </w:pPr>
      <w:r w:rsidRPr="00D61C25">
        <w:rPr>
          <w:rStyle w:val="Style13ptBold"/>
          <w:highlight w:val="cyan"/>
        </w:rPr>
        <w:t>It is of critical importance</w:t>
      </w:r>
      <w:r w:rsidRPr="006E2478">
        <w:rPr>
          <w:rStyle w:val="Style13ptBold"/>
        </w:rPr>
        <w:t xml:space="preserve"> </w:t>
      </w:r>
      <w:r w:rsidRPr="00380030">
        <w:rPr>
          <w:rStyle w:val="Style13ptBold"/>
        </w:rPr>
        <w:t>in negotiations</w:t>
      </w:r>
      <w:r w:rsidRPr="006E2478">
        <w:rPr>
          <w:rStyle w:val="Style13ptBold"/>
        </w:rPr>
        <w:t xml:space="preserve"> for a team </w:t>
      </w:r>
      <w:r w:rsidRPr="00AB2F78">
        <w:rPr>
          <w:sz w:val="14"/>
        </w:rPr>
        <w:t xml:space="preserve">that may be composed of several members, </w:t>
      </w:r>
      <w:r w:rsidRPr="00D61C25">
        <w:rPr>
          <w:rStyle w:val="Style13ptBold"/>
          <w:highlight w:val="cyan"/>
        </w:rPr>
        <w:t xml:space="preserve">to </w:t>
      </w:r>
      <w:proofErr w:type="gramStart"/>
      <w:r w:rsidRPr="00D61C25">
        <w:rPr>
          <w:rStyle w:val="Style13ptBold"/>
          <w:highlight w:val="cyan"/>
        </w:rPr>
        <w:t>communicate</w:t>
      </w:r>
      <w:r w:rsidRPr="006E2478">
        <w:rPr>
          <w:rStyle w:val="Style13ptBold"/>
        </w:rPr>
        <w:t xml:space="preserve"> and reflect </w:t>
      </w:r>
      <w:r w:rsidRPr="00D61C25">
        <w:rPr>
          <w:rStyle w:val="Style13ptBold"/>
          <w:highlight w:val="cyan"/>
        </w:rPr>
        <w:t>a unified position</w:t>
      </w:r>
      <w:r w:rsidRPr="006E2478">
        <w:rPr>
          <w:rStyle w:val="Style13ptBold"/>
        </w:rPr>
        <w:t xml:space="preserve"> at all times</w:t>
      </w:r>
      <w:proofErr w:type="gramEnd"/>
      <w:r w:rsidRPr="00AB2F78">
        <w:rPr>
          <w:sz w:val="14"/>
        </w:rPr>
        <w:t xml:space="preserve">. </w:t>
      </w:r>
      <w:r w:rsidRPr="00D61C25">
        <w:rPr>
          <w:rStyle w:val="Style13ptBold"/>
          <w:highlight w:val="cyan"/>
        </w:rPr>
        <w:t>Nothing will undermine</w:t>
      </w:r>
      <w:r w:rsidRPr="006E2478">
        <w:rPr>
          <w:rStyle w:val="Style13ptBold"/>
        </w:rPr>
        <w:t xml:space="preserve"> a negotiating team’s </w:t>
      </w:r>
      <w:r w:rsidRPr="00D61C25">
        <w:rPr>
          <w:rStyle w:val="Style13ptBold"/>
          <w:highlight w:val="cyan"/>
        </w:rPr>
        <w:t>credibility</w:t>
      </w:r>
      <w:r w:rsidRPr="006E2478">
        <w:rPr>
          <w:rStyle w:val="Style13ptBold"/>
        </w:rPr>
        <w:t xml:space="preserve"> </w:t>
      </w:r>
      <w:r w:rsidRPr="00D61C25">
        <w:rPr>
          <w:rStyle w:val="Style13ptBold"/>
          <w:highlight w:val="cyan"/>
        </w:rPr>
        <w:t>more than an aura of disunity</w:t>
      </w:r>
      <w:r w:rsidRPr="006E2478">
        <w:rPr>
          <w:rStyle w:val="Style13ptBold"/>
        </w:rPr>
        <w:t>, disagreement, or</w:t>
      </w:r>
      <w:r w:rsidRPr="00AB2F78">
        <w:rPr>
          <w:sz w:val="14"/>
        </w:rPr>
        <w:t xml:space="preserve"> other forms of </w:t>
      </w:r>
      <w:r w:rsidRPr="006E2478">
        <w:rPr>
          <w:rStyle w:val="Style13ptBold"/>
        </w:rPr>
        <w:t>dissension</w:t>
      </w:r>
      <w:r w:rsidRPr="00AB2F78">
        <w:rPr>
          <w:sz w:val="14"/>
        </w:rPr>
        <w:t xml:space="preserve">. </w:t>
      </w:r>
      <w:r w:rsidRPr="00D61C25">
        <w:rPr>
          <w:rStyle w:val="Style13ptBold"/>
          <w:highlight w:val="cyan"/>
        </w:rPr>
        <w:t>If</w:t>
      </w:r>
      <w:r w:rsidRPr="006E2478">
        <w:rPr>
          <w:rStyle w:val="Style13ptBold"/>
        </w:rPr>
        <w:t xml:space="preserve"> </w:t>
      </w:r>
      <w:r w:rsidRPr="00D61C25">
        <w:rPr>
          <w:rStyle w:val="Style13ptBold"/>
          <w:highlight w:val="cyan"/>
        </w:rPr>
        <w:t>disunity</w:t>
      </w:r>
      <w:r w:rsidRPr="006E2478">
        <w:rPr>
          <w:rStyle w:val="Style13ptBold"/>
        </w:rPr>
        <w:t xml:space="preserve"> or disagreement </w:t>
      </w:r>
      <w:r w:rsidRPr="00D61C25">
        <w:rPr>
          <w:rStyle w:val="Style13ptBold"/>
          <w:highlight w:val="cyan"/>
        </w:rPr>
        <w:t>is observed</w:t>
      </w:r>
      <w:r w:rsidRPr="006E2478">
        <w:rPr>
          <w:rStyle w:val="Style13ptBold"/>
        </w:rPr>
        <w:t xml:space="preserve"> by a counterpart negotiator, </w:t>
      </w:r>
      <w:r w:rsidRPr="00D61C25">
        <w:rPr>
          <w:rStyle w:val="Style13ptBold"/>
          <w:highlight w:val="cyan"/>
        </w:rPr>
        <w:t>that negotiator will</w:t>
      </w:r>
      <w:r w:rsidRPr="00AB2F78">
        <w:rPr>
          <w:sz w:val="14"/>
        </w:rPr>
        <w:t xml:space="preserve"> move to exploit those differences or will </w:t>
      </w:r>
      <w:r w:rsidRPr="00D61C25">
        <w:rPr>
          <w:rStyle w:val="Emphasis"/>
          <w:highlight w:val="cyan"/>
        </w:rPr>
        <w:t>simply be confused</w:t>
      </w:r>
      <w:r w:rsidRPr="006E2478">
        <w:rPr>
          <w:rStyle w:val="Style13ptBold"/>
        </w:rPr>
        <w:t xml:space="preserve"> by the team’s inability to present a unified and coherent proposal or response</w:t>
      </w:r>
      <w:r w:rsidRPr="00AB2F78">
        <w:rPr>
          <w:sz w:val="14"/>
        </w:rPr>
        <w:t>.</w:t>
      </w:r>
    </w:p>
    <w:p w14:paraId="14526C50" w14:textId="77777777" w:rsidR="00745811" w:rsidRDefault="00745811" w:rsidP="00745811">
      <w:pPr>
        <w:pStyle w:val="Heading3"/>
      </w:pPr>
      <w:r>
        <w:t>Core PIC</w:t>
      </w:r>
    </w:p>
    <w:p w14:paraId="18AA4566" w14:textId="77777777" w:rsidR="00745811" w:rsidRPr="00167A45" w:rsidRDefault="00745811" w:rsidP="00745811">
      <w:pPr>
        <w:pStyle w:val="Heading4"/>
      </w:pPr>
      <w:r>
        <w:t xml:space="preserve">The counterplan </w:t>
      </w:r>
      <w:r>
        <w:rPr>
          <w:u w:val="single"/>
        </w:rPr>
        <w:t xml:space="preserve">alone </w:t>
      </w:r>
      <w:r>
        <w:t xml:space="preserve">avoids the biz con DA. Including antitrust law causes perception across the </w:t>
      </w:r>
      <w:proofErr w:type="gramStart"/>
      <w:r>
        <w:t>board</w:t>
      </w:r>
      <w:proofErr w:type="gramEnd"/>
      <w:r>
        <w:t xml:space="preserve"> but the CP is limited to one area  </w:t>
      </w:r>
    </w:p>
    <w:p w14:paraId="57351074" w14:textId="77777777" w:rsidR="00745811" w:rsidRPr="00745529" w:rsidRDefault="00745811" w:rsidP="00745811">
      <w:r w:rsidRPr="00745529">
        <w:t xml:space="preserve">Thomas </w:t>
      </w:r>
      <w:r w:rsidRPr="00745529">
        <w:rPr>
          <w:rStyle w:val="Emphasis1"/>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 xml:space="preserve">The Antitrust Source, 18-6 Antitrust </w:t>
      </w:r>
      <w:proofErr w:type="spellStart"/>
      <w:r w:rsidRPr="00745529">
        <w:t>Src</w:t>
      </w:r>
      <w:proofErr w:type="spellEnd"/>
      <w:r w:rsidRPr="00745529">
        <w:t>. 1, June 2019, Lexis</w:t>
      </w:r>
    </w:p>
    <w:p w14:paraId="29C50709" w14:textId="77777777" w:rsidR="00745811" w:rsidRPr="00311AA8" w:rsidRDefault="00745811" w:rsidP="00745811">
      <w:pPr>
        <w:rPr>
          <w:sz w:val="16"/>
        </w:rPr>
      </w:pPr>
      <w:r w:rsidRPr="00311AA8">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13ptBold"/>
        </w:rPr>
        <w:t>if antitrust law outlawed a practice, there is no potential for the market to correct--the practice once outlawed would remain outlawed</w:t>
      </w:r>
      <w:r w:rsidRPr="00311AA8">
        <w:rPr>
          <w:sz w:val="16"/>
        </w:rPr>
        <w:t xml:space="preserve">.  n54 </w:t>
      </w:r>
      <w:proofErr w:type="gramStart"/>
      <w:r w:rsidRPr="00311AA8">
        <w:rPr>
          <w:sz w:val="16"/>
        </w:rPr>
        <w:t>And</w:t>
      </w:r>
      <w:proofErr w:type="gramEnd"/>
      <w:r w:rsidRPr="00311AA8">
        <w:rPr>
          <w:sz w:val="16"/>
        </w:rPr>
        <w:t xml:space="preserve"> </w:t>
      </w:r>
      <w:r w:rsidRPr="00311AA8">
        <w:rPr>
          <w:rStyle w:val="Style13ptBold"/>
          <w:highlight w:val="cyan"/>
        </w:rPr>
        <w:t>because antitrust</w:t>
      </w:r>
      <w:r w:rsidRPr="00745529">
        <w:rPr>
          <w:rStyle w:val="Style13ptBold"/>
        </w:rPr>
        <w:t xml:space="preserve"> law </w:t>
      </w:r>
      <w:r w:rsidRPr="00311AA8">
        <w:rPr>
          <w:rStyle w:val="Style13ptBold"/>
          <w:highlight w:val="cyan"/>
        </w:rPr>
        <w:t xml:space="preserve">applies to </w:t>
      </w:r>
      <w:r w:rsidRPr="00311AA8">
        <w:rPr>
          <w:rStyle w:val="Emphasis"/>
          <w:highlight w:val="cyan"/>
        </w:rPr>
        <w:t>all industries</w:t>
      </w:r>
      <w:r w:rsidRPr="00311AA8">
        <w:rPr>
          <w:rStyle w:val="Style13ptBold"/>
          <w:highlight w:val="cyan"/>
        </w:rPr>
        <w:t xml:space="preserve">, a practice outlawed for </w:t>
      </w:r>
      <w:r w:rsidRPr="00311AA8">
        <w:rPr>
          <w:rStyle w:val="Emphasis"/>
          <w:highlight w:val="cyan"/>
        </w:rPr>
        <w:t>one</w:t>
      </w:r>
      <w:r w:rsidRPr="00745529">
        <w:rPr>
          <w:rStyle w:val="Emphasis"/>
        </w:rPr>
        <w:t xml:space="preserve"> firm or </w:t>
      </w:r>
      <w:r w:rsidRPr="00311AA8">
        <w:rPr>
          <w:rStyle w:val="Emphasis"/>
          <w:highlight w:val="cyan"/>
        </w:rPr>
        <w:t>industry</w:t>
      </w:r>
      <w:r w:rsidRPr="00311AA8">
        <w:rPr>
          <w:rStyle w:val="Style13ptBold"/>
          <w:highlight w:val="cyan"/>
        </w:rPr>
        <w:t xml:space="preserve"> would be outlawed for </w:t>
      </w:r>
      <w:r w:rsidRPr="00311AA8">
        <w:rPr>
          <w:rStyle w:val="Emphasis"/>
          <w:sz w:val="24"/>
          <w:szCs w:val="26"/>
          <w:highlight w:val="cyan"/>
        </w:rPr>
        <w:t>all firms in all industries</w:t>
      </w:r>
      <w:r w:rsidRPr="00311AA8">
        <w:rPr>
          <w:rStyle w:val="Style13ptBold"/>
          <w:highlight w:val="cyan"/>
        </w:rPr>
        <w:t xml:space="preserve">, or be </w:t>
      </w:r>
      <w:r w:rsidRPr="00311AA8">
        <w:rPr>
          <w:rStyle w:val="Emphasis"/>
          <w:sz w:val="26"/>
          <w:szCs w:val="28"/>
          <w:highlight w:val="cyan"/>
        </w:rPr>
        <w:t>interpreted as such</w:t>
      </w:r>
      <w:r w:rsidRPr="00311AA8">
        <w:rPr>
          <w:rStyle w:val="Style13ptBold"/>
          <w:szCs w:val="28"/>
          <w:highlight w:val="cyan"/>
        </w:rPr>
        <w:t xml:space="preserve"> </w:t>
      </w:r>
      <w:r w:rsidRPr="00311AA8">
        <w:rPr>
          <w:rStyle w:val="Style13ptBold"/>
          <w:highlight w:val="cyan"/>
        </w:rPr>
        <w:t xml:space="preserve">by </w:t>
      </w:r>
      <w:r w:rsidRPr="00311AA8">
        <w:rPr>
          <w:rStyle w:val="Emphasis"/>
          <w:highlight w:val="cyan"/>
        </w:rPr>
        <w:t>risk-averse firms</w:t>
      </w:r>
      <w:r w:rsidRPr="00311AA8">
        <w:rPr>
          <w:rStyle w:val="Style13ptBold"/>
          <w:highlight w:val="cyan"/>
        </w:rPr>
        <w:t xml:space="preserve"> and</w:t>
      </w:r>
      <w:r w:rsidRPr="00745529">
        <w:rPr>
          <w:rStyle w:val="Style13ptBold"/>
        </w:rPr>
        <w:t xml:space="preserve"> their </w:t>
      </w:r>
      <w:r w:rsidRPr="00745529">
        <w:rPr>
          <w:rStyle w:val="Emphasis"/>
        </w:rPr>
        <w:t xml:space="preserve">risk-averse </w:t>
      </w:r>
      <w:r w:rsidRPr="00311AA8">
        <w:rPr>
          <w:rStyle w:val="Emphasis"/>
          <w:highlight w:val="cyan"/>
        </w:rPr>
        <w:t>lawyers</w:t>
      </w:r>
      <w:r w:rsidRPr="00AE25AF">
        <w:rPr>
          <w:rStyle w:val="Style13ptBold"/>
        </w:rPr>
        <w:t xml:space="preserve">--not to mention the </w:t>
      </w:r>
      <w:r w:rsidRPr="00AE25AF">
        <w:rPr>
          <w:rStyle w:val="Emphasis"/>
        </w:rPr>
        <w:t>treble damages</w:t>
      </w:r>
      <w:r w:rsidRPr="00AE25AF">
        <w:rPr>
          <w:rStyle w:val="Style13ptBold"/>
        </w:rPr>
        <w:t xml:space="preserve"> that the liable antitrust defendant would have to pay</w:t>
      </w:r>
      <w:r w:rsidRPr="00311AA8">
        <w:rPr>
          <w:sz w:val="16"/>
        </w:rPr>
        <w:t>.</w:t>
      </w:r>
    </w:p>
    <w:p w14:paraId="06ABB665" w14:textId="77777777" w:rsidR="00745811" w:rsidRPr="00311AA8" w:rsidRDefault="00745811" w:rsidP="00745811">
      <w:pPr>
        <w:rPr>
          <w:sz w:val="16"/>
        </w:rPr>
      </w:pPr>
      <w:r w:rsidRPr="00311AA8">
        <w:rPr>
          <w:sz w:val="16"/>
        </w:rPr>
        <w:t xml:space="preserve">[FOOTNOTE] n55 See Credit Suisse Sec. (USA) LLC v. Billing, 551 U.S. 264, 284 (2007) ("In sum, </w:t>
      </w:r>
      <w:r w:rsidRPr="00745529">
        <w:rPr>
          <w:rStyle w:val="Style13ptBold"/>
        </w:rPr>
        <w:t xml:space="preserve">an </w:t>
      </w:r>
      <w:r w:rsidRPr="00311AA8">
        <w:rPr>
          <w:rStyle w:val="Style13ptBold"/>
          <w:highlight w:val="cyan"/>
        </w:rPr>
        <w:t>antitrust</w:t>
      </w:r>
      <w:r w:rsidRPr="00745529">
        <w:rPr>
          <w:rStyle w:val="Style13ptBold"/>
        </w:rPr>
        <w:t xml:space="preserve"> action in this context </w:t>
      </w:r>
      <w:r w:rsidRPr="00311AA8">
        <w:rPr>
          <w:rStyle w:val="Style13ptBold"/>
          <w:highlight w:val="cyan"/>
        </w:rPr>
        <w:t>is accompanied by</w:t>
      </w:r>
      <w:r w:rsidRPr="00745529">
        <w:rPr>
          <w:rStyle w:val="Style13ptBold"/>
        </w:rPr>
        <w:t xml:space="preserve"> a </w:t>
      </w:r>
      <w:r w:rsidRPr="00311AA8">
        <w:rPr>
          <w:rStyle w:val="Emphasis"/>
          <w:highlight w:val="cyan"/>
        </w:rPr>
        <w:t>substantial risk</w:t>
      </w:r>
      <w:r w:rsidRPr="006040BA">
        <w:rPr>
          <w:rStyle w:val="Style13ptBold"/>
        </w:rPr>
        <w:t xml:space="preserve"> of injury </w:t>
      </w:r>
      <w:r w:rsidRPr="00311AA8">
        <w:rPr>
          <w:rStyle w:val="Style13ptBold"/>
          <w:highlight w:val="cyan"/>
        </w:rPr>
        <w:t>to</w:t>
      </w:r>
      <w:r w:rsidRPr="00311AA8">
        <w:rPr>
          <w:sz w:val="16"/>
        </w:rPr>
        <w:t xml:space="preserve"> the securities </w:t>
      </w:r>
      <w:r w:rsidRPr="00311AA8">
        <w:rPr>
          <w:rStyle w:val="Style13ptBold"/>
          <w:highlight w:val="cyan"/>
        </w:rPr>
        <w:t>markets</w:t>
      </w:r>
      <w:r w:rsidRPr="00311AA8">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311AA8">
        <w:rPr>
          <w:sz w:val="16"/>
        </w:rPr>
        <w:t>Trinko</w:t>
      </w:r>
      <w:proofErr w:type="spellEnd"/>
      <w:r w:rsidRPr="00311AA8">
        <w:rPr>
          <w:sz w:val="16"/>
        </w:rPr>
        <w:t>, LLP, 540 U.S. 398, 414 (2004) ("</w:t>
      </w:r>
      <w:r w:rsidRPr="00311AA8">
        <w:rPr>
          <w:rStyle w:val="Style13ptBold"/>
          <w:highlight w:val="cyan"/>
        </w:rPr>
        <w:t xml:space="preserve">Mistaken </w:t>
      </w:r>
      <w:r w:rsidRPr="00311AA8">
        <w:rPr>
          <w:rStyle w:val="Emphasis"/>
          <w:highlight w:val="cyan"/>
        </w:rPr>
        <w:t>inferences</w:t>
      </w:r>
      <w:r w:rsidRPr="00745529">
        <w:rPr>
          <w:rStyle w:val="Style13ptBold"/>
        </w:rPr>
        <w:t xml:space="preserve"> and</w:t>
      </w:r>
      <w:r w:rsidRPr="00311AA8">
        <w:rPr>
          <w:sz w:val="16"/>
        </w:rPr>
        <w:t xml:space="preserve"> the resulting </w:t>
      </w:r>
      <w:r w:rsidRPr="00745529">
        <w:rPr>
          <w:rStyle w:val="Style13ptBold"/>
        </w:rPr>
        <w:t xml:space="preserve">false condemnations </w:t>
      </w:r>
      <w:r w:rsidRPr="00311AA8">
        <w:rPr>
          <w:rStyle w:val="Style13ptBold"/>
          <w:highlight w:val="cyan"/>
        </w:rPr>
        <w:t>'are</w:t>
      </w:r>
      <w:r w:rsidRPr="00745529">
        <w:rPr>
          <w:rStyle w:val="Style13ptBold"/>
        </w:rPr>
        <w:t xml:space="preserve"> </w:t>
      </w:r>
      <w:r w:rsidRPr="00745529">
        <w:rPr>
          <w:rStyle w:val="Emphasis"/>
        </w:rPr>
        <w:t xml:space="preserve">especially </w:t>
      </w:r>
      <w:r w:rsidRPr="00311AA8">
        <w:rPr>
          <w:rStyle w:val="Emphasis"/>
          <w:highlight w:val="cyan"/>
        </w:rPr>
        <w:t>costly</w:t>
      </w:r>
      <w:r w:rsidRPr="00745529">
        <w:rPr>
          <w:rStyle w:val="Style13ptBold"/>
        </w:rPr>
        <w:t xml:space="preserve">, because </w:t>
      </w:r>
      <w:r w:rsidRPr="00311AA8">
        <w:rPr>
          <w:rStyle w:val="Style13ptBold"/>
          <w:highlight w:val="cyan"/>
        </w:rPr>
        <w:t xml:space="preserve">they </w:t>
      </w:r>
      <w:r w:rsidRPr="00311AA8">
        <w:rPr>
          <w:rStyle w:val="Emphasis"/>
          <w:sz w:val="24"/>
          <w:szCs w:val="26"/>
          <w:highlight w:val="cyan"/>
        </w:rPr>
        <w:t>chill</w:t>
      </w:r>
      <w:r w:rsidRPr="00311AA8">
        <w:rPr>
          <w:rStyle w:val="Emphasis"/>
          <w:sz w:val="24"/>
          <w:szCs w:val="26"/>
        </w:rPr>
        <w:t xml:space="preserve"> the very </w:t>
      </w:r>
      <w:r w:rsidRPr="00311AA8">
        <w:rPr>
          <w:rStyle w:val="Emphasis"/>
          <w:sz w:val="24"/>
          <w:szCs w:val="26"/>
          <w:highlight w:val="cyan"/>
        </w:rPr>
        <w:t>conduct</w:t>
      </w:r>
      <w:r w:rsidRPr="00311AA8">
        <w:rPr>
          <w:rStyle w:val="Style13ptBold"/>
          <w:sz w:val="24"/>
          <w:szCs w:val="26"/>
        </w:rPr>
        <w:t xml:space="preserve"> </w:t>
      </w:r>
      <w:r w:rsidRPr="00745529">
        <w:rPr>
          <w:rStyle w:val="Style13ptBold"/>
        </w:rPr>
        <w:t>the antitrust laws are designed to protect</w:t>
      </w:r>
      <w:r w:rsidRPr="00311AA8">
        <w:rPr>
          <w:sz w:val="16"/>
        </w:rPr>
        <w:t>.'") (</w:t>
      </w:r>
      <w:proofErr w:type="gramStart"/>
      <w:r w:rsidRPr="00311AA8">
        <w:rPr>
          <w:sz w:val="16"/>
        </w:rPr>
        <w:t>quoting</w:t>
      </w:r>
      <w:proofErr w:type="gramEnd"/>
      <w:r w:rsidRPr="00311AA8">
        <w:rPr>
          <w:sz w:val="16"/>
        </w:rPr>
        <w:t xml:space="preserve"> Matsushita Elec. Indus. Co. v. Zenith Radio Corp., 475 U.S. 574, 594 (1986)). [END FOOTNOTE]</w:t>
      </w:r>
    </w:p>
    <w:p w14:paraId="5BDA9990" w14:textId="77777777" w:rsidR="00745811" w:rsidRDefault="00745811" w:rsidP="00745811">
      <w:pPr>
        <w:pStyle w:val="Heading4"/>
      </w:pPr>
      <w:r>
        <w:t xml:space="preserve">The counterplan PICS out of “core antitrust law” because it doesn’t the </w:t>
      </w:r>
      <w:r>
        <w:rPr>
          <w:u w:val="single"/>
        </w:rPr>
        <w:t>three federal “core antitrust laws”</w:t>
      </w:r>
      <w:r>
        <w:t xml:space="preserve"> – prefer </w:t>
      </w:r>
      <w:r w:rsidRPr="00BE090A">
        <w:rPr>
          <w:u w:val="single"/>
        </w:rPr>
        <w:t>contextual evidence</w:t>
      </w:r>
      <w:r>
        <w:t xml:space="preserve"> defining </w:t>
      </w:r>
      <w:r w:rsidRPr="00BE090A">
        <w:rPr>
          <w:u w:val="single"/>
        </w:rPr>
        <w:t>conjunctive phrases</w:t>
      </w:r>
      <w:r>
        <w:t>. Severance is a voting issue for neg ground.</w:t>
      </w:r>
    </w:p>
    <w:p w14:paraId="6C420925" w14:textId="77777777" w:rsidR="00745811" w:rsidRPr="00BE090A" w:rsidRDefault="00745811" w:rsidP="00745811">
      <w:r>
        <w:t xml:space="preserve"> Sonia Kuester </w:t>
      </w:r>
      <w:proofErr w:type="spellStart"/>
      <w:r w:rsidRPr="00BE090A">
        <w:rPr>
          <w:rStyle w:val="Emphasis1"/>
        </w:rPr>
        <w:t>Pfaffenroth</w:t>
      </w:r>
      <w:proofErr w:type="spellEnd"/>
      <w:r>
        <w:rPr>
          <w:rStyle w:val="Emphasis1"/>
        </w:rPr>
        <w:t xml:space="preserve"> et al</w:t>
      </w:r>
      <w:r>
        <w:t xml:space="preserve">, Justin Hedge and Monique N. Boyce Arnold &amp; Porter, </w:t>
      </w:r>
      <w:r w:rsidRPr="00BE090A">
        <w:rPr>
          <w:rStyle w:val="Emphasis1"/>
        </w:rPr>
        <w:t>‘21</w:t>
      </w:r>
      <w:r>
        <w:t xml:space="preserve"> </w:t>
      </w:r>
      <w:proofErr w:type="gramStart"/>
      <w:r>
        <w:t>“ A</w:t>
      </w:r>
      <w:proofErr w:type="gramEnd"/>
      <w:r>
        <w:t xml:space="preserve"> </w:t>
      </w:r>
      <w:r w:rsidRPr="00BE090A">
        <w:rPr>
          <w:rStyle w:val="Emphasis"/>
        </w:rPr>
        <w:t>Comparison Of Proposed Antitrust Legislation</w:t>
      </w:r>
      <w:r>
        <w:t xml:space="preserve"> In 2021: </w:t>
      </w:r>
      <w:r w:rsidRPr="00BE090A">
        <w:rPr>
          <w:rStyle w:val="Emphasis"/>
        </w:rPr>
        <w:t>Federal And</w:t>
      </w:r>
      <w:r>
        <w:t xml:space="preserve"> New York </w:t>
      </w:r>
      <w:r w:rsidRPr="00BE090A">
        <w:rPr>
          <w:rStyle w:val="Emphasis"/>
        </w:rPr>
        <w:t>State</w:t>
      </w:r>
      <w:r>
        <w:t xml:space="preserve">” </w:t>
      </w:r>
    </w:p>
    <w:p w14:paraId="3C65B67F" w14:textId="77777777" w:rsidR="00745811" w:rsidRPr="00BE090A" w:rsidRDefault="00745811" w:rsidP="00745811">
      <w:r w:rsidRPr="00BE090A">
        <w:rPr>
          <w:rStyle w:val="Style13ptBold"/>
          <w:highlight w:val="yellow"/>
        </w:rPr>
        <w:t xml:space="preserve">At the federal level, there are three </w:t>
      </w:r>
      <w:r w:rsidRPr="00AA61BD">
        <w:rPr>
          <w:rStyle w:val="Emphasis"/>
          <w:highlight w:val="yellow"/>
        </w:rPr>
        <w:t>core antitrust laws</w:t>
      </w:r>
      <w:r w:rsidRPr="00BE090A">
        <w:rPr>
          <w:rStyle w:val="Style13ptBold"/>
          <w:highlight w:val="yellow"/>
        </w:rPr>
        <w:t>:</w:t>
      </w:r>
      <w:r w:rsidRPr="00BE090A">
        <w:rPr>
          <w:rStyle w:val="Style13ptBold"/>
        </w:rPr>
        <w:t xml:space="preserve"> (</w:t>
      </w:r>
      <w:r w:rsidRPr="00BE090A">
        <w:t xml:space="preserve">1) </w:t>
      </w:r>
      <w:r w:rsidRPr="00BE090A">
        <w:rPr>
          <w:rStyle w:val="Style13ptBold"/>
          <w:highlight w:val="yellow"/>
        </w:rPr>
        <w:t>the Sherman Act</w:t>
      </w:r>
      <w:r w:rsidRPr="00BE090A">
        <w:t>, in which Section 1 outlaws "every contract, combination, or conspiracy in [unreasonable] restraint of trade," and Section 2 outlaws any "monopolization, attempted monopolization, or conspiracy or combination to monopolize";1 (2</w:t>
      </w:r>
      <w:r w:rsidRPr="00BE090A">
        <w:rPr>
          <w:rStyle w:val="Style13ptBold"/>
        </w:rPr>
        <w:t xml:space="preserve">) </w:t>
      </w:r>
      <w:r w:rsidRPr="00BE090A">
        <w:rPr>
          <w:rStyle w:val="Emphasis"/>
          <w:highlight w:val="yellow"/>
        </w:rPr>
        <w:t>the Federal Trade Commission Act</w:t>
      </w:r>
      <w:r w:rsidRPr="00BE090A">
        <w:t xml:space="preserve">, which prohibits "unfair methods of competition" and "unfair or deceptive acts or practices";2 and (3) </w:t>
      </w:r>
      <w:r w:rsidRPr="00BE090A">
        <w:rPr>
          <w:rStyle w:val="Emphasis"/>
          <w:highlight w:val="yellow"/>
        </w:rPr>
        <w:t>Section 7 of the Clayton Act</w:t>
      </w:r>
      <w:r w:rsidRPr="00BE090A">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2516E8E6" w14:textId="77777777" w:rsidR="00745811" w:rsidRDefault="00745811" w:rsidP="00745811">
      <w:pPr>
        <w:pStyle w:val="Heading4"/>
      </w:pPr>
      <w:r>
        <w:t xml:space="preserve">2. Their definition of “scope” is unlimiting and would allow </w:t>
      </w:r>
      <w:proofErr w:type="spellStart"/>
      <w:r>
        <w:t>affs</w:t>
      </w:r>
      <w:proofErr w:type="spellEnd"/>
      <w:r>
        <w:t xml:space="preserve"> to expand CFIUS, the 14</w:t>
      </w:r>
      <w:r w:rsidRPr="00AA61BD">
        <w:rPr>
          <w:vertAlign w:val="superscript"/>
        </w:rPr>
        <w:t>th</w:t>
      </w:r>
      <w:r>
        <w:t xml:space="preserve"> amendment, or any regulatory prohibition as a topical mechanism. A more limiting definition of scope refers only to the total number of prohibited business practices.</w:t>
      </w:r>
    </w:p>
    <w:p w14:paraId="7AF19352" w14:textId="77777777" w:rsidR="00745811" w:rsidRPr="00DF41ED" w:rsidRDefault="00745811" w:rsidP="00745811">
      <w:r>
        <w:t xml:space="preserve">Keith N. </w:t>
      </w:r>
      <w:proofErr w:type="spellStart"/>
      <w:r w:rsidRPr="00DF41ED">
        <w:rPr>
          <w:rStyle w:val="Emphasis1"/>
        </w:rPr>
        <w:t>Hylton</w:t>
      </w:r>
      <w:proofErr w:type="spellEnd"/>
      <w:r>
        <w:t xml:space="preserve">, Professor of Law, Boston University, </w:t>
      </w:r>
      <w:r w:rsidRPr="00DF41ED">
        <w:rPr>
          <w:rStyle w:val="Emphasis1"/>
        </w:rPr>
        <w:t>and</w:t>
      </w:r>
      <w:r>
        <w:t xml:space="preserve"> Fei </w:t>
      </w:r>
      <w:r w:rsidRPr="00DF41ED">
        <w:rPr>
          <w:rStyle w:val="Emphasis1"/>
        </w:rPr>
        <w:t>Deng</w:t>
      </w:r>
      <w:r>
        <w:t xml:space="preserve">, and Consultant, NERA Economic Consulting, </w:t>
      </w:r>
      <w:r w:rsidRPr="00DF41ED">
        <w:rPr>
          <w:rStyle w:val="Emphasis1"/>
        </w:rPr>
        <w:t>‘</w:t>
      </w:r>
      <w:proofErr w:type="gramStart"/>
      <w:r w:rsidRPr="00DF41ED">
        <w:rPr>
          <w:rStyle w:val="Emphasis1"/>
        </w:rPr>
        <w:t>7</w:t>
      </w:r>
      <w:r>
        <w:t>,  “</w:t>
      </w:r>
      <w:proofErr w:type="gramEnd"/>
      <w:r>
        <w:t>ANTITRUST AROUND THE WORLD: AN EMPIRICAL ANALYSIS OF THE SCOPE OF COMPETITION LAWS AND THEIR EFFECTS” Antitrust Law Journal [Vol. 74 2007] https://www.jstor.org/stable/pdf/27897550.pdf?refreqid=excelsior%3A424f12ccaeba1aa8d4150377ebe7192d</w:t>
      </w:r>
    </w:p>
    <w:p w14:paraId="20ADB3D7" w14:textId="77777777" w:rsidR="00745811" w:rsidRDefault="00745811" w:rsidP="00745811">
      <w:r>
        <w:t xml:space="preserve">We turn our attention now to dominance law – or, in the </w:t>
      </w:r>
      <w:r w:rsidRPr="00020058">
        <w:rPr>
          <w:rStyle w:val="Style13ptBold"/>
          <w:highlight w:val="yellow"/>
        </w:rPr>
        <w:t>language of American antitrust specialists</w:t>
      </w:r>
      <w:r w:rsidRPr="00EA294A">
        <w:rPr>
          <w:rStyle w:val="Style13ptBold"/>
        </w:rPr>
        <w:t>,</w:t>
      </w:r>
      <w:r>
        <w:t xml:space="preserve"> monopolization law. The Dominance Score is an attempt to </w:t>
      </w:r>
      <w:r w:rsidRPr="00020058">
        <w:rPr>
          <w:rStyle w:val="Style13ptBold"/>
          <w:highlight w:val="yellow"/>
        </w:rPr>
        <w:t xml:space="preserve">measure the </w:t>
      </w:r>
      <w:r w:rsidRPr="00020058">
        <w:rPr>
          <w:rStyle w:val="Emphasis"/>
          <w:highlight w:val="yellow"/>
        </w:rPr>
        <w:t>number of types of conduct</w:t>
      </w:r>
      <w:r w:rsidRPr="00020058">
        <w:rPr>
          <w:rStyle w:val="Style13ptBold"/>
          <w:highlight w:val="yellow"/>
        </w:rPr>
        <w:t xml:space="preserve"> specified in</w:t>
      </w:r>
      <w:r w:rsidRPr="00EA294A">
        <w:rPr>
          <w:rStyle w:val="Style13ptBold"/>
        </w:rPr>
        <w:t xml:space="preserve"> a country's </w:t>
      </w:r>
      <w:r w:rsidRPr="00020058">
        <w:rPr>
          <w:rStyle w:val="Style13ptBold"/>
          <w:highlight w:val="yellow"/>
        </w:rPr>
        <w:t>competition law</w:t>
      </w:r>
      <w:r w:rsidRPr="00EA294A">
        <w:rPr>
          <w:rStyle w:val="Style13ptBold"/>
        </w:rPr>
        <w:t xml:space="preserve"> as unlawful abuse </w:t>
      </w:r>
      <w:r>
        <w:t xml:space="preserve">of a dominant position. For those familiar with American law, the dominance measure is an attempt </w:t>
      </w:r>
      <w:r w:rsidRPr="00020058">
        <w:rPr>
          <w:rStyle w:val="Style13ptBold"/>
          <w:highlight w:val="yellow"/>
        </w:rPr>
        <w:t>to measure</w:t>
      </w:r>
      <w:r w:rsidRPr="00020058">
        <w:rPr>
          <w:highlight w:val="yellow"/>
        </w:rPr>
        <w:t xml:space="preserve"> </w:t>
      </w:r>
      <w:r w:rsidRPr="00020058">
        <w:rPr>
          <w:rStyle w:val="Emphasis"/>
          <w:highlight w:val="yellow"/>
        </w:rPr>
        <w:t>the scope of laws</w:t>
      </w:r>
      <w:r w:rsidRPr="00EA294A">
        <w:rPr>
          <w:rStyle w:val="Emphasis"/>
        </w:rPr>
        <w:t xml:space="preserve"> </w:t>
      </w:r>
      <w:r w:rsidRPr="00EA294A">
        <w:rPr>
          <w:rStyle w:val="Style13ptBold"/>
        </w:rPr>
        <w:t>equivalent</w:t>
      </w:r>
      <w:r>
        <w:t xml:space="preserve"> to Section 2 of the Sherman Act. </w:t>
      </w:r>
      <w:r w:rsidRPr="00EA294A">
        <w:rPr>
          <w:rStyle w:val="Style13ptBold"/>
        </w:rPr>
        <w:t>One can think of</w:t>
      </w:r>
      <w:r>
        <w:t xml:space="preserve"> the Dominance Score as the </w:t>
      </w:r>
      <w:r w:rsidRPr="00EA294A">
        <w:rPr>
          <w:rStyle w:val="Style13ptBold"/>
        </w:rPr>
        <w:t>size</w:t>
      </w:r>
      <w:r>
        <w:t xml:space="preserve"> of </w:t>
      </w:r>
      <w:r w:rsidRPr="00EA294A">
        <w:rPr>
          <w:rStyle w:val="Style13ptBold"/>
        </w:rPr>
        <w:t>the net specifically designed to capture dominant firms that engage in anticompetitive con duct</w:t>
      </w:r>
      <w:r>
        <w:t>.3</w:t>
      </w:r>
    </w:p>
    <w:p w14:paraId="42D90D1B" w14:textId="77777777" w:rsidR="00745811" w:rsidRPr="00357B13" w:rsidRDefault="00745811" w:rsidP="00745811">
      <w:pPr>
        <w:pStyle w:val="Heading4"/>
      </w:pPr>
      <w:r>
        <w:t>3. Antitrust and patent law are conceptually and legally distinct.</w:t>
      </w:r>
    </w:p>
    <w:p w14:paraId="1BD8A206" w14:textId="77777777" w:rsidR="00745811" w:rsidRPr="00357B13" w:rsidRDefault="00745811" w:rsidP="00745811">
      <w:r w:rsidRPr="00D91FFB">
        <w:rPr>
          <w:rStyle w:val="Emphasis1"/>
        </w:rPr>
        <w:t>Feldman</w:t>
      </w:r>
      <w:r>
        <w:rPr>
          <w:rStyle w:val="Emphasis1"/>
        </w:rPr>
        <w:t xml:space="preserve"> 8</w:t>
      </w:r>
      <w:r>
        <w:t xml:space="preserve"> - </w:t>
      </w:r>
      <w:r w:rsidRPr="00D91FFB">
        <w:t>Arthur J. Goldberg Distinguished Professor of Law and Director of the Center for Innovation</w:t>
      </w:r>
      <w:r>
        <w:t xml:space="preserve"> at UC Hastings. (</w:t>
      </w:r>
      <w:r w:rsidRPr="00357B13">
        <w:t>Robin</w:t>
      </w:r>
      <w:r>
        <w:t>,</w:t>
      </w:r>
      <w:r w:rsidRPr="00357B13">
        <w:t xml:space="preserve"> "Patent and antitrust: Differing shades of meaning." Va. JL &amp; Tech. 13 (2008): 1.</w:t>
      </w:r>
      <w:r>
        <w:t xml:space="preserve"> </w:t>
      </w:r>
      <w:hyperlink r:id="rId28" w:history="1">
        <w:r w:rsidRPr="00CD1ED0">
          <w:rPr>
            <w:rStyle w:val="StyleUnderline"/>
          </w:rPr>
          <w:t>https://web.stanford.edu/dept/law/ipsc/pdf/feldman-robin.pdf</w:t>
        </w:r>
      </w:hyperlink>
      <w:r>
        <w:t>) //</w:t>
      </w:r>
      <w:proofErr w:type="spellStart"/>
      <w:proofErr w:type="gramStart"/>
      <w:r>
        <w:t>S.He</w:t>
      </w:r>
      <w:proofErr w:type="spellEnd"/>
      <w:proofErr w:type="gramEnd"/>
    </w:p>
    <w:p w14:paraId="60CC7228" w14:textId="77777777" w:rsidR="00745811" w:rsidRDefault="00745811" w:rsidP="00745811">
      <w:r w:rsidRPr="003E550A">
        <w:rPr>
          <w:rStyle w:val="Style13ptBold"/>
        </w:rPr>
        <w:t xml:space="preserve">The relationship between </w:t>
      </w:r>
      <w:r w:rsidRPr="000A3765">
        <w:rPr>
          <w:rStyle w:val="Style13ptBold"/>
          <w:highlight w:val="yellow"/>
        </w:rPr>
        <w:t>patent law and antitrust law</w:t>
      </w:r>
      <w:r w:rsidRPr="003E550A">
        <w:rPr>
          <w:rStyle w:val="Style13ptBold"/>
        </w:rPr>
        <w:t xml:space="preserve"> has challenged legal minds since the emergence of antitrust law in the late 19th century</w:t>
      </w:r>
      <w:r>
        <w:t xml:space="preserve">. In reductionist form, </w:t>
      </w:r>
      <w:r w:rsidRPr="003E550A">
        <w:rPr>
          <w:rStyle w:val="Style13ptBold"/>
        </w:rPr>
        <w:t xml:space="preserve">the two concepts </w:t>
      </w:r>
      <w:r w:rsidRPr="000A3765">
        <w:rPr>
          <w:rStyle w:val="Style13ptBold"/>
          <w:highlight w:val="yellow"/>
        </w:rPr>
        <w:t>pose a natural contradiction</w:t>
      </w:r>
      <w:r>
        <w:t>: One encourages monopoly while the other restricts it. The inherent tension can be framed in the following manner: Can a body of case law that grants monopoly opportunities be reconciled with a body of case law that curtails monopolization.2</w:t>
      </w:r>
    </w:p>
    <w:p w14:paraId="1E44484B" w14:textId="77777777" w:rsidR="00745811" w:rsidRDefault="00745811" w:rsidP="00745811">
      <w:r w:rsidRPr="003E550A">
        <w:rPr>
          <w:rStyle w:val="Style13ptBold"/>
        </w:rPr>
        <w:t xml:space="preserve">To avoid uncomfortable dissonance, the </w:t>
      </w:r>
      <w:r w:rsidRPr="000A3765">
        <w:rPr>
          <w:rStyle w:val="Style13ptBold"/>
        </w:rPr>
        <w:t>trend</w:t>
      </w:r>
      <w:r w:rsidRPr="003E550A">
        <w:rPr>
          <w:rStyle w:val="Style13ptBold"/>
        </w:rPr>
        <w:t xml:space="preserve"> across time has been to try to harmonize patent and antitrust law</w:t>
      </w:r>
      <w:r>
        <w:t>. Since the 1930s, for example, the Supreme Court has ruled that antitrust law operates only when patent holders reach beyond the boundaries inherent in the patent grant. 3</w:t>
      </w:r>
    </w:p>
    <w:p w14:paraId="3C961DF8" w14:textId="77777777" w:rsidR="00745811" w:rsidRDefault="00745811" w:rsidP="00745811">
      <w:r>
        <w:t xml:space="preserve">It is an inspired attempt at reconciling the two bodies of case law. </w:t>
      </w:r>
      <w:r w:rsidRPr="003E550A">
        <w:rPr>
          <w:rStyle w:val="Style13ptBold"/>
        </w:rPr>
        <w:t>Unfortunately</w:t>
      </w:r>
      <w:r w:rsidRPr="000A3765">
        <w:rPr>
          <w:rStyle w:val="Style13ptBold"/>
        </w:rPr>
        <w:t>, no one has</w:t>
      </w:r>
      <w:r w:rsidRPr="003E550A">
        <w:rPr>
          <w:rStyle w:val="Style13ptBold"/>
        </w:rPr>
        <w:t xml:space="preserve"> been able to determine what boundaries are inherent in the patent grant</w:t>
      </w:r>
      <w:r>
        <w:t xml:space="preserve">, a confusion that has spawned almost a century of consternation and conflict over what exercise of power lies within the patent grant and what lies outside. </w:t>
      </w:r>
      <w:r w:rsidRPr="003E550A">
        <w:rPr>
          <w:rStyle w:val="Style13ptBold"/>
        </w:rPr>
        <w:t xml:space="preserve">In recent decades, </w:t>
      </w:r>
      <w:r w:rsidRPr="000A3765">
        <w:rPr>
          <w:rStyle w:val="Style13ptBold"/>
          <w:highlight w:val="yellow"/>
        </w:rPr>
        <w:t>harmonization efforts have led</w:t>
      </w:r>
      <w:r w:rsidRPr="003E550A">
        <w:rPr>
          <w:rStyle w:val="Style13ptBold"/>
        </w:rPr>
        <w:t xml:space="preserve"> Congress and the courts to engage in a series of </w:t>
      </w:r>
      <w:r w:rsidRPr="000A3765">
        <w:rPr>
          <w:rStyle w:val="Style13ptBold"/>
          <w:highlight w:val="yellow"/>
        </w:rPr>
        <w:t>attempts</w:t>
      </w:r>
      <w:r w:rsidRPr="003E550A">
        <w:rPr>
          <w:rStyle w:val="Style13ptBold"/>
        </w:rPr>
        <w:t xml:space="preserve">, some aborted and some half-formed, </w:t>
      </w:r>
      <w:r w:rsidRPr="000A3765">
        <w:rPr>
          <w:rStyle w:val="Emphasis"/>
          <w:highlight w:val="yellow"/>
        </w:rPr>
        <w:t>to graft antitrust doctrines onto patent law</w:t>
      </w:r>
      <w:r w:rsidRPr="003E550A">
        <w:rPr>
          <w:rStyle w:val="Style13ptBold"/>
        </w:rPr>
        <w:t>.</w:t>
      </w:r>
      <w:r>
        <w:t xml:space="preserve"> 4 In addition, many scholars have advocated various harmonization approaches. 5</w:t>
      </w:r>
    </w:p>
    <w:p w14:paraId="660879D3" w14:textId="77777777" w:rsidR="00745811" w:rsidRPr="003E550A" w:rsidRDefault="00745811" w:rsidP="00745811">
      <w:pPr>
        <w:rPr>
          <w:rStyle w:val="Style13ptBold"/>
        </w:rPr>
      </w:pPr>
      <w:r w:rsidRPr="003E550A">
        <w:rPr>
          <w:rStyle w:val="Style13ptBold"/>
        </w:rPr>
        <w:t xml:space="preserve">These efforts, too, have failed to resolve the conflicts. </w:t>
      </w:r>
      <w:r>
        <w:t xml:space="preserve">This piece argues that </w:t>
      </w:r>
      <w:r w:rsidRPr="003E550A">
        <w:rPr>
          <w:rStyle w:val="Style13ptBold"/>
        </w:rPr>
        <w:t xml:space="preserve">the </w:t>
      </w:r>
      <w:r w:rsidRPr="003E550A">
        <w:rPr>
          <w:rStyle w:val="Emphasis"/>
        </w:rPr>
        <w:t>devi</w:t>
      </w:r>
      <w:r w:rsidRPr="000A3765">
        <w:rPr>
          <w:rStyle w:val="Emphasis"/>
          <w:highlight w:val="yellow"/>
        </w:rPr>
        <w:t xml:space="preserve">ations between patent </w:t>
      </w:r>
      <w:r w:rsidRPr="000A3765">
        <w:rPr>
          <w:rStyle w:val="Emphasis"/>
        </w:rPr>
        <w:t xml:space="preserve">law </w:t>
      </w:r>
      <w:r w:rsidRPr="000A3765">
        <w:rPr>
          <w:rStyle w:val="Emphasis"/>
          <w:highlight w:val="yellow"/>
        </w:rPr>
        <w:t>and antitrus</w:t>
      </w:r>
      <w:r w:rsidRPr="003E550A">
        <w:rPr>
          <w:rStyle w:val="Emphasis"/>
        </w:rPr>
        <w:t xml:space="preserve">t law </w:t>
      </w:r>
      <w:r w:rsidRPr="000A3765">
        <w:rPr>
          <w:rStyle w:val="Emphasis"/>
          <w:highlight w:val="yellow"/>
        </w:rPr>
        <w:t>run far deeper</w:t>
      </w:r>
      <w:r w:rsidRPr="003E550A">
        <w:rPr>
          <w:rStyle w:val="Emphasis"/>
        </w:rPr>
        <w:t xml:space="preserve"> </w:t>
      </w:r>
      <w:r w:rsidRPr="003E550A">
        <w:rPr>
          <w:rStyle w:val="Style13ptBold"/>
        </w:rPr>
        <w:t xml:space="preserve">than courts and commentators recognize. The problem isn't just that one encourages monopoly while the other limits it. Rather, </w:t>
      </w:r>
      <w:r w:rsidRPr="003E550A">
        <w:rPr>
          <w:rStyle w:val="Emphasis"/>
        </w:rPr>
        <w:t xml:space="preserve">patent law and antitrust </w:t>
      </w:r>
      <w:r w:rsidRPr="000A3765">
        <w:rPr>
          <w:rStyle w:val="Emphasis"/>
          <w:highlight w:val="yellow"/>
        </w:rPr>
        <w:t>law often use the same concepts and terminology with differing meanings and contexts</w:t>
      </w:r>
      <w:r w:rsidRPr="003E550A">
        <w:rPr>
          <w:rStyle w:val="Style13ptBold"/>
        </w:rPr>
        <w:t xml:space="preserve">. In other words, </w:t>
      </w:r>
      <w:r w:rsidRPr="000A3765">
        <w:rPr>
          <w:rStyle w:val="Style13ptBold"/>
          <w:highlight w:val="yellow"/>
        </w:rPr>
        <w:t>it may appear that they are talking about the same thing</w:t>
      </w:r>
      <w:r w:rsidRPr="003E550A">
        <w:rPr>
          <w:rStyle w:val="Style13ptBold"/>
        </w:rPr>
        <w:t xml:space="preserve">s, and yet, </w:t>
      </w:r>
      <w:r w:rsidRPr="000A3765">
        <w:rPr>
          <w:rStyle w:val="Style13ptBold"/>
          <w:highlight w:val="yellow"/>
        </w:rPr>
        <w:t>they are not</w:t>
      </w:r>
      <w:r w:rsidRPr="003E550A">
        <w:rPr>
          <w:rStyle w:val="Style13ptBold"/>
        </w:rPr>
        <w:t>.</w:t>
      </w:r>
    </w:p>
    <w:p w14:paraId="6E367F79" w14:textId="77777777" w:rsidR="00745811" w:rsidRDefault="00745811" w:rsidP="00745811">
      <w:r w:rsidRPr="003E550A">
        <w:rPr>
          <w:rStyle w:val="Style13ptBold"/>
        </w:rPr>
        <w:t xml:space="preserve">Our tendency to assume parallel meanings threatens any attempt to reconcile the two bodies of law. Most importantly, </w:t>
      </w:r>
      <w:r w:rsidRPr="000A3765">
        <w:rPr>
          <w:rStyle w:val="Style13ptBold"/>
          <w:highlight w:val="yellow"/>
        </w:rPr>
        <w:t>ignoring asymmetries</w:t>
      </w:r>
      <w:r w:rsidRPr="003E550A">
        <w:rPr>
          <w:rStyle w:val="Style13ptBold"/>
        </w:rPr>
        <w:t xml:space="preserve"> can </w:t>
      </w:r>
      <w:r w:rsidRPr="000A3765">
        <w:rPr>
          <w:rStyle w:val="Style13ptBold"/>
          <w:highlight w:val="yellow"/>
        </w:rPr>
        <w:t>lead to</w:t>
      </w:r>
      <w:r w:rsidRPr="003E550A">
        <w:rPr>
          <w:rStyle w:val="Style13ptBold"/>
        </w:rPr>
        <w:t xml:space="preserve"> both </w:t>
      </w:r>
      <w:proofErr w:type="spellStart"/>
      <w:r w:rsidRPr="003E550A">
        <w:rPr>
          <w:rStyle w:val="Style13ptBold"/>
        </w:rPr>
        <w:t>underprotection</w:t>
      </w:r>
      <w:proofErr w:type="spellEnd"/>
      <w:r w:rsidRPr="003E550A">
        <w:rPr>
          <w:rStyle w:val="Style13ptBold"/>
        </w:rPr>
        <w:t xml:space="preserve"> and overprotection of patent rights, as well as the </w:t>
      </w:r>
      <w:r w:rsidRPr="000A3765">
        <w:rPr>
          <w:rStyle w:val="Emphasis"/>
          <w:highlight w:val="yellow"/>
        </w:rPr>
        <w:t>improper application of antitrust</w:t>
      </w:r>
      <w:r w:rsidRPr="00706E8D">
        <w:rPr>
          <w:rStyle w:val="Emphasis"/>
        </w:rPr>
        <w:t xml:space="preserve"> laws</w:t>
      </w:r>
      <w:r w:rsidRPr="003E550A">
        <w:rPr>
          <w:rStyle w:val="Style13ptBold"/>
        </w:rPr>
        <w:t>.</w:t>
      </w:r>
      <w:r>
        <w:t xml:space="preserve"> To highlight the problem, this piece explores </w:t>
      </w:r>
      <w:proofErr w:type="gramStart"/>
      <w:r>
        <w:t>a number of</w:t>
      </w:r>
      <w:proofErr w:type="gramEnd"/>
      <w:r>
        <w:t xml:space="preserve"> examples of differing meanings in hopes of promoting a more subtle understanding of the patent/antitrust terrain.</w:t>
      </w:r>
    </w:p>
    <w:p w14:paraId="3BC52D68" w14:textId="77777777" w:rsidR="00745811" w:rsidRDefault="00745811" w:rsidP="00745811">
      <w:pPr>
        <w:rPr>
          <w:rStyle w:val="Style13ptBold"/>
        </w:rPr>
      </w:pPr>
      <w:r>
        <w:t xml:space="preserve">The relationship between patent and antitrust is particularly important at this moment in time. Patent law is experiencing a moment in the sun, both in the courts and in the public eye. In particular, after accepting relatively few patent cases over the last decade, </w:t>
      </w:r>
      <w:r w:rsidRPr="00706E8D">
        <w:t>the Supreme Court accepted a record number of patent cases last term and this term, including ones that touch on the boundaries of the exercise of power permitted to patent holders</w:t>
      </w:r>
      <w:proofErr w:type="gramStart"/>
      <w:r>
        <w:t xml:space="preserve">6 </w:t>
      </w:r>
      <w:r w:rsidRPr="00706E8D">
        <w:t>.</w:t>
      </w:r>
      <w:proofErr w:type="gramEnd"/>
      <w:r w:rsidRPr="00706E8D">
        <w:t xml:space="preserve"> </w:t>
      </w:r>
      <w:r>
        <w:t xml:space="preserve">The Supreme Court also has accepted an unusually large number of antitrust cases. </w:t>
      </w:r>
      <w:r w:rsidRPr="00706E8D">
        <w:rPr>
          <w:rStyle w:val="Style13ptBold"/>
        </w:rPr>
        <w:t>As both patent and antitrust law enjoy the spotlight of focus, it is particularly important to develop a more nuanced understanding of the shades of meaning in patent law and how those differ from antitrust.</w:t>
      </w:r>
    </w:p>
    <w:p w14:paraId="6345ED5B" w14:textId="77777777" w:rsidR="00745811" w:rsidRDefault="00745811" w:rsidP="00745811">
      <w:pPr>
        <w:pStyle w:val="Heading4"/>
      </w:pPr>
      <w:r>
        <w:t xml:space="preserve">Patent law solves alone </w:t>
      </w:r>
    </w:p>
    <w:p w14:paraId="0CAFAE1A" w14:textId="77777777" w:rsidR="00745811" w:rsidRPr="00FA474F" w:rsidRDefault="00745811" w:rsidP="00745811">
      <w:pPr>
        <w:rPr>
          <w:rStyle w:val="Style13ptBold"/>
        </w:rPr>
      </w:pPr>
      <w:r w:rsidRPr="00EA27C1">
        <w:rPr>
          <w:rStyle w:val="Emphasis1"/>
        </w:rPr>
        <w:t>Lim ’14</w:t>
      </w:r>
      <w:r>
        <w:t xml:space="preserve"> [Daryl; </w:t>
      </w:r>
      <w:r w:rsidRPr="00B057B9">
        <w:t xml:space="preserve">Assistant Professor, The John Marshall Law School; 2014; “Patent Misuse and Antitrust: Rebirth or False Dawn?”; </w:t>
      </w:r>
      <w:hyperlink r:id="rId29" w:history="1">
        <w:r w:rsidRPr="00B057B9">
          <w:t>https://repository.law.umich.edu/cgi/viewcontent.cgi?article=1191&amp;context=mttlr</w:t>
        </w:r>
      </w:hyperlink>
      <w:r w:rsidRPr="00B057B9">
        <w:t>; Michigan Telecommunications and Technology Law Review; accessed 10/28/21; TV]</w:t>
      </w:r>
    </w:p>
    <w:p w14:paraId="4AB6E074" w14:textId="77777777" w:rsidR="00745811" w:rsidRPr="00FA474F" w:rsidRDefault="00745811" w:rsidP="00745811">
      <w:pPr>
        <w:rPr>
          <w:rStyle w:val="Style13ptBold"/>
        </w:rPr>
      </w:pPr>
      <w:r w:rsidRPr="00FA474F">
        <w:rPr>
          <w:rStyle w:val="Style13ptBold"/>
        </w:rPr>
        <w:t xml:space="preserve">The prevailing zeitgeist </w:t>
      </w:r>
      <w:r w:rsidRPr="00B057B9">
        <w:rPr>
          <w:rStyle w:val="Emphasis"/>
        </w:rPr>
        <w:t>favors certainty</w:t>
      </w:r>
      <w:r>
        <w:t xml:space="preserve">. </w:t>
      </w:r>
      <w:r w:rsidRPr="00FA474F">
        <w:rPr>
          <w:rStyle w:val="Style13ptBold"/>
        </w:rPr>
        <w:t>Until the Supreme Court decides to speak further on misuse</w:t>
      </w:r>
      <w:r>
        <w:t xml:space="preserve">, </w:t>
      </w:r>
      <w:r w:rsidRPr="00FA474F">
        <w:rPr>
          <w:rStyle w:val="Style13ptBold"/>
        </w:rPr>
        <w:t>Windsurfing will remain the controlling precedent on the law of misuse in the lower courts</w:t>
      </w:r>
      <w:r>
        <w:t>. The Federal Circuit should explain why Windsurfing’s formulation makes sense and how its antitrust scaffold will provide better guidance to stakeholders.</w:t>
      </w:r>
    </w:p>
    <w:p w14:paraId="64CDA724" w14:textId="77777777" w:rsidR="00745811" w:rsidRPr="00FA474F" w:rsidRDefault="00745811" w:rsidP="00745811">
      <w:pPr>
        <w:rPr>
          <w:rStyle w:val="Style13ptBold"/>
        </w:rPr>
      </w:pPr>
      <w:r w:rsidRPr="001C2FA3">
        <w:rPr>
          <w:rStyle w:val="Style13ptBold"/>
          <w:highlight w:val="yellow"/>
        </w:rPr>
        <w:t>Antitrust</w:t>
      </w:r>
      <w:r w:rsidRPr="00FA474F">
        <w:rPr>
          <w:rStyle w:val="Style13ptBold"/>
        </w:rPr>
        <w:t xml:space="preserve"> law </w:t>
      </w:r>
      <w:r w:rsidRPr="001C2FA3">
        <w:rPr>
          <w:rStyle w:val="Style13ptBold"/>
          <w:highlight w:val="yellow"/>
        </w:rPr>
        <w:t>has moved</w:t>
      </w:r>
      <w:r w:rsidRPr="00FA474F">
        <w:rPr>
          <w:rStyle w:val="Style13ptBold"/>
        </w:rPr>
        <w:t xml:space="preserve"> in recent years </w:t>
      </w:r>
      <w:r w:rsidRPr="001C2FA3">
        <w:rPr>
          <w:rStyle w:val="Style13ptBold"/>
          <w:highlight w:val="yellow"/>
        </w:rPr>
        <w:t>from</w:t>
      </w:r>
      <w:r w:rsidRPr="00FA474F">
        <w:rPr>
          <w:rStyle w:val="Style13ptBold"/>
        </w:rPr>
        <w:t xml:space="preserve"> a </w:t>
      </w:r>
      <w:r w:rsidRPr="001C2FA3">
        <w:rPr>
          <w:rStyle w:val="Emphasis"/>
          <w:highlight w:val="yellow"/>
        </w:rPr>
        <w:t>per se</w:t>
      </w:r>
      <w:r w:rsidRPr="001C2FA3">
        <w:rPr>
          <w:rStyle w:val="Style13ptBold"/>
          <w:highlight w:val="yellow"/>
        </w:rPr>
        <w:t xml:space="preserve"> to</w:t>
      </w:r>
      <w:r w:rsidRPr="00FA474F">
        <w:rPr>
          <w:rStyle w:val="Style13ptBold"/>
        </w:rPr>
        <w:t xml:space="preserve"> a </w:t>
      </w:r>
      <w:r w:rsidRPr="001C2FA3">
        <w:rPr>
          <w:rStyle w:val="Emphasis"/>
          <w:highlight w:val="yellow"/>
        </w:rPr>
        <w:t>rule of reason</w:t>
      </w:r>
      <w:r w:rsidRPr="00B057B9">
        <w:rPr>
          <w:rStyle w:val="Emphasis"/>
        </w:rPr>
        <w:t xml:space="preserve"> analysis</w:t>
      </w:r>
      <w:r>
        <w:t>.</w:t>
      </w:r>
      <w:r w:rsidRPr="00FA474F">
        <w:rPr>
          <w:rStyle w:val="Style13ptBold"/>
        </w:rPr>
        <w:t xml:space="preserve">371 But Chief Justice Roberts in Actavis warned that antitrust law’s </w:t>
      </w:r>
      <w:r w:rsidRPr="001C2FA3">
        <w:rPr>
          <w:rStyle w:val="Style13ptBold"/>
          <w:highlight w:val="yellow"/>
        </w:rPr>
        <w:t>rule of reason was “</w:t>
      </w:r>
      <w:r w:rsidRPr="001C2FA3">
        <w:rPr>
          <w:rStyle w:val="Emphasis"/>
          <w:highlight w:val="yellow"/>
        </w:rPr>
        <w:t>amorphous</w:t>
      </w:r>
      <w:r w:rsidRPr="00FA474F">
        <w:rPr>
          <w:rStyle w:val="Style13ptBold"/>
        </w:rPr>
        <w:t>”, going so far as to write “[</w:t>
      </w:r>
      <w:r w:rsidRPr="00B057B9">
        <w:rPr>
          <w:rStyle w:val="Emphasis"/>
        </w:rPr>
        <w:t>g]</w:t>
      </w:r>
      <w:proofErr w:type="spellStart"/>
      <w:r w:rsidRPr="00B057B9">
        <w:rPr>
          <w:rStyle w:val="Emphasis"/>
        </w:rPr>
        <w:t>ood</w:t>
      </w:r>
      <w:proofErr w:type="spellEnd"/>
      <w:r w:rsidRPr="00B057B9">
        <w:rPr>
          <w:rStyle w:val="Emphasis"/>
        </w:rPr>
        <w:t xml:space="preserve"> luck to the district courts</w:t>
      </w:r>
      <w:r w:rsidRPr="00FA474F">
        <w:rPr>
          <w:rStyle w:val="Style13ptBold"/>
        </w:rPr>
        <w:t xml:space="preserve"> that must</w:t>
      </w:r>
      <w:r>
        <w:t xml:space="preserve">, </w:t>
      </w:r>
      <w:r w:rsidRPr="00FA474F">
        <w:rPr>
          <w:rStyle w:val="Style13ptBold"/>
        </w:rPr>
        <w:t>when faced with a patent settlement</w:t>
      </w:r>
      <w:r>
        <w:t xml:space="preserve">, </w:t>
      </w:r>
      <w:r w:rsidRPr="00FA474F">
        <w:rPr>
          <w:rStyle w:val="Style13ptBold"/>
        </w:rPr>
        <w:t>weigh the ‘</w:t>
      </w:r>
      <w:r w:rsidRPr="00B057B9">
        <w:rPr>
          <w:rStyle w:val="Emphasis"/>
        </w:rPr>
        <w:t>likely anticompetitive effects</w:t>
      </w:r>
      <w:r>
        <w:t xml:space="preserve">, redeeming virtues, market power, </w:t>
      </w:r>
      <w:r w:rsidRPr="00FA474F">
        <w:rPr>
          <w:rStyle w:val="Style13ptBold"/>
        </w:rPr>
        <w:t>and potentially offsetting legal considerations present in the circumstances</w:t>
      </w:r>
      <w:r>
        <w:t>.</w:t>
      </w:r>
      <w:r w:rsidRPr="00FA474F">
        <w:rPr>
          <w:rStyle w:val="Style13ptBold"/>
        </w:rPr>
        <w:t>’”372</w:t>
      </w:r>
    </w:p>
    <w:p w14:paraId="40920A96" w14:textId="77777777" w:rsidR="00745811" w:rsidRPr="00FA474F" w:rsidRDefault="00745811" w:rsidP="00745811">
      <w:pPr>
        <w:rPr>
          <w:rStyle w:val="Style13ptBold"/>
        </w:rPr>
      </w:pPr>
      <w:r w:rsidRPr="00FA474F">
        <w:rPr>
          <w:rStyle w:val="Style13ptBold"/>
        </w:rPr>
        <w:t xml:space="preserve">Alan Greenspan suggests that one reason for </w:t>
      </w:r>
      <w:r w:rsidRPr="001C2FA3">
        <w:rPr>
          <w:rStyle w:val="Style13ptBold"/>
          <w:highlight w:val="yellow"/>
        </w:rPr>
        <w:t xml:space="preserve">the </w:t>
      </w:r>
      <w:r w:rsidRPr="001C2FA3">
        <w:rPr>
          <w:rStyle w:val="Emphasis"/>
          <w:highlight w:val="yellow"/>
        </w:rPr>
        <w:t>vagueness</w:t>
      </w:r>
      <w:r w:rsidRPr="00B057B9">
        <w:rPr>
          <w:rStyle w:val="Emphasis"/>
        </w:rPr>
        <w:t xml:space="preserve"> of antitrust law</w:t>
      </w:r>
      <w:r w:rsidRPr="00FA474F">
        <w:rPr>
          <w:rStyle w:val="Style13ptBold"/>
        </w:rPr>
        <w:t xml:space="preserve"> </w:t>
      </w:r>
      <w:r w:rsidRPr="001C2FA3">
        <w:rPr>
          <w:rStyle w:val="Style13ptBold"/>
          <w:highlight w:val="yellow"/>
        </w:rPr>
        <w:t>stems from</w:t>
      </w:r>
      <w:r w:rsidRPr="00FA474F">
        <w:rPr>
          <w:rStyle w:val="Style13ptBold"/>
        </w:rPr>
        <w:t xml:space="preserve"> the economics underpinning it</w:t>
      </w:r>
      <w:r>
        <w:t xml:space="preserve">. </w:t>
      </w:r>
      <w:r w:rsidRPr="00FA474F">
        <w:rPr>
          <w:rStyle w:val="Style13ptBold"/>
        </w:rPr>
        <w:t>Commenting on the state of antitrust policy in the 1960s</w:t>
      </w:r>
      <w:r>
        <w:t xml:space="preserve">, he observed that </w:t>
      </w:r>
      <w:r w:rsidRPr="00B057B9">
        <w:rPr>
          <w:rStyle w:val="Style13ptBold"/>
        </w:rPr>
        <w:t xml:space="preserve">“[t]he entire structure of antitrust statutes in this country is a jumble of </w:t>
      </w:r>
      <w:r w:rsidRPr="001C2FA3">
        <w:rPr>
          <w:rStyle w:val="Emphasis"/>
          <w:highlight w:val="yellow"/>
        </w:rPr>
        <w:t>economic irrationality</w:t>
      </w:r>
      <w:r w:rsidRPr="001C2FA3">
        <w:rPr>
          <w:rStyle w:val="Style13ptBold"/>
          <w:highlight w:val="yellow"/>
        </w:rPr>
        <w:t xml:space="preserve"> and </w:t>
      </w:r>
      <w:r w:rsidRPr="001C2FA3">
        <w:rPr>
          <w:rStyle w:val="Emphasis"/>
          <w:highlight w:val="yellow"/>
        </w:rPr>
        <w:t>ignorance</w:t>
      </w:r>
      <w:r w:rsidRPr="00B057B9">
        <w:rPr>
          <w:rStyle w:val="Style13ptBold"/>
        </w:rPr>
        <w:t>. It is the</w:t>
      </w:r>
      <w:r w:rsidRPr="00FA474F">
        <w:rPr>
          <w:rStyle w:val="Style13ptBold"/>
        </w:rPr>
        <w:t xml:space="preserve"> product </w:t>
      </w:r>
      <w:r w:rsidRPr="00B057B9">
        <w:rPr>
          <w:rStyle w:val="Style13ptBold"/>
        </w:rPr>
        <w:t xml:space="preserve">of (a) a gross interpretation of history, and (b) of rather </w:t>
      </w:r>
      <w:proofErr w:type="spellStart"/>
      <w:r w:rsidRPr="00B057B9">
        <w:rPr>
          <w:rStyle w:val="Style13ptBold"/>
        </w:rPr>
        <w:t>na¨ıve</w:t>
      </w:r>
      <w:proofErr w:type="spellEnd"/>
      <w:r w:rsidRPr="00B057B9">
        <w:rPr>
          <w:rStyle w:val="Style13ptBold"/>
        </w:rPr>
        <w:t>, and certainly unrealistic, economic theories.”</w:t>
      </w:r>
      <w:r>
        <w:t xml:space="preserve">373 This observation may have arisen because, </w:t>
      </w:r>
      <w:r w:rsidRPr="00FA474F">
        <w:rPr>
          <w:rStyle w:val="Style13ptBold"/>
        </w:rPr>
        <w:t>although the articulated goal of modern antitrust is the promotion of market efficiency</w:t>
      </w:r>
      <w:r>
        <w:t xml:space="preserve">, </w:t>
      </w:r>
      <w:r w:rsidRPr="00FA474F">
        <w:rPr>
          <w:rStyle w:val="Style13ptBold"/>
        </w:rPr>
        <w:t xml:space="preserve">the </w:t>
      </w:r>
      <w:r w:rsidRPr="001C2FA3">
        <w:rPr>
          <w:rStyle w:val="Style13ptBold"/>
          <w:highlight w:val="yellow"/>
        </w:rPr>
        <w:t xml:space="preserve">antitrust laws were </w:t>
      </w:r>
      <w:r w:rsidRPr="001C2FA3">
        <w:rPr>
          <w:rStyle w:val="Emphasis"/>
          <w:highlight w:val="yellow"/>
        </w:rPr>
        <w:t>used for socio-political goals</w:t>
      </w:r>
      <w:r w:rsidRPr="001C2FA3">
        <w:rPr>
          <w:rStyle w:val="Style13ptBold"/>
          <w:highlight w:val="yellow"/>
        </w:rPr>
        <w:t xml:space="preserve"> such</w:t>
      </w:r>
      <w:r w:rsidRPr="00FA474F">
        <w:rPr>
          <w:rStyle w:val="Style13ptBold"/>
        </w:rPr>
        <w:t xml:space="preserve"> as promoting small business interests</w:t>
      </w:r>
      <w:r>
        <w:t>.</w:t>
      </w:r>
      <w:r w:rsidRPr="00FA474F">
        <w:rPr>
          <w:rStyle w:val="Style13ptBold"/>
        </w:rPr>
        <w:t>374</w:t>
      </w:r>
    </w:p>
    <w:p w14:paraId="3DACF5A8" w14:textId="77777777" w:rsidR="00745811" w:rsidRPr="00FA474F" w:rsidRDefault="00745811" w:rsidP="00745811">
      <w:pPr>
        <w:rPr>
          <w:rStyle w:val="Style13ptBold"/>
        </w:rPr>
      </w:pPr>
      <w:r w:rsidRPr="001C2FA3">
        <w:rPr>
          <w:rStyle w:val="Style13ptBold"/>
          <w:highlight w:val="yellow"/>
        </w:rPr>
        <w:t>Another reason</w:t>
      </w:r>
      <w:r w:rsidRPr="00FA474F">
        <w:rPr>
          <w:rStyle w:val="Style13ptBold"/>
        </w:rPr>
        <w:t xml:space="preserve"> for that </w:t>
      </w:r>
      <w:r w:rsidRPr="00B057B9">
        <w:rPr>
          <w:rStyle w:val="Emphasis"/>
        </w:rPr>
        <w:t>vagueness</w:t>
      </w:r>
      <w:r w:rsidRPr="00FA474F">
        <w:rPr>
          <w:rStyle w:val="Style13ptBold"/>
        </w:rPr>
        <w:t xml:space="preserve"> </w:t>
      </w:r>
      <w:r w:rsidRPr="001C2FA3">
        <w:rPr>
          <w:rStyle w:val="Style13ptBold"/>
          <w:highlight w:val="yellow"/>
        </w:rPr>
        <w:t>is</w:t>
      </w:r>
      <w:r w:rsidRPr="00FA474F">
        <w:rPr>
          <w:rStyle w:val="Style13ptBold"/>
        </w:rPr>
        <w:t xml:space="preserve"> </w:t>
      </w:r>
      <w:r w:rsidRPr="001C2FA3">
        <w:rPr>
          <w:rStyle w:val="Style13ptBold"/>
        </w:rPr>
        <w:t xml:space="preserve">the </w:t>
      </w:r>
      <w:r w:rsidRPr="001C2FA3">
        <w:rPr>
          <w:rStyle w:val="Emphasis"/>
          <w:highlight w:val="yellow"/>
        </w:rPr>
        <w:t>lack of statutory guidance</w:t>
      </w:r>
      <w:r>
        <w:t xml:space="preserve">. </w:t>
      </w:r>
      <w:r w:rsidRPr="00FA474F">
        <w:rPr>
          <w:rStyle w:val="Style13ptBold"/>
        </w:rPr>
        <w:t>One judge interviewed noted that</w:t>
      </w:r>
      <w:r>
        <w:t xml:space="preserve">, </w:t>
      </w:r>
      <w:r w:rsidRPr="00FA474F">
        <w:rPr>
          <w:rStyle w:val="Style13ptBold"/>
        </w:rPr>
        <w:t xml:space="preserve">whereas </w:t>
      </w:r>
      <w:r w:rsidRPr="001C2FA3">
        <w:rPr>
          <w:rStyle w:val="Style13ptBold"/>
          <w:highlight w:val="yellow"/>
        </w:rPr>
        <w:t>patent law was bound</w:t>
      </w:r>
      <w:r w:rsidRPr="00FA474F">
        <w:rPr>
          <w:rStyle w:val="Style13ptBold"/>
        </w:rPr>
        <w:t xml:space="preserve"> more </w:t>
      </w:r>
      <w:r w:rsidRPr="001C2FA3">
        <w:rPr>
          <w:rStyle w:val="Style13ptBold"/>
          <w:highlight w:val="yellow"/>
        </w:rPr>
        <w:t xml:space="preserve">strictly by </w:t>
      </w:r>
      <w:r w:rsidRPr="001C2FA3">
        <w:rPr>
          <w:rStyle w:val="Emphasis"/>
          <w:highlight w:val="yellow"/>
        </w:rPr>
        <w:t>detailed statutory provisions</w:t>
      </w:r>
      <w:r w:rsidRPr="001C2FA3">
        <w:rPr>
          <w:highlight w:val="yellow"/>
        </w:rPr>
        <w:t xml:space="preserve">, </w:t>
      </w:r>
      <w:r w:rsidRPr="001C2FA3">
        <w:rPr>
          <w:rStyle w:val="Style13ptBold"/>
          <w:highlight w:val="yellow"/>
        </w:rPr>
        <w:t>antitrust</w:t>
      </w:r>
      <w:r w:rsidRPr="00FA474F">
        <w:rPr>
          <w:rStyle w:val="Style13ptBold"/>
        </w:rPr>
        <w:t xml:space="preserve"> law </w:t>
      </w:r>
      <w:r w:rsidRPr="001C2FA3">
        <w:rPr>
          <w:rStyle w:val="Style13ptBold"/>
          <w:highlight w:val="yellow"/>
        </w:rPr>
        <w:t xml:space="preserve">gave </w:t>
      </w:r>
      <w:r w:rsidRPr="001C2FA3">
        <w:rPr>
          <w:rStyle w:val="Emphasis"/>
          <w:highlight w:val="yellow"/>
        </w:rPr>
        <w:t>judges more room to maneuve</w:t>
      </w:r>
      <w:r w:rsidRPr="00B057B9">
        <w:rPr>
          <w:rStyle w:val="Emphasis"/>
        </w:rPr>
        <w:t>r</w:t>
      </w:r>
      <w:r w:rsidRPr="00FA474F">
        <w:rPr>
          <w:rStyle w:val="Style13ptBold"/>
        </w:rPr>
        <w:t xml:space="preserve"> because antitrust legislation was </w:t>
      </w:r>
      <w:r w:rsidRPr="00B057B9">
        <w:rPr>
          <w:rStyle w:val="Emphasis"/>
        </w:rPr>
        <w:t>extremely vague</w:t>
      </w:r>
      <w:r w:rsidRPr="00FA474F">
        <w:rPr>
          <w:rStyle w:val="Style13ptBold"/>
        </w:rPr>
        <w:t xml:space="preserve"> and </w:t>
      </w:r>
      <w:r w:rsidRPr="00B057B9">
        <w:rPr>
          <w:rStyle w:val="Emphasis"/>
        </w:rPr>
        <w:t>terse</w:t>
      </w:r>
      <w:r>
        <w:t>.</w:t>
      </w:r>
      <w:r w:rsidRPr="00FA474F">
        <w:rPr>
          <w:rStyle w:val="Style13ptBold"/>
        </w:rPr>
        <w:t>375 Antitrust statutes are vague because “Congress apparently did not want to get involved in articulating a specific definition of competition or in determining which practices might promote or undermine it</w:t>
      </w:r>
      <w:r>
        <w:t xml:space="preserve">. </w:t>
      </w:r>
      <w:r w:rsidRPr="00FA474F">
        <w:rPr>
          <w:rStyle w:val="Style13ptBold"/>
        </w:rPr>
        <w:t xml:space="preserve">Rather it </w:t>
      </w:r>
      <w:r w:rsidRPr="00B057B9">
        <w:rPr>
          <w:rStyle w:val="Emphasis"/>
        </w:rPr>
        <w:t>enacted a few general principles</w:t>
      </w:r>
      <w:r w:rsidRPr="00FA474F">
        <w:rPr>
          <w:rStyle w:val="Style13ptBold"/>
        </w:rPr>
        <w:t xml:space="preserve"> derived from the common </w:t>
      </w:r>
      <w:proofErr w:type="gramStart"/>
      <w:r w:rsidRPr="00FA474F">
        <w:rPr>
          <w:rStyle w:val="Style13ptBold"/>
        </w:rPr>
        <w:t>law</w:t>
      </w:r>
      <w:r>
        <w:t xml:space="preserve">, </w:t>
      </w:r>
      <w:r w:rsidRPr="00FA474F">
        <w:rPr>
          <w:rStyle w:val="Style13ptBold"/>
        </w:rPr>
        <w:t>and</w:t>
      </w:r>
      <w:proofErr w:type="gramEnd"/>
      <w:r w:rsidRPr="00FA474F">
        <w:rPr>
          <w:rStyle w:val="Style13ptBold"/>
        </w:rPr>
        <w:t xml:space="preserve"> left it largely to the courts to determine what practices violate them.”376</w:t>
      </w:r>
    </w:p>
    <w:p w14:paraId="2F590DB7" w14:textId="77777777" w:rsidR="00745811" w:rsidRPr="00FA474F" w:rsidRDefault="00745811" w:rsidP="00745811">
      <w:pPr>
        <w:rPr>
          <w:rStyle w:val="Style13ptBold"/>
        </w:rPr>
      </w:pPr>
      <w:r w:rsidRPr="00B057B9">
        <w:t>Commenting on the rule of reason, Merges</w:t>
      </w:r>
      <w:r>
        <w:t xml:space="preserve"> observed that: “[n]</w:t>
      </w:r>
      <w:proofErr w:type="spellStart"/>
      <w:r>
        <w:t>ot</w:t>
      </w:r>
      <w:proofErr w:type="spellEnd"/>
      <w:r>
        <w:t xml:space="preserve"> only is [it] a notoriously difficult standard for an antitrust plaintiff to meet, it is also a standard that is very difficult to apply. Thus, </w:t>
      </w:r>
      <w:r w:rsidRPr="001C2FA3">
        <w:rPr>
          <w:rStyle w:val="Style13ptBold"/>
          <w:highlight w:val="yellow"/>
        </w:rPr>
        <w:t>it is ironic</w:t>
      </w:r>
      <w:r w:rsidRPr="00FA474F">
        <w:rPr>
          <w:rStyle w:val="Style13ptBold"/>
        </w:rPr>
        <w:t xml:space="preserve"> that </w:t>
      </w:r>
      <w:r w:rsidRPr="001C2FA3">
        <w:rPr>
          <w:rStyle w:val="Style13ptBold"/>
          <w:highlight w:val="yellow"/>
        </w:rPr>
        <w:t>advocates</w:t>
      </w:r>
      <w:r w:rsidRPr="00FA474F">
        <w:rPr>
          <w:rStyle w:val="Style13ptBold"/>
        </w:rPr>
        <w:t xml:space="preserve"> of greater certainty in the law of patent misuse </w:t>
      </w:r>
      <w:r w:rsidRPr="001C2FA3">
        <w:rPr>
          <w:rStyle w:val="Style13ptBold"/>
          <w:highlight w:val="yellow"/>
        </w:rPr>
        <w:t>would propose</w:t>
      </w:r>
      <w:r w:rsidRPr="00FA474F">
        <w:rPr>
          <w:rStyle w:val="Style13ptBold"/>
        </w:rPr>
        <w:t xml:space="preserve"> a </w:t>
      </w:r>
      <w:r w:rsidRPr="00B057B9">
        <w:rPr>
          <w:rStyle w:val="Emphasis"/>
        </w:rPr>
        <w:t xml:space="preserve">unified </w:t>
      </w:r>
      <w:r w:rsidRPr="001C2FA3">
        <w:rPr>
          <w:rStyle w:val="Emphasis"/>
          <w:highlight w:val="yellow"/>
        </w:rPr>
        <w:t>rule of reason</w:t>
      </w:r>
      <w:r w:rsidRPr="001C2FA3">
        <w:rPr>
          <w:rStyle w:val="Emphasis"/>
        </w:rPr>
        <w:t xml:space="preserve"> approach</w:t>
      </w:r>
      <w:r w:rsidRPr="00FA474F">
        <w:rPr>
          <w:rStyle w:val="Style13ptBold"/>
        </w:rPr>
        <w:t xml:space="preserve"> </w:t>
      </w:r>
      <w:r w:rsidRPr="001C2FA3">
        <w:rPr>
          <w:rStyle w:val="Style13ptBold"/>
          <w:highlight w:val="yellow"/>
        </w:rPr>
        <w:t>when this is</w:t>
      </w:r>
      <w:r w:rsidRPr="00FA474F">
        <w:rPr>
          <w:rStyle w:val="Style13ptBold"/>
        </w:rPr>
        <w:t xml:space="preserve"> arguably </w:t>
      </w:r>
      <w:r w:rsidRPr="001C2FA3">
        <w:rPr>
          <w:rStyle w:val="Style13ptBold"/>
          <w:highlight w:val="yellow"/>
        </w:rPr>
        <w:t xml:space="preserve">one of the </w:t>
      </w:r>
      <w:r w:rsidRPr="001C2FA3">
        <w:rPr>
          <w:rStyle w:val="Emphasis"/>
          <w:highlight w:val="yellow"/>
        </w:rPr>
        <w:t>least certain</w:t>
      </w:r>
      <w:r w:rsidRPr="00B057B9">
        <w:rPr>
          <w:rStyle w:val="Emphasis"/>
        </w:rPr>
        <w:t xml:space="preserve"> legal </w:t>
      </w:r>
      <w:r w:rsidRPr="001C2FA3">
        <w:rPr>
          <w:rStyle w:val="Emphasis"/>
          <w:highlight w:val="yellow"/>
        </w:rPr>
        <w:t>rules ever propounded</w:t>
      </w:r>
      <w:r w:rsidRPr="00FA474F">
        <w:rPr>
          <w:rStyle w:val="Style13ptBold"/>
        </w:rPr>
        <w:t>.”377 Congress twice considered and rejected revisions to a patent misuse law that would have required a successful showing of an antitrust violation</w:t>
      </w:r>
      <w:r>
        <w:t xml:space="preserve">, </w:t>
      </w:r>
      <w:r w:rsidRPr="00FA474F">
        <w:rPr>
          <w:rStyle w:val="Style13ptBold"/>
        </w:rPr>
        <w:t>despite the law’s proponents arguing that antitrust law provided greater certainty</w:t>
      </w:r>
      <w:r>
        <w:t>.</w:t>
      </w:r>
      <w:r w:rsidRPr="00FA474F">
        <w:rPr>
          <w:rStyle w:val="Style13ptBold"/>
        </w:rPr>
        <w:t>378</w:t>
      </w:r>
    </w:p>
    <w:p w14:paraId="066FFD9A" w14:textId="77777777" w:rsidR="00745811" w:rsidRPr="00FA474F" w:rsidRDefault="00745811" w:rsidP="00745811">
      <w:pPr>
        <w:rPr>
          <w:rStyle w:val="Style13ptBold"/>
        </w:rPr>
      </w:pPr>
      <w:r w:rsidRPr="00FA474F">
        <w:rPr>
          <w:rStyle w:val="Style13ptBold"/>
        </w:rPr>
        <w:t xml:space="preserve">The tributaries of antitrust law are carved out and filled in by the ideologies flowing from the wellspring deep within the recesses of the </w:t>
      </w:r>
      <w:r w:rsidRPr="00B057B9">
        <w:rPr>
          <w:rStyle w:val="Emphasis"/>
        </w:rPr>
        <w:t>judge’s own views</w:t>
      </w:r>
      <w:r w:rsidRPr="00B057B9">
        <w:rPr>
          <w:rStyle w:val="Style13ptBold"/>
        </w:rPr>
        <w:t xml:space="preserve"> of patents, economic monopolies, and market competition in general</w:t>
      </w:r>
      <w:r>
        <w:t xml:space="preserve">.379 Although people generally agree that a competitive market structure fosters competition in product markets, </w:t>
      </w:r>
      <w:r w:rsidRPr="00FA474F">
        <w:rPr>
          <w:rStyle w:val="Style13ptBold"/>
        </w:rPr>
        <w:t xml:space="preserve">“[t]here is not yet a </w:t>
      </w:r>
      <w:r w:rsidRPr="00B057B9">
        <w:rPr>
          <w:rStyle w:val="Emphasis"/>
        </w:rPr>
        <w:t>universally accepted consensus</w:t>
      </w:r>
      <w:r w:rsidRPr="00FA474F">
        <w:rPr>
          <w:rStyle w:val="Style13ptBold"/>
        </w:rPr>
        <w:t xml:space="preserve"> as to the kind of market structure that best facilitates innovation.”380</w:t>
      </w:r>
    </w:p>
    <w:p w14:paraId="1160A170" w14:textId="77777777" w:rsidR="00745811" w:rsidRDefault="00745811" w:rsidP="00745811">
      <w:pPr>
        <w:rPr>
          <w:rStyle w:val="Emphasis"/>
        </w:rPr>
      </w:pPr>
      <w:r w:rsidRPr="00FA474F">
        <w:rPr>
          <w:rStyle w:val="Style13ptBold"/>
        </w:rPr>
        <w:t>Those favoring visible competition from rivals advocate antitrust intervention to dilute the patentees’ influence on the relevant market</w:t>
      </w:r>
      <w:r>
        <w:t xml:space="preserve">, </w:t>
      </w:r>
      <w:r w:rsidRPr="00FA474F">
        <w:rPr>
          <w:rStyle w:val="Style13ptBold"/>
        </w:rPr>
        <w:t xml:space="preserve">whereas </w:t>
      </w:r>
      <w:r w:rsidRPr="001C2FA3">
        <w:rPr>
          <w:rStyle w:val="Style13ptBold"/>
          <w:highlight w:val="yellow"/>
        </w:rPr>
        <w:t>those who favor protecting</w:t>
      </w:r>
      <w:r w:rsidRPr="00FA474F">
        <w:rPr>
          <w:rStyle w:val="Style13ptBold"/>
        </w:rPr>
        <w:t xml:space="preserve"> the </w:t>
      </w:r>
      <w:r w:rsidRPr="001C2FA3">
        <w:rPr>
          <w:rStyle w:val="Style13ptBold"/>
          <w:highlight w:val="yellow"/>
        </w:rPr>
        <w:t>incentives</w:t>
      </w:r>
      <w:r w:rsidRPr="00FA474F">
        <w:rPr>
          <w:rStyle w:val="Style13ptBold"/>
        </w:rPr>
        <w:t xml:space="preserve"> of patentees </w:t>
      </w:r>
      <w:r w:rsidRPr="001C2FA3">
        <w:rPr>
          <w:rStyle w:val="Style13ptBold"/>
          <w:highlight w:val="yellow"/>
        </w:rPr>
        <w:t>resist the incursion of antitrust</w:t>
      </w:r>
      <w:r w:rsidRPr="00FA474F">
        <w:rPr>
          <w:rStyle w:val="Style13ptBold"/>
        </w:rPr>
        <w:t xml:space="preserve"> law’s reliance on the market and internal regulation to correct any imbalances</w:t>
      </w:r>
      <w:r>
        <w:t xml:space="preserve">. </w:t>
      </w:r>
      <w:r w:rsidRPr="00FA474F">
        <w:rPr>
          <w:rStyle w:val="Style13ptBold"/>
        </w:rPr>
        <w:t xml:space="preserve">Modern </w:t>
      </w:r>
      <w:r w:rsidRPr="001C2FA3">
        <w:rPr>
          <w:rStyle w:val="Style13ptBold"/>
        </w:rPr>
        <w:t>antitrust</w:t>
      </w:r>
      <w:r w:rsidRPr="00FA474F">
        <w:rPr>
          <w:rStyle w:val="Style13ptBold"/>
        </w:rPr>
        <w:t xml:space="preserve"> may be grounded in economic theory</w:t>
      </w:r>
      <w:r>
        <w:t xml:space="preserve">, </w:t>
      </w:r>
      <w:r w:rsidRPr="00FA474F">
        <w:rPr>
          <w:rStyle w:val="Style13ptBold"/>
        </w:rPr>
        <w:t xml:space="preserve">but </w:t>
      </w:r>
      <w:r w:rsidRPr="001C2FA3">
        <w:rPr>
          <w:rStyle w:val="Style13ptBold"/>
          <w:highlight w:val="yellow"/>
        </w:rPr>
        <w:t>the chain of succession</w:t>
      </w:r>
      <w:r w:rsidRPr="00FA474F">
        <w:rPr>
          <w:rStyle w:val="Style13ptBold"/>
        </w:rPr>
        <w:t xml:space="preserve"> from the Harvard to Chicago to post-Chicago Schools of antitrust over the years nonetheless </w:t>
      </w:r>
      <w:r w:rsidRPr="001C2FA3">
        <w:rPr>
          <w:rStyle w:val="Style13ptBold"/>
          <w:highlight w:val="yellow"/>
        </w:rPr>
        <w:t>makes the assertion</w:t>
      </w:r>
      <w:r w:rsidRPr="00FA474F">
        <w:rPr>
          <w:rStyle w:val="Style13ptBold"/>
        </w:rPr>
        <w:t xml:space="preserve"> that </w:t>
      </w:r>
      <w:r w:rsidRPr="001C2FA3">
        <w:rPr>
          <w:rStyle w:val="Style13ptBold"/>
          <w:highlight w:val="yellow"/>
        </w:rPr>
        <w:t xml:space="preserve">antitrust provides a </w:t>
      </w:r>
      <w:r w:rsidRPr="001C2FA3">
        <w:rPr>
          <w:rStyle w:val="Emphasis"/>
          <w:highlight w:val="yellow"/>
        </w:rPr>
        <w:t>clearer</w:t>
      </w:r>
      <w:r w:rsidRPr="00FA474F">
        <w:rPr>
          <w:rStyle w:val="Style13ptBold"/>
        </w:rPr>
        <w:t xml:space="preserve"> and </w:t>
      </w:r>
      <w:r w:rsidRPr="001C2FA3">
        <w:rPr>
          <w:rStyle w:val="Emphasis"/>
          <w:highlight w:val="yellow"/>
        </w:rPr>
        <w:t>more stable vehicle than misuse suspect</w:t>
      </w:r>
      <w:r>
        <w:t xml:space="preserve">. Similarly, </w:t>
      </w:r>
      <w:r w:rsidRPr="00FA474F">
        <w:rPr>
          <w:rStyle w:val="Style13ptBold"/>
        </w:rPr>
        <w:t xml:space="preserve">those advocating the Windsurfing formulation of misuse will find themselves dealing with an </w:t>
      </w:r>
      <w:r w:rsidRPr="00B057B9">
        <w:rPr>
          <w:rStyle w:val="Emphasis"/>
        </w:rPr>
        <w:t>equally amorphous framework.</w:t>
      </w:r>
    </w:p>
    <w:p w14:paraId="6D178911" w14:textId="34BD89C4" w:rsidR="00745811" w:rsidRDefault="00745811" w:rsidP="00745811">
      <w:pPr>
        <w:pStyle w:val="Heading3"/>
      </w:pPr>
      <w:r>
        <w:t>Biz Con</w:t>
      </w:r>
      <w:r>
        <w:t xml:space="preserve"> DA</w:t>
      </w:r>
    </w:p>
    <w:p w14:paraId="2E3A24B7" w14:textId="77777777" w:rsidR="00745811" w:rsidRDefault="00745811" w:rsidP="00745811">
      <w:pPr>
        <w:pStyle w:val="Heading4"/>
      </w:pPr>
      <w:r>
        <w:t xml:space="preserve">The link </w:t>
      </w:r>
      <w:r>
        <w:rPr>
          <w:u w:val="single"/>
        </w:rPr>
        <w:t>alone</w:t>
      </w:r>
      <w:r>
        <w:t xml:space="preserve"> turns case---alternative frameworks are </w:t>
      </w:r>
      <w:r>
        <w:rPr>
          <w:u w:val="single"/>
        </w:rPr>
        <w:t>unenforceable</w:t>
      </w:r>
      <w:r>
        <w:t xml:space="preserve"> and </w:t>
      </w:r>
      <w:r>
        <w:rPr>
          <w:u w:val="single"/>
        </w:rPr>
        <w:t>vague</w:t>
      </w:r>
      <w:r>
        <w:t xml:space="preserve">, but breadth produces </w:t>
      </w:r>
      <w:r>
        <w:rPr>
          <w:u w:val="single"/>
        </w:rPr>
        <w:t>false positives</w:t>
      </w:r>
      <w:r>
        <w:t xml:space="preserve"> that </w:t>
      </w:r>
      <w:r>
        <w:rPr>
          <w:u w:val="single"/>
        </w:rPr>
        <w:t>distort</w:t>
      </w:r>
      <w:r>
        <w:t xml:space="preserve"> marketplace effects.  </w:t>
      </w:r>
    </w:p>
    <w:p w14:paraId="079F3A8E" w14:textId="77777777" w:rsidR="00745811" w:rsidRDefault="00745811" w:rsidP="00745811">
      <w:r>
        <w:rPr>
          <w:rStyle w:val="Emphasis1"/>
        </w:rPr>
        <w:t xml:space="preserve">Newman ’19 </w:t>
      </w:r>
      <w:r w:rsidRPr="002D314A">
        <w:t>[John; 2019; Assistant Professor at the University of Memphis Cecil C. Humphreys School of Law; Indiana Law Journal, “Procompetitive Justifications in Antitrust Law,” vol. 94]</w:t>
      </w:r>
    </w:p>
    <w:p w14:paraId="0296044D" w14:textId="77777777" w:rsidR="00745811" w:rsidRPr="002D314A" w:rsidRDefault="00745811" w:rsidP="00745811">
      <w:pPr>
        <w:rPr>
          <w:sz w:val="16"/>
        </w:rPr>
      </w:pPr>
      <w:r w:rsidRPr="002D314A">
        <w:rPr>
          <w:sz w:val="16"/>
        </w:rPr>
        <w:t>B. Competitive Process</w:t>
      </w:r>
    </w:p>
    <w:p w14:paraId="502F9F9D" w14:textId="77777777" w:rsidR="00745811" w:rsidRPr="002D314A" w:rsidRDefault="00745811" w:rsidP="00745811">
      <w:pPr>
        <w:rPr>
          <w:sz w:val="16"/>
        </w:rPr>
      </w:pPr>
      <w:r w:rsidRPr="002D314A">
        <w:rPr>
          <w:rStyle w:val="Style13ptBold"/>
        </w:rPr>
        <w:t>The</w:t>
      </w:r>
      <w:r w:rsidRPr="002D314A">
        <w:rPr>
          <w:sz w:val="16"/>
        </w:rPr>
        <w:t xml:space="preserve"> competitive-process </w:t>
      </w:r>
      <w:r w:rsidRPr="002D314A">
        <w:rPr>
          <w:rStyle w:val="Style13ptBold"/>
        </w:rPr>
        <w:t xml:space="preserve">approach purports </w:t>
      </w:r>
      <w:r w:rsidRPr="00962993">
        <w:rPr>
          <w:rStyle w:val="Style13ptBold"/>
          <w:highlight w:val="cyan"/>
        </w:rPr>
        <w:t>to distinguish</w:t>
      </w:r>
      <w:r w:rsidRPr="002D314A">
        <w:rPr>
          <w:rStyle w:val="Style13ptBold"/>
        </w:rPr>
        <w:t xml:space="preserve"> between </w:t>
      </w:r>
      <w:r w:rsidRPr="00962993">
        <w:rPr>
          <w:rStyle w:val="Emphasis"/>
          <w:highlight w:val="cyan"/>
        </w:rPr>
        <w:t>pro</w:t>
      </w:r>
      <w:r w:rsidRPr="00962993">
        <w:rPr>
          <w:rStyle w:val="Style13ptBold"/>
          <w:highlight w:val="cyan"/>
        </w:rPr>
        <w:t xml:space="preserve">-and </w:t>
      </w:r>
      <w:r w:rsidRPr="00962993">
        <w:rPr>
          <w:rStyle w:val="Emphasis"/>
          <w:highlight w:val="cyan"/>
        </w:rPr>
        <w:t>anticompetitive</w:t>
      </w:r>
      <w:r w:rsidRPr="00962993">
        <w:rPr>
          <w:rStyle w:val="Style13ptBold"/>
          <w:highlight w:val="cyan"/>
        </w:rPr>
        <w:t xml:space="preserve"> restraints via</w:t>
      </w:r>
      <w:r w:rsidRPr="002D314A">
        <w:rPr>
          <w:rStyle w:val="Style13ptBold"/>
        </w:rPr>
        <w:t xml:space="preserve"> their </w:t>
      </w:r>
      <w:r w:rsidRPr="00962993">
        <w:rPr>
          <w:rStyle w:val="Style13ptBold"/>
          <w:highlight w:val="cyan"/>
        </w:rPr>
        <w:t>effects</w:t>
      </w:r>
      <w:r w:rsidRPr="002D314A">
        <w:rPr>
          <w:sz w:val="16"/>
        </w:rPr>
        <w:t xml:space="preserve"> not on welfare or efficiency, but on "competition itself' or </w:t>
      </w:r>
      <w:r w:rsidRPr="00962993">
        <w:rPr>
          <w:rStyle w:val="Style13ptBold"/>
          <w:highlight w:val="cyan"/>
        </w:rPr>
        <w:t>on</w:t>
      </w:r>
      <w:r w:rsidRPr="002D314A">
        <w:rPr>
          <w:rStyle w:val="Style13ptBold"/>
        </w:rPr>
        <w:t xml:space="preserve"> the </w:t>
      </w:r>
      <w:r w:rsidRPr="00962993">
        <w:rPr>
          <w:rStyle w:val="Style13ptBold"/>
          <w:highlight w:val="cyan"/>
        </w:rPr>
        <w:t>"</w:t>
      </w:r>
      <w:r w:rsidRPr="00962993">
        <w:rPr>
          <w:rStyle w:val="Emphasis"/>
          <w:highlight w:val="cyan"/>
        </w:rPr>
        <w:t>competitive process</w:t>
      </w:r>
      <w:r w:rsidRPr="00962993">
        <w:rPr>
          <w:rStyle w:val="Style13ptBold"/>
          <w:highlight w:val="cyan"/>
        </w:rPr>
        <w:t>."</w:t>
      </w:r>
      <w:r w:rsidRPr="002D314A">
        <w:rPr>
          <w:sz w:val="16"/>
        </w:rPr>
        <w:t xml:space="preserve"> In other words, if a challenged restraint somehow benefits the competitive process, the defendant may avoid antitrust liability. Multiple antitrust scholars argue that "competitive process" is the prevailing and appropriate approach. 97 Others, while conceding that it has fallen out of favor, nonetheless call for its resurrection. 98</w:t>
      </w:r>
    </w:p>
    <w:p w14:paraId="4E0B393B" w14:textId="77777777" w:rsidR="00745811" w:rsidRPr="002D314A" w:rsidRDefault="00745811" w:rsidP="00745811">
      <w:pPr>
        <w:rPr>
          <w:sz w:val="16"/>
        </w:rPr>
      </w:pPr>
      <w:r w:rsidRPr="002D314A">
        <w:rPr>
          <w:sz w:val="16"/>
        </w:rPr>
        <w:t>Footnote 97:</w:t>
      </w:r>
    </w:p>
    <w:p w14:paraId="1F9F6C32" w14:textId="77777777" w:rsidR="00745811" w:rsidRPr="002D314A" w:rsidRDefault="00745811" w:rsidP="00745811">
      <w:pPr>
        <w:rPr>
          <w:sz w:val="16"/>
        </w:rPr>
      </w:pPr>
      <w:r w:rsidRPr="002D314A">
        <w:rPr>
          <w:sz w:val="16"/>
        </w:rPr>
        <w:t xml:space="preserve">97. E.g., </w:t>
      </w:r>
      <w:proofErr w:type="spellStart"/>
      <w:r w:rsidRPr="002D314A">
        <w:rPr>
          <w:sz w:val="16"/>
        </w:rPr>
        <w:t>Werden</w:t>
      </w:r>
      <w:proofErr w:type="spellEnd"/>
      <w:r w:rsidRPr="002D314A">
        <w:rPr>
          <w:sz w:val="16"/>
        </w:rPr>
        <w:t xml:space="preserve">, supra note 9; see also Barak Orbach, How Antitrust Lost Its Goal, 81 FORDHAM L. </w:t>
      </w:r>
      <w:proofErr w:type="spellStart"/>
      <w:r w:rsidRPr="002D314A">
        <w:rPr>
          <w:sz w:val="16"/>
        </w:rPr>
        <w:t>REv.</w:t>
      </w:r>
      <w:proofErr w:type="spellEnd"/>
      <w:r w:rsidRPr="002D314A">
        <w:rPr>
          <w:sz w:val="16"/>
        </w:rPr>
        <w:t xml:space="preserve"> 2253, 2256 (2013). Here and elsewhere, Orbach offers a convincing argument to the effect that the "consumer welfare" standard does not offer as much clarity as its proponents generally assume. While that may be so, it does not follow that the "competitive process" (or "competition") standard fares any better. In fact, </w:t>
      </w:r>
      <w:r w:rsidRPr="002D314A">
        <w:rPr>
          <w:rStyle w:val="Style13ptBold"/>
        </w:rPr>
        <w:t>the</w:t>
      </w:r>
      <w:r w:rsidRPr="002D314A">
        <w:rPr>
          <w:sz w:val="16"/>
        </w:rPr>
        <w:t xml:space="preserve"> latter </w:t>
      </w:r>
      <w:r w:rsidRPr="002D314A">
        <w:rPr>
          <w:rStyle w:val="Style13ptBold"/>
        </w:rPr>
        <w:t xml:space="preserve">standard appears to </w:t>
      </w:r>
      <w:r w:rsidRPr="00962993">
        <w:rPr>
          <w:rStyle w:val="Style13ptBold"/>
          <w:highlight w:val="cyan"/>
        </w:rPr>
        <w:t>offer</w:t>
      </w:r>
      <w:r w:rsidRPr="002D314A">
        <w:rPr>
          <w:rStyle w:val="Style13ptBold"/>
        </w:rPr>
        <w:t xml:space="preserve"> </w:t>
      </w:r>
      <w:r w:rsidRPr="002D314A">
        <w:rPr>
          <w:rStyle w:val="Emphasis"/>
        </w:rPr>
        <w:t xml:space="preserve">even </w:t>
      </w:r>
      <w:r w:rsidRPr="00962993">
        <w:rPr>
          <w:rStyle w:val="Emphasis"/>
          <w:highlight w:val="cyan"/>
        </w:rPr>
        <w:t>less clarity</w:t>
      </w:r>
      <w:r w:rsidRPr="002D314A">
        <w:rPr>
          <w:sz w:val="16"/>
        </w:rPr>
        <w:t xml:space="preserve">—unless </w:t>
      </w:r>
      <w:r w:rsidRPr="00962993">
        <w:rPr>
          <w:rStyle w:val="Style13ptBold"/>
          <w:highlight w:val="cyan"/>
        </w:rPr>
        <w:t>it means</w:t>
      </w:r>
      <w:r w:rsidRPr="002D314A">
        <w:rPr>
          <w:rStyle w:val="Style13ptBold"/>
        </w:rPr>
        <w:t xml:space="preserve"> simply that </w:t>
      </w:r>
      <w:r w:rsidRPr="00962993">
        <w:rPr>
          <w:rStyle w:val="Style13ptBold"/>
          <w:highlight w:val="cyan"/>
        </w:rPr>
        <w:t>defendants</w:t>
      </w:r>
      <w:r w:rsidRPr="002D314A">
        <w:rPr>
          <w:rStyle w:val="Style13ptBold"/>
        </w:rPr>
        <w:t xml:space="preserve"> </w:t>
      </w:r>
      <w:r w:rsidRPr="002D314A">
        <w:rPr>
          <w:rStyle w:val="Emphasis"/>
        </w:rPr>
        <w:t xml:space="preserve">always </w:t>
      </w:r>
      <w:r w:rsidRPr="00962993">
        <w:rPr>
          <w:rStyle w:val="Emphasis"/>
          <w:highlight w:val="cyan"/>
        </w:rPr>
        <w:t>lose</w:t>
      </w:r>
      <w:r w:rsidRPr="00962993">
        <w:rPr>
          <w:rStyle w:val="Style13ptBold"/>
          <w:highlight w:val="cyan"/>
        </w:rPr>
        <w:t>, in</w:t>
      </w:r>
      <w:r w:rsidRPr="002D314A">
        <w:rPr>
          <w:rStyle w:val="Style13ptBold"/>
        </w:rPr>
        <w:t xml:space="preserve"> which case it offers a </w:t>
      </w:r>
      <w:r w:rsidRPr="002D314A">
        <w:rPr>
          <w:rStyle w:val="Emphasis"/>
        </w:rPr>
        <w:t>great deal</w:t>
      </w:r>
      <w:r w:rsidRPr="002D314A">
        <w:rPr>
          <w:rStyle w:val="Style13ptBold"/>
        </w:rPr>
        <w:t xml:space="preserve"> of clarity but</w:t>
      </w:r>
      <w:r w:rsidRPr="002D314A">
        <w:rPr>
          <w:sz w:val="16"/>
        </w:rPr>
        <w:t xml:space="preserve"> also (likely) </w:t>
      </w:r>
      <w:r w:rsidRPr="00962993">
        <w:rPr>
          <w:rStyle w:val="Style13ptBold"/>
          <w:highlight w:val="cyan"/>
        </w:rPr>
        <w:t>a</w:t>
      </w:r>
      <w:r w:rsidRPr="002D314A">
        <w:rPr>
          <w:rStyle w:val="Style13ptBold"/>
        </w:rPr>
        <w:t xml:space="preserve">n </w:t>
      </w:r>
      <w:r w:rsidRPr="002D314A">
        <w:rPr>
          <w:rStyle w:val="Emphasis"/>
        </w:rPr>
        <w:t xml:space="preserve">overly </w:t>
      </w:r>
      <w:r w:rsidRPr="00962993">
        <w:rPr>
          <w:rStyle w:val="Emphasis"/>
          <w:highlight w:val="cyan"/>
        </w:rPr>
        <w:t>high</w:t>
      </w:r>
      <w:r w:rsidRPr="00962993">
        <w:rPr>
          <w:rStyle w:val="Style13ptBold"/>
          <w:highlight w:val="cyan"/>
        </w:rPr>
        <w:t xml:space="preserve"> likelihood of </w:t>
      </w:r>
      <w:r w:rsidRPr="00962993">
        <w:rPr>
          <w:rStyle w:val="Emphasis"/>
          <w:highlight w:val="cyan"/>
        </w:rPr>
        <w:t>false positives</w:t>
      </w:r>
      <w:r w:rsidRPr="002D314A">
        <w:rPr>
          <w:sz w:val="16"/>
        </w:rPr>
        <w:t>. Orbach's historical account concludes that "competition" was the sole standard for the roughly seven decades between the passage of the Sherman Act and the release of Bork's The Antitrust Paradox. Orbach, supra, at 2277. This account does not, however, discuss Chicago Board of Trade.</w:t>
      </w:r>
    </w:p>
    <w:p w14:paraId="420672E3" w14:textId="77777777" w:rsidR="00745811" w:rsidRPr="002D314A" w:rsidRDefault="00745811" w:rsidP="00745811">
      <w:pPr>
        <w:rPr>
          <w:sz w:val="16"/>
        </w:rPr>
      </w:pPr>
      <w:r w:rsidRPr="002D314A">
        <w:rPr>
          <w:sz w:val="16"/>
        </w:rPr>
        <w:t xml:space="preserve">End of Footnote 97. </w:t>
      </w:r>
    </w:p>
    <w:p w14:paraId="0C723533" w14:textId="77777777" w:rsidR="00745811" w:rsidRPr="002D314A" w:rsidRDefault="00745811" w:rsidP="00745811">
      <w:pPr>
        <w:rPr>
          <w:sz w:val="16"/>
        </w:rPr>
      </w:pPr>
      <w:r w:rsidRPr="002D314A">
        <w:rPr>
          <w:sz w:val="16"/>
        </w:rPr>
        <w:t xml:space="preserve">But </w:t>
      </w:r>
      <w:r w:rsidRPr="00962993">
        <w:rPr>
          <w:rStyle w:val="Style13ptBold"/>
          <w:highlight w:val="cyan"/>
        </w:rPr>
        <w:t>the</w:t>
      </w:r>
      <w:r w:rsidRPr="002D314A">
        <w:rPr>
          <w:rStyle w:val="Style13ptBold"/>
        </w:rPr>
        <w:t xml:space="preserve"> </w:t>
      </w:r>
      <w:r w:rsidRPr="002D314A">
        <w:rPr>
          <w:rStyle w:val="Emphasis"/>
        </w:rPr>
        <w:t xml:space="preserve">actual </w:t>
      </w:r>
      <w:r w:rsidRPr="00962993">
        <w:rPr>
          <w:rStyle w:val="Emphasis"/>
          <w:highlight w:val="cyan"/>
        </w:rPr>
        <w:t>content</w:t>
      </w:r>
      <w:r w:rsidRPr="00962993">
        <w:rPr>
          <w:rStyle w:val="Style13ptBold"/>
          <w:highlight w:val="cyan"/>
        </w:rPr>
        <w:t xml:space="preserve"> of the</w:t>
      </w:r>
      <w:r w:rsidRPr="002D314A">
        <w:rPr>
          <w:rStyle w:val="Style13ptBold"/>
        </w:rPr>
        <w:t xml:space="preserve"> competitive-</w:t>
      </w:r>
      <w:r w:rsidRPr="00962993">
        <w:rPr>
          <w:rStyle w:val="Style13ptBold"/>
          <w:highlight w:val="cyan"/>
        </w:rPr>
        <w:t>process</w:t>
      </w:r>
      <w:r w:rsidRPr="002D314A">
        <w:rPr>
          <w:sz w:val="16"/>
        </w:rPr>
        <w:t xml:space="preserve"> approach </w:t>
      </w:r>
      <w:r w:rsidRPr="00962993">
        <w:rPr>
          <w:rStyle w:val="Style13ptBold"/>
          <w:highlight w:val="cyan"/>
        </w:rPr>
        <w:t xml:space="preserve">remains </w:t>
      </w:r>
      <w:r w:rsidRPr="00962993">
        <w:rPr>
          <w:rStyle w:val="Emphasis"/>
          <w:highlight w:val="cyan"/>
        </w:rPr>
        <w:t>mercurial</w:t>
      </w:r>
      <w:r w:rsidRPr="002D314A">
        <w:rPr>
          <w:rStyle w:val="Style13ptBold"/>
        </w:rPr>
        <w:t>, a cipher. The scholarly arguments</w:t>
      </w:r>
      <w:r w:rsidRPr="002D314A">
        <w:rPr>
          <w:sz w:val="16"/>
        </w:rPr>
        <w:t xml:space="preserve"> in favor of it </w:t>
      </w:r>
      <w:r w:rsidRPr="002D314A">
        <w:rPr>
          <w:rStyle w:val="Emphasis"/>
        </w:rPr>
        <w:t>never</w:t>
      </w:r>
      <w:r w:rsidRPr="002D314A">
        <w:rPr>
          <w:sz w:val="16"/>
        </w:rPr>
        <w:t xml:space="preserve"> seem to </w:t>
      </w:r>
      <w:r w:rsidRPr="002D314A">
        <w:rPr>
          <w:rStyle w:val="Style13ptBold"/>
        </w:rPr>
        <w:t xml:space="preserve">identify </w:t>
      </w:r>
      <w:r w:rsidRPr="002D314A">
        <w:rPr>
          <w:rStyle w:val="Emphasis"/>
        </w:rPr>
        <w:t>what</w:t>
      </w:r>
      <w:r w:rsidRPr="002D314A">
        <w:rPr>
          <w:rStyle w:val="Style13ptBold"/>
        </w:rPr>
        <w:t xml:space="preserve">, exactly, </w:t>
      </w:r>
      <w:r w:rsidRPr="002D314A">
        <w:rPr>
          <w:rStyle w:val="Emphasis"/>
        </w:rPr>
        <w:t>constitutes</w:t>
      </w:r>
      <w:r w:rsidRPr="002D314A">
        <w:rPr>
          <w:rStyle w:val="Style13ptBold"/>
        </w:rPr>
        <w:t xml:space="preserve"> the "competitive process."</w:t>
      </w:r>
      <w:r w:rsidRPr="002D314A">
        <w:rPr>
          <w:sz w:val="16"/>
        </w:rPr>
        <w:t xml:space="preserve"> More than a half-century has passed since the Court first clearly invoked the competitive process approach to condemn a restraint of trade, yet </w:t>
      </w:r>
      <w:r w:rsidRPr="00962993">
        <w:rPr>
          <w:rStyle w:val="Style13ptBold"/>
          <w:highlight w:val="cyan"/>
        </w:rPr>
        <w:t>terms like "competition"</w:t>
      </w:r>
      <w:r w:rsidRPr="002D314A">
        <w:rPr>
          <w:rStyle w:val="Style13ptBold"/>
        </w:rPr>
        <w:t xml:space="preserve"> and "competitive process" </w:t>
      </w:r>
      <w:r w:rsidRPr="00962993">
        <w:rPr>
          <w:rStyle w:val="Style13ptBold"/>
          <w:highlight w:val="cyan"/>
        </w:rPr>
        <w:t>are</w:t>
      </w:r>
      <w:r w:rsidRPr="002D314A">
        <w:rPr>
          <w:sz w:val="16"/>
        </w:rPr>
        <w:t xml:space="preserve"> still </w:t>
      </w:r>
      <w:r w:rsidRPr="002D314A">
        <w:rPr>
          <w:rStyle w:val="Style13ptBold"/>
        </w:rPr>
        <w:t xml:space="preserve">"wonderfully </w:t>
      </w:r>
      <w:r w:rsidRPr="00962993">
        <w:rPr>
          <w:rStyle w:val="Emphasis"/>
          <w:highlight w:val="cyan"/>
        </w:rPr>
        <w:t>ill-defined</w:t>
      </w:r>
      <w:r w:rsidRPr="00962993">
        <w:rPr>
          <w:rStyle w:val="Style13ptBold"/>
          <w:highlight w:val="cyan"/>
        </w:rPr>
        <w:t>."</w:t>
      </w:r>
      <w:r w:rsidRPr="002D314A">
        <w:rPr>
          <w:sz w:val="16"/>
        </w:rPr>
        <w:t xml:space="preserve"> 99</w:t>
      </w:r>
    </w:p>
    <w:p w14:paraId="146FAAFD" w14:textId="77777777" w:rsidR="00745811" w:rsidRPr="002D314A" w:rsidRDefault="00745811" w:rsidP="00745811">
      <w:pPr>
        <w:rPr>
          <w:sz w:val="16"/>
        </w:rPr>
      </w:pPr>
      <w:r w:rsidRPr="002D314A">
        <w:rPr>
          <w:sz w:val="16"/>
        </w:rPr>
        <w:t xml:space="preserve">Whatever the competitive process may be, it apparently can be harmed. A plaintiff carries its initial burden by showing such harm.100 If (or, perhaps more accurately, when) the plaintiff succeeds, the burden then shifts to the defendant to demonstrate some offsetting benefit.1 " 101 </w:t>
      </w:r>
      <w:r w:rsidRPr="002D314A">
        <w:rPr>
          <w:rStyle w:val="Style13ptBold"/>
        </w:rPr>
        <w:t xml:space="preserve">If it is </w:t>
      </w:r>
      <w:r w:rsidRPr="002D314A">
        <w:rPr>
          <w:rStyle w:val="Emphasis"/>
        </w:rPr>
        <w:t>unclear</w:t>
      </w:r>
      <w:r w:rsidRPr="002D314A">
        <w:rPr>
          <w:rStyle w:val="Style13ptBold"/>
        </w:rPr>
        <w:t xml:space="preserve"> what </w:t>
      </w:r>
      <w:r w:rsidRPr="002D314A">
        <w:rPr>
          <w:rStyle w:val="Emphasis"/>
        </w:rPr>
        <w:t>constitutes harm</w:t>
      </w:r>
      <w:r w:rsidRPr="002D314A">
        <w:rPr>
          <w:rStyle w:val="Style13ptBold"/>
        </w:rPr>
        <w:t xml:space="preserve"> to the competitive process, it is </w:t>
      </w:r>
      <w:r w:rsidRPr="002D314A">
        <w:rPr>
          <w:rStyle w:val="Emphasis"/>
        </w:rPr>
        <w:t>even less clear</w:t>
      </w:r>
      <w:r w:rsidRPr="002D314A">
        <w:rPr>
          <w:rStyle w:val="Style13ptBold"/>
        </w:rPr>
        <w:t xml:space="preserve"> what might qualify as a benefit</w:t>
      </w:r>
      <w:r w:rsidRPr="002D314A">
        <w:rPr>
          <w:sz w:val="16"/>
        </w:rPr>
        <w:t>. But, at least in theory, a defendant who succeeds in proving such a benefit may escape liability. 102</w:t>
      </w:r>
    </w:p>
    <w:p w14:paraId="1AFF6E00" w14:textId="77777777" w:rsidR="00745811" w:rsidRPr="002D314A" w:rsidRDefault="00745811" w:rsidP="00745811">
      <w:pPr>
        <w:rPr>
          <w:sz w:val="16"/>
        </w:rPr>
      </w:pPr>
      <w:r w:rsidRPr="002D314A">
        <w:rPr>
          <w:sz w:val="16"/>
        </w:rPr>
        <w:t xml:space="preserve">A permissible reading of the relevant precedent suggests that </w:t>
      </w:r>
      <w:r w:rsidRPr="00962993">
        <w:rPr>
          <w:rStyle w:val="Style13ptBold"/>
          <w:highlight w:val="cyan"/>
        </w:rPr>
        <w:t>the</w:t>
      </w:r>
      <w:r w:rsidRPr="002D314A">
        <w:rPr>
          <w:rStyle w:val="Style13ptBold"/>
        </w:rPr>
        <w:t xml:space="preserve"> </w:t>
      </w:r>
      <w:r w:rsidRPr="002D314A">
        <w:rPr>
          <w:rStyle w:val="Emphasis"/>
        </w:rPr>
        <w:t xml:space="preserve">overriding </w:t>
      </w:r>
      <w:r w:rsidRPr="00962993">
        <w:rPr>
          <w:rStyle w:val="Emphasis"/>
          <w:highlight w:val="cyan"/>
        </w:rPr>
        <w:t>concern</w:t>
      </w:r>
      <w:r w:rsidRPr="00962993">
        <w:rPr>
          <w:rStyle w:val="Style13ptBold"/>
          <w:highlight w:val="cyan"/>
        </w:rPr>
        <w:t xml:space="preserve"> does </w:t>
      </w:r>
      <w:r w:rsidRPr="00962993">
        <w:rPr>
          <w:rStyle w:val="Emphasis"/>
          <w:highlight w:val="cyan"/>
        </w:rPr>
        <w:t>not lie</w:t>
      </w:r>
      <w:r w:rsidRPr="00962993">
        <w:rPr>
          <w:rStyle w:val="Style13ptBold"/>
          <w:highlight w:val="cyan"/>
        </w:rPr>
        <w:t xml:space="preserve"> with </w:t>
      </w:r>
      <w:r w:rsidRPr="00962993">
        <w:rPr>
          <w:rStyle w:val="Emphasis"/>
          <w:highlight w:val="cyan"/>
        </w:rPr>
        <w:t>market</w:t>
      </w:r>
      <w:r w:rsidRPr="002D314A">
        <w:rPr>
          <w:rStyle w:val="Emphasis"/>
        </w:rPr>
        <w:t>place</w:t>
      </w:r>
      <w:r w:rsidRPr="002D314A">
        <w:rPr>
          <w:rStyle w:val="Style13ptBold"/>
        </w:rPr>
        <w:t xml:space="preserve"> </w:t>
      </w:r>
      <w:r w:rsidRPr="00962993">
        <w:rPr>
          <w:rStyle w:val="Style13ptBold"/>
          <w:highlight w:val="cyan"/>
        </w:rPr>
        <w:t>effects, placing this</w:t>
      </w:r>
      <w:r w:rsidRPr="002D314A">
        <w:rPr>
          <w:rStyle w:val="Style13ptBold"/>
        </w:rPr>
        <w:t xml:space="preserve"> approach </w:t>
      </w:r>
      <w:r w:rsidRPr="00962993">
        <w:rPr>
          <w:rStyle w:val="Style13ptBold"/>
          <w:highlight w:val="cyan"/>
        </w:rPr>
        <w:t xml:space="preserve">at </w:t>
      </w:r>
      <w:r w:rsidRPr="00962993">
        <w:rPr>
          <w:rStyle w:val="Emphasis"/>
          <w:highlight w:val="cyan"/>
        </w:rPr>
        <w:t>loggerheads</w:t>
      </w:r>
      <w:r w:rsidRPr="00962993">
        <w:rPr>
          <w:rStyle w:val="Style13ptBold"/>
          <w:highlight w:val="cyan"/>
        </w:rPr>
        <w:t xml:space="preserve"> with</w:t>
      </w:r>
      <w:r w:rsidRPr="002D314A">
        <w:rPr>
          <w:rStyle w:val="Style13ptBold"/>
        </w:rPr>
        <w:t xml:space="preserve"> the rest of</w:t>
      </w:r>
      <w:r w:rsidRPr="002D314A">
        <w:rPr>
          <w:sz w:val="16"/>
        </w:rPr>
        <w:t xml:space="preserve"> modem </w:t>
      </w:r>
      <w:r w:rsidRPr="00962993">
        <w:rPr>
          <w:rStyle w:val="Style13ptBold"/>
          <w:highlight w:val="cyan"/>
        </w:rPr>
        <w:t>antitrust</w:t>
      </w:r>
      <w:r w:rsidRPr="002D314A">
        <w:rPr>
          <w:rStyle w:val="Style13ptBold"/>
        </w:rPr>
        <w:t xml:space="preserve"> law</w:t>
      </w:r>
      <w:r w:rsidRPr="002D314A">
        <w:rPr>
          <w:sz w:val="16"/>
        </w:rPr>
        <w:t>. 103 Instead, the competitive-process approach derives from a group of rather vaguely defined rights. These include, but are not limited to, the right of a "single merchant" to compel a "group of powerful businessmen" to supply him with "the goods he needs to compete effectively," 10 4 the "right" of traders to be "free" from various nonstandard contractual provisions,105 and a more general right of "freedom of action."106</w:t>
      </w:r>
    </w:p>
    <w:p w14:paraId="542BB16B" w14:textId="77777777" w:rsidR="00745811" w:rsidRPr="002D314A" w:rsidRDefault="00745811" w:rsidP="00745811">
      <w:pPr>
        <w:rPr>
          <w:rStyle w:val="Emphasis1"/>
          <w:sz w:val="16"/>
        </w:rPr>
      </w:pPr>
      <w:r w:rsidRPr="002D314A">
        <w:rPr>
          <w:rStyle w:val="Style13ptBold"/>
        </w:rPr>
        <w:t xml:space="preserve">Given the </w:t>
      </w:r>
      <w:r w:rsidRPr="002D314A">
        <w:rPr>
          <w:rStyle w:val="Emphasis"/>
        </w:rPr>
        <w:t>lack of clarity</w:t>
      </w:r>
      <w:r w:rsidRPr="002D314A">
        <w:rPr>
          <w:rStyle w:val="Style13ptBold"/>
        </w:rPr>
        <w:t xml:space="preserve"> in the area, one is left free</w:t>
      </w:r>
      <w:r w:rsidRPr="002D314A">
        <w:rPr>
          <w:sz w:val="16"/>
        </w:rPr>
        <w:t xml:space="preserve"> (or, less charitably, forced) </w:t>
      </w:r>
      <w:r w:rsidRPr="002D314A">
        <w:rPr>
          <w:rStyle w:val="Style13ptBold"/>
        </w:rPr>
        <w:t xml:space="preserve">to </w:t>
      </w:r>
      <w:r w:rsidRPr="002D314A">
        <w:rPr>
          <w:rStyle w:val="Emphasis"/>
        </w:rPr>
        <w:t>speculate</w:t>
      </w:r>
      <w:r w:rsidRPr="002D314A">
        <w:rPr>
          <w:sz w:val="16"/>
        </w:rPr>
        <w:t xml:space="preserve"> as to the source and content of these rights. Perhaps they derive from </w:t>
      </w:r>
      <w:proofErr w:type="spellStart"/>
      <w:r w:rsidRPr="002D314A">
        <w:rPr>
          <w:sz w:val="16"/>
        </w:rPr>
        <w:t>Lochnerian</w:t>
      </w:r>
      <w:proofErr w:type="spellEnd"/>
      <w:r w:rsidRPr="002D314A">
        <w:rPr>
          <w:sz w:val="16"/>
        </w:rPr>
        <w:t xml:space="preserve"> freedom of contract. Certain early U.S. Supreme Court antitrust decisions-which happen to lie squarely in the heart of the Lochner Era-do speak of antitrust-related "rights." Thus, for example, the Court in 1914 identified a single retailer's "unquestioned right to stop dealing with a wholesaler for reasons sufficient to himself."10 But by 1945, after the end of the Lochner Era,10 8 the Court was retreating from that hardline stance, referring to it as "true" only "in a very general sense." 109</w:t>
      </w:r>
    </w:p>
    <w:p w14:paraId="2B423149" w14:textId="77777777" w:rsidR="00745811" w:rsidRPr="00133AD7" w:rsidRDefault="00745811" w:rsidP="00745811">
      <w:pPr>
        <w:pStyle w:val="Heading4"/>
      </w:pPr>
      <w:bookmarkStart w:id="7" w:name="_Hlk93666943"/>
      <w:r>
        <w:t xml:space="preserve">Failed recovery </w:t>
      </w:r>
      <w:r>
        <w:rPr>
          <w:u w:val="single"/>
        </w:rPr>
        <w:t>snowballs</w:t>
      </w:r>
      <w:r>
        <w:t xml:space="preserve"> into </w:t>
      </w:r>
      <w:r>
        <w:rPr>
          <w:u w:val="single"/>
        </w:rPr>
        <w:t>depression</w:t>
      </w:r>
      <w:r>
        <w:t xml:space="preserve">---causes </w:t>
      </w:r>
      <w:r>
        <w:rPr>
          <w:u w:val="single"/>
        </w:rPr>
        <w:t>cyber</w:t>
      </w:r>
      <w:r>
        <w:t xml:space="preserve">, </w:t>
      </w:r>
      <w:r>
        <w:rPr>
          <w:u w:val="single"/>
        </w:rPr>
        <w:t>China</w:t>
      </w:r>
      <w:r>
        <w:t xml:space="preserve">, and </w:t>
      </w:r>
      <w:r>
        <w:rPr>
          <w:u w:val="single"/>
        </w:rPr>
        <w:t>Russia war</w:t>
      </w:r>
      <w:r>
        <w:t xml:space="preserve">. </w:t>
      </w:r>
    </w:p>
    <w:p w14:paraId="25698813" w14:textId="77777777" w:rsidR="00745811" w:rsidRDefault="00745811" w:rsidP="00745811">
      <w:proofErr w:type="spellStart"/>
      <w:r>
        <w:rPr>
          <w:rStyle w:val="Emphasis1"/>
        </w:rPr>
        <w:t>Engelke</w:t>
      </w:r>
      <w:proofErr w:type="spellEnd"/>
      <w:r>
        <w:rPr>
          <w:rStyle w:val="Emphasis1"/>
        </w:rPr>
        <w:t xml:space="preserve"> ’20 </w:t>
      </w:r>
      <w:r w:rsidRPr="004D17B6">
        <w:t xml:space="preserve">[Peter and Matthew Burrows; July 2020; Deputy Director and Senior Fellow within the Atlantic Council’s Scowcroft Center for Strategy and Security, Ph.D. in History from Georgetown University, M.A. from the Walsh School of Foreign Service; Director of the Atlantic Council’s Strategic Foresight Initiative, Ph.D. in European History from the University of Cambridge; Atlantic Council, “What World Post-COVID-19?” </w:t>
      </w:r>
      <w:hyperlink r:id="rId30" w:history="1">
        <w:r w:rsidRPr="001F10F0">
          <w:rPr>
            <w:rStyle w:val="StyleUnderline"/>
          </w:rPr>
          <w:t>https://www.atlanticcouncil.org/wp-content/uploads/2020/07/What-World-Post-COVID-19.pdf</w:t>
        </w:r>
      </w:hyperlink>
      <w:r w:rsidRPr="004D17B6">
        <w:t>]</w:t>
      </w:r>
    </w:p>
    <w:bookmarkEnd w:id="7"/>
    <w:p w14:paraId="5C96107A" w14:textId="77777777" w:rsidR="00745811" w:rsidRPr="001E12DA" w:rsidRDefault="00745811" w:rsidP="00745811">
      <w:pPr>
        <w:rPr>
          <w:sz w:val="16"/>
        </w:rPr>
      </w:pPr>
      <w:r w:rsidRPr="001E12DA">
        <w:rPr>
          <w:sz w:val="16"/>
        </w:rPr>
        <w:t xml:space="preserve">The developing world is even more hard hit economically </w:t>
      </w:r>
      <w:proofErr w:type="gramStart"/>
      <w:r w:rsidRPr="001E12DA">
        <w:rPr>
          <w:sz w:val="16"/>
        </w:rPr>
        <w:t>despite the fact that</w:t>
      </w:r>
      <w:proofErr w:type="gramEnd"/>
      <w:r w:rsidRPr="001E12DA">
        <w:rPr>
          <w:sz w:val="16"/>
        </w:rPr>
        <w:t xml:space="preserve"> the worst forecasts of large-scale deaths in Africa and Latin America never come true. Death tolls resemble those in the West. The virus weakened as its moved south and the youthful populations—many of whom suffered minor symptoms— diminished the contagion. </w:t>
      </w:r>
      <w:r w:rsidRPr="00962993">
        <w:rPr>
          <w:rStyle w:val="Style13ptBold"/>
          <w:highlight w:val="cyan"/>
        </w:rPr>
        <w:t>With</w:t>
      </w:r>
      <w:r w:rsidRPr="006D7961">
        <w:rPr>
          <w:rStyle w:val="Style13ptBold"/>
        </w:rPr>
        <w:t xml:space="preserve"> the </w:t>
      </w:r>
      <w:r w:rsidRPr="006D7961">
        <w:rPr>
          <w:rStyle w:val="Emphasis"/>
        </w:rPr>
        <w:t xml:space="preserve">major </w:t>
      </w:r>
      <w:r w:rsidRPr="00787569">
        <w:rPr>
          <w:rStyle w:val="Emphasis"/>
        </w:rPr>
        <w:t xml:space="preserve">economic </w:t>
      </w:r>
      <w:r w:rsidRPr="00962993">
        <w:rPr>
          <w:rStyle w:val="Emphasis"/>
          <w:highlight w:val="cyan"/>
        </w:rPr>
        <w:t>powers</w:t>
      </w:r>
      <w:r w:rsidRPr="006D7961">
        <w:rPr>
          <w:rStyle w:val="Style13ptBold"/>
        </w:rPr>
        <w:t xml:space="preserve"> hard </w:t>
      </w:r>
      <w:r w:rsidRPr="00962993">
        <w:rPr>
          <w:rStyle w:val="Style13ptBold"/>
          <w:highlight w:val="cyan"/>
        </w:rPr>
        <w:t>hit, recovery is</w:t>
      </w:r>
      <w:r w:rsidRPr="006D7961">
        <w:rPr>
          <w:rStyle w:val="Style13ptBold"/>
        </w:rPr>
        <w:t xml:space="preserve"> </w:t>
      </w:r>
      <w:r w:rsidRPr="006D7961">
        <w:rPr>
          <w:rStyle w:val="Emphasis"/>
        </w:rPr>
        <w:t xml:space="preserve">extremely </w:t>
      </w:r>
      <w:r w:rsidRPr="00962993">
        <w:rPr>
          <w:rStyle w:val="Emphasis"/>
          <w:highlight w:val="cyan"/>
        </w:rPr>
        <w:t>difficult</w:t>
      </w:r>
      <w:r w:rsidRPr="001E12DA">
        <w:rPr>
          <w:sz w:val="16"/>
        </w:rPr>
        <w:t>. Commodity prices remain low, hurting those developing countries that are dependent on the export of minerals, oil, etc. Chinese investments help, but CPC leaders are wary of providing much assistance largesse for fear the Chinese public is angered while conditions remain hard at home. Pop</w:t>
      </w:r>
      <w:r w:rsidRPr="001E12DA">
        <w:rPr>
          <w:rStyle w:val="Style13ptBold"/>
        </w:rPr>
        <w:t>ular discontent</w:t>
      </w:r>
      <w:r w:rsidRPr="001E12DA">
        <w:rPr>
          <w:sz w:val="16"/>
        </w:rPr>
        <w:t xml:space="preserve"> against the CPC </w:t>
      </w:r>
      <w:r w:rsidRPr="001E12DA">
        <w:rPr>
          <w:rStyle w:val="Emphasis"/>
        </w:rPr>
        <w:t>rises</w:t>
      </w:r>
      <w:r w:rsidRPr="001E12DA">
        <w:rPr>
          <w:rStyle w:val="Style13ptBold"/>
        </w:rPr>
        <w:t xml:space="preserve"> with China’s faltering domestic economy</w:t>
      </w:r>
      <w:r w:rsidRPr="001E12DA">
        <w:rPr>
          <w:sz w:val="16"/>
        </w:rPr>
        <w:t>.</w:t>
      </w:r>
    </w:p>
    <w:p w14:paraId="0402EE6B" w14:textId="77777777" w:rsidR="00745811" w:rsidRPr="001E12DA" w:rsidRDefault="00745811" w:rsidP="00745811">
      <w:pPr>
        <w:rPr>
          <w:sz w:val="16"/>
        </w:rPr>
      </w:pPr>
      <w:r w:rsidRPr="00962993">
        <w:rPr>
          <w:rStyle w:val="Style13ptBold"/>
          <w:highlight w:val="cyan"/>
        </w:rPr>
        <w:t>As during the</w:t>
      </w:r>
      <w:r w:rsidRPr="006D7961">
        <w:rPr>
          <w:rStyle w:val="Style13ptBold"/>
        </w:rPr>
        <w:t xml:space="preserve"> </w:t>
      </w:r>
      <w:r w:rsidRPr="006D7961">
        <w:rPr>
          <w:rStyle w:val="Emphasis"/>
        </w:rPr>
        <w:t xml:space="preserve">Great </w:t>
      </w:r>
      <w:r w:rsidRPr="00962993">
        <w:rPr>
          <w:rStyle w:val="Emphasis"/>
          <w:highlight w:val="cyan"/>
        </w:rPr>
        <w:t>Depression</w:t>
      </w:r>
      <w:r w:rsidRPr="00962993">
        <w:rPr>
          <w:rStyle w:val="Style13ptBold"/>
          <w:highlight w:val="cyan"/>
        </w:rPr>
        <w:t>, there are</w:t>
      </w:r>
      <w:r w:rsidRPr="006D7961">
        <w:rPr>
          <w:rStyle w:val="Style13ptBold"/>
        </w:rPr>
        <w:t xml:space="preserve"> many </w:t>
      </w:r>
      <w:r w:rsidRPr="00962993">
        <w:rPr>
          <w:rStyle w:val="Emphasis"/>
          <w:highlight w:val="cyan"/>
        </w:rPr>
        <w:t>false starts</w:t>
      </w:r>
      <w:r w:rsidRPr="00962993">
        <w:rPr>
          <w:rStyle w:val="Style13ptBold"/>
          <w:highlight w:val="cyan"/>
        </w:rPr>
        <w:t xml:space="preserve">, giving the </w:t>
      </w:r>
      <w:r w:rsidRPr="00962993">
        <w:rPr>
          <w:rStyle w:val="Emphasis"/>
          <w:highlight w:val="cyan"/>
        </w:rPr>
        <w:t>illusion</w:t>
      </w:r>
      <w:r w:rsidRPr="00962993">
        <w:rPr>
          <w:rStyle w:val="Style13ptBold"/>
          <w:highlight w:val="cyan"/>
        </w:rPr>
        <w:t xml:space="preserve"> that the</w:t>
      </w:r>
      <w:r w:rsidRPr="006D7961">
        <w:rPr>
          <w:rStyle w:val="Style13ptBold"/>
        </w:rPr>
        <w:t xml:space="preserve"> corner is </w:t>
      </w:r>
      <w:r w:rsidRPr="001E12DA">
        <w:rPr>
          <w:rStyle w:val="Style13ptBold"/>
        </w:rPr>
        <w:t>about to be turned</w:t>
      </w:r>
      <w:r w:rsidRPr="006D7961">
        <w:rPr>
          <w:rStyle w:val="Style13ptBold"/>
        </w:rPr>
        <w:t>, justifying</w:t>
      </w:r>
      <w:r w:rsidRPr="001E12DA">
        <w:rPr>
          <w:sz w:val="16"/>
        </w:rPr>
        <w:t xml:space="preserve"> governments’ stubbornness in persevering with </w:t>
      </w:r>
      <w:r w:rsidRPr="001E12DA">
        <w:rPr>
          <w:rStyle w:val="Emphasis"/>
        </w:rPr>
        <w:t>failing policies</w:t>
      </w:r>
      <w:r w:rsidRPr="001E12DA">
        <w:rPr>
          <w:sz w:val="16"/>
        </w:rPr>
        <w:t xml:space="preserve">. Unlike in the 1930s, there is enough of a social safety net that discontent is contained despite slowly sinking standards of living in much of the world. </w:t>
      </w:r>
      <w:r w:rsidRPr="006D7961">
        <w:rPr>
          <w:rStyle w:val="Style13ptBold"/>
        </w:rPr>
        <w:t xml:space="preserve">The </w:t>
      </w:r>
      <w:r w:rsidRPr="00962993">
        <w:rPr>
          <w:rStyle w:val="Style13ptBold"/>
          <w:highlight w:val="cyan"/>
        </w:rPr>
        <w:t>other is</w:t>
      </w:r>
      <w:r w:rsidRPr="006D7961">
        <w:rPr>
          <w:rStyle w:val="Style13ptBold"/>
        </w:rPr>
        <w:t xml:space="preserve"> </w:t>
      </w:r>
      <w:r w:rsidRPr="006D7961">
        <w:rPr>
          <w:rStyle w:val="Emphasis"/>
        </w:rPr>
        <w:t xml:space="preserve">always </w:t>
      </w:r>
      <w:r w:rsidRPr="00962993">
        <w:rPr>
          <w:rStyle w:val="Emphasis"/>
          <w:highlight w:val="cyan"/>
        </w:rPr>
        <w:t>to blame</w:t>
      </w:r>
      <w:r w:rsidRPr="00962993">
        <w:rPr>
          <w:rStyle w:val="Style13ptBold"/>
          <w:highlight w:val="cyan"/>
        </w:rPr>
        <w:t xml:space="preserve">. Sino-American tensions </w:t>
      </w:r>
      <w:r w:rsidRPr="00962993">
        <w:rPr>
          <w:rStyle w:val="Emphasis"/>
          <w:highlight w:val="cyan"/>
        </w:rPr>
        <w:t>escalate</w:t>
      </w:r>
      <w:r w:rsidRPr="00962993">
        <w:rPr>
          <w:rStyle w:val="Style13ptBold"/>
          <w:highlight w:val="cyan"/>
        </w:rPr>
        <w:t xml:space="preserve"> to</w:t>
      </w:r>
      <w:r w:rsidRPr="006D7961">
        <w:rPr>
          <w:rStyle w:val="Style13ptBold"/>
        </w:rPr>
        <w:t xml:space="preserve"> an </w:t>
      </w:r>
      <w:r w:rsidRPr="00962993">
        <w:rPr>
          <w:rStyle w:val="Emphasis"/>
          <w:highlight w:val="cyan"/>
        </w:rPr>
        <w:t>all-time high</w:t>
      </w:r>
      <w:r w:rsidRPr="00962993">
        <w:rPr>
          <w:rStyle w:val="Style13ptBold"/>
          <w:highlight w:val="cyan"/>
        </w:rPr>
        <w:t xml:space="preserve">. The </w:t>
      </w:r>
      <w:r w:rsidRPr="00962993">
        <w:rPr>
          <w:rStyle w:val="Emphasis"/>
          <w:highlight w:val="cyan"/>
        </w:rPr>
        <w:t>U</w:t>
      </w:r>
      <w:r w:rsidRPr="006D7961">
        <w:rPr>
          <w:rStyle w:val="Style13ptBold"/>
        </w:rPr>
        <w:t xml:space="preserve">nited </w:t>
      </w:r>
      <w:r w:rsidRPr="00962993">
        <w:rPr>
          <w:rStyle w:val="Emphasis"/>
          <w:highlight w:val="cyan"/>
        </w:rPr>
        <w:t>S</w:t>
      </w:r>
      <w:r w:rsidRPr="006D7961">
        <w:rPr>
          <w:rStyle w:val="Style13ptBold"/>
        </w:rPr>
        <w:t xml:space="preserve">tates </w:t>
      </w:r>
      <w:r w:rsidRPr="00962993">
        <w:rPr>
          <w:rStyle w:val="Style13ptBold"/>
          <w:highlight w:val="cyan"/>
        </w:rPr>
        <w:t>takes</w:t>
      </w:r>
      <w:r w:rsidRPr="006D7961">
        <w:rPr>
          <w:rStyle w:val="Style13ptBold"/>
        </w:rPr>
        <w:t xml:space="preserve"> strong </w:t>
      </w:r>
      <w:r w:rsidRPr="006D7961">
        <w:rPr>
          <w:rStyle w:val="Emphasis"/>
        </w:rPr>
        <w:t xml:space="preserve">protectionist </w:t>
      </w:r>
      <w:r w:rsidRPr="00962993">
        <w:rPr>
          <w:rStyle w:val="Emphasis"/>
          <w:highlight w:val="cyan"/>
        </w:rPr>
        <w:t>measures</w:t>
      </w:r>
      <w:r w:rsidRPr="00962993">
        <w:rPr>
          <w:rStyle w:val="Style13ptBold"/>
          <w:highlight w:val="cyan"/>
        </w:rPr>
        <w:t xml:space="preserve"> against </w:t>
      </w:r>
      <w:r w:rsidRPr="00962993">
        <w:rPr>
          <w:rStyle w:val="Emphasis"/>
          <w:highlight w:val="cyan"/>
        </w:rPr>
        <w:t>China</w:t>
      </w:r>
      <w:r w:rsidRPr="00962993">
        <w:rPr>
          <w:rStyle w:val="Style13ptBold"/>
          <w:highlight w:val="cyan"/>
        </w:rPr>
        <w:t xml:space="preserve"> and </w:t>
      </w:r>
      <w:r w:rsidRPr="00962993">
        <w:rPr>
          <w:rStyle w:val="Emphasis"/>
          <w:highlight w:val="cyan"/>
        </w:rPr>
        <w:t>Russia</w:t>
      </w:r>
      <w:r w:rsidRPr="006D7961">
        <w:rPr>
          <w:rStyle w:val="Style13ptBold"/>
        </w:rPr>
        <w:t xml:space="preserve"> for their “disinformation,”</w:t>
      </w:r>
      <w:r w:rsidRPr="001E12DA">
        <w:rPr>
          <w:sz w:val="16"/>
        </w:rPr>
        <w:t xml:space="preserve"> deciding finally to erect a firewall against the two. Observers think </w:t>
      </w:r>
      <w:r w:rsidRPr="006D7961">
        <w:rPr>
          <w:rStyle w:val="Style13ptBold"/>
        </w:rPr>
        <w:t xml:space="preserve">the </w:t>
      </w:r>
      <w:r w:rsidRPr="006D7961">
        <w:rPr>
          <w:rStyle w:val="Emphasis"/>
        </w:rPr>
        <w:t>U</w:t>
      </w:r>
      <w:r w:rsidRPr="006D7961">
        <w:rPr>
          <w:rStyle w:val="Style13ptBold"/>
        </w:rPr>
        <w:t xml:space="preserve">nited </w:t>
      </w:r>
      <w:r w:rsidRPr="006D7961">
        <w:rPr>
          <w:rStyle w:val="Emphasis"/>
        </w:rPr>
        <w:t>S</w:t>
      </w:r>
      <w:r w:rsidRPr="006D7961">
        <w:rPr>
          <w:rStyle w:val="Style13ptBold"/>
        </w:rPr>
        <w:t xml:space="preserve">tates is </w:t>
      </w:r>
      <w:r w:rsidRPr="00962993">
        <w:rPr>
          <w:rStyle w:val="Emphasis"/>
          <w:highlight w:val="cyan"/>
        </w:rPr>
        <w:t>preparing</w:t>
      </w:r>
      <w:r w:rsidRPr="00962993">
        <w:rPr>
          <w:rStyle w:val="Style13ptBold"/>
          <w:highlight w:val="cyan"/>
        </w:rPr>
        <w:t xml:space="preserve"> for</w:t>
      </w:r>
      <w:r w:rsidRPr="006D7961">
        <w:rPr>
          <w:rStyle w:val="Style13ptBold"/>
        </w:rPr>
        <w:t xml:space="preserve"> a </w:t>
      </w:r>
      <w:r w:rsidRPr="00962993">
        <w:rPr>
          <w:rStyle w:val="Emphasis"/>
          <w:highlight w:val="cyan"/>
        </w:rPr>
        <w:t>cyber war</w:t>
      </w:r>
      <w:r w:rsidRPr="006D7961">
        <w:rPr>
          <w:rStyle w:val="Style13ptBold"/>
        </w:rPr>
        <w:t xml:space="preserve"> against China and Russia</w:t>
      </w:r>
      <w:r w:rsidRPr="001E12DA">
        <w:rPr>
          <w:sz w:val="16"/>
        </w:rPr>
        <w:t>.</w:t>
      </w:r>
    </w:p>
    <w:p w14:paraId="7F812707" w14:textId="77777777" w:rsidR="00745811" w:rsidRPr="001E12DA" w:rsidRDefault="00745811" w:rsidP="00745811">
      <w:pPr>
        <w:rPr>
          <w:sz w:val="16"/>
        </w:rPr>
      </w:pPr>
      <w:r w:rsidRPr="001E12DA">
        <w:rPr>
          <w:sz w:val="16"/>
        </w:rPr>
        <w:t xml:space="preserve">By the mid-2020s, </w:t>
      </w:r>
      <w:r w:rsidRPr="00962993">
        <w:rPr>
          <w:rStyle w:val="Emphasis"/>
          <w:highlight w:val="cyan"/>
        </w:rPr>
        <w:t>deglobalization</w:t>
      </w:r>
      <w:r w:rsidRPr="006D7961">
        <w:rPr>
          <w:rStyle w:val="Style13ptBold"/>
        </w:rPr>
        <w:t xml:space="preserve"> is </w:t>
      </w:r>
      <w:r w:rsidRPr="00962993">
        <w:rPr>
          <w:rStyle w:val="Style13ptBold"/>
          <w:highlight w:val="cyan"/>
        </w:rPr>
        <w:t>speed</w:t>
      </w:r>
      <w:r w:rsidRPr="006D7961">
        <w:rPr>
          <w:rStyle w:val="Style13ptBold"/>
        </w:rPr>
        <w:t xml:space="preserve">ing </w:t>
      </w:r>
      <w:r w:rsidRPr="00962993">
        <w:rPr>
          <w:rStyle w:val="Style13ptBold"/>
          <w:highlight w:val="cyan"/>
        </w:rPr>
        <w:t xml:space="preserve">up, yielding </w:t>
      </w:r>
      <w:r w:rsidRPr="00962993">
        <w:rPr>
          <w:rStyle w:val="Emphasis"/>
          <w:highlight w:val="cyan"/>
        </w:rPr>
        <w:t>slow</w:t>
      </w:r>
      <w:r w:rsidRPr="006D7961">
        <w:rPr>
          <w:rStyle w:val="Emphasis"/>
        </w:rPr>
        <w:t xml:space="preserve"> economic </w:t>
      </w:r>
      <w:r w:rsidRPr="00962993">
        <w:rPr>
          <w:rStyle w:val="Emphasis"/>
          <w:highlight w:val="cyan"/>
        </w:rPr>
        <w:t>growth</w:t>
      </w:r>
      <w:r w:rsidRPr="006D7961">
        <w:rPr>
          <w:rStyle w:val="Style13ptBold"/>
        </w:rPr>
        <w:t xml:space="preserve"> everywhere</w:t>
      </w:r>
      <w:r w:rsidRPr="001E12DA">
        <w:rPr>
          <w:sz w:val="16"/>
        </w:rPr>
        <w:t xml:space="preserve">. Poverty levels are rising in the developing world and </w:t>
      </w:r>
      <w:r w:rsidRPr="00962993">
        <w:rPr>
          <w:rStyle w:val="Style13ptBold"/>
          <w:highlight w:val="cyan"/>
        </w:rPr>
        <w:t>there is</w:t>
      </w:r>
      <w:r w:rsidRPr="006D7961">
        <w:rPr>
          <w:rStyle w:val="Style13ptBold"/>
        </w:rPr>
        <w:t xml:space="preserve"> the potential for </w:t>
      </w:r>
      <w:r w:rsidRPr="00962993">
        <w:rPr>
          <w:rStyle w:val="Emphasis"/>
          <w:highlight w:val="cyan"/>
        </w:rPr>
        <w:t>open conflict</w:t>
      </w:r>
      <w:r w:rsidRPr="00962993">
        <w:rPr>
          <w:rStyle w:val="Style13ptBold"/>
          <w:highlight w:val="cyan"/>
        </w:rPr>
        <w:t xml:space="preserve"> between</w:t>
      </w:r>
      <w:r w:rsidRPr="006D7961">
        <w:rPr>
          <w:rStyle w:val="Style13ptBold"/>
        </w:rPr>
        <w:t xml:space="preserve"> the </w:t>
      </w:r>
      <w:r w:rsidRPr="00962993">
        <w:rPr>
          <w:rStyle w:val="Emphasis"/>
          <w:highlight w:val="cyan"/>
        </w:rPr>
        <w:t>U</w:t>
      </w:r>
      <w:r w:rsidRPr="006D7961">
        <w:rPr>
          <w:rStyle w:val="Style13ptBold"/>
        </w:rPr>
        <w:t xml:space="preserve">nited </w:t>
      </w:r>
      <w:r w:rsidRPr="00962993">
        <w:rPr>
          <w:rStyle w:val="Emphasis"/>
          <w:highlight w:val="cyan"/>
        </w:rPr>
        <w:t>S</w:t>
      </w:r>
      <w:r w:rsidRPr="006D7961">
        <w:rPr>
          <w:rStyle w:val="Style13ptBold"/>
        </w:rPr>
        <w:t xml:space="preserve">tates </w:t>
      </w:r>
      <w:r w:rsidRPr="00962993">
        <w:rPr>
          <w:rStyle w:val="Style13ptBold"/>
          <w:highlight w:val="cyan"/>
        </w:rPr>
        <w:t>and</w:t>
      </w:r>
      <w:r w:rsidRPr="006D7961">
        <w:rPr>
          <w:rStyle w:val="Style13ptBold"/>
        </w:rPr>
        <w:t xml:space="preserve"> a </w:t>
      </w:r>
      <w:r w:rsidRPr="00962993">
        <w:rPr>
          <w:rStyle w:val="Emphasis"/>
          <w:highlight w:val="cyan"/>
        </w:rPr>
        <w:t>China-Russia</w:t>
      </w:r>
      <w:r w:rsidRPr="006D7961">
        <w:rPr>
          <w:rStyle w:val="Emphasis"/>
        </w:rPr>
        <w:t xml:space="preserve"> alliance</w:t>
      </w:r>
      <w:r w:rsidRPr="001E12DA">
        <w:rPr>
          <w:sz w:val="16"/>
        </w:rPr>
        <w:t>.</w:t>
      </w:r>
    </w:p>
    <w:p w14:paraId="18C34589" w14:textId="77777777" w:rsidR="00745811" w:rsidRDefault="00745811" w:rsidP="00745811">
      <w:pPr>
        <w:pStyle w:val="Heading4"/>
      </w:pPr>
      <w:bookmarkStart w:id="8" w:name="_Hlk93666949"/>
      <w:r>
        <w:t xml:space="preserve">Migration waves cause extinction. </w:t>
      </w:r>
    </w:p>
    <w:p w14:paraId="164F5457" w14:textId="77777777" w:rsidR="00745811" w:rsidRDefault="00745811" w:rsidP="00745811">
      <w:proofErr w:type="spellStart"/>
      <w:r>
        <w:rPr>
          <w:rStyle w:val="Emphasis1"/>
        </w:rPr>
        <w:t>Klare</w:t>
      </w:r>
      <w:proofErr w:type="spellEnd"/>
      <w:r>
        <w:rPr>
          <w:rStyle w:val="Emphasis1"/>
        </w:rPr>
        <w:t xml:space="preserve"> ’20</w:t>
      </w:r>
      <w:r w:rsidRPr="00A26495">
        <w:t xml:space="preserve"> [Michael; 2020; Professor Emeritus of Peace and World Security Studies Hampshire College, Senior Visiting Fellow at the Arms Control Association, Ph.D. from the Graduate School of the Union Institute; All Hell Breaking Loose: The Pentagon's Perspective on Climate Change, “A World Besieged,” Ch. 1]</w:t>
      </w:r>
    </w:p>
    <w:bookmarkEnd w:id="8"/>
    <w:p w14:paraId="7C635097" w14:textId="77777777" w:rsidR="00745811" w:rsidRPr="00EA254A" w:rsidRDefault="00745811" w:rsidP="00745811">
      <w:pPr>
        <w:rPr>
          <w:sz w:val="16"/>
        </w:rPr>
      </w:pPr>
      <w:r w:rsidRPr="00EA254A">
        <w:rPr>
          <w:sz w:val="16"/>
        </w:rPr>
        <w:t>Mass Migration Events</w:t>
      </w:r>
    </w:p>
    <w:p w14:paraId="09179989" w14:textId="77777777" w:rsidR="00745811" w:rsidRPr="00EA254A" w:rsidRDefault="00745811" w:rsidP="00745811">
      <w:pPr>
        <w:rPr>
          <w:sz w:val="16"/>
        </w:rPr>
      </w:pPr>
      <w:r w:rsidRPr="00EA254A">
        <w:rPr>
          <w:sz w:val="16"/>
        </w:rPr>
        <w:t xml:space="preserve">Whenever U.S. security analysts have considered the risks of climate change, a perpetual concern has been that </w:t>
      </w:r>
      <w:r w:rsidRPr="00F40498">
        <w:rPr>
          <w:rStyle w:val="Style13ptBold"/>
        </w:rPr>
        <w:t xml:space="preserve">extreme </w:t>
      </w:r>
      <w:r w:rsidRPr="00962993">
        <w:rPr>
          <w:rStyle w:val="Style13ptBold"/>
          <w:highlight w:val="cyan"/>
        </w:rPr>
        <w:t>events</w:t>
      </w:r>
      <w:r w:rsidRPr="00EA254A">
        <w:rPr>
          <w:sz w:val="16"/>
        </w:rPr>
        <w:t xml:space="preserve"> and prolonged droughts </w:t>
      </w:r>
      <w:r w:rsidRPr="00F40498">
        <w:rPr>
          <w:rStyle w:val="Style13ptBold"/>
        </w:rPr>
        <w:t xml:space="preserve">could </w:t>
      </w:r>
      <w:r w:rsidRPr="00962993">
        <w:rPr>
          <w:rStyle w:val="Style13ptBold"/>
          <w:highlight w:val="cyan"/>
        </w:rPr>
        <w:t>trigger</w:t>
      </w:r>
      <w:r w:rsidRPr="00F40498">
        <w:rPr>
          <w:rStyle w:val="Style13ptBold"/>
        </w:rPr>
        <w:t xml:space="preserve"> a </w:t>
      </w:r>
      <w:r w:rsidRPr="00962993">
        <w:rPr>
          <w:rStyle w:val="Style13ptBold"/>
          <w:highlight w:val="cyan"/>
        </w:rPr>
        <w:t>massive flight</w:t>
      </w:r>
      <w:r w:rsidRPr="00F40498">
        <w:rPr>
          <w:rStyle w:val="Style13ptBold"/>
        </w:rPr>
        <w:t xml:space="preserve"> of desperate people seeking refuge in other locales, </w:t>
      </w:r>
      <w:r w:rsidRPr="00962993">
        <w:rPr>
          <w:rStyle w:val="Style13ptBold"/>
          <w:highlight w:val="cyan"/>
        </w:rPr>
        <w:t xml:space="preserve">provoking </w:t>
      </w:r>
      <w:r w:rsidRPr="00962993">
        <w:rPr>
          <w:rStyle w:val="Emphasis"/>
          <w:highlight w:val="cyan"/>
        </w:rPr>
        <w:t>chaos</w:t>
      </w:r>
      <w:r w:rsidRPr="00F40498">
        <w:rPr>
          <w:rStyle w:val="Style13ptBold"/>
        </w:rPr>
        <w:t xml:space="preserve"> and </w:t>
      </w:r>
      <w:r w:rsidRPr="00F40498">
        <w:rPr>
          <w:rStyle w:val="Emphasis"/>
        </w:rPr>
        <w:t>hostility</w:t>
      </w:r>
      <w:r w:rsidRPr="00F40498">
        <w:rPr>
          <w:rStyle w:val="Style13ptBold"/>
        </w:rPr>
        <w:t xml:space="preserve"> wherever they travel</w:t>
      </w:r>
      <w:r w:rsidRPr="00EA254A">
        <w:rPr>
          <w:sz w:val="16"/>
        </w:rPr>
        <w:t xml:space="preserve">. This anxiety was evident in some of the analysts’ earliest public statements on the national security implications of warming, and it has remained a major theme to the present day. In its initial 2007 report on climate change, for example, the CNA Corporation warned that severe climate effects “can fuel migrations in less developed countries, and these </w:t>
      </w:r>
      <w:r w:rsidRPr="00962993">
        <w:rPr>
          <w:rStyle w:val="Style13ptBold"/>
          <w:highlight w:val="cyan"/>
        </w:rPr>
        <w:t>migrations</w:t>
      </w:r>
      <w:r w:rsidRPr="00F40498">
        <w:rPr>
          <w:rStyle w:val="Style13ptBold"/>
        </w:rPr>
        <w:t xml:space="preserve"> can </w:t>
      </w:r>
      <w:r w:rsidRPr="00962993">
        <w:rPr>
          <w:rStyle w:val="Style13ptBold"/>
          <w:highlight w:val="cyan"/>
        </w:rPr>
        <w:t xml:space="preserve">lead to </w:t>
      </w:r>
      <w:r w:rsidRPr="00962993">
        <w:rPr>
          <w:rStyle w:val="Emphasis"/>
          <w:highlight w:val="cyan"/>
        </w:rPr>
        <w:t>international</w:t>
      </w:r>
      <w:r w:rsidRPr="00F40498">
        <w:rPr>
          <w:rStyle w:val="Emphasis"/>
        </w:rPr>
        <w:t xml:space="preserve"> political </w:t>
      </w:r>
      <w:r w:rsidRPr="00962993">
        <w:rPr>
          <w:rStyle w:val="Emphasis"/>
          <w:highlight w:val="cyan"/>
        </w:rPr>
        <w:t>conflict</w:t>
      </w:r>
      <w:r w:rsidRPr="00EA254A">
        <w:rPr>
          <w:sz w:val="16"/>
        </w:rPr>
        <w:t xml:space="preserve">.”59 Defense Secretary Hagel sounded a similar note in his 2014 address to the Conference of the Defense Ministers of the Americas. “Drought and crop failures can leave millions of people without any lifeline, and trigger waves of mass migration,” he declared.60 </w:t>
      </w:r>
    </w:p>
    <w:p w14:paraId="6969C6CD" w14:textId="77777777" w:rsidR="00745811" w:rsidRPr="00EA254A" w:rsidRDefault="00745811" w:rsidP="00745811">
      <w:pPr>
        <w:rPr>
          <w:sz w:val="16"/>
        </w:rPr>
      </w:pPr>
      <w:r w:rsidRPr="00EA254A">
        <w:rPr>
          <w:sz w:val="16"/>
        </w:rPr>
        <w:t xml:space="preserve">In talking about the risk of mass migrations, U.S. security analysts are typically discussing long-term pressures—such as prolonged drought and coastal erosion—that deprive people of their livelihoods and force them to move elsewhere in search of jobs and income. “When water or food supplies shift or when conditions otherwise deteriorate (as from sea level rise, for example), people will likely move to find more favorable conditions,” the CNA explained.61 The ongoing relocation of impoverished farmers from scorched inland areas to urban centers, for instance, fits this pattern. But American analysts also worry about sudden-onset climate events that would spark rapid, large-scale movements of people from one country to another, setting off a political firestorm. Such destabilizing events, which could become more frequent as global warming advances, are akin to the other types of climate shock waves discussed in this chapter. </w:t>
      </w:r>
    </w:p>
    <w:p w14:paraId="19FCA2DB" w14:textId="77777777" w:rsidR="00745811" w:rsidRPr="00EA254A" w:rsidRDefault="00745811" w:rsidP="00745811">
      <w:pPr>
        <w:rPr>
          <w:sz w:val="16"/>
        </w:rPr>
      </w:pPr>
      <w:r w:rsidRPr="00962993">
        <w:rPr>
          <w:rStyle w:val="Style13ptBold"/>
          <w:highlight w:val="cyan"/>
        </w:rPr>
        <w:t>A</w:t>
      </w:r>
      <w:r w:rsidRPr="00F40498">
        <w:rPr>
          <w:rStyle w:val="Style13ptBold"/>
        </w:rPr>
        <w:t xml:space="preserve"> </w:t>
      </w:r>
      <w:r w:rsidRPr="00F40498">
        <w:rPr>
          <w:rStyle w:val="Emphasis"/>
        </w:rPr>
        <w:t xml:space="preserve">migratory </w:t>
      </w:r>
      <w:r w:rsidRPr="00962993">
        <w:rPr>
          <w:rStyle w:val="Emphasis"/>
          <w:highlight w:val="cyan"/>
        </w:rPr>
        <w:t>shock wave</w:t>
      </w:r>
      <w:r w:rsidRPr="00EA254A">
        <w:rPr>
          <w:sz w:val="16"/>
        </w:rPr>
        <w:t xml:space="preserve"> of this type </w:t>
      </w:r>
      <w:r w:rsidRPr="00962993">
        <w:rPr>
          <w:rStyle w:val="Style13ptBold"/>
          <w:highlight w:val="cyan"/>
        </w:rPr>
        <w:t>could</w:t>
      </w:r>
      <w:r w:rsidRPr="00F40498">
        <w:rPr>
          <w:rStyle w:val="Style13ptBold"/>
        </w:rPr>
        <w:t xml:space="preserve"> be </w:t>
      </w:r>
      <w:r w:rsidRPr="00962993">
        <w:rPr>
          <w:rStyle w:val="Emphasis"/>
          <w:highlight w:val="cyan"/>
        </w:rPr>
        <w:t>ignite</w:t>
      </w:r>
      <w:r w:rsidRPr="00F40498">
        <w:rPr>
          <w:rStyle w:val="Style13ptBold"/>
        </w:rPr>
        <w:t>d</w:t>
      </w:r>
      <w:r w:rsidRPr="00EA254A">
        <w:rPr>
          <w:sz w:val="16"/>
        </w:rPr>
        <w:t xml:space="preserve"> by various kinds of climate events, such as a cluster of severe hurricanes or crop failures. If, under these circumstances, local governments prove unable to provide adequate emergency assistance or collapse entirely, vast numbers of people may simultaneously choose to move to adjacent (or even distant) countries in search of refuge and a new start in life. Some environmentalists are predicting that the numbers of such “climate refugees,” as they have sometimes been termed, could reach into the hundreds of millions as global warming advances; others have cautioned against such predictions, saying the evidence for them is still inconclusive. Whatever the exact numbers, the arrival of large groups of outsiders—many, if not most, in need of substantial assistance—is bound to generate unease and, </w:t>
      </w:r>
      <w:proofErr w:type="gramStart"/>
      <w:r w:rsidRPr="00EA254A">
        <w:rPr>
          <w:sz w:val="16"/>
        </w:rPr>
        <w:t>in all likelihood</w:t>
      </w:r>
      <w:proofErr w:type="gramEnd"/>
      <w:r w:rsidRPr="00EA254A">
        <w:rPr>
          <w:sz w:val="16"/>
        </w:rPr>
        <w:t xml:space="preserve">, hostility in the destination countries. The fact that the newcomers often differ in their race and religion from the natives only adds to the risk of antagonism.62 </w:t>
      </w:r>
    </w:p>
    <w:p w14:paraId="0C00731E" w14:textId="77777777" w:rsidR="00745811" w:rsidRPr="00EA254A" w:rsidRDefault="00745811" w:rsidP="00745811">
      <w:pPr>
        <w:rPr>
          <w:sz w:val="16"/>
        </w:rPr>
      </w:pPr>
      <w:r w:rsidRPr="00EA254A">
        <w:rPr>
          <w:sz w:val="16"/>
        </w:rPr>
        <w:t xml:space="preserve">A foretaste of what this might look like was provided by the migratory surges from North Africa and the Middle East into southern Europe following the Arab Spring of 2011, as desperate residents of battleground countries such as Libya and Syria sought to escape the fighting and accompanying decline in economic conditions. The situation in Libya was particularly fraught for migrant workers from the Sahel region and sub-Saharan Africa, who made up as much as 10 percent of Libya’s population prior to the revolt against Gadhafi. Those workers (mostly young men) had already fled their own countries because of drought, desertification, and joblessness, seeking low-level positions in various state-backed enterprises in Libya under the old regime. After Gadhafi’s removal, they lost their jobs and faced intense hostility from native Libyans, who viewed them as interlopers and Gadhafi loyalists. Reluctant to return to their own impoverished countries, huge numbers of these migrant workers sought to move farther north, fleeing in rickety ships across the Mediterranean to Europe—where, if they survived the journey, they usually encountered fresh animosity.63 </w:t>
      </w:r>
    </w:p>
    <w:p w14:paraId="084D0B49" w14:textId="77777777" w:rsidR="00745811" w:rsidRPr="00EA254A" w:rsidRDefault="00745811" w:rsidP="00745811">
      <w:pPr>
        <w:rPr>
          <w:sz w:val="16"/>
        </w:rPr>
      </w:pPr>
      <w:r w:rsidRPr="00EA254A">
        <w:rPr>
          <w:sz w:val="16"/>
        </w:rPr>
        <w:t xml:space="preserve">An even greater number of people sought to flee the fighting and abysmal living conditions in Syria. Beginning in 2012, and reaching a flood tide in 2015, vast multitudes of desperate Syrians sought to reach the relative security of Europe, mostly by traveling by raft from southwestern Turkey to Lesbos and other Greek islands in the Aegean Sea; from there they sought passage to wealthier European countries farther north, especially Germany, Austria, and Norway. Although welcomed at first by sympathetic Europeans (most notably German chancellor Angela Merkel), the Syrian refugees started arriving in such massive numbers that many residents of the receiving nations turned hostile, embracing measures such as fencing off their borders and using armed police to repel the migrants—steps taken by Hungary in 2015 as hundreds of thousands of refugees moved north from Greece.64 With anti-refugee sentiment growing throughout the region, European officials were forced to adopt ever more stringent means to stem the flow, including mobilizing NATO’s naval fleets to patrol waters of the Aegean Sea and assist the Greek coast guard in blocking migrant vessels from Turkey.65 </w:t>
      </w:r>
    </w:p>
    <w:p w14:paraId="0EB6AAA4" w14:textId="77777777" w:rsidR="00745811" w:rsidRPr="00EA254A" w:rsidRDefault="00745811" w:rsidP="00745811">
      <w:pPr>
        <w:rPr>
          <w:sz w:val="16"/>
        </w:rPr>
      </w:pPr>
      <w:r w:rsidRPr="00EA254A">
        <w:rPr>
          <w:sz w:val="16"/>
        </w:rPr>
        <w:t xml:space="preserve">When examining the causes of the massive migrant flood that overwhelmed Europe in 2015, most analysts have concluded that the principal driving forces were the ongoing violence in Syria and the lack of meaningful economic opportunities both there and in transit countries such as Jordan, Lebanon, and Turkey. Nevertheless, some analysts believe that climate change had a contributing role in sparking the migratory shock wave, largely by causing a severe drought in 2007–10 that decimated Syrian agriculture and drove impoverished farmers into overcrowded urban centers, where they helped launch the anti-Assad rebellion.66 “Syria’s drought has destroyed crops, killed livestock and displaced as many as 1.5 million Syrian farmers,” observed John </w:t>
      </w:r>
      <w:proofErr w:type="spellStart"/>
      <w:r w:rsidRPr="00EA254A">
        <w:rPr>
          <w:sz w:val="16"/>
        </w:rPr>
        <w:t>Wendle</w:t>
      </w:r>
      <w:proofErr w:type="spellEnd"/>
      <w:r w:rsidRPr="00EA254A">
        <w:rPr>
          <w:sz w:val="16"/>
        </w:rPr>
        <w:t xml:space="preserve"> in Scientific American. “In the process, it touched off the social turmoil that burst into civil war,” impelling millions of people to flee.67 Other analysts discount the role of climate change in provoking the Syrian civil war and resulting migratory impulse, insisting on the primarily political nature of the conflict.68 But even if warming’s role was relatively modest in this case, the events of 2012–15 provide an indication of what we might expect from future migratory shock waves as temperatures rise, farming becomes untenable in vast areas of the planet, and masses of people move about in search of new ways to survive. </w:t>
      </w:r>
    </w:p>
    <w:p w14:paraId="10BD151F" w14:textId="77777777" w:rsidR="00745811" w:rsidRPr="00EA254A" w:rsidRDefault="00745811" w:rsidP="00745811">
      <w:pPr>
        <w:rPr>
          <w:sz w:val="16"/>
        </w:rPr>
      </w:pPr>
      <w:r w:rsidRPr="00EA254A">
        <w:rPr>
          <w:sz w:val="16"/>
        </w:rPr>
        <w:t xml:space="preserve">While Europe—given its proximity to climate-sensitive areas of Africa and the Middle East—is expected to prove the principal objective of many of these migratory surges, North America is also considered a likely destination for future mass migrations. The CNA Corporation, for example, has suggested that the greatest climate-related threat to American security—other than its direct impacts on the U.S. homeland itself—would arise from the migratory implications of climate disasters occurring in nearby countries, especially in Central America and the Caribbean. As warming advances, it noted, severe climate events will afflict many of these areas, destroying entire habitats and impelling millions of people to head north in search of refuge and employment opportunities.69 </w:t>
      </w:r>
    </w:p>
    <w:p w14:paraId="40DFFAF0" w14:textId="77777777" w:rsidR="00745811" w:rsidRPr="00EA254A" w:rsidRDefault="00745811" w:rsidP="00745811">
      <w:pPr>
        <w:rPr>
          <w:sz w:val="16"/>
        </w:rPr>
      </w:pPr>
      <w:r w:rsidRPr="00EA254A">
        <w:rPr>
          <w:sz w:val="16"/>
        </w:rPr>
        <w:t xml:space="preserve">General John F. Kelly, while serving as commander of the U.S. Southern Command, spoke of such occurrences as “mass migration events,” and emphasized the importance of taking steps to prevent future climate refugees from entering the United States. With that goal in mind, he told the Senate Armed Services Committee in 2014, “We regularly exercise our rapid response capabilities in a variety of scenarios, including responding to a natural disaster [and a] mass migration event.”70 In one such exercise, </w:t>
      </w:r>
      <w:proofErr w:type="spellStart"/>
      <w:r w:rsidRPr="00EA254A">
        <w:rPr>
          <w:sz w:val="16"/>
        </w:rPr>
        <w:t>Southcom</w:t>
      </w:r>
      <w:proofErr w:type="spellEnd"/>
      <w:r w:rsidRPr="00EA254A">
        <w:rPr>
          <w:sz w:val="16"/>
        </w:rPr>
        <w:t xml:space="preserve"> revealed, Kelly’s staff established a Joint Task Force-Migrant Operations (JTF-MIGOPS) at Naval Station Guantánamo Bay to oversee a mock crisis-response mission. According to Rear Admiral Jon G. Matheson, deputy Joint Task Force commander of JTF-MIGOPS in 2013, this allowed </w:t>
      </w:r>
      <w:proofErr w:type="spellStart"/>
      <w:r w:rsidRPr="00EA254A">
        <w:rPr>
          <w:sz w:val="16"/>
        </w:rPr>
        <w:t>Southcom</w:t>
      </w:r>
      <w:proofErr w:type="spellEnd"/>
      <w:r w:rsidRPr="00EA254A">
        <w:rPr>
          <w:sz w:val="16"/>
        </w:rPr>
        <w:t xml:space="preserve"> to “flesh-out some of the processes and resources we would need if a mass migration were to occur.”71 </w:t>
      </w:r>
    </w:p>
    <w:p w14:paraId="6BAA9743" w14:textId="77777777" w:rsidR="00745811" w:rsidRPr="00EA254A" w:rsidRDefault="00745811" w:rsidP="00745811">
      <w:pPr>
        <w:rPr>
          <w:sz w:val="16"/>
        </w:rPr>
      </w:pPr>
      <w:proofErr w:type="spellStart"/>
      <w:r w:rsidRPr="00EA254A">
        <w:rPr>
          <w:sz w:val="16"/>
        </w:rPr>
        <w:t>Southcom</w:t>
      </w:r>
      <w:proofErr w:type="spellEnd"/>
      <w:r w:rsidRPr="00EA254A">
        <w:rPr>
          <w:sz w:val="16"/>
        </w:rPr>
        <w:t xml:space="preserve"> conducted another iteration of these exercises two years later, with Fort Sam Houston, Texas, serving as the host of a reconstituted JTF-MIGOPS. The 2015 exercise, a Pentagon reporter noted, “anticipated the mass migration of people from multiple Caribbean islands after a series of hurricanes devastate the area.” With this in mind, “the goal of the exercise scenario was to effectively interdict and repatriate the migrants at sea who were attempting to enter the United States.” In other words, the military services are practicing </w:t>
      </w:r>
      <w:proofErr w:type="gramStart"/>
      <w:r w:rsidRPr="00EA254A">
        <w:rPr>
          <w:sz w:val="16"/>
        </w:rPr>
        <w:t>to do</w:t>
      </w:r>
      <w:proofErr w:type="gramEnd"/>
      <w:r w:rsidRPr="00EA254A">
        <w:rPr>
          <w:sz w:val="16"/>
        </w:rPr>
        <w:t xml:space="preserve"> whatever might be needed to prevent large numbers of disaster-driven refugees from gaining access to U.S. territory.72 As participants in the exercise explained, this means stopping migrant-laden ships at sea and transporting the migrants to the U.S. Navy base at Guantánamo, where they would be detained in giant tent camps until they can be ferried back to their home country.73 </w:t>
      </w:r>
    </w:p>
    <w:p w14:paraId="0A79C986" w14:textId="77777777" w:rsidR="00745811" w:rsidRPr="00EA254A" w:rsidRDefault="00745811" w:rsidP="00745811">
      <w:pPr>
        <w:rPr>
          <w:sz w:val="16"/>
        </w:rPr>
      </w:pPr>
      <w:r w:rsidRPr="00EA254A">
        <w:rPr>
          <w:sz w:val="16"/>
        </w:rPr>
        <w:t xml:space="preserve">Whether originating in Africa, the Middle East, Latin America, or the Caribbean, mass migration events are destined to become more common in the years ahead as global warming takes an </w:t>
      </w:r>
      <w:proofErr w:type="gramStart"/>
      <w:r w:rsidRPr="00EA254A">
        <w:rPr>
          <w:sz w:val="16"/>
        </w:rPr>
        <w:t>ever greater</w:t>
      </w:r>
      <w:proofErr w:type="gramEnd"/>
      <w:r w:rsidRPr="00EA254A">
        <w:rPr>
          <w:sz w:val="16"/>
        </w:rPr>
        <w:t xml:space="preserve"> toll on the livelihoods and living conditions of people in highly exposed areas. As the European migrant crisis of 2015 demonstrates, moreover, </w:t>
      </w:r>
      <w:r w:rsidRPr="00F40498">
        <w:rPr>
          <w:rStyle w:val="Style13ptBold"/>
        </w:rPr>
        <w:t>such events are likely to prove highly disruptive and to trigger military-type responses</w:t>
      </w:r>
      <w:r w:rsidRPr="00EA254A">
        <w:rPr>
          <w:sz w:val="16"/>
        </w:rPr>
        <w:t xml:space="preserve">. The construction of fortified border walls and fences is one expression of this, as are the preparations being undertaken by </w:t>
      </w:r>
      <w:proofErr w:type="spellStart"/>
      <w:r w:rsidRPr="00EA254A">
        <w:rPr>
          <w:sz w:val="16"/>
        </w:rPr>
        <w:t>Southcom</w:t>
      </w:r>
      <w:proofErr w:type="spellEnd"/>
      <w:r w:rsidRPr="00EA254A">
        <w:rPr>
          <w:sz w:val="16"/>
        </w:rPr>
        <w:t xml:space="preserve"> to house vast numbers of detained migrants at Guantánamo Bay. Wherever and whenever such events occur, the outcome is almost certain to prove wrenching and violent. </w:t>
      </w:r>
    </w:p>
    <w:p w14:paraId="7D34C79B" w14:textId="77777777" w:rsidR="00745811" w:rsidRPr="00EA254A" w:rsidRDefault="00745811" w:rsidP="00745811">
      <w:pPr>
        <w:rPr>
          <w:sz w:val="16"/>
        </w:rPr>
      </w:pPr>
      <w:r w:rsidRPr="00EA254A">
        <w:rPr>
          <w:sz w:val="16"/>
        </w:rPr>
        <w:t>When Systems Collapse</w:t>
      </w:r>
    </w:p>
    <w:p w14:paraId="6CDA92C5" w14:textId="77777777" w:rsidR="00745811" w:rsidRPr="00EA254A" w:rsidRDefault="00745811" w:rsidP="00745811">
      <w:pPr>
        <w:rPr>
          <w:sz w:val="16"/>
        </w:rPr>
      </w:pPr>
      <w:r w:rsidRPr="00EA254A">
        <w:rPr>
          <w:sz w:val="16"/>
        </w:rPr>
        <w:t xml:space="preserve">For American military and intelligence analysts, the implications of all this are hard to escape: as global warming advances, </w:t>
      </w:r>
      <w:r w:rsidRPr="00962993">
        <w:rPr>
          <w:rStyle w:val="Style13ptBold"/>
          <w:highlight w:val="cyan"/>
        </w:rPr>
        <w:t>one</w:t>
      </w:r>
      <w:r w:rsidRPr="00EA254A">
        <w:rPr>
          <w:sz w:val="16"/>
        </w:rPr>
        <w:t xml:space="preserve"> climate </w:t>
      </w:r>
      <w:r w:rsidRPr="00F40498">
        <w:rPr>
          <w:rStyle w:val="Style13ptBold"/>
        </w:rPr>
        <w:t xml:space="preserve">shock </w:t>
      </w:r>
      <w:r w:rsidRPr="00962993">
        <w:rPr>
          <w:rStyle w:val="Style13ptBold"/>
          <w:highlight w:val="cyan"/>
        </w:rPr>
        <w:t xml:space="preserve">after another will </w:t>
      </w:r>
      <w:r w:rsidRPr="00962993">
        <w:rPr>
          <w:rStyle w:val="Emphasis"/>
          <w:highlight w:val="cyan"/>
        </w:rPr>
        <w:t>ricochet</w:t>
      </w:r>
      <w:r w:rsidRPr="00F40498">
        <w:rPr>
          <w:rStyle w:val="Emphasis"/>
        </w:rPr>
        <w:t xml:space="preserve"> across the planet</w:t>
      </w:r>
      <w:r w:rsidRPr="00F40498">
        <w:rPr>
          <w:rStyle w:val="Style13ptBold"/>
        </w:rPr>
        <w:t xml:space="preserve">, leaving </w:t>
      </w:r>
      <w:r w:rsidRPr="00F40498">
        <w:rPr>
          <w:rStyle w:val="Emphasis"/>
        </w:rPr>
        <w:t>chaos</w:t>
      </w:r>
      <w:r w:rsidRPr="00EA254A">
        <w:rPr>
          <w:sz w:val="16"/>
        </w:rPr>
        <w:t xml:space="preserve"> and misery in their wake. Try to </w:t>
      </w:r>
      <w:r w:rsidRPr="00962993">
        <w:rPr>
          <w:rStyle w:val="Style13ptBold"/>
          <w:highlight w:val="cyan"/>
        </w:rPr>
        <w:t xml:space="preserve">picture a </w:t>
      </w:r>
      <w:r w:rsidRPr="00962993">
        <w:rPr>
          <w:rStyle w:val="Emphasis"/>
          <w:highlight w:val="cyan"/>
        </w:rPr>
        <w:t>food</w:t>
      </w:r>
      <w:r w:rsidRPr="00F40498">
        <w:rPr>
          <w:rStyle w:val="Emphasis"/>
        </w:rPr>
        <w:t xml:space="preserve">-price </w:t>
      </w:r>
      <w:r w:rsidRPr="00962993">
        <w:rPr>
          <w:rStyle w:val="Emphasis"/>
          <w:highlight w:val="cyan"/>
        </w:rPr>
        <w:t>crisis</w:t>
      </w:r>
      <w:r w:rsidRPr="00F40498">
        <w:rPr>
          <w:rStyle w:val="Style13ptBold"/>
        </w:rPr>
        <w:t xml:space="preserve"> occurring </w:t>
      </w:r>
      <w:r w:rsidRPr="00962993">
        <w:rPr>
          <w:rStyle w:val="Style13ptBold"/>
          <w:highlight w:val="cyan"/>
        </w:rPr>
        <w:t>at</w:t>
      </w:r>
      <w:r w:rsidRPr="00EA254A">
        <w:rPr>
          <w:sz w:val="16"/>
        </w:rPr>
        <w:t xml:space="preserve"> </w:t>
      </w:r>
      <w:proofErr w:type="gramStart"/>
      <w:r w:rsidRPr="00EA254A">
        <w:rPr>
          <w:sz w:val="16"/>
        </w:rPr>
        <w:t xml:space="preserve">more or less </w:t>
      </w:r>
      <w:r w:rsidRPr="00962993">
        <w:rPr>
          <w:rStyle w:val="Style13ptBold"/>
          <w:highlight w:val="cyan"/>
        </w:rPr>
        <w:t>the</w:t>
      </w:r>
      <w:proofErr w:type="gramEnd"/>
      <w:r w:rsidRPr="00962993">
        <w:rPr>
          <w:rStyle w:val="Style13ptBold"/>
          <w:highlight w:val="cyan"/>
        </w:rPr>
        <w:t xml:space="preserve"> same time as</w:t>
      </w:r>
      <w:r w:rsidRPr="00EA254A">
        <w:rPr>
          <w:sz w:val="16"/>
        </w:rPr>
        <w:t xml:space="preserve"> a major pandemic and </w:t>
      </w:r>
      <w:r w:rsidRPr="00F40498">
        <w:rPr>
          <w:rStyle w:val="Style13ptBold"/>
        </w:rPr>
        <w:t xml:space="preserve">a </w:t>
      </w:r>
      <w:r w:rsidRPr="00962993">
        <w:rPr>
          <w:rStyle w:val="Emphasis"/>
          <w:highlight w:val="cyan"/>
        </w:rPr>
        <w:t>mass migration</w:t>
      </w:r>
      <w:r w:rsidRPr="00F40498">
        <w:rPr>
          <w:rStyle w:val="Style13ptBold"/>
        </w:rPr>
        <w:t xml:space="preserve"> event: the resulting chaos, distress, and contention are almost </w:t>
      </w:r>
      <w:r w:rsidRPr="00F40498">
        <w:rPr>
          <w:rStyle w:val="Emphasis"/>
        </w:rPr>
        <w:t>unimaginable</w:t>
      </w:r>
      <w:r w:rsidRPr="00F40498">
        <w:rPr>
          <w:rStyle w:val="Style13ptBold"/>
        </w:rPr>
        <w:t xml:space="preserve">. The most likely </w:t>
      </w:r>
      <w:r w:rsidRPr="00962993">
        <w:rPr>
          <w:rStyle w:val="Style13ptBold"/>
          <w:highlight w:val="cyan"/>
        </w:rPr>
        <w:t>consequence</w:t>
      </w:r>
      <w:r w:rsidRPr="00F40498">
        <w:rPr>
          <w:rStyle w:val="Style13ptBold"/>
        </w:rPr>
        <w:t xml:space="preserve"> of</w:t>
      </w:r>
      <w:r w:rsidRPr="00EA254A">
        <w:rPr>
          <w:sz w:val="16"/>
        </w:rPr>
        <w:t xml:space="preserve"> such </w:t>
      </w:r>
      <w:r w:rsidRPr="00F40498">
        <w:rPr>
          <w:rStyle w:val="Style13ptBold"/>
        </w:rPr>
        <w:t xml:space="preserve">a multi-shock calamity </w:t>
      </w:r>
      <w:r w:rsidRPr="00962993">
        <w:rPr>
          <w:rStyle w:val="Style13ptBold"/>
          <w:highlight w:val="cyan"/>
        </w:rPr>
        <w:t>would be</w:t>
      </w:r>
      <w:r w:rsidRPr="00F40498">
        <w:rPr>
          <w:rStyle w:val="Style13ptBold"/>
        </w:rPr>
        <w:t xml:space="preserve"> the </w:t>
      </w:r>
      <w:r w:rsidRPr="00962993">
        <w:rPr>
          <w:rStyle w:val="Emphasis"/>
          <w:highlight w:val="cyan"/>
        </w:rPr>
        <w:t>failure of</w:t>
      </w:r>
      <w:r w:rsidRPr="00F40498">
        <w:rPr>
          <w:rStyle w:val="Emphasis"/>
        </w:rPr>
        <w:t xml:space="preserve"> fragile </w:t>
      </w:r>
      <w:r w:rsidRPr="00962993">
        <w:rPr>
          <w:rStyle w:val="Emphasis"/>
          <w:highlight w:val="cyan"/>
        </w:rPr>
        <w:t>states</w:t>
      </w:r>
      <w:r w:rsidRPr="00962993">
        <w:rPr>
          <w:rStyle w:val="Style13ptBold"/>
          <w:highlight w:val="cyan"/>
        </w:rPr>
        <w:t xml:space="preserve"> and</w:t>
      </w:r>
      <w:r w:rsidRPr="00F40498">
        <w:rPr>
          <w:rStyle w:val="Style13ptBold"/>
        </w:rPr>
        <w:t xml:space="preserve"> </w:t>
      </w:r>
      <w:r w:rsidRPr="00F40498">
        <w:rPr>
          <w:rStyle w:val="Emphasis"/>
        </w:rPr>
        <w:t xml:space="preserve">resulting </w:t>
      </w:r>
      <w:r w:rsidRPr="00962993">
        <w:rPr>
          <w:rStyle w:val="Emphasis"/>
          <w:highlight w:val="cyan"/>
        </w:rPr>
        <w:t>anarchy</w:t>
      </w:r>
      <w:r w:rsidRPr="00EA254A">
        <w:rPr>
          <w:sz w:val="16"/>
        </w:rPr>
        <w:t xml:space="preserve">—with the failures occurring not one at a time, as in some less fearsome scenarios, but one right after another, as during the Arab Spring. </w:t>
      </w:r>
      <w:r w:rsidRPr="00F40498">
        <w:rPr>
          <w:rStyle w:val="Style13ptBold"/>
        </w:rPr>
        <w:t xml:space="preserve">But it will not be just fragile states </w:t>
      </w:r>
      <w:r w:rsidRPr="00962993">
        <w:rPr>
          <w:rStyle w:val="Style13ptBold"/>
          <w:highlight w:val="cyan"/>
        </w:rPr>
        <w:t>in</w:t>
      </w:r>
      <w:r w:rsidRPr="00F40498">
        <w:rPr>
          <w:rStyle w:val="Style13ptBold"/>
        </w:rPr>
        <w:t xml:space="preserve"> the developing world that will suffer from the impacts of these shocks, but </w:t>
      </w:r>
      <w:r w:rsidRPr="00962993">
        <w:rPr>
          <w:rStyle w:val="Emphasis"/>
          <w:highlight w:val="cyan"/>
        </w:rPr>
        <w:t>all nations</w:t>
      </w:r>
      <w:r w:rsidRPr="00962993">
        <w:rPr>
          <w:rStyle w:val="Style13ptBold"/>
          <w:highlight w:val="cyan"/>
        </w:rPr>
        <w:t>, as</w:t>
      </w:r>
      <w:r w:rsidRPr="00F40498">
        <w:rPr>
          <w:rStyle w:val="Style13ptBold"/>
        </w:rPr>
        <w:t xml:space="preserve"> the </w:t>
      </w:r>
      <w:r w:rsidRPr="00962993">
        <w:rPr>
          <w:rStyle w:val="Emphasis"/>
          <w:highlight w:val="cyan"/>
        </w:rPr>
        <w:t>global networks</w:t>
      </w:r>
      <w:r w:rsidRPr="00F40498">
        <w:rPr>
          <w:rStyle w:val="Style13ptBold"/>
        </w:rPr>
        <w:t xml:space="preserve"> on which we all rely for essential goods and services begin to </w:t>
      </w:r>
      <w:r w:rsidRPr="00962993">
        <w:rPr>
          <w:rStyle w:val="Emphasis"/>
          <w:highlight w:val="cyan"/>
        </w:rPr>
        <w:t>break down</w:t>
      </w:r>
      <w:r w:rsidRPr="00EA254A">
        <w:rPr>
          <w:sz w:val="16"/>
        </w:rPr>
        <w:t xml:space="preserve">. </w:t>
      </w:r>
    </w:p>
    <w:p w14:paraId="183D8D60" w14:textId="77777777" w:rsidR="00745811" w:rsidRDefault="00745811" w:rsidP="00745811">
      <w:pPr>
        <w:rPr>
          <w:sz w:val="16"/>
        </w:rPr>
      </w:pPr>
      <w:r w:rsidRPr="00F40498">
        <w:rPr>
          <w:rStyle w:val="Style13ptBold"/>
        </w:rPr>
        <w:t xml:space="preserve">The potential for </w:t>
      </w:r>
      <w:r w:rsidRPr="00962993">
        <w:rPr>
          <w:rStyle w:val="Emphasis"/>
          <w:highlight w:val="cyan"/>
        </w:rPr>
        <w:t>systemic collapse</w:t>
      </w:r>
      <w:r w:rsidRPr="00EA254A">
        <w:rPr>
          <w:sz w:val="16"/>
        </w:rPr>
        <w:t xml:space="preserve"> of this sort </w:t>
      </w:r>
      <w:r w:rsidRPr="00F40498">
        <w:rPr>
          <w:rStyle w:val="Style13ptBold"/>
        </w:rPr>
        <w:t>was given close attention</w:t>
      </w:r>
      <w:r w:rsidRPr="00EA254A">
        <w:rPr>
          <w:sz w:val="16"/>
        </w:rPr>
        <w:t xml:space="preserve"> by the Fourth National Climate Assessment, released in November 2018. Like the NRC study before it, the Fourth Assessment highlights the world’s growing reliance on global networks and the ways these systems have become inextricably linked—and so have become vulnerable to unexpected shocks. “</w:t>
      </w:r>
      <w:r w:rsidRPr="00F40498">
        <w:rPr>
          <w:rStyle w:val="Style13ptBold"/>
        </w:rPr>
        <w:t>A long history of research on complex systems</w:t>
      </w:r>
      <w:r w:rsidRPr="00EA254A">
        <w:rPr>
          <w:sz w:val="16"/>
        </w:rPr>
        <w:t>,” it noted, “</w:t>
      </w:r>
      <w:r w:rsidRPr="00F40498">
        <w:rPr>
          <w:rStyle w:val="Style13ptBold"/>
        </w:rPr>
        <w:t xml:space="preserve">has shown that systems that depend on one another are subject to new and often complex behaviors.… These behaviors, in turn, </w:t>
      </w:r>
      <w:r w:rsidRPr="00962993">
        <w:rPr>
          <w:rStyle w:val="Style13ptBold"/>
          <w:highlight w:val="cyan"/>
        </w:rPr>
        <w:t>raise the prospect of</w:t>
      </w:r>
      <w:r w:rsidRPr="00F40498">
        <w:rPr>
          <w:rStyle w:val="Style13ptBold"/>
        </w:rPr>
        <w:t xml:space="preserve"> unanticipated, and potentially </w:t>
      </w:r>
      <w:r w:rsidRPr="00962993">
        <w:rPr>
          <w:rStyle w:val="Emphasis"/>
          <w:highlight w:val="cyan"/>
        </w:rPr>
        <w:t>catastrophic risks</w:t>
      </w:r>
      <w:r w:rsidRPr="00EA254A">
        <w:rPr>
          <w:sz w:val="16"/>
        </w:rPr>
        <w:t xml:space="preserve">. For example, </w:t>
      </w:r>
      <w:r w:rsidRPr="00962993">
        <w:rPr>
          <w:rStyle w:val="Style13ptBold"/>
          <w:highlight w:val="cyan"/>
        </w:rPr>
        <w:t>failures</w:t>
      </w:r>
      <w:r w:rsidRPr="00A26495">
        <w:rPr>
          <w:rStyle w:val="Style13ptBold"/>
        </w:rPr>
        <w:t xml:space="preserve"> can</w:t>
      </w:r>
      <w:r w:rsidRPr="00F40498">
        <w:rPr>
          <w:rStyle w:val="Style13ptBold"/>
        </w:rPr>
        <w:t xml:space="preserve"> </w:t>
      </w:r>
      <w:r w:rsidRPr="00962993">
        <w:rPr>
          <w:rStyle w:val="Emphasis"/>
          <w:highlight w:val="cyan"/>
        </w:rPr>
        <w:t>cascade</w:t>
      </w:r>
      <w:r w:rsidRPr="00F40498">
        <w:rPr>
          <w:rStyle w:val="Style13ptBold"/>
        </w:rPr>
        <w:t xml:space="preserve"> from one system to another</w:t>
      </w:r>
      <w:r w:rsidRPr="00EA254A">
        <w:rPr>
          <w:sz w:val="16"/>
        </w:rPr>
        <w:t>.” Climate change, it observed, is likely to provide exactly the sort of external jolt that could trigger such a cascade of failures, sowing havoc across the planet.74</w:t>
      </w:r>
    </w:p>
    <w:p w14:paraId="398B18AD" w14:textId="77777777" w:rsidR="00745811" w:rsidRDefault="00745811" w:rsidP="00745811">
      <w:pPr>
        <w:pStyle w:val="Heading4"/>
      </w:pPr>
      <w:r>
        <w:t xml:space="preserve">Growth up – </w:t>
      </w:r>
      <w:r w:rsidRPr="00991F7C">
        <w:rPr>
          <w:u w:val="single"/>
        </w:rPr>
        <w:t>projections</w:t>
      </w:r>
    </w:p>
    <w:p w14:paraId="283E898E" w14:textId="77777777" w:rsidR="00745811" w:rsidRPr="00140C89" w:rsidRDefault="00745811" w:rsidP="00745811">
      <w:r w:rsidRPr="00991F7C">
        <w:rPr>
          <w:rStyle w:val="Emphasis1"/>
        </w:rPr>
        <w:t>Reuters 1/21</w:t>
      </w:r>
      <w:r>
        <w:t xml:space="preserve"> [Reuters. “U.S. leading economic indicator rises strongly in December.” 1/21/22. https://www.reuters.com/business/us-leading-economic-indicator-rises-strongly-december-2022-01-21/]</w:t>
      </w:r>
    </w:p>
    <w:p w14:paraId="022FC4DC" w14:textId="77777777" w:rsidR="00745811" w:rsidRPr="00140C89" w:rsidRDefault="00745811" w:rsidP="00745811">
      <w:pPr>
        <w:rPr>
          <w:rStyle w:val="Style13ptBold"/>
        </w:rPr>
      </w:pPr>
      <w:r w:rsidRPr="00991F7C">
        <w:rPr>
          <w:rStyle w:val="Style13ptBold"/>
          <w:highlight w:val="cyan"/>
        </w:rPr>
        <w:t xml:space="preserve">A gauge of future U.S. economic activity increased </w:t>
      </w:r>
      <w:r w:rsidRPr="00991F7C">
        <w:rPr>
          <w:rStyle w:val="Emphasis"/>
          <w:highlight w:val="cyan"/>
        </w:rPr>
        <w:t>solidly</w:t>
      </w:r>
      <w:r w:rsidRPr="00991F7C">
        <w:rPr>
          <w:rStyle w:val="Style13ptBold"/>
          <w:highlight w:val="cyan"/>
        </w:rPr>
        <w:t xml:space="preserve"> in December, suggesting</w:t>
      </w:r>
      <w:r w:rsidRPr="00140C89">
        <w:rPr>
          <w:rStyle w:val="Style13ptBold"/>
        </w:rPr>
        <w:t xml:space="preserve"> the </w:t>
      </w:r>
      <w:r w:rsidRPr="00991F7C">
        <w:rPr>
          <w:rStyle w:val="Emphasis"/>
          <w:highlight w:val="cyan"/>
        </w:rPr>
        <w:t>expansion</w:t>
      </w:r>
      <w:r w:rsidRPr="00991F7C">
        <w:rPr>
          <w:rStyle w:val="Style13ptBold"/>
          <w:highlight w:val="cyan"/>
        </w:rPr>
        <w:t xml:space="preserve"> would </w:t>
      </w:r>
      <w:r w:rsidRPr="00991F7C">
        <w:rPr>
          <w:rStyle w:val="Emphasis"/>
          <w:highlight w:val="cyan"/>
        </w:rPr>
        <w:t>continue</w:t>
      </w:r>
      <w:r w:rsidRPr="00991F7C">
        <w:rPr>
          <w:rStyle w:val="Style13ptBold"/>
          <w:highlight w:val="cyan"/>
        </w:rPr>
        <w:t xml:space="preserve"> despite</w:t>
      </w:r>
      <w:r w:rsidRPr="00140C89">
        <w:rPr>
          <w:rStyle w:val="Style13ptBold"/>
        </w:rPr>
        <w:t xml:space="preserve"> challenges from the </w:t>
      </w:r>
      <w:r w:rsidRPr="00991F7C">
        <w:rPr>
          <w:rStyle w:val="Style13ptBold"/>
          <w:highlight w:val="cyan"/>
        </w:rPr>
        <w:t>COVID</w:t>
      </w:r>
      <w:r w:rsidRPr="00140C89">
        <w:rPr>
          <w:rStyle w:val="Style13ptBold"/>
        </w:rPr>
        <w:t xml:space="preserve">-19 pandemic </w:t>
      </w:r>
      <w:r w:rsidRPr="00991F7C">
        <w:rPr>
          <w:rStyle w:val="Style13ptBold"/>
          <w:highlight w:val="cyan"/>
        </w:rPr>
        <w:t>and</w:t>
      </w:r>
      <w:r w:rsidRPr="00140C89">
        <w:rPr>
          <w:rStyle w:val="Style13ptBold"/>
        </w:rPr>
        <w:t xml:space="preserve"> anticipated </w:t>
      </w:r>
      <w:r w:rsidRPr="00991F7C">
        <w:rPr>
          <w:rStyle w:val="Style13ptBold"/>
          <w:highlight w:val="cyan"/>
        </w:rPr>
        <w:t>interest rate increases</w:t>
      </w:r>
      <w:r w:rsidRPr="00140C89">
        <w:rPr>
          <w:rStyle w:val="Style13ptBold"/>
        </w:rPr>
        <w:t xml:space="preserve"> from the Federal Reserve to tame high inflation.</w:t>
      </w:r>
    </w:p>
    <w:p w14:paraId="7D9FEF34" w14:textId="77777777" w:rsidR="00745811" w:rsidRPr="00140C89" w:rsidRDefault="00745811" w:rsidP="00745811">
      <w:pPr>
        <w:rPr>
          <w:rStyle w:val="Style13ptBold"/>
        </w:rPr>
      </w:pPr>
      <w:r w:rsidRPr="00991F7C">
        <w:rPr>
          <w:rStyle w:val="Style13ptBold"/>
          <w:highlight w:val="cyan"/>
        </w:rPr>
        <w:t>The Conference Board</w:t>
      </w:r>
      <w:r w:rsidRPr="00140C89">
        <w:rPr>
          <w:rStyle w:val="Style13ptBold"/>
        </w:rPr>
        <w:t xml:space="preserve"> said</w:t>
      </w:r>
      <w:r>
        <w:t xml:space="preserve"> on Friday </w:t>
      </w:r>
      <w:r w:rsidRPr="00140C89">
        <w:rPr>
          <w:rStyle w:val="Style13ptBold"/>
        </w:rPr>
        <w:t xml:space="preserve">its </w:t>
      </w:r>
      <w:r w:rsidRPr="00991F7C">
        <w:rPr>
          <w:rStyle w:val="Style13ptBold"/>
          <w:highlight w:val="cyan"/>
        </w:rPr>
        <w:t xml:space="preserve">Leading Economic Index </w:t>
      </w:r>
      <w:r w:rsidRPr="00991F7C">
        <w:rPr>
          <w:rStyle w:val="Emphasis"/>
          <w:highlight w:val="cyan"/>
        </w:rPr>
        <w:t>rose</w:t>
      </w:r>
      <w:r w:rsidRPr="00991F7C">
        <w:rPr>
          <w:rStyle w:val="Style13ptBold"/>
          <w:highlight w:val="cyan"/>
        </w:rPr>
        <w:t xml:space="preserve"> 0.8%</w:t>
      </w:r>
      <w:r w:rsidRPr="00140C89">
        <w:rPr>
          <w:rStyle w:val="Style13ptBold"/>
        </w:rPr>
        <w:t xml:space="preserve"> last month after advancing 0.7% in November. Last month's increase was in line with economists' expectations.</w:t>
      </w:r>
    </w:p>
    <w:p w14:paraId="7BA8A270" w14:textId="77777777" w:rsidR="00745811" w:rsidRPr="00140C89" w:rsidRDefault="00745811" w:rsidP="00745811">
      <w:pPr>
        <w:rPr>
          <w:rStyle w:val="Style13ptBold"/>
        </w:rPr>
      </w:pPr>
      <w:r>
        <w:t>"</w:t>
      </w:r>
      <w:r w:rsidRPr="00140C89">
        <w:rPr>
          <w:rStyle w:val="Style13ptBold"/>
        </w:rPr>
        <w:t xml:space="preserve">The U.S. LEI ended 2021 on a rising trajectory, </w:t>
      </w:r>
      <w:r w:rsidRPr="00991F7C">
        <w:rPr>
          <w:rStyle w:val="Style13ptBold"/>
          <w:highlight w:val="cyan"/>
        </w:rPr>
        <w:t xml:space="preserve">suggesting the economy will </w:t>
      </w:r>
      <w:r w:rsidRPr="00991F7C">
        <w:rPr>
          <w:rStyle w:val="Emphasis"/>
          <w:highlight w:val="cyan"/>
        </w:rPr>
        <w:t>continue to expand</w:t>
      </w:r>
      <w:r w:rsidRPr="00991F7C">
        <w:rPr>
          <w:rStyle w:val="Style13ptBold"/>
          <w:highlight w:val="cyan"/>
        </w:rPr>
        <w:t xml:space="preserve"> well into the </w:t>
      </w:r>
      <w:r w:rsidRPr="00991F7C">
        <w:rPr>
          <w:rStyle w:val="Emphasis"/>
          <w:highlight w:val="cyan"/>
        </w:rPr>
        <w:t>spring</w:t>
      </w:r>
      <w:r>
        <w:t xml:space="preserve">," </w:t>
      </w:r>
      <w:r w:rsidRPr="00140C89">
        <w:rPr>
          <w:rStyle w:val="Style13ptBold"/>
        </w:rPr>
        <w:t xml:space="preserve">said Ataman </w:t>
      </w:r>
      <w:proofErr w:type="spellStart"/>
      <w:r w:rsidRPr="00140C89">
        <w:rPr>
          <w:rStyle w:val="Style13ptBold"/>
        </w:rPr>
        <w:t>Ozyildirim</w:t>
      </w:r>
      <w:proofErr w:type="spellEnd"/>
      <w:r w:rsidRPr="00140C89">
        <w:rPr>
          <w:rStyle w:val="Style13ptBold"/>
        </w:rPr>
        <w:t>, senior director of economic research at the Conference Board in Washington.</w:t>
      </w:r>
    </w:p>
    <w:p w14:paraId="0F6C9FE5" w14:textId="77777777" w:rsidR="00745811" w:rsidRDefault="00745811" w:rsidP="00745811">
      <w:r>
        <w:t>"</w:t>
      </w:r>
      <w:r w:rsidRPr="00140C89">
        <w:rPr>
          <w:rStyle w:val="Style13ptBold"/>
        </w:rPr>
        <w:t>For the first quarter</w:t>
      </w:r>
      <w:r>
        <w:t xml:space="preserve">, headwinds from the </w:t>
      </w:r>
      <w:r w:rsidRPr="00140C89">
        <w:rPr>
          <w:rStyle w:val="Style13ptBold"/>
        </w:rPr>
        <w:t>Omicron</w:t>
      </w:r>
      <w:r>
        <w:t xml:space="preserve"> variant, </w:t>
      </w:r>
      <w:r w:rsidRPr="00140C89">
        <w:rPr>
          <w:rStyle w:val="Style13ptBold"/>
        </w:rPr>
        <w:t>labor shortages and inflationary pressures, as well as the Fed's expected interest rate hikes, may moderate economic growth</w:t>
      </w:r>
      <w:r>
        <w:t>."</w:t>
      </w:r>
    </w:p>
    <w:p w14:paraId="553EDBBF" w14:textId="77777777" w:rsidR="00745811" w:rsidRPr="00140C89" w:rsidRDefault="00745811" w:rsidP="00745811">
      <w:r w:rsidRPr="00140C89">
        <w:rPr>
          <w:rStyle w:val="Style13ptBold"/>
        </w:rPr>
        <w:t>The Conference Board</w:t>
      </w:r>
      <w:r>
        <w:t xml:space="preserve"> estimated that gross domestic product growth would slow to a 2.2% annualized rate in the first quarter. </w:t>
      </w:r>
      <w:r w:rsidRPr="00991F7C">
        <w:rPr>
          <w:rStyle w:val="Style13ptBold"/>
        </w:rPr>
        <w:t xml:space="preserve">It is </w:t>
      </w:r>
      <w:r w:rsidRPr="00991F7C">
        <w:rPr>
          <w:rStyle w:val="Style13ptBold"/>
          <w:highlight w:val="cyan"/>
        </w:rPr>
        <w:t xml:space="preserve">forecasting growth of </w:t>
      </w:r>
      <w:r w:rsidRPr="00991F7C">
        <w:rPr>
          <w:rStyle w:val="Emphasis"/>
          <w:highlight w:val="cyan"/>
        </w:rPr>
        <w:t>3.5%</w:t>
      </w:r>
      <w:r w:rsidRPr="00991F7C">
        <w:rPr>
          <w:rStyle w:val="Style13ptBold"/>
          <w:highlight w:val="cyan"/>
        </w:rPr>
        <w:t xml:space="preserve"> this year.</w:t>
      </w:r>
    </w:p>
    <w:p w14:paraId="4F646D3D" w14:textId="77777777" w:rsidR="00745811" w:rsidRDefault="00745811" w:rsidP="00745811">
      <w:pPr>
        <w:pStyle w:val="Heading4"/>
      </w:pPr>
      <w:bookmarkStart w:id="9" w:name="_Hlk93666991"/>
      <w:r>
        <w:t xml:space="preserve">Its </w:t>
      </w:r>
      <w:proofErr w:type="spellStart"/>
      <w:proofErr w:type="gramStart"/>
      <w:r>
        <w:t>non binding</w:t>
      </w:r>
      <w:proofErr w:type="spellEnd"/>
      <w:proofErr w:type="gramEnd"/>
    </w:p>
    <w:p w14:paraId="5ABFA157" w14:textId="77777777" w:rsidR="00745811" w:rsidRPr="006325A4" w:rsidRDefault="00745811" w:rsidP="00745811">
      <w:r>
        <w:rPr>
          <w:rStyle w:val="Emphasis1"/>
        </w:rPr>
        <w:t xml:space="preserve">Holding et al. ’21 </w:t>
      </w:r>
      <w:r w:rsidRPr="006325A4">
        <w:t xml:space="preserve">[Christopher, Paul </w:t>
      </w:r>
      <w:proofErr w:type="spellStart"/>
      <w:r w:rsidRPr="006325A4">
        <w:t>Jin</w:t>
      </w:r>
      <w:proofErr w:type="spellEnd"/>
      <w:r w:rsidRPr="006325A4">
        <w:t xml:space="preserve">, Andrew Lacy, Arman Goodwin; July 15; Experts at JD Supra, a daily source of legal intelligence on all topics business and personal, distributing news, commentary, and analysis from leading lawyers; JD Supra, “Biden Executive Order Calls for Heightened Antitrust Scrutiny,” </w:t>
      </w:r>
      <w:hyperlink r:id="rId31" w:history="1">
        <w:r w:rsidRPr="006325A4">
          <w:rPr>
            <w:rStyle w:val="StyleUnderline"/>
          </w:rPr>
          <w:t>https://www.jdsupra.com/legalnews/biden-executive-order-calls-for-7783960/</w:t>
        </w:r>
      </w:hyperlink>
      <w:r w:rsidRPr="006325A4">
        <w:t>]</w:t>
      </w:r>
    </w:p>
    <w:p w14:paraId="049D5AD4" w14:textId="77777777" w:rsidR="00745811" w:rsidRPr="00312BDE" w:rsidRDefault="00745811" w:rsidP="00745811">
      <w:pPr>
        <w:rPr>
          <w:sz w:val="16"/>
        </w:rPr>
      </w:pPr>
      <w:r w:rsidRPr="00312BDE">
        <w:rPr>
          <w:sz w:val="16"/>
        </w:rPr>
        <w:t>Key Implications</w:t>
      </w:r>
    </w:p>
    <w:p w14:paraId="23B230CA" w14:textId="77777777" w:rsidR="00745811" w:rsidRPr="00312BDE" w:rsidRDefault="00745811" w:rsidP="00745811">
      <w:pPr>
        <w:rPr>
          <w:sz w:val="16"/>
        </w:rPr>
      </w:pPr>
      <w:r w:rsidRPr="00312BDE">
        <w:rPr>
          <w:sz w:val="16"/>
        </w:rPr>
        <w:t xml:space="preserve">Revised horizontal and vertical merger guidelines are expected, which will likely implement a much more aggressive approach to deals. Note, however, that </w:t>
      </w:r>
      <w:r w:rsidRPr="00962993">
        <w:rPr>
          <w:rStyle w:val="Style13ptBold"/>
          <w:highlight w:val="cyan"/>
        </w:rPr>
        <w:t>agency</w:t>
      </w:r>
      <w:r w:rsidRPr="00312BDE">
        <w:rPr>
          <w:rStyle w:val="Style13ptBold"/>
        </w:rPr>
        <w:t xml:space="preserve"> merger </w:t>
      </w:r>
      <w:r w:rsidRPr="00962993">
        <w:rPr>
          <w:rStyle w:val="Style13ptBold"/>
          <w:highlight w:val="cyan"/>
        </w:rPr>
        <w:t xml:space="preserve">guidelines are </w:t>
      </w:r>
      <w:r w:rsidRPr="00962993">
        <w:rPr>
          <w:rStyle w:val="Emphasis"/>
          <w:highlight w:val="cyan"/>
        </w:rPr>
        <w:t>not binding</w:t>
      </w:r>
      <w:r w:rsidRPr="00312BDE">
        <w:rPr>
          <w:sz w:val="16"/>
        </w:rPr>
        <w:t xml:space="preserve"> on courts </w:t>
      </w:r>
      <w:r w:rsidRPr="00962993">
        <w:rPr>
          <w:rStyle w:val="Style13ptBold"/>
          <w:highlight w:val="cyan"/>
        </w:rPr>
        <w:t>and</w:t>
      </w:r>
      <w:r w:rsidRPr="00312BDE">
        <w:rPr>
          <w:sz w:val="16"/>
        </w:rPr>
        <w:t xml:space="preserve"> merger </w:t>
      </w:r>
      <w:r w:rsidRPr="00962993">
        <w:rPr>
          <w:rStyle w:val="Style13ptBold"/>
          <w:highlight w:val="cyan"/>
        </w:rPr>
        <w:t>challenges</w:t>
      </w:r>
      <w:r w:rsidRPr="00312BDE">
        <w:rPr>
          <w:rStyle w:val="Style13ptBold"/>
        </w:rPr>
        <w:t xml:space="preserve"> under</w:t>
      </w:r>
      <w:r w:rsidRPr="00312BDE">
        <w:rPr>
          <w:sz w:val="16"/>
        </w:rPr>
        <w:t xml:space="preserve"> more </w:t>
      </w:r>
      <w:r w:rsidRPr="00312BDE">
        <w:rPr>
          <w:rStyle w:val="Style13ptBold"/>
        </w:rPr>
        <w:t xml:space="preserve">aggressive theories </w:t>
      </w:r>
      <w:r w:rsidRPr="00962993">
        <w:rPr>
          <w:rStyle w:val="Style13ptBold"/>
          <w:highlight w:val="cyan"/>
        </w:rPr>
        <w:t xml:space="preserve">may be met with </w:t>
      </w:r>
      <w:r w:rsidRPr="00962993">
        <w:rPr>
          <w:rStyle w:val="Emphasis"/>
          <w:highlight w:val="cyan"/>
        </w:rPr>
        <w:t xml:space="preserve">skeptical </w:t>
      </w:r>
      <w:proofErr w:type="gramStart"/>
      <w:r w:rsidRPr="00962993">
        <w:rPr>
          <w:rStyle w:val="Emphasis"/>
          <w:highlight w:val="cyan"/>
        </w:rPr>
        <w:t>courts</w:t>
      </w:r>
      <w:r w:rsidRPr="00312BDE">
        <w:rPr>
          <w:sz w:val="16"/>
        </w:rPr>
        <w:t>;</w:t>
      </w:r>
      <w:proofErr w:type="gramEnd"/>
    </w:p>
    <w:p w14:paraId="06066A96" w14:textId="77777777" w:rsidR="00745811" w:rsidRPr="00312BDE" w:rsidRDefault="00745811" w:rsidP="00745811">
      <w:pPr>
        <w:rPr>
          <w:sz w:val="16"/>
        </w:rPr>
      </w:pPr>
      <w:r w:rsidRPr="00962993">
        <w:rPr>
          <w:rStyle w:val="Style13ptBold"/>
          <w:highlight w:val="cyan"/>
        </w:rPr>
        <w:t xml:space="preserve">Anticipate </w:t>
      </w:r>
      <w:r w:rsidRPr="00962993">
        <w:rPr>
          <w:rStyle w:val="Emphasis"/>
          <w:highlight w:val="cyan"/>
        </w:rPr>
        <w:t>delays</w:t>
      </w:r>
      <w:r w:rsidRPr="00962993">
        <w:rPr>
          <w:rStyle w:val="Style13ptBold"/>
          <w:highlight w:val="cyan"/>
        </w:rPr>
        <w:t xml:space="preserve"> in</w:t>
      </w:r>
      <w:r w:rsidRPr="00312BDE">
        <w:rPr>
          <w:rStyle w:val="Style13ptBold"/>
        </w:rPr>
        <w:t xml:space="preserve"> HSR </w:t>
      </w:r>
      <w:r w:rsidRPr="00962993">
        <w:rPr>
          <w:rStyle w:val="Style13ptBold"/>
          <w:highlight w:val="cyan"/>
        </w:rPr>
        <w:t xml:space="preserve">review </w:t>
      </w:r>
      <w:r w:rsidRPr="00962993">
        <w:rPr>
          <w:rStyle w:val="Emphasis"/>
          <w:highlight w:val="cyan"/>
        </w:rPr>
        <w:t>especially</w:t>
      </w:r>
      <w:r w:rsidRPr="00962993">
        <w:rPr>
          <w:rStyle w:val="Style13ptBold"/>
          <w:highlight w:val="cyan"/>
        </w:rPr>
        <w:t xml:space="preserve"> for</w:t>
      </w:r>
      <w:r w:rsidRPr="00312BDE">
        <w:rPr>
          <w:rStyle w:val="Style13ptBold"/>
        </w:rPr>
        <w:t xml:space="preserve"> deals in </w:t>
      </w:r>
      <w:r w:rsidRPr="00962993">
        <w:rPr>
          <w:rStyle w:val="Style13ptBold"/>
          <w:highlight w:val="cyan"/>
        </w:rPr>
        <w:t>industries singled</w:t>
      </w:r>
      <w:r w:rsidRPr="00312BDE">
        <w:rPr>
          <w:rStyle w:val="Style13ptBold"/>
        </w:rPr>
        <w:t xml:space="preserve"> out </w:t>
      </w:r>
      <w:r w:rsidRPr="00962993">
        <w:rPr>
          <w:rStyle w:val="Style13ptBold"/>
          <w:highlight w:val="cyan"/>
        </w:rPr>
        <w:t>by the Order</w:t>
      </w:r>
      <w:r w:rsidRPr="00312BDE">
        <w:rPr>
          <w:sz w:val="16"/>
        </w:rPr>
        <w:t xml:space="preserve"> (e.g., tech, pharma, healthcare, among others), even if competitive overlaps are </w:t>
      </w:r>
      <w:proofErr w:type="gramStart"/>
      <w:r w:rsidRPr="00312BDE">
        <w:rPr>
          <w:sz w:val="16"/>
        </w:rPr>
        <w:t>minimal;</w:t>
      </w:r>
      <w:proofErr w:type="gramEnd"/>
    </w:p>
    <w:p w14:paraId="3F33AE9F" w14:textId="77777777" w:rsidR="00745811" w:rsidRDefault="00745811" w:rsidP="00745811">
      <w:pPr>
        <w:rPr>
          <w:sz w:val="16"/>
        </w:rPr>
      </w:pPr>
      <w:r w:rsidRPr="00312BDE">
        <w:rPr>
          <w:sz w:val="16"/>
        </w:rPr>
        <w:t xml:space="preserve">Deals not subject to HSR filing requirements, even when purchase prices are relatively low, should be reviewed by antitrust specialists to assess risk, especially in the sectors identified in the </w:t>
      </w:r>
      <w:proofErr w:type="gramStart"/>
      <w:r w:rsidRPr="00312BDE">
        <w:rPr>
          <w:sz w:val="16"/>
        </w:rPr>
        <w:t>Order;</w:t>
      </w:r>
      <w:proofErr w:type="gramEnd"/>
    </w:p>
    <w:bookmarkEnd w:id="9"/>
    <w:p w14:paraId="3B0F6D0B" w14:textId="77777777" w:rsidR="00745811" w:rsidRPr="00745529" w:rsidRDefault="00745811" w:rsidP="00745811">
      <w:pPr>
        <w:pStyle w:val="Heading4"/>
        <w:rPr>
          <w:rFonts w:cs="Times New Roman"/>
        </w:rPr>
      </w:pPr>
      <w:r>
        <w:rPr>
          <w:rFonts w:cs="Times New Roman"/>
        </w:rPr>
        <w:t xml:space="preserve">The counterplan is the </w:t>
      </w:r>
      <w:r>
        <w:rPr>
          <w:rFonts w:cs="Times New Roman"/>
          <w:u w:val="single"/>
        </w:rPr>
        <w:t>opposite</w:t>
      </w:r>
      <w:r>
        <w:rPr>
          <w:rFonts w:cs="Times New Roman"/>
        </w:rPr>
        <w:t xml:space="preserve">---it </w:t>
      </w:r>
      <w:r>
        <w:rPr>
          <w:rFonts w:cs="Times New Roman"/>
          <w:u w:val="single"/>
        </w:rPr>
        <w:t>resolves</w:t>
      </w:r>
      <w:r w:rsidRPr="00745529">
        <w:rPr>
          <w:rFonts w:cs="Times New Roman"/>
        </w:rPr>
        <w:t xml:space="preserve"> fears by signaling that regulated industries are the </w:t>
      </w:r>
      <w:r w:rsidRPr="00745529">
        <w:rPr>
          <w:rFonts w:cs="Times New Roman"/>
          <w:u w:val="single"/>
        </w:rPr>
        <w:t>exception</w:t>
      </w:r>
      <w:r>
        <w:rPr>
          <w:rFonts w:cs="Times New Roman"/>
          <w:u w:val="single"/>
        </w:rPr>
        <w:t>.</w:t>
      </w:r>
    </w:p>
    <w:p w14:paraId="59D70BA6" w14:textId="77777777" w:rsidR="00745811" w:rsidRPr="00745529" w:rsidRDefault="00745811" w:rsidP="00745811">
      <w:r w:rsidRPr="00745529">
        <w:t xml:space="preserve">Dr. Babette E.L. </w:t>
      </w:r>
      <w:proofErr w:type="spellStart"/>
      <w:r w:rsidRPr="00745529">
        <w:rPr>
          <w:rStyle w:val="Emphasis1"/>
        </w:rPr>
        <w:t>Boliek</w:t>
      </w:r>
      <w:proofErr w:type="spellEnd"/>
      <w:r w:rsidRPr="00745529">
        <w:rPr>
          <w:rStyle w:val="Emphasis1"/>
        </w:rPr>
        <w:t xml:space="preserve"> 14</w:t>
      </w:r>
      <w:r w:rsidRPr="00745529">
        <w:t xml:space="preserve">, Ph.D. in Economics from the University of California, Davis, J.D. from the Columbia University School of Law, </w:t>
      </w:r>
      <w:r>
        <w:t xml:space="preserve">Professor of Law at Pepperdine University, </w:t>
      </w:r>
      <w:r w:rsidRPr="00745529">
        <w:t>“Antitrust, Regulation, and the "New" Rules of Sports Telecasts”, Hastings Law Journal, 65 Hastings L.J. 501, February 2014, Lexis</w:t>
      </w:r>
    </w:p>
    <w:p w14:paraId="29E6B22D" w14:textId="77777777" w:rsidR="00745811" w:rsidRPr="00745529" w:rsidRDefault="00745811" w:rsidP="00745811">
      <w:pPr>
        <w:rPr>
          <w:sz w:val="16"/>
        </w:rPr>
      </w:pPr>
      <w:r w:rsidRPr="00745529">
        <w:rPr>
          <w:sz w:val="16"/>
        </w:rPr>
        <w:t>I. The Current Relationship of Antitrust, Regulation, and Sports Broadcast</w:t>
      </w:r>
    </w:p>
    <w:p w14:paraId="124E3E25" w14:textId="77777777" w:rsidR="00745811" w:rsidRPr="00745529" w:rsidRDefault="00745811" w:rsidP="00745811">
      <w:pPr>
        <w:rPr>
          <w:sz w:val="16"/>
        </w:rPr>
      </w:pPr>
      <w:r w:rsidRPr="00745529">
        <w:rPr>
          <w:sz w:val="16"/>
        </w:rPr>
        <w:t xml:space="preserve">As noted, </w:t>
      </w:r>
      <w:r w:rsidRPr="00962993">
        <w:rPr>
          <w:rStyle w:val="Style13ptBold"/>
          <w:highlight w:val="cyan"/>
        </w:rPr>
        <w:t>antitrust and</w:t>
      </w:r>
      <w:r w:rsidRPr="00745529">
        <w:rPr>
          <w:rStyle w:val="Style13ptBold"/>
        </w:rPr>
        <w:t xml:space="preserve"> industry-specific </w:t>
      </w:r>
      <w:r w:rsidRPr="00962993">
        <w:rPr>
          <w:rStyle w:val="Style13ptBold"/>
          <w:highlight w:val="cyan"/>
        </w:rPr>
        <w:t>regulation are</w:t>
      </w:r>
      <w:r w:rsidRPr="00745529">
        <w:rPr>
          <w:rStyle w:val="Style13ptBold"/>
        </w:rPr>
        <w:t xml:space="preserve"> two </w:t>
      </w:r>
      <w:r w:rsidRPr="00962993">
        <w:rPr>
          <w:rStyle w:val="Emphasis"/>
          <w:highlight w:val="cyan"/>
        </w:rPr>
        <w:t>distinct means</w:t>
      </w:r>
      <w:r w:rsidRPr="00745529">
        <w:rPr>
          <w:rStyle w:val="Style13ptBold"/>
        </w:rPr>
        <w:t xml:space="preserve"> to achieve much the </w:t>
      </w:r>
      <w:r w:rsidRPr="00745529">
        <w:rPr>
          <w:rStyle w:val="Emphasis"/>
        </w:rPr>
        <w:t>same social goal</w:t>
      </w:r>
      <w:r w:rsidRPr="00745529">
        <w:rPr>
          <w:sz w:val="16"/>
        </w:rPr>
        <w:t xml:space="preserve"> - to protect consumers and encourage efficiencies in production and distribution. 38 </w:t>
      </w:r>
      <w:r w:rsidRPr="00745529">
        <w:rPr>
          <w:rStyle w:val="Style13ptBold"/>
        </w:rPr>
        <w:t xml:space="preserve">However, the two regimes are </w:t>
      </w:r>
      <w:r w:rsidRPr="00962993">
        <w:rPr>
          <w:rStyle w:val="Style13ptBold"/>
          <w:highlight w:val="cyan"/>
        </w:rPr>
        <w:t xml:space="preserve">by </w:t>
      </w:r>
      <w:r w:rsidRPr="00962993">
        <w:rPr>
          <w:rStyle w:val="Emphasis"/>
          <w:highlight w:val="cyan"/>
        </w:rPr>
        <w:t>no means interchangeable</w:t>
      </w:r>
      <w:r w:rsidRPr="00745529">
        <w:rPr>
          <w:rStyle w:val="Style13ptBold"/>
        </w:rPr>
        <w:t xml:space="preserve">, and the </w:t>
      </w:r>
      <w:r w:rsidRPr="00745529">
        <w:rPr>
          <w:rStyle w:val="Emphasis"/>
        </w:rPr>
        <w:t>choice</w:t>
      </w:r>
      <w:r w:rsidRPr="00745529">
        <w:rPr>
          <w:rStyle w:val="Style13ptBold"/>
        </w:rPr>
        <w:t xml:space="preserve"> between them is itself imbued with certain social </w:t>
      </w:r>
      <w:r w:rsidRPr="00745529">
        <w:rPr>
          <w:rStyle w:val="Emphasis"/>
        </w:rPr>
        <w:t>policy preferences</w:t>
      </w:r>
      <w:r w:rsidRPr="00745529">
        <w:rPr>
          <w:sz w:val="16"/>
        </w:rPr>
        <w:t xml:space="preserve">. 39 </w:t>
      </w:r>
    </w:p>
    <w:p w14:paraId="5EB2C417" w14:textId="77777777" w:rsidR="00745811" w:rsidRPr="00745529" w:rsidRDefault="00745811" w:rsidP="00745811">
      <w:pPr>
        <w:rPr>
          <w:sz w:val="16"/>
        </w:rPr>
      </w:pPr>
      <w:r w:rsidRPr="00745529">
        <w:rPr>
          <w:sz w:val="16"/>
        </w:rPr>
        <w:t xml:space="preserve">[FOOTNOTE] As then-Chief Judge Stephen Breyer stated, </w:t>
      </w:r>
      <w:r w:rsidRPr="00745529">
        <w:rPr>
          <w:rStyle w:val="Style13ptBold"/>
        </w:rPr>
        <w:t>while regulation and the antitrust laws "typically aim at similar goals</w:t>
      </w:r>
      <w:r w:rsidRPr="00745529">
        <w:rPr>
          <w:sz w:val="16"/>
        </w:rPr>
        <w:t xml:space="preserve"> - i.e., low and economically efficient prices, innovation, and efficient production methods," </w:t>
      </w:r>
      <w:r w:rsidRPr="00745529">
        <w:rPr>
          <w:rStyle w:val="Style13ptBold"/>
        </w:rPr>
        <w:t xml:space="preserve">regulation looks to achieve these goals </w:t>
      </w:r>
      <w:r w:rsidRPr="00745529">
        <w:rPr>
          <w:rStyle w:val="Emphasis"/>
        </w:rPr>
        <w:t>directly</w:t>
      </w:r>
      <w:r w:rsidRPr="00745529">
        <w:rPr>
          <w:rStyle w:val="Style13ptBold"/>
        </w:rPr>
        <w:t xml:space="preserve"> "through </w:t>
      </w:r>
      <w:r w:rsidRPr="00745529">
        <w:rPr>
          <w:rStyle w:val="Emphasis"/>
        </w:rPr>
        <w:t>rules</w:t>
      </w:r>
      <w:r w:rsidRPr="00745529">
        <w:rPr>
          <w:sz w:val="16"/>
        </w:rPr>
        <w:t xml:space="preserve"> and regulations; </w:t>
      </w:r>
      <w:r w:rsidRPr="00745529">
        <w:rPr>
          <w:rStyle w:val="Style13ptBold"/>
        </w:rPr>
        <w:t>[but] antitrust seeks to achieve them indirectly by promoting</w:t>
      </w:r>
      <w:r w:rsidRPr="00745529">
        <w:rPr>
          <w:sz w:val="16"/>
        </w:rPr>
        <w:t xml:space="preserve"> and preserving </w:t>
      </w:r>
      <w:r w:rsidRPr="00745529">
        <w:rPr>
          <w:rStyle w:val="Style13ptBold"/>
        </w:rPr>
        <w:t xml:space="preserve">a </w:t>
      </w:r>
      <w:r w:rsidRPr="00745529">
        <w:rPr>
          <w:rStyle w:val="Emphasis"/>
        </w:rPr>
        <w:t>process</w:t>
      </w:r>
      <w:r w:rsidRPr="00745529">
        <w:rPr>
          <w:sz w:val="16"/>
        </w:rPr>
        <w:t xml:space="preserve"> that tends to bring them about." Town of Concord, Mass. v. Bos. Edison Co., 915 F.2d 17, 22 (1st. Cir. 1990). [END FOOTNOTE]</w:t>
      </w:r>
    </w:p>
    <w:p w14:paraId="0B199E78" w14:textId="77777777" w:rsidR="00745811" w:rsidRDefault="00745811" w:rsidP="00745811">
      <w:pPr>
        <w:rPr>
          <w:sz w:val="16"/>
        </w:rPr>
      </w:pPr>
      <w:r w:rsidRPr="00962993">
        <w:rPr>
          <w:rStyle w:val="Style13ptBold"/>
          <w:highlight w:val="cyan"/>
        </w:rPr>
        <w:t>Antitrust</w:t>
      </w:r>
      <w:r w:rsidRPr="00745529">
        <w:rPr>
          <w:rStyle w:val="Style13ptBold"/>
        </w:rPr>
        <w:t xml:space="preserve"> law is an enforcement regime that </w:t>
      </w:r>
      <w:r w:rsidRPr="00962993">
        <w:rPr>
          <w:rStyle w:val="Style13ptBold"/>
          <w:highlight w:val="cyan"/>
        </w:rPr>
        <w:t xml:space="preserve">preserves competition across </w:t>
      </w:r>
      <w:r w:rsidRPr="00962993">
        <w:rPr>
          <w:rStyle w:val="Emphasis"/>
          <w:highlight w:val="cyan"/>
        </w:rPr>
        <w:t>all</w:t>
      </w:r>
      <w:r w:rsidRPr="00745529">
        <w:rPr>
          <w:rStyle w:val="Emphasis"/>
        </w:rPr>
        <w:t xml:space="preserve"> private </w:t>
      </w:r>
      <w:r w:rsidRPr="00962993">
        <w:rPr>
          <w:rStyle w:val="Emphasis"/>
          <w:highlight w:val="cyan"/>
        </w:rPr>
        <w:t>industries</w:t>
      </w:r>
      <w:r w:rsidRPr="00745529">
        <w:rPr>
          <w:rStyle w:val="Style13ptBold"/>
        </w:rPr>
        <w:t xml:space="preserve"> by condemning anticompetitive conduct only after it occurs</w:t>
      </w:r>
      <w:r w:rsidRPr="00745529">
        <w:rPr>
          <w:sz w:val="16"/>
        </w:rPr>
        <w:t xml:space="preserve">. 40 </w:t>
      </w:r>
      <w:r w:rsidRPr="00962993">
        <w:rPr>
          <w:rStyle w:val="Emphasis"/>
          <w:sz w:val="24"/>
          <w:szCs w:val="26"/>
          <w:highlight w:val="cyan"/>
        </w:rPr>
        <w:t>In contrast</w:t>
      </w:r>
      <w:r w:rsidRPr="00745529">
        <w:rPr>
          <w:rStyle w:val="Style13ptBold"/>
        </w:rPr>
        <w:t xml:space="preserve">, industrial </w:t>
      </w:r>
      <w:r w:rsidRPr="00962993">
        <w:rPr>
          <w:rStyle w:val="Style13ptBold"/>
          <w:highlight w:val="cyan"/>
        </w:rPr>
        <w:t>regulation is</w:t>
      </w:r>
      <w:r w:rsidRPr="00745529">
        <w:rPr>
          <w:rStyle w:val="Style13ptBold"/>
        </w:rPr>
        <w:t xml:space="preserve"> inherently </w:t>
      </w:r>
      <w:r w:rsidRPr="00962993">
        <w:rPr>
          <w:rStyle w:val="Style13ptBold"/>
          <w:highlight w:val="cyan"/>
        </w:rPr>
        <w:t>a</w:t>
      </w:r>
      <w:r w:rsidRPr="00745529">
        <w:rPr>
          <w:rStyle w:val="Style13ptBold"/>
        </w:rPr>
        <w:t xml:space="preserve"> social </w:t>
      </w:r>
      <w:r w:rsidRPr="00962993">
        <w:rPr>
          <w:rStyle w:val="Style13ptBold"/>
          <w:highlight w:val="cyan"/>
        </w:rPr>
        <w:t xml:space="preserve">admission that, </w:t>
      </w:r>
      <w:proofErr w:type="gramStart"/>
      <w:r w:rsidRPr="00962993">
        <w:rPr>
          <w:rStyle w:val="Style13ptBold"/>
          <w:highlight w:val="cyan"/>
        </w:rPr>
        <w:t xml:space="preserve">in a </w:t>
      </w:r>
      <w:r w:rsidRPr="00962993">
        <w:rPr>
          <w:rStyle w:val="Emphasis"/>
          <w:sz w:val="24"/>
          <w:szCs w:val="26"/>
          <w:highlight w:val="cyan"/>
        </w:rPr>
        <w:t>given</w:t>
      </w:r>
      <w:proofErr w:type="gramEnd"/>
      <w:r w:rsidRPr="00962993">
        <w:rPr>
          <w:rStyle w:val="Emphasis"/>
          <w:sz w:val="24"/>
          <w:szCs w:val="26"/>
          <w:highlight w:val="cyan"/>
        </w:rPr>
        <w:t xml:space="preserve"> industry</w:t>
      </w:r>
      <w:r w:rsidRPr="00745529">
        <w:rPr>
          <w:rStyle w:val="Style13ptBold"/>
        </w:rPr>
        <w:t xml:space="preserve">, market </w:t>
      </w:r>
      <w:r w:rsidRPr="00962993">
        <w:rPr>
          <w:rStyle w:val="Style13ptBold"/>
          <w:highlight w:val="cyan"/>
        </w:rPr>
        <w:t>forces are</w:t>
      </w:r>
      <w:r w:rsidRPr="00745529">
        <w:rPr>
          <w:rStyle w:val="Style13ptBold"/>
        </w:rPr>
        <w:t xml:space="preserve"> too </w:t>
      </w:r>
      <w:r w:rsidRPr="00962993">
        <w:rPr>
          <w:rStyle w:val="Style13ptBold"/>
          <w:highlight w:val="cyan"/>
        </w:rPr>
        <w:t>weak</w:t>
      </w:r>
      <w:r w:rsidRPr="00745529">
        <w:rPr>
          <w:rStyle w:val="Style13ptBold"/>
        </w:rPr>
        <w:t xml:space="preserve"> to produce the consumer benefits that are realized in competitive markets</w:t>
      </w:r>
      <w:r w:rsidRPr="00745529">
        <w:rPr>
          <w:sz w:val="16"/>
        </w:rPr>
        <w:t xml:space="preserve">. 41 </w:t>
      </w:r>
      <w:r w:rsidRPr="00745529">
        <w:rPr>
          <w:rStyle w:val="Style13ptBold"/>
        </w:rPr>
        <w:t xml:space="preserve">Therefore, </w:t>
      </w:r>
      <w:r w:rsidRPr="00962993">
        <w:rPr>
          <w:rStyle w:val="Style13ptBold"/>
          <w:highlight w:val="cyan"/>
        </w:rPr>
        <w:t xml:space="preserve">regulated industries are an </w:t>
      </w:r>
      <w:r w:rsidRPr="00962993">
        <w:rPr>
          <w:rStyle w:val="Emphasis"/>
          <w:sz w:val="24"/>
          <w:szCs w:val="26"/>
          <w:highlight w:val="cyan"/>
        </w:rPr>
        <w:t>exception to the economy at large</w:t>
      </w:r>
      <w:r w:rsidRPr="008C04DB">
        <w:rPr>
          <w:rStyle w:val="Style13ptBold"/>
          <w:sz w:val="24"/>
          <w:szCs w:val="26"/>
        </w:rPr>
        <w:t xml:space="preserve"> </w:t>
      </w:r>
      <w:r w:rsidRPr="00745529">
        <w:rPr>
          <w:rStyle w:val="Style13ptBold"/>
        </w:rPr>
        <w:t>and are subject to preemptive, regulatory rule that may actively engineer industry conduct far beyond that permitted under antitrust law</w:t>
      </w:r>
      <w:r w:rsidRPr="00745529">
        <w:rPr>
          <w:sz w:val="16"/>
        </w:rPr>
        <w:t>. 42</w:t>
      </w:r>
    </w:p>
    <w:p w14:paraId="70E11B96" w14:textId="77777777" w:rsidR="00745811" w:rsidRPr="003A7F11" w:rsidRDefault="00745811" w:rsidP="00745811">
      <w:pPr>
        <w:pStyle w:val="Heading4"/>
      </w:pPr>
      <w:bookmarkStart w:id="10" w:name="_Hlk93667132"/>
      <w:r>
        <w:t xml:space="preserve">Only antitrust threatens to morph into </w:t>
      </w:r>
      <w:r>
        <w:rPr>
          <w:u w:val="single"/>
        </w:rPr>
        <w:t>economy-wide national policy</w:t>
      </w:r>
      <w:r>
        <w:t>.</w:t>
      </w:r>
    </w:p>
    <w:p w14:paraId="06EC39F7" w14:textId="77777777" w:rsidR="00745811" w:rsidRPr="002D52E5" w:rsidRDefault="00745811" w:rsidP="00745811">
      <w:r>
        <w:t xml:space="preserve">Geoffrey A. </w:t>
      </w:r>
      <w:r w:rsidRPr="003C2822">
        <w:rPr>
          <w:rStyle w:val="Emphasis1"/>
        </w:rPr>
        <w:t>Manne 18</w:t>
      </w:r>
      <w:r>
        <w:t>, President and Founder International Center for Law &amp; Economics, “Why US Antitrust Law Should Not Emulate European Competition Policy,” ICLE, A Comparative Look at Competition Law Approaches to Monopoly and Abuse of Dominance in the US and EU Before the United States Senate Committee on the Judiciary Subcommittee on Antitrust, Competition Policy, and Consumer Rights, 12/19/18, https://www.judiciary.senate.gov/imo/media/doc/Manne%20Testimony.pdf</w:t>
      </w:r>
    </w:p>
    <w:bookmarkEnd w:id="10"/>
    <w:p w14:paraId="2F785E92" w14:textId="77777777" w:rsidR="00745811" w:rsidRPr="00F71787" w:rsidRDefault="00745811" w:rsidP="00745811">
      <w:pPr>
        <w:rPr>
          <w:rStyle w:val="Style13ptBold"/>
        </w:rPr>
      </w:pPr>
      <w:r w:rsidRPr="003E43BD">
        <w:rPr>
          <w:sz w:val="16"/>
        </w:rPr>
        <w:t xml:space="preserve">A. </w:t>
      </w:r>
      <w:r w:rsidRPr="00F71787">
        <w:rPr>
          <w:rStyle w:val="Style13ptBold"/>
        </w:rPr>
        <w:t>The European approach</w:t>
      </w:r>
      <w:r w:rsidRPr="003E43BD">
        <w:rPr>
          <w:sz w:val="16"/>
        </w:rPr>
        <w:t xml:space="preserve"> to Facebook and Google </w:t>
      </w:r>
      <w:r w:rsidRPr="00F71787">
        <w:rPr>
          <w:rStyle w:val="Style13ptBold"/>
        </w:rPr>
        <w:t xml:space="preserve">as </w:t>
      </w:r>
      <w:r w:rsidRPr="00F71787">
        <w:rPr>
          <w:rStyle w:val="Emphasis"/>
        </w:rPr>
        <w:t>cautionary tale</w:t>
      </w:r>
    </w:p>
    <w:p w14:paraId="37D0D677" w14:textId="77777777" w:rsidR="00745811" w:rsidRPr="00E01EEF" w:rsidRDefault="00745811" w:rsidP="00745811">
      <w:pPr>
        <w:rPr>
          <w:rStyle w:val="Emphasis"/>
        </w:rPr>
      </w:pPr>
      <w:r w:rsidRPr="0004373B">
        <w:rPr>
          <w:rStyle w:val="Style13ptBold"/>
        </w:rPr>
        <w:t xml:space="preserve">The question of </w:t>
      </w:r>
      <w:r w:rsidRPr="00962993">
        <w:rPr>
          <w:rStyle w:val="Style13ptBold"/>
          <w:highlight w:val="cyan"/>
        </w:rPr>
        <w:t>whether tech</w:t>
      </w:r>
      <w:r w:rsidRPr="00D4357D">
        <w:rPr>
          <w:rStyle w:val="Style13ptBold"/>
        </w:rPr>
        <w:t xml:space="preserve">nology platforms </w:t>
      </w:r>
      <w:r w:rsidRPr="00962993">
        <w:rPr>
          <w:rStyle w:val="Style13ptBold"/>
          <w:highlight w:val="cyan"/>
        </w:rPr>
        <w:t xml:space="preserve">should be </w:t>
      </w:r>
      <w:r w:rsidRPr="00962993">
        <w:rPr>
          <w:rStyle w:val="Emphasis"/>
          <w:highlight w:val="cyan"/>
        </w:rPr>
        <w:t>regulated</w:t>
      </w:r>
      <w:r w:rsidRPr="00D4357D">
        <w:rPr>
          <w:rStyle w:val="Style13ptBold"/>
        </w:rPr>
        <w:t xml:space="preserve"> (and why) </w:t>
      </w:r>
      <w:r w:rsidRPr="00962993">
        <w:rPr>
          <w:rStyle w:val="Style13ptBold"/>
          <w:highlight w:val="cyan"/>
        </w:rPr>
        <w:t>is</w:t>
      </w:r>
      <w:r w:rsidRPr="00D4357D">
        <w:rPr>
          <w:rStyle w:val="Style13ptBold"/>
        </w:rPr>
        <w:t xml:space="preserve"> a </w:t>
      </w:r>
      <w:r w:rsidRPr="00962993">
        <w:rPr>
          <w:rStyle w:val="Style13ptBold"/>
          <w:highlight w:val="cyan"/>
        </w:rPr>
        <w:t>contentious</w:t>
      </w:r>
      <w:r w:rsidRPr="00D4357D">
        <w:rPr>
          <w:rStyle w:val="Style13ptBold"/>
        </w:rPr>
        <w:t xml:space="preserve"> one. </w:t>
      </w:r>
      <w:r w:rsidRPr="00962993">
        <w:rPr>
          <w:rStyle w:val="Style13ptBold"/>
          <w:highlight w:val="cyan"/>
        </w:rPr>
        <w:t>But</w:t>
      </w:r>
      <w:r w:rsidRPr="00D4357D">
        <w:rPr>
          <w:rStyle w:val="Style13ptBold"/>
        </w:rPr>
        <w:t xml:space="preserve"> whatever the political, economic, or social rationale impelling </w:t>
      </w:r>
      <w:r w:rsidRPr="00D4357D">
        <w:rPr>
          <w:rStyle w:val="Emphasis"/>
        </w:rPr>
        <w:t>regulation</w:t>
      </w:r>
      <w:r w:rsidRPr="003E43BD">
        <w:rPr>
          <w:sz w:val="16"/>
        </w:rPr>
        <w:t xml:space="preserve">, </w:t>
      </w:r>
      <w:r w:rsidRPr="00962993">
        <w:rPr>
          <w:rStyle w:val="Style13ptBold"/>
          <w:highlight w:val="cyan"/>
        </w:rPr>
        <w:t>it remains a crucial</w:t>
      </w:r>
      <w:r w:rsidRPr="00D4357D">
        <w:rPr>
          <w:rStyle w:val="Style13ptBold"/>
        </w:rPr>
        <w:t xml:space="preserve"> </w:t>
      </w:r>
      <w:r w:rsidRPr="00962993">
        <w:rPr>
          <w:rStyle w:val="Style13ptBold"/>
          <w:highlight w:val="cyan"/>
        </w:rPr>
        <w:t xml:space="preserve">question whether </w:t>
      </w:r>
      <w:r w:rsidRPr="00962993">
        <w:rPr>
          <w:rStyle w:val="Emphasis"/>
          <w:highlight w:val="cyan"/>
        </w:rPr>
        <w:t>antitrust</w:t>
      </w:r>
      <w:r w:rsidRPr="003E43BD">
        <w:rPr>
          <w:sz w:val="16"/>
        </w:rPr>
        <w:t xml:space="preserve"> — or competition policy implemented through other laws — </w:t>
      </w:r>
      <w:r w:rsidRPr="00962993">
        <w:rPr>
          <w:rStyle w:val="Style13ptBold"/>
          <w:highlight w:val="cyan"/>
        </w:rPr>
        <w:t xml:space="preserve">is the </w:t>
      </w:r>
      <w:r w:rsidRPr="00962993">
        <w:rPr>
          <w:rStyle w:val="Emphasis"/>
          <w:highlight w:val="cyan"/>
        </w:rPr>
        <w:t>proper</w:t>
      </w:r>
      <w:r w:rsidRPr="00D4357D">
        <w:rPr>
          <w:rStyle w:val="Emphasis"/>
        </w:rPr>
        <w:t xml:space="preserve"> regulatory </w:t>
      </w:r>
      <w:r w:rsidRPr="00962993">
        <w:rPr>
          <w:rStyle w:val="Emphasis"/>
          <w:highlight w:val="cyan"/>
        </w:rPr>
        <w:t>lever</w:t>
      </w:r>
      <w:r w:rsidRPr="00D4357D">
        <w:rPr>
          <w:rStyle w:val="Style13ptBold"/>
        </w:rPr>
        <w:t xml:space="preserve">. Despite many claims </w:t>
      </w:r>
      <w:r w:rsidRPr="00E01EEF">
        <w:rPr>
          <w:rStyle w:val="Style13ptBold"/>
        </w:rPr>
        <w:t>that European authorities</w:t>
      </w:r>
      <w:r w:rsidRPr="00E01EEF">
        <w:rPr>
          <w:sz w:val="16"/>
        </w:rPr>
        <w:t xml:space="preserve">, through their competition laws, </w:t>
      </w:r>
      <w:r w:rsidRPr="00E01EEF">
        <w:rPr>
          <w:rStyle w:val="Style13ptBold"/>
        </w:rPr>
        <w:t>have adopted a “</w:t>
      </w:r>
      <w:r w:rsidRPr="00E01EEF">
        <w:rPr>
          <w:rStyle w:val="Emphasis"/>
        </w:rPr>
        <w:t>better” approach toward regulating technology platforms</w:t>
      </w:r>
      <w:r w:rsidRPr="00E01EEF">
        <w:rPr>
          <w:rStyle w:val="Style13ptBold"/>
        </w:rPr>
        <w:t xml:space="preserve">, these claims are generally based on an </w:t>
      </w:r>
      <w:r w:rsidRPr="00E01EEF">
        <w:rPr>
          <w:rStyle w:val="Emphasis"/>
        </w:rPr>
        <w:t>a priori preference for the outcome</w:t>
      </w:r>
      <w:r w:rsidRPr="00E01EEF">
        <w:rPr>
          <w:rStyle w:val="Style13ptBold"/>
        </w:rPr>
        <w:t xml:space="preserve"> —</w:t>
      </w:r>
      <w:r w:rsidRPr="00E01EEF">
        <w:rPr>
          <w:sz w:val="16"/>
        </w:rPr>
        <w:t xml:space="preserve"> </w:t>
      </w:r>
      <w:r w:rsidRPr="00E01EEF">
        <w:rPr>
          <w:rStyle w:val="Style13ptBold"/>
        </w:rPr>
        <w:t xml:space="preserve">not on a careful assessment of the </w:t>
      </w:r>
      <w:r w:rsidRPr="00E01EEF">
        <w:rPr>
          <w:rStyle w:val="Emphasis"/>
        </w:rPr>
        <w:t>underlying legal interpretation</w:t>
      </w:r>
      <w:r w:rsidRPr="00E01EEF">
        <w:rPr>
          <w:rStyle w:val="Style13ptBold"/>
        </w:rPr>
        <w:t xml:space="preserve"> and its </w:t>
      </w:r>
      <w:r w:rsidRPr="00E01EEF">
        <w:rPr>
          <w:rStyle w:val="Emphasis"/>
        </w:rPr>
        <w:t>broader implications.</w:t>
      </w:r>
    </w:p>
    <w:p w14:paraId="61C05B62" w14:textId="77777777" w:rsidR="00745811" w:rsidRPr="00D4357D" w:rsidRDefault="00745811" w:rsidP="00745811">
      <w:pPr>
        <w:rPr>
          <w:rStyle w:val="Emphasis"/>
        </w:rPr>
      </w:pPr>
      <w:r w:rsidRPr="00E01EEF">
        <w:rPr>
          <w:sz w:val="16"/>
        </w:rPr>
        <w:t xml:space="preserve">Indeed, </w:t>
      </w:r>
      <w:r w:rsidRPr="00E01EEF">
        <w:rPr>
          <w:rStyle w:val="Style13ptBold"/>
        </w:rPr>
        <w:t>Europe’s</w:t>
      </w:r>
      <w:r w:rsidRPr="00E01EEF">
        <w:rPr>
          <w:sz w:val="16"/>
        </w:rPr>
        <w:t xml:space="preserve"> recent (and ongoing) </w:t>
      </w:r>
      <w:r w:rsidRPr="00E01EEF">
        <w:rPr>
          <w:rStyle w:val="Style13ptBold"/>
        </w:rPr>
        <w:t xml:space="preserve">experience with applying antitrust to both Facebook and Google </w:t>
      </w:r>
      <w:proofErr w:type="gramStart"/>
      <w:r w:rsidRPr="00E01EEF">
        <w:rPr>
          <w:rStyle w:val="Style13ptBold"/>
        </w:rPr>
        <w:t>presents</w:t>
      </w:r>
      <w:proofErr w:type="gramEnd"/>
      <w:r w:rsidRPr="00E01EEF">
        <w:rPr>
          <w:rStyle w:val="Style13ptBold"/>
        </w:rPr>
        <w:t xml:space="preserve"> a </w:t>
      </w:r>
      <w:r w:rsidRPr="00E01EEF">
        <w:rPr>
          <w:rStyle w:val="Emphasis"/>
        </w:rPr>
        <w:t>cautionary tale</w:t>
      </w:r>
      <w:r w:rsidRPr="00E01EEF">
        <w:rPr>
          <w:rStyle w:val="Style13ptBold"/>
        </w:rPr>
        <w:t>, not a model. As these examples</w:t>
      </w:r>
      <w:r w:rsidRPr="00E01EEF">
        <w:rPr>
          <w:sz w:val="16"/>
        </w:rPr>
        <w:t xml:space="preserve"> </w:t>
      </w:r>
      <w:r w:rsidRPr="00E01EEF">
        <w:rPr>
          <w:rStyle w:val="Style13ptBold"/>
        </w:rPr>
        <w:t xml:space="preserve">show, moving towards </w:t>
      </w:r>
      <w:r w:rsidRPr="00962993">
        <w:rPr>
          <w:rStyle w:val="Style13ptBold"/>
          <w:highlight w:val="cyan"/>
        </w:rPr>
        <w:t xml:space="preserve">a </w:t>
      </w:r>
      <w:r w:rsidRPr="00962993">
        <w:rPr>
          <w:rStyle w:val="Emphasis"/>
          <w:highlight w:val="cyan"/>
        </w:rPr>
        <w:t xml:space="preserve">more open-ended </w:t>
      </w:r>
      <w:r w:rsidRPr="00E01EEF">
        <w:rPr>
          <w:rStyle w:val="Emphasis"/>
        </w:rPr>
        <w:t xml:space="preserve">enforcement of </w:t>
      </w:r>
      <w:r w:rsidRPr="00962993">
        <w:rPr>
          <w:rStyle w:val="Emphasis"/>
          <w:highlight w:val="cyan"/>
        </w:rPr>
        <w:t>antitrust law</w:t>
      </w:r>
      <w:r w:rsidRPr="00D4357D">
        <w:rPr>
          <w:rStyle w:val="Emphasis"/>
        </w:rPr>
        <w:t xml:space="preserve"> </w:t>
      </w:r>
      <w:r w:rsidRPr="003E43BD">
        <w:rPr>
          <w:sz w:val="16"/>
        </w:rPr>
        <w:t>(potentially converging with EU competition law</w:t>
      </w:r>
      <w:r w:rsidRPr="00D4357D">
        <w:rPr>
          <w:rStyle w:val="Style13ptBold"/>
        </w:rPr>
        <w:t xml:space="preserve">) </w:t>
      </w:r>
      <w:r w:rsidRPr="00962993">
        <w:rPr>
          <w:rStyle w:val="Style13ptBold"/>
          <w:highlight w:val="cyan"/>
        </w:rPr>
        <w:t xml:space="preserve">entails </w:t>
      </w:r>
      <w:r w:rsidRPr="00962993">
        <w:rPr>
          <w:rStyle w:val="Emphasis"/>
          <w:highlight w:val="cyan"/>
        </w:rPr>
        <w:t>significant risks.</w:t>
      </w:r>
      <w:r w:rsidRPr="00D4357D">
        <w:rPr>
          <w:rStyle w:val="Emphasis"/>
        </w:rPr>
        <w:t xml:space="preserve"> </w:t>
      </w:r>
    </w:p>
    <w:p w14:paraId="2B7EBBBC" w14:textId="77777777" w:rsidR="00745811" w:rsidRPr="003E43BD" w:rsidRDefault="00745811" w:rsidP="00745811">
      <w:pPr>
        <w:rPr>
          <w:sz w:val="16"/>
        </w:rPr>
      </w:pPr>
      <w:r w:rsidRPr="003E43BD">
        <w:rPr>
          <w:sz w:val="16"/>
        </w:rPr>
        <w:t>1. Facebook</w:t>
      </w:r>
    </w:p>
    <w:p w14:paraId="37F4DBD0" w14:textId="77777777" w:rsidR="00745811" w:rsidRPr="003E43BD" w:rsidRDefault="00745811" w:rsidP="00745811">
      <w:pPr>
        <w:rPr>
          <w:sz w:val="16"/>
        </w:rPr>
      </w:pPr>
      <w:r w:rsidRPr="003E43BD">
        <w:rPr>
          <w:sz w:val="16"/>
        </w:rPr>
        <w:t xml:space="preserve">The German </w:t>
      </w:r>
      <w:proofErr w:type="spellStart"/>
      <w:r w:rsidRPr="003E43BD">
        <w:rPr>
          <w:sz w:val="16"/>
        </w:rPr>
        <w:t>Bundeskartellamt’s</w:t>
      </w:r>
      <w:proofErr w:type="spellEnd"/>
      <w:r w:rsidRPr="003E43BD">
        <w:rPr>
          <w:sz w:val="16"/>
        </w:rPr>
        <w:t xml:space="preserve"> (Federal Cartel Office, or “FCO”) ongoing Facebook investigation, for which an infringement decision is said to be in the pipeline,28 is a stark case of the unprincipled extension of antitrust to attempt to reach a politically favored result. Indeed, in contrast to the European Commission — which at least often mentions economic analysis in its decisions — the FCO did not include any economic analysis or an attempt to gauge the actual effects of the complained-of conduct on users in its preliminary assessment. The FCO’s investigation thus bears all the traits of consumer protection enforcement (which, in Europe at least, tends to rely upon bright-line rules and little analysis of effects) rather than competition scrutiny (which nominally entails at least some inquiry into to the economic effect of firms’ conduct). The crux of the case concerns Facebook’s collection of users’ personal data outside its site — data that is then merged with Facebook’s user profiles.29 The German competition agency asserts in its preliminary assessment that Facebook (which it “assumes… is dominant”) is “abusing this dominant position by making the use of its social network conditional on its being allowed to limitlessly amass every kind of data generated by using third-party websites and merge it with the user’s Facebook account.” 30 Note that the allegation on its face is not that Facebook forecloses other sites from amassing this external data, nor that its data collection amounts to anticompetitive harm (e.g., </w:t>
      </w:r>
      <w:proofErr w:type="spellStart"/>
      <w:r w:rsidRPr="003E43BD">
        <w:rPr>
          <w:sz w:val="16"/>
        </w:rPr>
        <w:t>supracompetitive</w:t>
      </w:r>
      <w:proofErr w:type="spellEnd"/>
      <w:r w:rsidRPr="003E43BD">
        <w:rPr>
          <w:sz w:val="16"/>
        </w:rPr>
        <w:t xml:space="preserve"> prices) to consumers. Rather, its allegation is that Facebook’s terms of service authorizing this data collection are simply not good for consumers, regardless of their acceptance of the terms, and thus constitute an abuse of dominance. “In the authority’s assessment, consumers must be given more control… and Facebook needs to provide [consumers] with suitable options to effectively limit this collection of data.” 31 The German competition authority is thus attempting to use its antitrust authority to impose on consumers (and Facebook) its idiosyncratic political preferences, in this case </w:t>
      </w:r>
      <w:proofErr w:type="gramStart"/>
      <w:r w:rsidRPr="003E43BD">
        <w:rPr>
          <w:sz w:val="16"/>
        </w:rPr>
        <w:t>with regard to</w:t>
      </w:r>
      <w:proofErr w:type="gramEnd"/>
      <w:r w:rsidRPr="003E43BD">
        <w:rPr>
          <w:sz w:val="16"/>
        </w:rPr>
        <w:t xml:space="preserve"> privacy. But turning voluntary contract terms that are not, in and of themselves, anticompetitive into an antitrust violation requires a remarkable and unprecedented sleight of hand. To begin with, the FCO asserts that this data — data collected from outside of Facebook — is “essential” for other social networks to compete with Facebook. But, despite asserting that its assessment is not based on how Facebook uses internal data collected from users’ interactions with Facebook directly, the FCO appears to convert this external data into an essentiality by condemning Facebook’s superior ability to combine it with its own internal data: Facebook has superior access to the personal data of its users and other </w:t>
      </w:r>
      <w:proofErr w:type="spellStart"/>
      <w:r w:rsidRPr="003E43BD">
        <w:rPr>
          <w:sz w:val="16"/>
        </w:rPr>
        <w:t>competitionrelevant</w:t>
      </w:r>
      <w:proofErr w:type="spellEnd"/>
      <w:r w:rsidRPr="003E43BD">
        <w:rPr>
          <w:sz w:val="16"/>
        </w:rPr>
        <w:t xml:space="preserve"> data. Because social networks are data-driven products, access to such data is an essential factor for competition in the market. The data are relevant for </w:t>
      </w:r>
      <w:proofErr w:type="gramStart"/>
      <w:r w:rsidRPr="003E43BD">
        <w:rPr>
          <w:sz w:val="16"/>
        </w:rPr>
        <w:t>both[</w:t>
      </w:r>
      <w:proofErr w:type="gramEnd"/>
      <w:r w:rsidRPr="003E43BD">
        <w:rPr>
          <w:sz w:val="16"/>
        </w:rPr>
        <w:t xml:space="preserve">] the product design and the possibility to </w:t>
      </w:r>
      <w:proofErr w:type="spellStart"/>
      <w:r w:rsidRPr="003E43BD">
        <w:rPr>
          <w:sz w:val="16"/>
        </w:rPr>
        <w:t>monetise</w:t>
      </w:r>
      <w:proofErr w:type="spellEnd"/>
      <w:r w:rsidRPr="003E43BD">
        <w:rPr>
          <w:sz w:val="16"/>
        </w:rPr>
        <w:t xml:space="preserve"> the service. If other companies lack access to comparable data resources, this can be an additional barrier to market entry.32 The effect of this is to condemn Facebook’s success — and even, perhaps, to end up demanding that Facebook share its internal data — without saying so outright. The reference to “comparable data resources” is an unmistakable nod to the essential facilities doctrine, which can require access to a firm’s competition-relevant inputs where comparable inputs cannot be obtained elsewhere. Here the FCO appears to be asserting that competitors’ effective use of external data is thwarted if they do not have comparable internal data with which to combine it. But, of course, Facebook has this data only </w:t>
      </w:r>
      <w:proofErr w:type="gramStart"/>
      <w:r w:rsidRPr="003E43BD">
        <w:rPr>
          <w:sz w:val="16"/>
        </w:rPr>
        <w:t>as a result of</w:t>
      </w:r>
      <w:proofErr w:type="gramEnd"/>
      <w:r w:rsidRPr="003E43BD">
        <w:rPr>
          <w:sz w:val="16"/>
        </w:rPr>
        <w:t xml:space="preserve"> its success in bringing users to its platform. And it would be the height of unmoored antitrust enforcement to demand that other social networks, which do not operate through Facebook (in contrast, say, to advertisers, who do reach consumers via Facebook), must have access to Facebook’s internal data simply to give them a leg up in competing with a more successful rival. And yet, that is precisely what the authority seems to be suggesting — just indirectly by purporting to rest its claim on access to external data (which, like Facebook, competing social networks certainly do try to use). Of course, lack of access to a successful company’s resources is a form of barrier to entry in every case where a challenger wishes to enter a market where existing firms are long established. The same argument that the FCO makes with respect to Facebook and data could be applied to any firm that has a strong reputation, significant brand value, substantial customer loyalty, or even large real estate holdings or an established line of credit with a bank. For antitrust to require competitor access to these resources would be to undermine completely the competitive market forces that antitrust is supposed to support. And yet the FCO does not — and cannot — distinguish these valuable types of capital from that of access to a large pool of self-generated consumer data. The FCO also alleges that Facebook’s “exploitative business terms”33 constitute an antitrust violation because “[t]he </w:t>
      </w:r>
      <w:proofErr w:type="gramStart"/>
      <w:r w:rsidRPr="003E43BD">
        <w:rPr>
          <w:sz w:val="16"/>
        </w:rPr>
        <w:t>damage</w:t>
      </w:r>
      <w:proofErr w:type="gramEnd"/>
      <w:r w:rsidRPr="003E43BD">
        <w:rPr>
          <w:sz w:val="16"/>
        </w:rPr>
        <w:t xml:space="preserve"> for the users lies in a loss of control: they are no longer able to control how their personal data are used.” 34 But the allegedly exploitative nature of this loss of control is a function of European data protection laws, not antitrust law. The FCO appears to convert the alleged data protection law violation into an antitrust offence because, [a]</w:t>
      </w:r>
      <w:proofErr w:type="spellStart"/>
      <w:r w:rsidRPr="003E43BD">
        <w:rPr>
          <w:sz w:val="16"/>
        </w:rPr>
        <w:t>ccording</w:t>
      </w:r>
      <w:proofErr w:type="spellEnd"/>
      <w:r w:rsidRPr="003E43BD">
        <w:rPr>
          <w:sz w:val="16"/>
        </w:rPr>
        <w:t xml:space="preserve"> to the authority’s preliminary assessment, when operating this business model Facebook, as a dominant company, must consider that its users cannot switch to other social networks. Participation in Facebook’s network is conditional on registration and unrestricted approval of its terms of service. Users are given the choice of either accepting the “whole package” or doing without the service.35 But because of the essentiality of Facebook’s internal data, this choice is alleged to be a false one. And thus consumers “have no option to avoid the merging of their data” 36 — a violation, the FCO asserts, of data protection law. In this way the FCO uses data protection law as a foothold to build a convoluted antitrust case that really amounts to nothing more than the condemnation of Facebook’s size and success. </w:t>
      </w:r>
    </w:p>
    <w:p w14:paraId="47A17D19" w14:textId="77777777" w:rsidR="00745811" w:rsidRPr="00E01EEF" w:rsidRDefault="00745811" w:rsidP="00745811">
      <w:pPr>
        <w:rPr>
          <w:rStyle w:val="Emphasis"/>
        </w:rPr>
      </w:pPr>
      <w:r w:rsidRPr="003E43BD">
        <w:rPr>
          <w:sz w:val="16"/>
        </w:rPr>
        <w:t xml:space="preserve">This is exactly the sort of uneasy </w:t>
      </w:r>
      <w:r w:rsidRPr="00E01EEF">
        <w:rPr>
          <w:rStyle w:val="Style13ptBold"/>
        </w:rPr>
        <w:t xml:space="preserve">merging of general </w:t>
      </w:r>
      <w:r w:rsidRPr="00E01EEF">
        <w:rPr>
          <w:rStyle w:val="Emphasis"/>
        </w:rPr>
        <w:t>social policy</w:t>
      </w:r>
      <w:r w:rsidRPr="00E01EEF">
        <w:rPr>
          <w:rStyle w:val="Style13ptBold"/>
        </w:rPr>
        <w:t xml:space="preserve"> and the tools of</w:t>
      </w:r>
      <w:r w:rsidRPr="00E01EEF">
        <w:rPr>
          <w:sz w:val="16"/>
        </w:rPr>
        <w:t xml:space="preserve"> </w:t>
      </w:r>
      <w:r w:rsidRPr="00E01EEF">
        <w:rPr>
          <w:rStyle w:val="Emphasis"/>
        </w:rPr>
        <w:t>competition policy</w:t>
      </w:r>
      <w:r w:rsidRPr="00E01EEF">
        <w:rPr>
          <w:sz w:val="16"/>
        </w:rPr>
        <w:t xml:space="preserve"> that </w:t>
      </w:r>
      <w:r w:rsidRPr="00E01EEF">
        <w:rPr>
          <w:rStyle w:val="Style13ptBold"/>
        </w:rPr>
        <w:t>is</w:t>
      </w:r>
      <w:r w:rsidRPr="00E01EEF">
        <w:rPr>
          <w:sz w:val="16"/>
        </w:rPr>
        <w:t xml:space="preserve"> so </w:t>
      </w:r>
      <w:r w:rsidRPr="00E01EEF">
        <w:rPr>
          <w:rStyle w:val="Emphasis"/>
        </w:rPr>
        <w:t>corrosive to the rule of law.</w:t>
      </w:r>
      <w:r w:rsidRPr="00E01EEF">
        <w:rPr>
          <w:sz w:val="16"/>
        </w:rPr>
        <w:t xml:space="preserve"> </w:t>
      </w:r>
      <w:r w:rsidRPr="00E01EEF">
        <w:rPr>
          <w:rStyle w:val="Emphasis"/>
        </w:rPr>
        <w:t>Using the language of antitrust</w:t>
      </w:r>
      <w:r w:rsidRPr="00E01EEF">
        <w:rPr>
          <w:sz w:val="16"/>
        </w:rPr>
        <w:t xml:space="preserve">, </w:t>
      </w:r>
      <w:r w:rsidRPr="00E01EEF">
        <w:rPr>
          <w:rStyle w:val="Style13ptBold"/>
        </w:rPr>
        <w:t>the FCO is basically making a case that Facebook should be subject to</w:t>
      </w:r>
      <w:r w:rsidRPr="00E01EEF">
        <w:rPr>
          <w:sz w:val="16"/>
        </w:rPr>
        <w:t xml:space="preserve"> </w:t>
      </w:r>
      <w:r w:rsidRPr="00E01EEF">
        <w:rPr>
          <w:rStyle w:val="Style13ptBold"/>
        </w:rPr>
        <w:t>competition law penalties for possessing more data than the FCO thinks is appropriate</w:t>
      </w:r>
      <w:r w:rsidRPr="00E01EEF">
        <w:rPr>
          <w:sz w:val="16"/>
        </w:rPr>
        <w:t xml:space="preserve">. </w:t>
      </w:r>
      <w:r w:rsidRPr="00962993">
        <w:rPr>
          <w:rStyle w:val="Style13ptBold"/>
          <w:highlight w:val="cyan"/>
        </w:rPr>
        <w:t xml:space="preserve">Perhaps there are violations under </w:t>
      </w:r>
      <w:r w:rsidRPr="00962993">
        <w:rPr>
          <w:rStyle w:val="Emphasis"/>
          <w:highlight w:val="cyan"/>
        </w:rPr>
        <w:t xml:space="preserve">other </w:t>
      </w:r>
      <w:r w:rsidRPr="00E01EEF">
        <w:rPr>
          <w:rStyle w:val="Emphasis"/>
        </w:rPr>
        <w:t>laws</w:t>
      </w:r>
      <w:r w:rsidRPr="00E01EEF">
        <w:rPr>
          <w:sz w:val="16"/>
        </w:rPr>
        <w:t xml:space="preserve"> — </w:t>
      </w:r>
      <w:r w:rsidRPr="00962993">
        <w:rPr>
          <w:rStyle w:val="Emphasis"/>
          <w:highlight w:val="cyan"/>
        </w:rPr>
        <w:t>data</w:t>
      </w:r>
      <w:r w:rsidRPr="00E01EEF">
        <w:rPr>
          <w:rStyle w:val="Emphasis"/>
        </w:rPr>
        <w:t xml:space="preserve"> security</w:t>
      </w:r>
      <w:r w:rsidRPr="00E01EEF">
        <w:rPr>
          <w:sz w:val="16"/>
        </w:rPr>
        <w:t xml:space="preserve"> </w:t>
      </w:r>
      <w:r w:rsidRPr="00962993">
        <w:rPr>
          <w:rStyle w:val="Style13ptBold"/>
          <w:highlight w:val="cyan"/>
        </w:rPr>
        <w:t>or</w:t>
      </w:r>
      <w:r w:rsidRPr="00962993">
        <w:rPr>
          <w:sz w:val="16"/>
          <w:highlight w:val="cyan"/>
        </w:rPr>
        <w:t xml:space="preserve"> </w:t>
      </w:r>
      <w:r w:rsidRPr="00962993">
        <w:rPr>
          <w:rStyle w:val="Emphasis"/>
          <w:highlight w:val="cyan"/>
        </w:rPr>
        <w:t>privacy laws</w:t>
      </w:r>
      <w:r w:rsidRPr="00E01EEF">
        <w:rPr>
          <w:sz w:val="16"/>
        </w:rPr>
        <w:t xml:space="preserve">, e.g. — </w:t>
      </w:r>
      <w:r w:rsidRPr="00962993">
        <w:rPr>
          <w:rStyle w:val="Style13ptBold"/>
          <w:highlight w:val="cyan"/>
        </w:rPr>
        <w:t>but</w:t>
      </w:r>
      <w:r w:rsidRPr="00E01EEF">
        <w:rPr>
          <w:rStyle w:val="Style13ptBold"/>
        </w:rPr>
        <w:t xml:space="preserve"> nothing in the FCO’s discussion of its preliminary assessment suggests anything recognizable in the economic literature as an </w:t>
      </w:r>
      <w:r w:rsidRPr="00E01EEF">
        <w:rPr>
          <w:rStyle w:val="Emphasis"/>
        </w:rPr>
        <w:t>abuse of dominance.</w:t>
      </w:r>
    </w:p>
    <w:p w14:paraId="19490D50" w14:textId="77777777" w:rsidR="00745811" w:rsidRPr="003E43BD" w:rsidRDefault="00745811" w:rsidP="00745811">
      <w:pPr>
        <w:rPr>
          <w:sz w:val="16"/>
        </w:rPr>
      </w:pPr>
      <w:r w:rsidRPr="00962993">
        <w:rPr>
          <w:rStyle w:val="Style13ptBold"/>
          <w:highlight w:val="cyan"/>
        </w:rPr>
        <w:t>The</w:t>
      </w:r>
      <w:r w:rsidRPr="00E01EEF">
        <w:rPr>
          <w:rStyle w:val="Style13ptBold"/>
        </w:rPr>
        <w:t xml:space="preserve"> FCO’s </w:t>
      </w:r>
      <w:r w:rsidRPr="00962993">
        <w:rPr>
          <w:rStyle w:val="Style13ptBold"/>
          <w:highlight w:val="cyan"/>
        </w:rPr>
        <w:t>approach would</w:t>
      </w:r>
      <w:r w:rsidRPr="00E01EEF">
        <w:rPr>
          <w:rStyle w:val="Style13ptBold"/>
        </w:rPr>
        <w:t xml:space="preserve"> </w:t>
      </w:r>
      <w:r w:rsidRPr="00E01EEF">
        <w:rPr>
          <w:rStyle w:val="Emphasis"/>
        </w:rPr>
        <w:t xml:space="preserve">dramatically </w:t>
      </w:r>
      <w:r w:rsidRPr="00962993">
        <w:rPr>
          <w:rStyle w:val="Emphasis"/>
          <w:highlight w:val="cyan"/>
        </w:rPr>
        <w:t>expand the scope</w:t>
      </w:r>
      <w:r w:rsidRPr="00962993">
        <w:rPr>
          <w:sz w:val="16"/>
          <w:highlight w:val="cyan"/>
        </w:rPr>
        <w:t xml:space="preserve"> </w:t>
      </w:r>
      <w:r w:rsidRPr="00962993">
        <w:rPr>
          <w:rStyle w:val="Style13ptBold"/>
          <w:highlight w:val="cyan"/>
        </w:rPr>
        <w:t>of</w:t>
      </w:r>
      <w:r w:rsidRPr="00E01EEF">
        <w:rPr>
          <w:rStyle w:val="Style13ptBold"/>
        </w:rPr>
        <w:t xml:space="preserve"> German</w:t>
      </w:r>
      <w:r w:rsidRPr="00E01EEF">
        <w:rPr>
          <w:sz w:val="16"/>
        </w:rPr>
        <w:t xml:space="preserve"> (and possibly European) </w:t>
      </w:r>
      <w:r w:rsidRPr="00962993">
        <w:rPr>
          <w:rStyle w:val="Style13ptBold"/>
          <w:highlight w:val="cyan"/>
        </w:rPr>
        <w:t>competition law</w:t>
      </w:r>
      <w:r w:rsidRPr="00E01EEF">
        <w:rPr>
          <w:sz w:val="16"/>
        </w:rPr>
        <w:t xml:space="preserve">. As some commentators have observed, any dominant company that infringes any legal obligation aimed at protecting consumers — regardless of whether the violation </w:t>
      </w:r>
      <w:proofErr w:type="gramStart"/>
      <w:r w:rsidRPr="00E01EEF">
        <w:rPr>
          <w:sz w:val="16"/>
        </w:rPr>
        <w:t>actually results</w:t>
      </w:r>
      <w:proofErr w:type="gramEnd"/>
      <w:r w:rsidRPr="00E01EEF">
        <w:rPr>
          <w:sz w:val="16"/>
        </w:rPr>
        <w:t xml:space="preserve"> from the absence of competition, results in cognizable anticompetitive effects, or extends the company’s dominance — could be found to infringe competition law.37</w:t>
      </w:r>
    </w:p>
    <w:p w14:paraId="229078C0" w14:textId="77777777" w:rsidR="00745811" w:rsidRPr="0071548A" w:rsidRDefault="00745811" w:rsidP="00745811">
      <w:pPr>
        <w:rPr>
          <w:sz w:val="16"/>
        </w:rPr>
      </w:pPr>
      <w:r w:rsidRPr="003E43BD">
        <w:rPr>
          <w:sz w:val="16"/>
        </w:rPr>
        <w:t xml:space="preserve">Although particularly egregious here, the FCO’s efforts to reach beyond the limited constraints of competition law are not new. Starting in 2017, the FCO has been progressively urging for expansion of its powers into a broader consumer protection set of tools.38 Thus, even if it is unsuccessful in building its case under the current state of the law, the FCO is laying the foundations for convincing the German legislature why it needs vast new powers to combine consumer protection and competition into a single regulatory authority. Notably, even the US </w:t>
      </w:r>
      <w:r w:rsidRPr="0071548A">
        <w:rPr>
          <w:sz w:val="16"/>
        </w:rPr>
        <w:t xml:space="preserve">Federal Trade Commission (FTC) — which has both consumer protection and competition mandates — treats these missions </w:t>
      </w:r>
      <w:proofErr w:type="gramStart"/>
      <w:r w:rsidRPr="0071548A">
        <w:rPr>
          <w:sz w:val="16"/>
        </w:rPr>
        <w:t>separately, and</w:t>
      </w:r>
      <w:proofErr w:type="gramEnd"/>
      <w:r w:rsidRPr="0071548A">
        <w:rPr>
          <w:sz w:val="16"/>
        </w:rPr>
        <w:t xml:space="preserve"> regards competition cases to arise only under competition law, and not from the violation of specific consumer protection rules. </w:t>
      </w:r>
    </w:p>
    <w:p w14:paraId="1B752A8E" w14:textId="77777777" w:rsidR="00745811" w:rsidRPr="003E43BD" w:rsidRDefault="00745811" w:rsidP="00745811">
      <w:pPr>
        <w:rPr>
          <w:rStyle w:val="Style13ptBold"/>
        </w:rPr>
      </w:pPr>
      <w:r w:rsidRPr="0071548A">
        <w:rPr>
          <w:rStyle w:val="Style13ptBold"/>
        </w:rPr>
        <w:t xml:space="preserve">The implications of this approach are obvious. </w:t>
      </w:r>
      <w:r w:rsidRPr="00E01EEF">
        <w:rPr>
          <w:rStyle w:val="Style13ptBold"/>
        </w:rPr>
        <w:t xml:space="preserve">If competition law is </w:t>
      </w:r>
      <w:r w:rsidRPr="00E01EEF">
        <w:rPr>
          <w:rStyle w:val="Emphasis"/>
        </w:rPr>
        <w:t>unconstrained</w:t>
      </w:r>
      <w:r w:rsidRPr="00E01EEF">
        <w:rPr>
          <w:rStyle w:val="Style13ptBold"/>
        </w:rPr>
        <w:t xml:space="preserve"> on its own terms</w:t>
      </w:r>
      <w:r w:rsidRPr="00E01EEF">
        <w:rPr>
          <w:sz w:val="16"/>
        </w:rPr>
        <w:t xml:space="preserve"> — </w:t>
      </w:r>
      <w:r w:rsidRPr="00E01EEF">
        <w:rPr>
          <w:rStyle w:val="Style13ptBold"/>
        </w:rPr>
        <w:t>that is</w:t>
      </w:r>
      <w:r w:rsidRPr="00E01EEF">
        <w:rPr>
          <w:sz w:val="16"/>
        </w:rPr>
        <w:t xml:space="preserve">, it </w:t>
      </w:r>
      <w:r w:rsidRPr="00E01EEF">
        <w:rPr>
          <w:rStyle w:val="Emphasis"/>
        </w:rPr>
        <w:t>unmoored</w:t>
      </w:r>
      <w:r w:rsidRPr="00E01EEF">
        <w:rPr>
          <w:sz w:val="16"/>
        </w:rPr>
        <w:t xml:space="preserve"> </w:t>
      </w:r>
      <w:r w:rsidRPr="00E01EEF">
        <w:rPr>
          <w:rStyle w:val="Style13ptBold"/>
        </w:rPr>
        <w:t>from</w:t>
      </w:r>
      <w:r w:rsidRPr="00E01EEF">
        <w:rPr>
          <w:sz w:val="16"/>
        </w:rPr>
        <w:t xml:space="preserve"> a set of subject-specific </w:t>
      </w:r>
      <w:r w:rsidRPr="00E01EEF">
        <w:rPr>
          <w:rStyle w:val="Emphasis"/>
        </w:rPr>
        <w:t>constraints</w:t>
      </w:r>
      <w:r w:rsidRPr="00E01EEF">
        <w:rPr>
          <w:sz w:val="16"/>
        </w:rPr>
        <w:t xml:space="preserve"> </w:t>
      </w:r>
      <w:r w:rsidRPr="00E01EEF">
        <w:rPr>
          <w:rStyle w:val="Style13ptBold"/>
        </w:rPr>
        <w:t>imposed by courts and legislatures</w:t>
      </w:r>
      <w:r w:rsidRPr="0071548A">
        <w:rPr>
          <w:sz w:val="16"/>
        </w:rPr>
        <w:t xml:space="preserve"> </w:t>
      </w:r>
      <w:r w:rsidRPr="0071548A">
        <w:rPr>
          <w:rStyle w:val="Style13ptBold"/>
        </w:rPr>
        <w:t xml:space="preserve">— it </w:t>
      </w:r>
      <w:r w:rsidRPr="00962993">
        <w:rPr>
          <w:rStyle w:val="Style13ptBold"/>
          <w:highlight w:val="cyan"/>
        </w:rPr>
        <w:t xml:space="preserve">threatens to become a </w:t>
      </w:r>
      <w:r w:rsidRPr="00962993">
        <w:rPr>
          <w:rStyle w:val="Emphasis"/>
          <w:highlight w:val="cyan"/>
        </w:rPr>
        <w:t>large</w:t>
      </w:r>
      <w:r w:rsidRPr="00962993">
        <w:rPr>
          <w:rStyle w:val="Style13ptBold"/>
          <w:highlight w:val="cyan"/>
        </w:rPr>
        <w:t xml:space="preserve">, </w:t>
      </w:r>
      <w:r w:rsidRPr="00962993">
        <w:rPr>
          <w:rStyle w:val="Emphasis"/>
          <w:highlight w:val="cyan"/>
        </w:rPr>
        <w:t>sprawling</w:t>
      </w:r>
      <w:r w:rsidRPr="00962993">
        <w:rPr>
          <w:sz w:val="16"/>
          <w:highlight w:val="cyan"/>
        </w:rPr>
        <w:t xml:space="preserve">, </w:t>
      </w:r>
      <w:r w:rsidRPr="00962993">
        <w:rPr>
          <w:rStyle w:val="Emphasis"/>
          <w:sz w:val="24"/>
          <w:szCs w:val="24"/>
          <w:highlight w:val="cyan"/>
        </w:rPr>
        <w:t>economy-wide set of regulations</w:t>
      </w:r>
      <w:r w:rsidRPr="00962993">
        <w:rPr>
          <w:sz w:val="16"/>
          <w:highlight w:val="cyan"/>
        </w:rPr>
        <w:t xml:space="preserve"> </w:t>
      </w:r>
      <w:r w:rsidRPr="00962993">
        <w:rPr>
          <w:rStyle w:val="Style13ptBold"/>
          <w:highlight w:val="cyan"/>
        </w:rPr>
        <w:t>that</w:t>
      </w:r>
      <w:r w:rsidRPr="0071548A">
        <w:rPr>
          <w:rStyle w:val="Style13ptBold"/>
        </w:rPr>
        <w:t xml:space="preserve"> </w:t>
      </w:r>
      <w:r w:rsidRPr="00962993">
        <w:rPr>
          <w:rStyle w:val="Style13ptBold"/>
          <w:highlight w:val="cyan"/>
        </w:rPr>
        <w:t>resembles</w:t>
      </w:r>
      <w:r w:rsidRPr="003E43BD">
        <w:rPr>
          <w:rStyle w:val="Style13ptBold"/>
        </w:rPr>
        <w:t xml:space="preserve"> more closely a </w:t>
      </w:r>
      <w:r w:rsidRPr="00962993">
        <w:rPr>
          <w:rStyle w:val="Emphasis"/>
          <w:highlight w:val="cyan"/>
        </w:rPr>
        <w:t>national industrial policy</w:t>
      </w:r>
      <w:r w:rsidRPr="003E43BD">
        <w:rPr>
          <w:sz w:val="16"/>
        </w:rPr>
        <w:t xml:space="preserve">. The merits or demerits of </w:t>
      </w:r>
      <w:proofErr w:type="gramStart"/>
      <w:r w:rsidRPr="003E43BD">
        <w:rPr>
          <w:sz w:val="16"/>
        </w:rPr>
        <w:t>actually having</w:t>
      </w:r>
      <w:proofErr w:type="gramEnd"/>
      <w:r w:rsidRPr="003E43BD">
        <w:rPr>
          <w:sz w:val="16"/>
        </w:rPr>
        <w:t xml:space="preserve"> an economywide industrial policy </w:t>
      </w:r>
      <w:r w:rsidRPr="00E01EEF">
        <w:rPr>
          <w:sz w:val="16"/>
        </w:rPr>
        <w:t>aside</w:t>
      </w:r>
      <w:r w:rsidRPr="00E01EEF">
        <w:rPr>
          <w:rStyle w:val="Style13ptBold"/>
        </w:rPr>
        <w:t xml:space="preserve">, it is unquestionably a </w:t>
      </w:r>
      <w:r w:rsidRPr="00E01EEF">
        <w:rPr>
          <w:rStyle w:val="Emphasis"/>
        </w:rPr>
        <w:t>bastardization of antitrust law</w:t>
      </w:r>
      <w:r w:rsidRPr="00E01EEF">
        <w:rPr>
          <w:sz w:val="16"/>
        </w:rPr>
        <w:t xml:space="preserve"> </w:t>
      </w:r>
      <w:r w:rsidRPr="00E01EEF">
        <w:rPr>
          <w:rStyle w:val="Style13ptBold"/>
        </w:rPr>
        <w:t xml:space="preserve">to facilitate the imposition of policies from law and </w:t>
      </w:r>
      <w:r w:rsidRPr="00E01EEF">
        <w:rPr>
          <w:rStyle w:val="Emphasis"/>
        </w:rPr>
        <w:t>regulation outside of competition policy</w:t>
      </w:r>
      <w:r w:rsidRPr="00E01EEF">
        <w:rPr>
          <w:rStyle w:val="Style13ptBold"/>
        </w:rPr>
        <w:t>, in ways that of necessity will promote other polices at the very expense of competition.</w:t>
      </w:r>
    </w:p>
    <w:p w14:paraId="78EE4407" w14:textId="77777777" w:rsidR="00745811" w:rsidRPr="003E43BD" w:rsidRDefault="00745811" w:rsidP="00745811">
      <w:pPr>
        <w:rPr>
          <w:sz w:val="16"/>
        </w:rPr>
      </w:pPr>
      <w:r w:rsidRPr="003E43BD">
        <w:rPr>
          <w:sz w:val="16"/>
        </w:rPr>
        <w:t>And, although this is a German case, its antecedents in the prevailing orthodoxy of EU law are not hard to recognize. Though the Commission frequently makes noises about conducting an economic analysis, as I discuss below, the EU’s competition process is, at root, a political one. As such, a tremendous amount of leeway is afforded to EU competition regulators. This makes sense, on its own terms: the Commission is, after all, a policy-making body directly responsive to the policy preferences of the President of the European Commission.39 While the Commission may sometimes cite to economics in its decisions, it fundamentally structures its activities in a way that affords it a large degree of policy-making discretion.</w:t>
      </w:r>
    </w:p>
    <w:p w14:paraId="67B4B474" w14:textId="77777777" w:rsidR="00745811" w:rsidRDefault="00745811" w:rsidP="00745811">
      <w:pPr>
        <w:rPr>
          <w:sz w:val="16"/>
        </w:rPr>
      </w:pPr>
      <w:r w:rsidRPr="003E43BD">
        <w:rPr>
          <w:sz w:val="16"/>
        </w:rPr>
        <w:t xml:space="preserve">The </w:t>
      </w:r>
      <w:proofErr w:type="spellStart"/>
      <w:r w:rsidRPr="003E43BD">
        <w:rPr>
          <w:sz w:val="16"/>
        </w:rPr>
        <w:t>Bundeskartellamt’s</w:t>
      </w:r>
      <w:proofErr w:type="spellEnd"/>
      <w:r w:rsidRPr="003E43BD">
        <w:rPr>
          <w:sz w:val="16"/>
        </w:rPr>
        <w:t xml:space="preserve"> action, although specific to Germany, makes (unfortunate) sense against this backdrop. Where, unlike in the US, antitrust enforcement is viewed as a political function of the state, regulators administering competition policy can surely be relied upon to turn it into a general regulatory apparatus, as much as possible. </w:t>
      </w:r>
      <w:r w:rsidRPr="003E43BD">
        <w:rPr>
          <w:rStyle w:val="Style13ptBold"/>
        </w:rPr>
        <w:t>While this is precisely what some advocates seem to want for US antitrust, doing so entails enormous risk and the potential agglomeration of massive political power outside of our democratically elected branch of government.</w:t>
      </w:r>
      <w:r w:rsidRPr="003E43BD">
        <w:rPr>
          <w:sz w:val="16"/>
        </w:rPr>
        <w:t xml:space="preserve"> </w:t>
      </w:r>
    </w:p>
    <w:p w14:paraId="1A7BC658" w14:textId="77777777" w:rsidR="00745811" w:rsidRPr="00632CD7" w:rsidRDefault="00745811" w:rsidP="00745811">
      <w:pPr>
        <w:pStyle w:val="Heading4"/>
        <w:rPr>
          <w:u w:val="single"/>
        </w:rPr>
      </w:pPr>
      <w:bookmarkStart w:id="11" w:name="_Hlk93667138"/>
      <w:r w:rsidRPr="00F17CBA">
        <w:t>3---</w:t>
      </w:r>
      <w:r>
        <w:rPr>
          <w:u w:val="single"/>
        </w:rPr>
        <w:t>Uncertainty</w:t>
      </w:r>
      <w:r w:rsidRPr="00F17CBA">
        <w:t>---</w:t>
      </w:r>
      <w:r>
        <w:rPr>
          <w:u w:val="single"/>
        </w:rPr>
        <w:t>abrupt</w:t>
      </w:r>
      <w:r>
        <w:t xml:space="preserve"> expansion of antitrust generates </w:t>
      </w:r>
      <w:r>
        <w:rPr>
          <w:u w:val="single"/>
        </w:rPr>
        <w:t>major uncertainty</w:t>
      </w:r>
      <w:r>
        <w:t xml:space="preserve"> that disrupts </w:t>
      </w:r>
      <w:r>
        <w:rPr>
          <w:u w:val="single"/>
        </w:rPr>
        <w:t>business planning.</w:t>
      </w:r>
    </w:p>
    <w:p w14:paraId="1974EFA5" w14:textId="77777777" w:rsidR="00745811" w:rsidRPr="00745529" w:rsidRDefault="00745811" w:rsidP="00745811">
      <w:r w:rsidRPr="00745529">
        <w:t xml:space="preserve">Alden F. </w:t>
      </w:r>
      <w:r w:rsidRPr="00745529">
        <w:rPr>
          <w:rStyle w:val="Emphasis1"/>
        </w:rPr>
        <w:t>Abbott 21</w:t>
      </w:r>
      <w:r w:rsidRPr="00745529">
        <w:t xml:space="preserve">, Senior Research Fellow at the </w:t>
      </w:r>
      <w:proofErr w:type="spellStart"/>
      <w:r w:rsidRPr="00745529">
        <w:t>Mercatus</w:t>
      </w:r>
      <w:proofErr w:type="spellEnd"/>
      <w:r w:rsidRPr="00745529">
        <w:t xml:space="preserve"> Center of George Mason University, J.D. from Harvard Law School and M.A. in Economics from Georgetown University, “Competition Policy Challenges for a New U.S. Administration: Is </w:t>
      </w:r>
      <w:proofErr w:type="gramStart"/>
      <w:r w:rsidRPr="00745529">
        <w:t>The</w:t>
      </w:r>
      <w:proofErr w:type="gramEnd"/>
      <w:r w:rsidRPr="00745529">
        <w:t xml:space="preserve"> Past Prologue?”, Concurrences: Antitrust Publications &amp; Events, February 2021, https://www.concurrences.com/en/review/issues/no-1-2021/on-topic/the-new-us-antitrust-administration-en</w:t>
      </w:r>
    </w:p>
    <w:bookmarkEnd w:id="11"/>
    <w:p w14:paraId="361A3FF8" w14:textId="77777777" w:rsidR="00745811" w:rsidRPr="00745529" w:rsidRDefault="00745811" w:rsidP="00745811">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13ptBold"/>
        </w:rPr>
        <w:t>the HJSMR proposes taking a highly regulatory approach to digital platforms, including imposing “[s]</w:t>
      </w:r>
      <w:proofErr w:type="spellStart"/>
      <w:r w:rsidRPr="00745529">
        <w:rPr>
          <w:rStyle w:val="Style13ptBold"/>
        </w:rPr>
        <w:t>tructural</w:t>
      </w:r>
      <w:proofErr w:type="spellEnd"/>
      <w:r w:rsidRPr="00745529">
        <w:rPr>
          <w:rStyle w:val="Style13ptBold"/>
        </w:rPr>
        <w:t xml:space="preserve"> separations and prohibitions of certain dominant platforms from operating in adjacent lines of business.”</w:t>
      </w:r>
      <w:r w:rsidRPr="00745529">
        <w:rPr>
          <w:sz w:val="16"/>
        </w:rPr>
        <w:t xml:space="preserve"> [14] The WCEGR also endorses the use of rulemaking (and</w:t>
      </w:r>
      <w:proofErr w:type="gramStart"/>
      <w:r w:rsidRPr="00745529">
        <w:rPr>
          <w:sz w:val="16"/>
        </w:rPr>
        <w:t>, in particular, FTC</w:t>
      </w:r>
      <w:proofErr w:type="gramEnd"/>
      <w:r w:rsidRPr="00745529">
        <w:rPr>
          <w:sz w:val="16"/>
        </w:rPr>
        <w:t xml:space="preserve"> rulemaking) to tackle significant problems of competition. [15] </w:t>
      </w:r>
      <w:r w:rsidRPr="00962993">
        <w:rPr>
          <w:rStyle w:val="Emphasis"/>
          <w:highlight w:val="cyan"/>
        </w:rPr>
        <w:t>Rushing into</w:t>
      </w:r>
      <w:r w:rsidRPr="00962993">
        <w:rPr>
          <w:rStyle w:val="Style13ptBold"/>
          <w:highlight w:val="cyan"/>
        </w:rPr>
        <w:t xml:space="preserve"> rulemakings</w:t>
      </w:r>
      <w:r w:rsidRPr="00745529">
        <w:rPr>
          <w:rStyle w:val="Style13ptBold"/>
        </w:rPr>
        <w:t xml:space="preserve"> on platforms (especially without a clear showing of market failure) </w:t>
      </w:r>
      <w:r w:rsidRPr="00962993">
        <w:rPr>
          <w:rStyle w:val="Style13ptBold"/>
          <w:highlight w:val="cyan"/>
        </w:rPr>
        <w:t xml:space="preserve">poses </w:t>
      </w:r>
      <w:r w:rsidRPr="00962993">
        <w:rPr>
          <w:rStyle w:val="Emphasis"/>
          <w:highlight w:val="cyan"/>
        </w:rPr>
        <w:t>major risks</w:t>
      </w:r>
      <w:r w:rsidRPr="00745529">
        <w:rPr>
          <w:rStyle w:val="Style13ptBold"/>
        </w:rPr>
        <w:t xml:space="preserve">, however, </w:t>
      </w:r>
      <w:r w:rsidRPr="00962993">
        <w:rPr>
          <w:rStyle w:val="Style13ptBold"/>
          <w:highlight w:val="cyan"/>
        </w:rPr>
        <w:t>including</w:t>
      </w:r>
      <w:proofErr w:type="gramStart"/>
      <w:r w:rsidRPr="00745529">
        <w:rPr>
          <w:rStyle w:val="Style13ptBold"/>
        </w:rPr>
        <w:t>, in particular, the</w:t>
      </w:r>
      <w:proofErr w:type="gramEnd"/>
      <w:r w:rsidRPr="00745529">
        <w:rPr>
          <w:rStyle w:val="Style13ptBold"/>
        </w:rPr>
        <w:t xml:space="preserve"> creation of </w:t>
      </w:r>
      <w:r w:rsidRPr="00962993">
        <w:rPr>
          <w:rStyle w:val="Emphasis"/>
          <w:highlight w:val="cyan"/>
        </w:rPr>
        <w:t>disincentives to invest</w:t>
      </w:r>
      <w:r w:rsidRPr="00745529">
        <w:rPr>
          <w:rStyle w:val="Style13ptBold"/>
        </w:rPr>
        <w:t xml:space="preserve"> in platform-specific innovation; </w:t>
      </w:r>
      <w:r w:rsidRPr="00962993">
        <w:rPr>
          <w:rStyle w:val="Style13ptBold"/>
          <w:highlight w:val="cyan"/>
        </w:rPr>
        <w:t>and</w:t>
      </w:r>
      <w:r w:rsidRPr="00745529">
        <w:rPr>
          <w:rStyle w:val="Style13ptBold"/>
        </w:rPr>
        <w:t xml:space="preserve"> the </w:t>
      </w:r>
      <w:r w:rsidRPr="00962993">
        <w:rPr>
          <w:rStyle w:val="Emphasis"/>
          <w:highlight w:val="cyan"/>
        </w:rPr>
        <w:t>interference</w:t>
      </w:r>
      <w:r w:rsidRPr="00962993">
        <w:rPr>
          <w:rStyle w:val="Style13ptBold"/>
          <w:highlight w:val="cyan"/>
        </w:rPr>
        <w:t xml:space="preserve"> with</w:t>
      </w:r>
      <w:r w:rsidRPr="00745529">
        <w:rPr>
          <w:rStyle w:val="Style13ptBold"/>
        </w:rPr>
        <w:t xml:space="preserve"> potential </w:t>
      </w:r>
      <w:r w:rsidRPr="00745529">
        <w:rPr>
          <w:rStyle w:val="Emphasis"/>
        </w:rPr>
        <w:t xml:space="preserve">efficiency-seeking </w:t>
      </w:r>
      <w:r w:rsidRPr="00962993">
        <w:rPr>
          <w:rStyle w:val="Emphasis"/>
          <w:highlight w:val="cyan"/>
        </w:rPr>
        <w:t>transactions</w:t>
      </w:r>
      <w:r w:rsidRPr="00745529">
        <w:rPr>
          <w:rStyle w:val="Style13ptBold"/>
        </w:rPr>
        <w:t xml:space="preserve"> by platform operators and suppliers of complements (</w:t>
      </w:r>
      <w:r w:rsidRPr="00962993">
        <w:rPr>
          <w:rStyle w:val="Style13ptBold"/>
          <w:highlight w:val="cyan"/>
        </w:rPr>
        <w:t>in light of</w:t>
      </w:r>
      <w:r w:rsidRPr="00745529">
        <w:rPr>
          <w:rStyle w:val="Style13ptBold"/>
        </w:rPr>
        <w:t xml:space="preserve"> </w:t>
      </w:r>
      <w:r w:rsidRPr="00745529">
        <w:rPr>
          <w:rStyle w:val="Emphasis"/>
        </w:rPr>
        <w:t xml:space="preserve">inevitable government </w:t>
      </w:r>
      <w:r w:rsidRPr="00962993">
        <w:rPr>
          <w:rStyle w:val="Emphasis"/>
          <w:highlight w:val="cyan"/>
        </w:rPr>
        <w:t>second-guessing</w:t>
      </w:r>
      <w:r w:rsidRPr="00745529">
        <w:rPr>
          <w:rStyle w:val="Style13ptBold"/>
        </w:rPr>
        <w:t xml:space="preserve"> of platform-related business decision-making)</w:t>
      </w:r>
      <w:r w:rsidRPr="00745529">
        <w:rPr>
          <w:sz w:val="16"/>
        </w:rPr>
        <w:t>. The JBA antitrust team may wish to keep such potential costs in mind in setting competition policy vis-à-vis digital platforms.</w:t>
      </w:r>
    </w:p>
    <w:p w14:paraId="2814DB52" w14:textId="77777777" w:rsidR="00745811" w:rsidRPr="00745529" w:rsidRDefault="00745811" w:rsidP="00745811">
      <w:pPr>
        <w:rPr>
          <w:sz w:val="16"/>
        </w:rPr>
      </w:pPr>
      <w:r w:rsidRPr="00745529">
        <w:rPr>
          <w:sz w:val="16"/>
        </w:rPr>
        <w:t xml:space="preserve">13. </w:t>
      </w:r>
      <w:r w:rsidRPr="00745529">
        <w:rPr>
          <w:rStyle w:val="Style13ptBold"/>
        </w:rPr>
        <w:t>To address the perceived</w:t>
      </w:r>
      <w:r w:rsidRPr="00745529">
        <w:rPr>
          <w:sz w:val="16"/>
        </w:rPr>
        <w:t xml:space="preserve"> growth and </w:t>
      </w:r>
      <w:r w:rsidRPr="00745529">
        <w:rPr>
          <w:rStyle w:val="Style13ptBold"/>
        </w:rPr>
        <w:t>abuse of market power</w:t>
      </w:r>
      <w:r w:rsidRPr="00745529">
        <w:rPr>
          <w:sz w:val="16"/>
        </w:rPr>
        <w:t xml:space="preserve"> that are said to afflict the American economy, the HJSMR and WCEGR have also </w:t>
      </w:r>
      <w:r w:rsidRPr="00745529">
        <w:rPr>
          <w:rStyle w:val="Style13ptBold"/>
        </w:rPr>
        <w:t xml:space="preserve">proposed </w:t>
      </w:r>
      <w:r w:rsidRPr="00962993">
        <w:rPr>
          <w:rStyle w:val="Style13ptBold"/>
          <w:highlight w:val="cyan"/>
        </w:rPr>
        <w:t>to</w:t>
      </w:r>
      <w:r w:rsidRPr="00745529">
        <w:rPr>
          <w:rStyle w:val="Style13ptBold"/>
        </w:rPr>
        <w:t xml:space="preserve"> </w:t>
      </w:r>
      <w:r w:rsidRPr="00745529">
        <w:rPr>
          <w:rStyle w:val="Emphasis"/>
        </w:rPr>
        <w:t>amend</w:t>
      </w:r>
      <w:r w:rsidRPr="00745529">
        <w:rPr>
          <w:rStyle w:val="Style13ptBold"/>
        </w:rPr>
        <w:t xml:space="preserve"> and</w:t>
      </w:r>
      <w:r w:rsidRPr="00745529">
        <w:rPr>
          <w:sz w:val="16"/>
        </w:rPr>
        <w:t xml:space="preserve"> thereby </w:t>
      </w:r>
      <w:r w:rsidRPr="00962993">
        <w:rPr>
          <w:rStyle w:val="Emphasis"/>
          <w:highlight w:val="cyan"/>
        </w:rPr>
        <w:t>“toughen”</w:t>
      </w:r>
      <w:r w:rsidRPr="00745529">
        <w:rPr>
          <w:rStyle w:val="Style13ptBold"/>
        </w:rPr>
        <w:t xml:space="preserve"> the </w:t>
      </w:r>
      <w:r w:rsidRPr="00745529">
        <w:rPr>
          <w:rStyle w:val="Emphasis"/>
        </w:rPr>
        <w:t xml:space="preserve">core </w:t>
      </w:r>
      <w:r w:rsidRPr="00962993">
        <w:rPr>
          <w:rStyle w:val="Emphasis"/>
          <w:highlight w:val="cyan"/>
        </w:rPr>
        <w:t>antitrust</w:t>
      </w:r>
      <w:r w:rsidRPr="00745529">
        <w:rPr>
          <w:rStyle w:val="Emphasis"/>
        </w:rPr>
        <w:t xml:space="preserve"> statutes</w:t>
      </w:r>
      <w:r w:rsidRPr="00745529">
        <w:rPr>
          <w:rStyle w:val="Style13ptBold"/>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13ptBold"/>
        </w:rPr>
        <w:t>The call for dramatic systemic change in antitrust enforcement norms</w:t>
      </w:r>
      <w:r w:rsidRPr="00745529">
        <w:rPr>
          <w:sz w:val="16"/>
        </w:rPr>
        <w:t xml:space="preserve">, however, </w:t>
      </w:r>
      <w:r w:rsidRPr="00962993">
        <w:rPr>
          <w:rStyle w:val="Style13ptBold"/>
          <w:highlight w:val="cyan"/>
        </w:rPr>
        <w:t>should be</w:t>
      </w:r>
      <w:r w:rsidRPr="00745529">
        <w:rPr>
          <w:rStyle w:val="Style13ptBold"/>
        </w:rPr>
        <w:t xml:space="preserve"> approached </w:t>
      </w:r>
      <w:r w:rsidRPr="00962993">
        <w:rPr>
          <w:rStyle w:val="Emphasis"/>
          <w:highlight w:val="cyan"/>
        </w:rPr>
        <w:t>cautious</w:t>
      </w:r>
      <w:r w:rsidRPr="00632CD7">
        <w:rPr>
          <w:rStyle w:val="Style13ptBold"/>
        </w:rPr>
        <w:t>ly</w:t>
      </w:r>
      <w:r w:rsidRPr="00745529">
        <w:rPr>
          <w:rStyle w:val="Style13ptBold"/>
        </w:rPr>
        <w:t xml:space="preserve">, with a </w:t>
      </w:r>
      <w:r w:rsidRPr="00745529">
        <w:rPr>
          <w:rStyle w:val="Emphasis"/>
        </w:rPr>
        <w:t>jaundiced eye</w:t>
      </w:r>
      <w:r w:rsidRPr="00745529">
        <w:rPr>
          <w:rStyle w:val="Style13ptBold"/>
        </w:rPr>
        <w:t xml:space="preserve">. </w:t>
      </w:r>
      <w:r w:rsidRPr="00962993">
        <w:rPr>
          <w:rStyle w:val="Style13ptBold"/>
          <w:highlight w:val="cyan"/>
        </w:rPr>
        <w:t>In</w:t>
      </w:r>
      <w:r w:rsidRPr="00745529">
        <w:rPr>
          <w:rStyle w:val="Style13ptBold"/>
        </w:rPr>
        <w:t xml:space="preserve"> our </w:t>
      </w:r>
      <w:r w:rsidRPr="00962993">
        <w:rPr>
          <w:rStyle w:val="Emphasis"/>
          <w:sz w:val="24"/>
          <w:szCs w:val="26"/>
          <w:highlight w:val="cyan"/>
        </w:rPr>
        <w:t>common-law</w:t>
      </w:r>
      <w:r w:rsidRPr="00745529">
        <w:rPr>
          <w:rStyle w:val="Style13ptBold"/>
        </w:rPr>
        <w:t xml:space="preserve">-based antitrust system, </w:t>
      </w:r>
      <w:r w:rsidRPr="00962993">
        <w:rPr>
          <w:rStyle w:val="Style13ptBold"/>
          <w:highlight w:val="cyan"/>
        </w:rPr>
        <w:t>a</w:t>
      </w:r>
      <w:r w:rsidRPr="00745529">
        <w:rPr>
          <w:rStyle w:val="Style13ptBold"/>
        </w:rPr>
        <w:t xml:space="preserve"> </w:t>
      </w:r>
      <w:r w:rsidRPr="00745529">
        <w:rPr>
          <w:rStyle w:val="Emphasis"/>
        </w:rPr>
        <w:t xml:space="preserve">major </w:t>
      </w:r>
      <w:r w:rsidRPr="00962993">
        <w:rPr>
          <w:rStyle w:val="Emphasis"/>
          <w:highlight w:val="cyan"/>
        </w:rPr>
        <w:t>disruption</w:t>
      </w:r>
      <w:r w:rsidRPr="00962993">
        <w:rPr>
          <w:rStyle w:val="Style13ptBold"/>
          <w:highlight w:val="cyan"/>
        </w:rPr>
        <w:t xml:space="preserve"> to</w:t>
      </w:r>
      <w:r w:rsidRPr="00745529">
        <w:rPr>
          <w:rStyle w:val="Style13ptBold"/>
        </w:rPr>
        <w:t xml:space="preserve"> </w:t>
      </w:r>
      <w:r w:rsidRPr="00745529">
        <w:rPr>
          <w:rStyle w:val="Emphasis"/>
        </w:rPr>
        <w:t>long-familiar</w:t>
      </w:r>
      <w:r w:rsidRPr="00745529">
        <w:rPr>
          <w:rStyle w:val="Style13ptBold"/>
        </w:rPr>
        <w:t xml:space="preserve"> statutory </w:t>
      </w:r>
      <w:r w:rsidRPr="00962993">
        <w:rPr>
          <w:rStyle w:val="Style13ptBold"/>
          <w:highlight w:val="cyan"/>
        </w:rPr>
        <w:t>schemes</w:t>
      </w:r>
      <w:r w:rsidRPr="00745529">
        <w:rPr>
          <w:rStyle w:val="Style13ptBold"/>
        </w:rPr>
        <w:t xml:space="preserve"> would </w:t>
      </w:r>
      <w:r w:rsidRPr="00962993">
        <w:rPr>
          <w:rStyle w:val="Emphasis"/>
          <w:sz w:val="24"/>
          <w:szCs w:val="26"/>
          <w:highlight w:val="cyan"/>
        </w:rPr>
        <w:t>generate major uncertainty</w:t>
      </w:r>
      <w:r w:rsidRPr="00962993">
        <w:rPr>
          <w:rStyle w:val="Style13ptBold"/>
          <w:sz w:val="24"/>
          <w:szCs w:val="26"/>
          <w:highlight w:val="cyan"/>
        </w:rPr>
        <w:t xml:space="preserve"> </w:t>
      </w:r>
      <w:r w:rsidRPr="00962993">
        <w:rPr>
          <w:rStyle w:val="Style13ptBold"/>
          <w:highlight w:val="cyan"/>
        </w:rPr>
        <w:t>regarding</w:t>
      </w:r>
      <w:r w:rsidRPr="00745529">
        <w:rPr>
          <w:rStyle w:val="Style13ptBold"/>
        </w:rPr>
        <w:t xml:space="preserve"> antitrust enforcement </w:t>
      </w:r>
      <w:r w:rsidRPr="00962993">
        <w:rPr>
          <w:rStyle w:val="Style13ptBold"/>
          <w:highlight w:val="cyan"/>
        </w:rPr>
        <w:t xml:space="preserve">principles and </w:t>
      </w:r>
      <w:r w:rsidRPr="00962993">
        <w:rPr>
          <w:rStyle w:val="Emphasis"/>
          <w:sz w:val="24"/>
          <w:szCs w:val="26"/>
          <w:highlight w:val="cyan"/>
        </w:rPr>
        <w:t>substantially disrupt business planning</w:t>
      </w:r>
      <w:r w:rsidRPr="00745529">
        <w:rPr>
          <w:rStyle w:val="Style13ptBold"/>
          <w:sz w:val="24"/>
          <w:szCs w:val="26"/>
        </w:rPr>
        <w:t xml:space="preserve"> </w:t>
      </w:r>
      <w:r w:rsidRPr="00745529">
        <w:rPr>
          <w:rStyle w:val="Style13ptBold"/>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5EC75A81" w14:textId="77777777" w:rsidR="00745811" w:rsidRDefault="00745811" w:rsidP="00745811">
      <w:pPr>
        <w:pStyle w:val="Heading3"/>
      </w:pPr>
      <w:r>
        <w:t>Cyber</w:t>
      </w:r>
    </w:p>
    <w:p w14:paraId="77BEA63A" w14:textId="77777777" w:rsidR="00745811" w:rsidRPr="007507D6" w:rsidRDefault="00745811" w:rsidP="00745811">
      <w:pPr>
        <w:pStyle w:val="Heading4"/>
      </w:pPr>
      <w:r>
        <w:t xml:space="preserve">1) DETERRENCE---firms will </w:t>
      </w:r>
      <w:r>
        <w:rPr>
          <w:u w:val="single"/>
        </w:rPr>
        <w:t>flout</w:t>
      </w:r>
      <w:r w:rsidRPr="00C2547F">
        <w:t xml:space="preserve"> </w:t>
      </w:r>
      <w:r>
        <w:t xml:space="preserve">if they </w:t>
      </w:r>
      <w:r>
        <w:rPr>
          <w:u w:val="single"/>
        </w:rPr>
        <w:t>believe</w:t>
      </w:r>
      <w:r w:rsidRPr="00C2547F">
        <w:t xml:space="preserve"> </w:t>
      </w:r>
      <w:r>
        <w:t xml:space="preserve">detection and litigation are unlikely </w:t>
      </w:r>
    </w:p>
    <w:p w14:paraId="67FBF1B5" w14:textId="77777777" w:rsidR="00745811" w:rsidRDefault="00745811" w:rsidP="00745811">
      <w:r>
        <w:t xml:space="preserve">William </w:t>
      </w:r>
      <w:r w:rsidRPr="009B67F1">
        <w:rPr>
          <w:rStyle w:val="Emphasis1"/>
        </w:rPr>
        <w:t>Rogerson 20</w:t>
      </w:r>
      <w:r>
        <w:t xml:space="preserve">, the Charles </w:t>
      </w:r>
      <w:proofErr w:type="gramStart"/>
      <w:r>
        <w:t>E.</w:t>
      </w:r>
      <w:proofErr w:type="gramEnd"/>
      <w:r>
        <w:t xml:space="preserve"> and Emma H. Morrison Professor of Economics at Northwestern University; and Howard </w:t>
      </w:r>
      <w:proofErr w:type="spellStart"/>
      <w:r>
        <w:t>Shelanski</w:t>
      </w:r>
      <w:proofErr w:type="spellEnd"/>
      <w:r>
        <w:t>, Professor of Law at Georgetown University, June 2020, “Antitrust Enforcement, Regulation, and Digital Platforms,” Pennsylvania Law Review, 168 U. Pa. L. Rev. 1911</w:t>
      </w:r>
    </w:p>
    <w:p w14:paraId="4774A9A9" w14:textId="77777777" w:rsidR="00745811" w:rsidRPr="00670421" w:rsidRDefault="00745811" w:rsidP="00745811">
      <w:pPr>
        <w:rPr>
          <w:sz w:val="16"/>
        </w:rPr>
      </w:pPr>
      <w:r w:rsidRPr="003B3699">
        <w:rPr>
          <w:sz w:val="16"/>
        </w:rPr>
        <w:t xml:space="preserve">In the United States, most </w:t>
      </w:r>
      <w:r w:rsidRPr="003B3699">
        <w:rPr>
          <w:rStyle w:val="Style13ptBold"/>
        </w:rPr>
        <w:t>adjudicative bodies do not select the cases that come before them</w:t>
      </w:r>
      <w:r w:rsidRPr="003B3699">
        <w:rPr>
          <w:sz w:val="16"/>
        </w:rPr>
        <w:t xml:space="preserve">. To be sure, courts have jurisdictional limitations that prevent them from hearing certain kinds of cases, and doctrines exist that allow courts to reject weak or poorly conceived complaints. Beyond those mechanisms, however, </w:t>
      </w:r>
      <w:r w:rsidRPr="003B3699">
        <w:rPr>
          <w:rStyle w:val="Style13ptBold"/>
        </w:rPr>
        <w:t>independent parties decide when and whether to pursue litigation as method of relief</w:t>
      </w:r>
      <w:r w:rsidRPr="003B3699">
        <w:rPr>
          <w:sz w:val="16"/>
        </w:rPr>
        <w:t xml:space="preserve">. One potential virtue of this separation between </w:t>
      </w:r>
      <w:proofErr w:type="spellStart"/>
      <w:r w:rsidRPr="003B3699">
        <w:rPr>
          <w:sz w:val="16"/>
        </w:rPr>
        <w:t>decisionmaking</w:t>
      </w:r>
      <w:proofErr w:type="spellEnd"/>
      <w:r w:rsidRPr="003B3699">
        <w:rPr>
          <w:sz w:val="16"/>
        </w:rPr>
        <w:t xml:space="preserve"> and case selection is that the market can drive the focus of judicial attention. </w:t>
      </w:r>
      <w:r w:rsidRPr="003B3699">
        <w:rPr>
          <w:rStyle w:val="Style13ptBold"/>
        </w:rPr>
        <w:t>Assuming the most widespread and most troublesome anticompetitive conduct will receive the greatest investment of litigation resources, that conduct will</w:t>
      </w:r>
      <w:r w:rsidRPr="003B3699">
        <w:rPr>
          <w:sz w:val="16"/>
        </w:rPr>
        <w:t xml:space="preserve"> in turn </w:t>
      </w:r>
      <w:r w:rsidRPr="003B3699">
        <w:rPr>
          <w:rStyle w:val="Style13ptBold"/>
        </w:rPr>
        <w:t>receive the most adjudication and doctrinal development</w:t>
      </w:r>
      <w:r w:rsidRPr="003B3699">
        <w:rPr>
          <w:sz w:val="16"/>
        </w:rPr>
        <w:t>.</w:t>
      </w:r>
    </w:p>
    <w:p w14:paraId="619D8A5D" w14:textId="77777777" w:rsidR="00745811" w:rsidRDefault="00745811" w:rsidP="00745811">
      <w:pPr>
        <w:rPr>
          <w:sz w:val="16"/>
        </w:rPr>
      </w:pPr>
      <w:r w:rsidRPr="00052D4A">
        <w:rPr>
          <w:rStyle w:val="Style13ptBold"/>
        </w:rPr>
        <w:t xml:space="preserve">Unfortunately, the separation between adjudication and case </w:t>
      </w:r>
      <w:r w:rsidRPr="00052D4A">
        <w:rPr>
          <w:rStyle w:val="Emphasis"/>
        </w:rPr>
        <w:t>selection</w:t>
      </w:r>
      <w:r w:rsidRPr="00052D4A">
        <w:rPr>
          <w:rStyle w:val="Style13ptBold"/>
        </w:rPr>
        <w:t xml:space="preserve"> will </w:t>
      </w:r>
      <w:r w:rsidRPr="00052D4A">
        <w:rPr>
          <w:rStyle w:val="Emphasis"/>
        </w:rPr>
        <w:t>not necessarily lead to an efficient match</w:t>
      </w:r>
      <w:r w:rsidRPr="00052D4A">
        <w:rPr>
          <w:rStyle w:val="Style13ptBold"/>
        </w:rPr>
        <w:t xml:space="preserve"> between judicial attention and the most pressing antitrust violations. </w:t>
      </w:r>
      <w:r w:rsidRPr="00052D4A">
        <w:rPr>
          <w:rStyle w:val="Emphasis"/>
        </w:rPr>
        <w:t>In practice</w:t>
      </w:r>
      <w:r w:rsidRPr="00052D4A">
        <w:rPr>
          <w:rStyle w:val="Style13ptBold"/>
        </w:rPr>
        <w:t xml:space="preserve">, </w:t>
      </w:r>
      <w:r w:rsidRPr="000E5D00">
        <w:rPr>
          <w:rStyle w:val="Style13ptBold"/>
          <w:highlight w:val="yellow"/>
        </w:rPr>
        <w:t>even conduct</w:t>
      </w:r>
      <w:r w:rsidRPr="00DD27C0">
        <w:rPr>
          <w:rStyle w:val="Style13ptBold"/>
        </w:rPr>
        <w:t xml:space="preserve"> that is </w:t>
      </w:r>
      <w:r w:rsidRPr="000E5D00">
        <w:rPr>
          <w:rStyle w:val="Emphasis"/>
          <w:highlight w:val="yellow"/>
        </w:rPr>
        <w:t>clearly prohibited</w:t>
      </w:r>
      <w:r w:rsidRPr="00052D4A">
        <w:rPr>
          <w:rStyle w:val="Style13ptBold"/>
        </w:rPr>
        <w:t xml:space="preserve"> can </w:t>
      </w:r>
      <w:r w:rsidRPr="000E5D00">
        <w:rPr>
          <w:rStyle w:val="Emphasis"/>
          <w:highlight w:val="yellow"/>
        </w:rPr>
        <w:t>persist</w:t>
      </w:r>
      <w:r w:rsidRPr="000E5D00">
        <w:rPr>
          <w:rStyle w:val="Style13ptBold"/>
          <w:highlight w:val="yellow"/>
        </w:rPr>
        <w:t xml:space="preserve"> when offenders think </w:t>
      </w:r>
      <w:r w:rsidRPr="000E5D00">
        <w:rPr>
          <w:rStyle w:val="Emphasis"/>
          <w:highlight w:val="yellow"/>
        </w:rPr>
        <w:t>detection is difficult</w:t>
      </w:r>
      <w:r w:rsidRPr="00DD27C0">
        <w:rPr>
          <w:rStyle w:val="Style13ptBold"/>
        </w:rPr>
        <w:t xml:space="preserve">; one only has to </w:t>
      </w:r>
      <w:r w:rsidRPr="000E5D00">
        <w:rPr>
          <w:rStyle w:val="Style13ptBold"/>
          <w:highlight w:val="yellow"/>
        </w:rPr>
        <w:t>look at the</w:t>
      </w:r>
      <w:r w:rsidRPr="00DD27C0">
        <w:rPr>
          <w:rStyle w:val="Style13ptBold"/>
        </w:rPr>
        <w:t xml:space="preserve"> </w:t>
      </w:r>
      <w:r w:rsidRPr="003B3699">
        <w:rPr>
          <w:rStyle w:val="Style13ptBold"/>
        </w:rPr>
        <w:t xml:space="preserve">consistently </w:t>
      </w:r>
      <w:r w:rsidRPr="000E5D00">
        <w:rPr>
          <w:rStyle w:val="Emphasis"/>
          <w:highlight w:val="yellow"/>
        </w:rPr>
        <w:t>high number</w:t>
      </w:r>
      <w:r w:rsidRPr="000E5D00">
        <w:rPr>
          <w:rStyle w:val="Style13ptBold"/>
          <w:highlight w:val="yellow"/>
        </w:rPr>
        <w:t xml:space="preserve"> of</w:t>
      </w:r>
      <w:r w:rsidRPr="00DD27C0">
        <w:rPr>
          <w:rStyle w:val="Style13ptBold"/>
        </w:rPr>
        <w:t xml:space="preserve"> civil and criminal </w:t>
      </w:r>
      <w:r w:rsidRPr="000E5D00">
        <w:rPr>
          <w:rStyle w:val="Emphasis"/>
          <w:highlight w:val="yellow"/>
        </w:rPr>
        <w:t>price fixing cases</w:t>
      </w:r>
      <w:r w:rsidRPr="00DD27C0">
        <w:rPr>
          <w:rStyle w:val="Style13ptBold"/>
        </w:rPr>
        <w:t xml:space="preserve"> </w:t>
      </w:r>
      <w:r w:rsidRPr="00052D4A">
        <w:rPr>
          <w:rStyle w:val="Style13ptBold"/>
        </w:rPr>
        <w:t>that wind up in court, even</w:t>
      </w:r>
      <w:r w:rsidRPr="00DD27C0">
        <w:rPr>
          <w:rStyle w:val="Style13ptBold"/>
        </w:rPr>
        <w:t xml:space="preserve"> </w:t>
      </w:r>
      <w:r w:rsidRPr="000E5D00">
        <w:rPr>
          <w:rStyle w:val="Style13ptBold"/>
          <w:highlight w:val="yellow"/>
        </w:rPr>
        <w:t>though</w:t>
      </w:r>
      <w:r w:rsidRPr="00052D4A">
        <w:rPr>
          <w:rStyle w:val="Style13ptBold"/>
        </w:rPr>
        <w:t xml:space="preserve"> that conduct has </w:t>
      </w:r>
      <w:r w:rsidRPr="00052D4A">
        <w:rPr>
          <w:rStyle w:val="Emphasis"/>
        </w:rPr>
        <w:t xml:space="preserve">clearly been </w:t>
      </w:r>
      <w:r w:rsidRPr="000E5D00">
        <w:rPr>
          <w:rStyle w:val="Emphasis"/>
          <w:highlight w:val="yellow"/>
        </w:rPr>
        <w:t>illegal per se for</w:t>
      </w:r>
      <w:r w:rsidRPr="00DD27C0">
        <w:rPr>
          <w:rStyle w:val="Emphasis"/>
        </w:rPr>
        <w:t xml:space="preserve"> </w:t>
      </w:r>
      <w:r w:rsidRPr="00052D4A">
        <w:rPr>
          <w:rStyle w:val="Emphasis"/>
        </w:rPr>
        <w:t xml:space="preserve">nearly </w:t>
      </w:r>
      <w:r w:rsidRPr="000E5D00">
        <w:rPr>
          <w:rStyle w:val="Emphasis"/>
          <w:highlight w:val="yellow"/>
        </w:rPr>
        <w:t>a century</w:t>
      </w:r>
      <w:r w:rsidRPr="00052D4A">
        <w:rPr>
          <w:sz w:val="16"/>
        </w:rPr>
        <w:t xml:space="preserve">.33 </w:t>
      </w:r>
      <w:r w:rsidRPr="00052D4A">
        <w:rPr>
          <w:rStyle w:val="Style13ptBold"/>
        </w:rPr>
        <w:t xml:space="preserve">The </w:t>
      </w:r>
      <w:r w:rsidRPr="00052D4A">
        <w:rPr>
          <w:rStyle w:val="Emphasis"/>
        </w:rPr>
        <w:t>most widespread</w:t>
      </w:r>
      <w:r w:rsidRPr="00052D4A">
        <w:rPr>
          <w:rStyle w:val="Style13ptBold"/>
        </w:rPr>
        <w:t xml:space="preserve"> anticompetitive </w:t>
      </w:r>
      <w:r w:rsidRPr="00052D4A">
        <w:rPr>
          <w:rStyle w:val="Emphasis"/>
        </w:rPr>
        <w:t>conduct</w:t>
      </w:r>
      <w:r w:rsidRPr="00052D4A">
        <w:rPr>
          <w:rStyle w:val="Style13ptBold"/>
        </w:rPr>
        <w:t xml:space="preserve"> might </w:t>
      </w:r>
      <w:r w:rsidRPr="00052D4A">
        <w:rPr>
          <w:rStyle w:val="Emphasis"/>
        </w:rPr>
        <w:t>not</w:t>
      </w:r>
      <w:r w:rsidRPr="00052D4A">
        <w:rPr>
          <w:sz w:val="16"/>
        </w:rPr>
        <w:t xml:space="preserve"> therefore </w:t>
      </w:r>
      <w:r w:rsidRPr="00052D4A">
        <w:rPr>
          <w:rStyle w:val="Emphasis"/>
        </w:rPr>
        <w:t>be the conduct most in need of doctrinal development</w:t>
      </w:r>
      <w:r w:rsidRPr="00052D4A">
        <w:rPr>
          <w:rStyle w:val="Style13ptBold"/>
        </w:rPr>
        <w:t>--it can be just the opposite</w:t>
      </w:r>
      <w:r w:rsidRPr="00052D4A">
        <w:rPr>
          <w:sz w:val="16"/>
        </w:rPr>
        <w:t xml:space="preserve">, as the persistence of cartels demonstrates.34 Moreover, </w:t>
      </w:r>
      <w:r w:rsidRPr="000E5D00">
        <w:rPr>
          <w:rStyle w:val="Style13ptBold"/>
          <w:highlight w:val="yellow"/>
        </w:rPr>
        <w:t>if</w:t>
      </w:r>
      <w:r w:rsidRPr="00052D4A">
        <w:rPr>
          <w:rStyle w:val="Style13ptBold"/>
        </w:rPr>
        <w:t xml:space="preserve"> the courts develop</w:t>
      </w:r>
      <w:r w:rsidRPr="00797DED">
        <w:rPr>
          <w:rStyle w:val="Style13ptBold"/>
        </w:rPr>
        <w:t xml:space="preserve"> </w:t>
      </w:r>
      <w:r w:rsidRPr="000E5D00">
        <w:rPr>
          <w:rStyle w:val="Style13ptBold"/>
          <w:highlight w:val="yellow"/>
        </w:rPr>
        <w:t>doctrine</w:t>
      </w:r>
      <w:r w:rsidRPr="00797DED">
        <w:rPr>
          <w:rStyle w:val="Style13ptBold"/>
        </w:rPr>
        <w:t xml:space="preserve"> that needs revisiting, but that </w:t>
      </w:r>
      <w:r w:rsidRPr="000E5D00">
        <w:rPr>
          <w:rStyle w:val="Emphasis"/>
          <w:highlight w:val="yellow"/>
        </w:rPr>
        <w:t>deters</w:t>
      </w:r>
      <w:r w:rsidRPr="00797DED">
        <w:rPr>
          <w:rStyle w:val="Style13ptBold"/>
        </w:rPr>
        <w:t xml:space="preserve"> the government or private </w:t>
      </w:r>
      <w:r w:rsidRPr="000E5D00">
        <w:rPr>
          <w:rStyle w:val="Emphasis"/>
          <w:highlight w:val="yellow"/>
        </w:rPr>
        <w:t>plaintiffs</w:t>
      </w:r>
      <w:r w:rsidRPr="00052D4A">
        <w:rPr>
          <w:rStyle w:val="Style13ptBold"/>
        </w:rPr>
        <w:t xml:space="preserve"> from </w:t>
      </w:r>
      <w:r w:rsidRPr="000E5D00">
        <w:rPr>
          <w:rStyle w:val="Emphasis"/>
          <w:highlight w:val="yellow"/>
        </w:rPr>
        <w:t>filing</w:t>
      </w:r>
      <w:r w:rsidRPr="00797DED">
        <w:rPr>
          <w:rStyle w:val="Style13ptBold"/>
        </w:rPr>
        <w:t xml:space="preserve"> cases</w:t>
      </w:r>
      <w:r w:rsidRPr="00670421">
        <w:rPr>
          <w:sz w:val="16"/>
        </w:rPr>
        <w:t xml:space="preserve">,35 </w:t>
      </w:r>
      <w:r w:rsidRPr="00797DED">
        <w:rPr>
          <w:rStyle w:val="Style13ptBold"/>
        </w:rPr>
        <w:t xml:space="preserve">then the market for </w:t>
      </w:r>
      <w:r w:rsidRPr="000E5D00">
        <w:rPr>
          <w:rStyle w:val="Emphasis"/>
          <w:highlight w:val="yellow"/>
        </w:rPr>
        <w:t>judicial attention</w:t>
      </w:r>
      <w:r w:rsidRPr="00052D4A">
        <w:rPr>
          <w:rStyle w:val="Style13ptBold"/>
        </w:rPr>
        <w:t xml:space="preserve"> to antitrust conduct </w:t>
      </w:r>
      <w:r w:rsidRPr="000E5D00">
        <w:rPr>
          <w:rStyle w:val="Style13ptBold"/>
          <w:highlight w:val="yellow"/>
        </w:rPr>
        <w:t xml:space="preserve">will </w:t>
      </w:r>
      <w:r w:rsidRPr="000E5D00">
        <w:rPr>
          <w:rStyle w:val="Emphasis"/>
          <w:highlight w:val="yellow"/>
        </w:rPr>
        <w:t>not work</w:t>
      </w:r>
      <w:r w:rsidRPr="003B3699">
        <w:rPr>
          <w:rStyle w:val="Style13ptBold"/>
        </w:rPr>
        <w:t xml:space="preserve"> well</w:t>
      </w:r>
      <w:r w:rsidRPr="00797DED">
        <w:rPr>
          <w:rStyle w:val="Style13ptBold"/>
        </w:rPr>
        <w:t xml:space="preserve"> dynamically</w:t>
      </w:r>
      <w:r w:rsidRPr="00670421">
        <w:rPr>
          <w:sz w:val="16"/>
        </w:rPr>
        <w:t>; once doctrine is settled, there may be no mechanism outside of legislation or regulatory intervention to drive doctrinal change. We return to this issue below.</w:t>
      </w:r>
    </w:p>
    <w:p w14:paraId="05567FF1" w14:textId="77777777" w:rsidR="00745811" w:rsidRPr="003B3699" w:rsidRDefault="00745811" w:rsidP="00745811">
      <w:pPr>
        <w:pStyle w:val="Heading4"/>
      </w:pPr>
      <w:r>
        <w:t xml:space="preserve">2) DELAY---even if enforcement orders are ultimately entered, each case takes too long to prosecute---that means remedies come </w:t>
      </w:r>
      <w:r>
        <w:rPr>
          <w:u w:val="single"/>
        </w:rPr>
        <w:t>too late</w:t>
      </w:r>
      <w:r>
        <w:t xml:space="preserve"> to create competition. </w:t>
      </w:r>
    </w:p>
    <w:p w14:paraId="6276F560" w14:textId="77777777" w:rsidR="00745811" w:rsidRDefault="00745811" w:rsidP="00745811">
      <w:r>
        <w:t xml:space="preserve">Alison </w:t>
      </w:r>
      <w:r w:rsidRPr="00A0358E">
        <w:rPr>
          <w:rStyle w:val="Emphasis1"/>
        </w:rPr>
        <w:t>Jones &amp;</w:t>
      </w:r>
      <w:r>
        <w:t xml:space="preserve"> William E. </w:t>
      </w:r>
      <w:proofErr w:type="spellStart"/>
      <w:r w:rsidRPr="00A0358E">
        <w:rPr>
          <w:rStyle w:val="Emphasis1"/>
        </w:rPr>
        <w:t>Kovacic</w:t>
      </w:r>
      <w:proofErr w:type="spellEnd"/>
      <w:r w:rsidRPr="00A0358E">
        <w:rPr>
          <w:rStyle w:val="Emphasis1"/>
        </w:rPr>
        <w:t xml:space="preserve"> 20</w:t>
      </w:r>
      <w:r>
        <w:t xml:space="preserve">, Jones is a professor at King’s College London; </w:t>
      </w:r>
      <w:proofErr w:type="spellStart"/>
      <w:r>
        <w:t>Kovacic</w:t>
      </w:r>
      <w:proofErr w:type="spellEnd"/>
      <w:r>
        <w:t xml:space="preserve">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08B03FE4" w14:textId="77777777" w:rsidR="00745811" w:rsidRPr="0040790C" w:rsidRDefault="00745811" w:rsidP="00745811">
      <w:pPr>
        <w:rPr>
          <w:sz w:val="16"/>
        </w:rPr>
      </w:pPr>
      <w:r w:rsidRPr="00D04652">
        <w:rPr>
          <w:sz w:val="16"/>
        </w:rPr>
        <w:t xml:space="preserve">In the discussion above, we have been addressing the types of remedies that are imposed at the conclusion of a lawsuit. </w:t>
      </w:r>
      <w:r w:rsidRPr="00D04652">
        <w:rPr>
          <w:rStyle w:val="Style13ptBold"/>
        </w:rPr>
        <w:t xml:space="preserve">A </w:t>
      </w:r>
      <w:r w:rsidRPr="00D04652">
        <w:rPr>
          <w:rStyle w:val="Emphasis"/>
        </w:rPr>
        <w:t>problem</w:t>
      </w:r>
      <w:r w:rsidRPr="00D04652">
        <w:rPr>
          <w:rStyle w:val="Style13ptBold"/>
        </w:rPr>
        <w:t xml:space="preserve"> in </w:t>
      </w:r>
      <w:r w:rsidRPr="00D04652">
        <w:rPr>
          <w:rStyle w:val="Emphasis"/>
        </w:rPr>
        <w:t>highly dynamic markets</w:t>
      </w:r>
      <w:r w:rsidRPr="00D04652">
        <w:rPr>
          <w:sz w:val="16"/>
        </w:rPr>
        <w:t xml:space="preserve">, </w:t>
      </w:r>
      <w:r w:rsidRPr="00D04652">
        <w:rPr>
          <w:rStyle w:val="Style13ptBold"/>
        </w:rPr>
        <w:t>however, is that the</w:t>
      </w:r>
      <w:r w:rsidRPr="006C51BB">
        <w:rPr>
          <w:rStyle w:val="Style13ptBold"/>
        </w:rPr>
        <w:t xml:space="preserve"> </w:t>
      </w:r>
      <w:r w:rsidRPr="000E5D00">
        <w:rPr>
          <w:rStyle w:val="Style13ptBold"/>
          <w:highlight w:val="yellow"/>
        </w:rPr>
        <w:t>lag between</w:t>
      </w:r>
      <w:r w:rsidRPr="006C51BB">
        <w:rPr>
          <w:rStyle w:val="Style13ptBold"/>
        </w:rPr>
        <w:t xml:space="preserve"> the </w:t>
      </w:r>
      <w:r w:rsidRPr="000E5D00">
        <w:rPr>
          <w:rStyle w:val="Emphasis"/>
          <w:highlight w:val="yellow"/>
        </w:rPr>
        <w:t>initiation</w:t>
      </w:r>
      <w:r w:rsidRPr="00D04652">
        <w:rPr>
          <w:rStyle w:val="Style13ptBold"/>
        </w:rPr>
        <w:t xml:space="preserve"> of a case </w:t>
      </w:r>
      <w:r w:rsidRPr="000E5D00">
        <w:rPr>
          <w:rStyle w:val="Style13ptBold"/>
          <w:highlight w:val="yellow"/>
        </w:rPr>
        <w:t>and</w:t>
      </w:r>
      <w:r w:rsidRPr="00D04652">
        <w:rPr>
          <w:rStyle w:val="Style13ptBold"/>
        </w:rPr>
        <w:t xml:space="preserve"> a </w:t>
      </w:r>
      <w:r w:rsidRPr="000E5D00">
        <w:rPr>
          <w:rStyle w:val="Emphasis"/>
          <w:highlight w:val="yellow"/>
        </w:rPr>
        <w:t>final order</w:t>
      </w:r>
      <w:r w:rsidRPr="006C51BB">
        <w:rPr>
          <w:rStyle w:val="Style13ptBold"/>
        </w:rPr>
        <w:t xml:space="preserve"> on relief </w:t>
      </w:r>
      <w:r w:rsidRPr="000E5D00">
        <w:rPr>
          <w:rStyle w:val="Style13ptBold"/>
          <w:highlight w:val="yellow"/>
        </w:rPr>
        <w:t xml:space="preserve">may be </w:t>
      </w:r>
      <w:r w:rsidRPr="000E5D00">
        <w:rPr>
          <w:rStyle w:val="Emphasis"/>
          <w:highlight w:val="yellow"/>
        </w:rPr>
        <w:t>so great</w:t>
      </w:r>
      <w:r w:rsidRPr="000E5D00">
        <w:rPr>
          <w:rStyle w:val="Style13ptBold"/>
          <w:highlight w:val="yellow"/>
        </w:rPr>
        <w:t xml:space="preserve"> that</w:t>
      </w:r>
      <w:r w:rsidRPr="00D04652">
        <w:rPr>
          <w:rStyle w:val="Style13ptBold"/>
        </w:rPr>
        <w:t xml:space="preserve"> market </w:t>
      </w:r>
      <w:r w:rsidRPr="00D04652">
        <w:rPr>
          <w:rStyle w:val="Emphasis"/>
        </w:rPr>
        <w:t>circumstances</w:t>
      </w:r>
      <w:r w:rsidRPr="00D04652">
        <w:rPr>
          <w:rStyle w:val="Style13ptBold"/>
        </w:rPr>
        <w:t xml:space="preserve"> have </w:t>
      </w:r>
      <w:r w:rsidRPr="00D04652">
        <w:rPr>
          <w:rStyle w:val="Emphasis"/>
        </w:rPr>
        <w:t>changed</w:t>
      </w:r>
      <w:r w:rsidRPr="00D04652">
        <w:rPr>
          <w:rStyle w:val="Style13ptBold"/>
        </w:rPr>
        <w:t xml:space="preserve"> </w:t>
      </w:r>
      <w:proofErr w:type="gramStart"/>
      <w:r w:rsidRPr="00D04652">
        <w:rPr>
          <w:rStyle w:val="Style13ptBold"/>
        </w:rPr>
        <w:t>dramatically</w:t>
      </w:r>
      <w:proofErr w:type="gramEnd"/>
      <w:r w:rsidRPr="00BA0F66">
        <w:rPr>
          <w:rStyle w:val="Style13ptBold"/>
        </w:rPr>
        <w:t xml:space="preserve"> </w:t>
      </w:r>
      <w:r w:rsidRPr="006C51BB">
        <w:rPr>
          <w:rStyle w:val="Style13ptBold"/>
        </w:rPr>
        <w:t xml:space="preserve">or </w:t>
      </w:r>
      <w:r w:rsidRPr="000E5D00">
        <w:rPr>
          <w:rStyle w:val="Style13ptBold"/>
          <w:highlight w:val="yellow"/>
        </w:rPr>
        <w:t>the victim</w:t>
      </w:r>
      <w:r w:rsidRPr="006C51BB">
        <w:rPr>
          <w:rStyle w:val="Style13ptBold"/>
        </w:rPr>
        <w:t xml:space="preserve"> of allegedly improper exclusion may have </w:t>
      </w:r>
      <w:r w:rsidRPr="000E5D00">
        <w:rPr>
          <w:rStyle w:val="Emphasis"/>
          <w:highlight w:val="yellow"/>
        </w:rPr>
        <w:t>left the market</w:t>
      </w:r>
      <w:r w:rsidRPr="000E5D00">
        <w:rPr>
          <w:rStyle w:val="Style13ptBold"/>
          <w:highlight w:val="yellow"/>
        </w:rPr>
        <w:t xml:space="preserve"> or</w:t>
      </w:r>
      <w:r w:rsidRPr="006C51BB">
        <w:rPr>
          <w:rStyle w:val="Style13ptBold"/>
        </w:rPr>
        <w:t xml:space="preserve"> otherwise </w:t>
      </w:r>
      <w:r w:rsidRPr="000E5D00">
        <w:rPr>
          <w:rStyle w:val="Style13ptBold"/>
          <w:highlight w:val="yellow"/>
        </w:rPr>
        <w:t>lost</w:t>
      </w:r>
      <w:r w:rsidRPr="006C51BB">
        <w:rPr>
          <w:rStyle w:val="Style13ptBold"/>
        </w:rPr>
        <w:t xml:space="preserve"> its </w:t>
      </w:r>
      <w:r w:rsidRPr="000E5D00">
        <w:rPr>
          <w:rStyle w:val="Style13ptBold"/>
          <w:highlight w:val="yellow"/>
        </w:rPr>
        <w:t>opportunity to</w:t>
      </w:r>
      <w:r w:rsidRPr="006C51BB">
        <w:rPr>
          <w:rStyle w:val="Style13ptBold"/>
        </w:rPr>
        <w:t xml:space="preserve"> expand and </w:t>
      </w:r>
      <w:r w:rsidRPr="000E5D00">
        <w:rPr>
          <w:rStyle w:val="Emphasis"/>
          <w:highlight w:val="yellow"/>
        </w:rPr>
        <w:t>contest</w:t>
      </w:r>
      <w:r w:rsidRPr="006C51BB">
        <w:rPr>
          <w:rStyle w:val="Style13ptBold"/>
        </w:rPr>
        <w:t xml:space="preserve"> </w:t>
      </w:r>
      <w:r w:rsidRPr="00D04652">
        <w:rPr>
          <w:rStyle w:val="Style13ptBold"/>
        </w:rPr>
        <w:t>the position of the incumbent dominant firm.</w:t>
      </w:r>
      <w:r w:rsidRPr="006C51BB">
        <w:rPr>
          <w:rStyle w:val="Style13ptBold"/>
        </w:rPr>
        <w:t xml:space="preserve"> In this context, </w:t>
      </w:r>
      <w:r w:rsidRPr="000E5D00">
        <w:rPr>
          <w:rStyle w:val="Style13ptBold"/>
          <w:highlight w:val="yellow"/>
        </w:rPr>
        <w:t>the</w:t>
      </w:r>
      <w:r w:rsidRPr="00D04652">
        <w:rPr>
          <w:rStyle w:val="Style13ptBold"/>
        </w:rPr>
        <w:t xml:space="preserve"> antitrust </w:t>
      </w:r>
      <w:r w:rsidRPr="000E5D00">
        <w:rPr>
          <w:rStyle w:val="Emphasis"/>
          <w:highlight w:val="yellow"/>
        </w:rPr>
        <w:t>cure</w:t>
      </w:r>
      <w:r w:rsidRPr="000E5D00">
        <w:rPr>
          <w:rStyle w:val="Style13ptBold"/>
          <w:highlight w:val="yellow"/>
        </w:rPr>
        <w:t xml:space="preserve"> arrives</w:t>
      </w:r>
      <w:r w:rsidRPr="00D04652">
        <w:rPr>
          <w:rStyle w:val="Style13ptBold"/>
        </w:rPr>
        <w:t xml:space="preserve"> far </w:t>
      </w:r>
      <w:r w:rsidRPr="000E5D00">
        <w:rPr>
          <w:rStyle w:val="Emphasis"/>
          <w:highlight w:val="yellow"/>
        </w:rPr>
        <w:t>too late</w:t>
      </w:r>
      <w:r w:rsidRPr="00D83F65">
        <w:rPr>
          <w:sz w:val="16"/>
        </w:rPr>
        <w:t xml:space="preserve"> </w:t>
      </w:r>
      <w:r w:rsidRPr="00D04652">
        <w:rPr>
          <w:sz w:val="16"/>
        </w:rPr>
        <w:t xml:space="preserve">to protect competition. </w:t>
      </w:r>
      <w:r w:rsidRPr="00D04652">
        <w:rPr>
          <w:rStyle w:val="Style13ptBold"/>
        </w:rPr>
        <w:t>The</w:t>
      </w:r>
      <w:r w:rsidRPr="00D04652">
        <w:rPr>
          <w:sz w:val="16"/>
        </w:rPr>
        <w:t xml:space="preserve"> relatively </w:t>
      </w:r>
      <w:r w:rsidRPr="00D04652">
        <w:rPr>
          <w:rStyle w:val="Style13ptBold"/>
        </w:rPr>
        <w:t>slow pace of antitrust</w:t>
      </w:r>
      <w:r w:rsidRPr="00D04652">
        <w:rPr>
          <w:sz w:val="16"/>
        </w:rPr>
        <w:t xml:space="preserve"> </w:t>
      </w:r>
      <w:r w:rsidRPr="00D04652">
        <w:rPr>
          <w:rStyle w:val="Emphasis"/>
        </w:rPr>
        <w:t>investigations</w:t>
      </w:r>
      <w:r w:rsidRPr="00D04652">
        <w:rPr>
          <w:sz w:val="16"/>
        </w:rPr>
        <w:t xml:space="preserve"> </w:t>
      </w:r>
      <w:r w:rsidRPr="00D04652">
        <w:rPr>
          <w:rStyle w:val="Style13ptBold"/>
        </w:rPr>
        <w:t>and</w:t>
      </w:r>
      <w:r w:rsidRPr="00D04652">
        <w:rPr>
          <w:sz w:val="16"/>
        </w:rPr>
        <w:t xml:space="preserve"> </w:t>
      </w:r>
      <w:r w:rsidRPr="00D04652">
        <w:rPr>
          <w:rStyle w:val="Emphasis"/>
        </w:rPr>
        <w:t>litigation</w:t>
      </w:r>
      <w:r w:rsidRPr="00D04652">
        <w:rPr>
          <w:sz w:val="16"/>
        </w:rPr>
        <w:t xml:space="preserve"> (</w:t>
      </w:r>
      <w:r w:rsidRPr="00D04652">
        <w:rPr>
          <w:rStyle w:val="Style13ptBold"/>
        </w:rPr>
        <w:t xml:space="preserve">with </w:t>
      </w:r>
      <w:r w:rsidRPr="00D04652">
        <w:rPr>
          <w:rStyle w:val="Emphasis"/>
        </w:rPr>
        <w:t>appeals</w:t>
      </w:r>
      <w:r w:rsidRPr="00D04652">
        <w:rPr>
          <w:rStyle w:val="Style13ptBold"/>
        </w:rPr>
        <w:t xml:space="preserve"> that follow an initial decision</w:t>
      </w:r>
      <w:r w:rsidRPr="00D04652">
        <w:rPr>
          <w:sz w:val="16"/>
        </w:rPr>
        <w:t xml:space="preserve">) </w:t>
      </w:r>
      <w:r w:rsidRPr="00D04652">
        <w:rPr>
          <w:rStyle w:val="Style13ptBold"/>
        </w:rPr>
        <w:t>has led</w:t>
      </w:r>
      <w:r w:rsidRPr="00D04652">
        <w:rPr>
          <w:sz w:val="16"/>
        </w:rPr>
        <w:t xml:space="preserve"> some </w:t>
      </w:r>
      <w:r w:rsidRPr="00D04652">
        <w:rPr>
          <w:rStyle w:val="Style13ptBold"/>
        </w:rPr>
        <w:t xml:space="preserve">observers to </w:t>
      </w:r>
      <w:r w:rsidRPr="00D04652">
        <w:rPr>
          <w:rStyle w:val="Emphasis"/>
        </w:rPr>
        <w:t>doubt the efficacy</w:t>
      </w:r>
      <w:r w:rsidRPr="00D04652">
        <w:rPr>
          <w:sz w:val="16"/>
        </w:rPr>
        <w:t xml:space="preserve"> </w:t>
      </w:r>
      <w:r w:rsidRPr="00D04652">
        <w:rPr>
          <w:rStyle w:val="Style13ptBold"/>
        </w:rPr>
        <w:t>of antitrust cases as effective policy-making tools in dynamic commercial sectors</w:t>
      </w:r>
      <w:r w:rsidRPr="00D04652">
        <w:rPr>
          <w:sz w:val="16"/>
        </w:rPr>
        <w:t>.</w:t>
      </w:r>
    </w:p>
    <w:p w14:paraId="7ADB92D0" w14:textId="77777777" w:rsidR="00745811" w:rsidRDefault="00745811" w:rsidP="00745811">
      <w:pPr>
        <w:pStyle w:val="Heading4"/>
      </w:pPr>
      <w:r>
        <w:t>I’ll finish</w:t>
      </w:r>
    </w:p>
    <w:p w14:paraId="549C370A" w14:textId="77777777" w:rsidR="00745811" w:rsidRPr="001573A0" w:rsidRDefault="00745811" w:rsidP="00745811">
      <w:r w:rsidRPr="001573A0">
        <w:rPr>
          <w:rStyle w:val="Emphasis1"/>
        </w:rPr>
        <w:t>Lewis</w:t>
      </w:r>
      <w:r>
        <w:rPr>
          <w:rStyle w:val="Emphasis1"/>
        </w:rPr>
        <w:t xml:space="preserve"> ’</w:t>
      </w:r>
      <w:r w:rsidRPr="001573A0">
        <w:rPr>
          <w:rStyle w:val="Emphasis1"/>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07F84FAE" w14:textId="77777777" w:rsidR="00745811" w:rsidRPr="001573A0" w:rsidRDefault="00745811" w:rsidP="00745811">
      <w:pPr>
        <w:rPr>
          <w:sz w:val="16"/>
        </w:rPr>
      </w:pPr>
      <w:r w:rsidRPr="001573A0">
        <w:rPr>
          <w:sz w:val="16"/>
        </w:rPr>
        <w:t xml:space="preserve">More importantly, </w:t>
      </w:r>
      <w:r w:rsidRPr="001573A0">
        <w:rPr>
          <w:rStyle w:val="Style13ptBold"/>
        </w:rPr>
        <w:t>there are powerful</w:t>
      </w:r>
      <w:r w:rsidRPr="001573A0">
        <w:rPr>
          <w:sz w:val="16"/>
        </w:rPr>
        <w:t xml:space="preserve"> </w:t>
      </w:r>
      <w:r w:rsidRPr="001573A0">
        <w:rPr>
          <w:rStyle w:val="Emphasis"/>
        </w:rPr>
        <w:t>strategic constraints</w:t>
      </w:r>
      <w:r w:rsidRPr="001573A0">
        <w:rPr>
          <w:sz w:val="16"/>
        </w:rPr>
        <w:t xml:space="preserve"> </w:t>
      </w:r>
      <w:r w:rsidRPr="001573A0">
        <w:rPr>
          <w:rStyle w:val="Style13ptBold"/>
        </w:rPr>
        <w:t xml:space="preserve">on those who </w:t>
      </w:r>
      <w:proofErr w:type="gramStart"/>
      <w:r w:rsidRPr="001573A0">
        <w:rPr>
          <w:rStyle w:val="Style13ptBold"/>
        </w:rPr>
        <w:t>have</w:t>
      </w:r>
      <w:r w:rsidRPr="001573A0">
        <w:rPr>
          <w:sz w:val="16"/>
        </w:rPr>
        <w:t xml:space="preserve"> the </w:t>
      </w:r>
      <w:r w:rsidRPr="001573A0">
        <w:rPr>
          <w:rStyle w:val="Style13ptBold"/>
        </w:rPr>
        <w:t>ability to</w:t>
      </w:r>
      <w:proofErr w:type="gramEnd"/>
      <w:r w:rsidRPr="001573A0">
        <w:rPr>
          <w:rStyle w:val="Style13ptBold"/>
        </w:rPr>
        <w:t xml:space="preserve"> launch </w:t>
      </w:r>
      <w:r w:rsidRPr="001573A0">
        <w:rPr>
          <w:rStyle w:val="Emphasis"/>
        </w:rPr>
        <w:t>catastrophe attacks</w:t>
      </w:r>
      <w:r w:rsidRPr="001573A0">
        <w:rPr>
          <w:rStyle w:val="Style13ptBold"/>
        </w:rPr>
        <w:t>. We have more</w:t>
      </w:r>
      <w:r w:rsidRPr="001573A0">
        <w:rPr>
          <w:sz w:val="16"/>
        </w:rPr>
        <w:t xml:space="preserve"> than two </w:t>
      </w:r>
      <w:r w:rsidRPr="001573A0">
        <w:rPr>
          <w:rStyle w:val="Style13ptBold"/>
        </w:rPr>
        <w:t>decades of experience with the use of</w:t>
      </w:r>
      <w:r w:rsidRPr="001573A0">
        <w:rPr>
          <w:sz w:val="16"/>
        </w:rPr>
        <w:t xml:space="preserve"> </w:t>
      </w:r>
      <w:r w:rsidRPr="001573A0">
        <w:rPr>
          <w:rStyle w:val="Emphasis"/>
        </w:rPr>
        <w:t>cyber techniques</w:t>
      </w:r>
      <w:r w:rsidRPr="001573A0">
        <w:rPr>
          <w:sz w:val="16"/>
        </w:rPr>
        <w:t xml:space="preserve"> and operations for coercive and criminal purposes </w:t>
      </w:r>
      <w:r w:rsidRPr="001573A0">
        <w:rPr>
          <w:rStyle w:val="Style13ptBold"/>
        </w:rPr>
        <w:t>and have a</w:t>
      </w:r>
      <w:r w:rsidRPr="001573A0">
        <w:rPr>
          <w:sz w:val="16"/>
        </w:rPr>
        <w:t xml:space="preserve"> </w:t>
      </w:r>
      <w:r w:rsidRPr="001573A0">
        <w:rPr>
          <w:rStyle w:val="Emphasis"/>
        </w:rPr>
        <w:t>clear understanding</w:t>
      </w:r>
      <w:r w:rsidRPr="001573A0">
        <w:rPr>
          <w:sz w:val="16"/>
        </w:rPr>
        <w:t xml:space="preserve"> </w:t>
      </w:r>
      <w:r w:rsidRPr="001573A0">
        <w:rPr>
          <w:rStyle w:val="Style13ptBold"/>
        </w:rPr>
        <w:t>of</w:t>
      </w:r>
      <w:r w:rsidRPr="001573A0">
        <w:rPr>
          <w:sz w:val="16"/>
        </w:rPr>
        <w:t xml:space="preserve"> </w:t>
      </w:r>
      <w:r w:rsidRPr="001573A0">
        <w:rPr>
          <w:rStyle w:val="Emphasis"/>
        </w:rPr>
        <w:t>motives</w:t>
      </w:r>
      <w:r w:rsidRPr="001573A0">
        <w:rPr>
          <w:rStyle w:val="Style13ptBold"/>
        </w:rPr>
        <w:t xml:space="preserve">, </w:t>
      </w:r>
      <w:r w:rsidRPr="001573A0">
        <w:rPr>
          <w:rStyle w:val="Emphasis"/>
        </w:rPr>
        <w:t>capabilities</w:t>
      </w:r>
      <w:r w:rsidRPr="001573A0">
        <w:rPr>
          <w:rStyle w:val="Style13ptBold"/>
        </w:rPr>
        <w:t xml:space="preserve">, and </w:t>
      </w:r>
      <w:r w:rsidRPr="001573A0">
        <w:rPr>
          <w:rStyle w:val="Emphasis"/>
        </w:rPr>
        <w:t>intentions</w:t>
      </w:r>
      <w:r w:rsidRPr="001573A0">
        <w:rPr>
          <w:sz w:val="16"/>
        </w:rPr>
        <w:t>. We can be guided by the methods of the Strategic Bombing Survey, which used interviews and observation (rather than hypotheses) to determine effect. These methods apply equally to cyberattacks. The conclusions we can draw from this are:</w:t>
      </w:r>
    </w:p>
    <w:p w14:paraId="5C157FE8" w14:textId="77777777" w:rsidR="00745811" w:rsidRPr="001573A0" w:rsidRDefault="00745811" w:rsidP="00745811">
      <w:pPr>
        <w:rPr>
          <w:sz w:val="16"/>
        </w:rPr>
      </w:pPr>
      <w:r w:rsidRPr="009B6416">
        <w:rPr>
          <w:rStyle w:val="Emphasis"/>
          <w:highlight w:val="cyan"/>
        </w:rPr>
        <w:t>Nonstate actors</w:t>
      </w:r>
      <w:r w:rsidRPr="009B6416">
        <w:rPr>
          <w:rStyle w:val="Style13ptBold"/>
          <w:highlight w:val="cyan"/>
        </w:rPr>
        <w:t xml:space="preserve"> and</w:t>
      </w:r>
      <w:r w:rsidRPr="00952EB2">
        <w:rPr>
          <w:rStyle w:val="Style13ptBold"/>
        </w:rPr>
        <w:t xml:space="preserve"> </w:t>
      </w:r>
      <w:r w:rsidRPr="00952EB2">
        <w:rPr>
          <w:rStyle w:val="Emphasis"/>
        </w:rPr>
        <w:t xml:space="preserve">most </w:t>
      </w:r>
      <w:r w:rsidRPr="009B6416">
        <w:rPr>
          <w:rStyle w:val="Emphasis"/>
          <w:highlight w:val="cyan"/>
        </w:rPr>
        <w:t>states</w:t>
      </w:r>
      <w:r w:rsidRPr="009B6416">
        <w:rPr>
          <w:rStyle w:val="Style13ptBold"/>
          <w:highlight w:val="cyan"/>
        </w:rPr>
        <w:t xml:space="preserve"> lack</w:t>
      </w:r>
      <w:r w:rsidRPr="001573A0">
        <w:rPr>
          <w:rStyle w:val="Style13ptBold"/>
        </w:rPr>
        <w:t xml:space="preserve"> the </w:t>
      </w:r>
      <w:r w:rsidRPr="009B6416">
        <w:rPr>
          <w:rStyle w:val="Style13ptBold"/>
          <w:highlight w:val="cyan"/>
        </w:rPr>
        <w:t>capability to</w:t>
      </w:r>
      <w:r w:rsidRPr="001573A0">
        <w:rPr>
          <w:rStyle w:val="Style13ptBold"/>
        </w:rPr>
        <w:t xml:space="preserve"> launch attacks that </w:t>
      </w:r>
      <w:r w:rsidRPr="009B6416">
        <w:rPr>
          <w:rStyle w:val="Style13ptBold"/>
          <w:highlight w:val="cyan"/>
        </w:rPr>
        <w:t>cause</w:t>
      </w:r>
      <w:r w:rsidRPr="001573A0">
        <w:rPr>
          <w:rStyle w:val="Style13ptBold"/>
        </w:rPr>
        <w:t xml:space="preserve"> </w:t>
      </w:r>
      <w:r w:rsidRPr="00952EB2">
        <w:rPr>
          <w:rStyle w:val="Emphasis"/>
        </w:rPr>
        <w:t xml:space="preserve">physical </w:t>
      </w:r>
      <w:r w:rsidRPr="009B6416">
        <w:rPr>
          <w:rStyle w:val="Emphasis"/>
          <w:highlight w:val="cyan"/>
        </w:rPr>
        <w:t>damage</w:t>
      </w:r>
      <w:r w:rsidRPr="00952EB2">
        <w:rPr>
          <w:rStyle w:val="Emphasis"/>
        </w:rPr>
        <w:t xml:space="preserve"> at any level, </w:t>
      </w:r>
      <w:r w:rsidRPr="009B6416">
        <w:rPr>
          <w:rStyle w:val="Emphasis"/>
          <w:highlight w:val="cyan"/>
        </w:rPr>
        <w:t>much less</w:t>
      </w:r>
      <w:r w:rsidRPr="00952EB2">
        <w:rPr>
          <w:rStyle w:val="Emphasis"/>
        </w:rPr>
        <w:t xml:space="preserve"> a </w:t>
      </w:r>
      <w:r w:rsidRPr="009B6416">
        <w:rPr>
          <w:rStyle w:val="Emphasis"/>
          <w:highlight w:val="cyan"/>
        </w:rPr>
        <w:t>catastrophe</w:t>
      </w:r>
      <w:r w:rsidRPr="001573A0">
        <w:rPr>
          <w:sz w:val="16"/>
        </w:rPr>
        <w:t xml:space="preserve">. </w:t>
      </w:r>
      <w:r w:rsidRPr="001573A0">
        <w:rPr>
          <w:rStyle w:val="Style13ptBold"/>
        </w:rPr>
        <w:t>There have been regular predictions every year</w:t>
      </w:r>
      <w:r w:rsidRPr="001573A0">
        <w:rPr>
          <w:sz w:val="16"/>
        </w:rPr>
        <w:t xml:space="preserve"> for over a decade </w:t>
      </w:r>
      <w:r w:rsidRPr="001573A0">
        <w:rPr>
          <w:rStyle w:val="Style13ptBold"/>
        </w:rPr>
        <w:t>that nonstate actors will acquire these</w:t>
      </w:r>
      <w:r w:rsidRPr="001573A0">
        <w:rPr>
          <w:sz w:val="16"/>
        </w:rPr>
        <w:t xml:space="preserve"> high-end cyber capabilities </w:t>
      </w:r>
      <w:r w:rsidRPr="001573A0">
        <w:rPr>
          <w:rStyle w:val="Style13ptBold"/>
        </w:rPr>
        <w:t>in two or three years</w:t>
      </w:r>
      <w:r w:rsidRPr="001573A0">
        <w:rPr>
          <w:sz w:val="16"/>
        </w:rPr>
        <w:t xml:space="preserve"> in what has become a cycle of repetition. </w:t>
      </w:r>
      <w:r w:rsidRPr="001573A0">
        <w:rPr>
          <w:rStyle w:val="Style13ptBold"/>
        </w:rPr>
        <w:t>The monetary</w:t>
      </w:r>
      <w:r w:rsidRPr="001573A0">
        <w:rPr>
          <w:sz w:val="16"/>
        </w:rPr>
        <w:t xml:space="preserve"> </w:t>
      </w:r>
      <w:r w:rsidRPr="001573A0">
        <w:rPr>
          <w:rStyle w:val="Emphasis"/>
        </w:rPr>
        <w:t>return is negligible</w:t>
      </w:r>
      <w:r w:rsidRPr="001573A0">
        <w:rPr>
          <w:rStyle w:val="Style13ptBold"/>
        </w:rPr>
        <w:t xml:space="preserve">, which </w:t>
      </w:r>
      <w:r w:rsidRPr="001573A0">
        <w:rPr>
          <w:rStyle w:val="Emphasis"/>
        </w:rPr>
        <w:t>dissuades</w:t>
      </w:r>
      <w:r w:rsidRPr="001573A0">
        <w:rPr>
          <w:rStyle w:val="Style13ptBold"/>
        </w:rPr>
        <w:t xml:space="preserve"> the skilled cybercriminals</w:t>
      </w:r>
      <w:r w:rsidRPr="001573A0">
        <w:rPr>
          <w:sz w:val="16"/>
        </w:rPr>
        <w:t xml:space="preserve"> (mostly Russian speaking) </w:t>
      </w:r>
      <w:r w:rsidRPr="001573A0">
        <w:rPr>
          <w:rStyle w:val="Style13ptBold"/>
        </w:rPr>
        <w:t>who might have the necessary skills</w:t>
      </w:r>
      <w:r w:rsidRPr="001573A0">
        <w:rPr>
          <w:sz w:val="16"/>
        </w:rPr>
        <w:t>. One mystery is why these groups have not been used as mercenaries, and this may reflect either a degree of control by the Russian state (if it has forbidden mercenary acts) or a degree of caution by criminals.</w:t>
      </w:r>
    </w:p>
    <w:p w14:paraId="3FD8BBE0" w14:textId="77777777" w:rsidR="00745811" w:rsidRPr="001573A0" w:rsidRDefault="00745811" w:rsidP="00745811">
      <w:pPr>
        <w:rPr>
          <w:sz w:val="16"/>
        </w:rPr>
      </w:pPr>
      <w:r w:rsidRPr="009B6416">
        <w:rPr>
          <w:rStyle w:val="Style13ptBold"/>
          <w:highlight w:val="cyan"/>
        </w:rPr>
        <w:t xml:space="preserve">There is </w:t>
      </w:r>
      <w:r w:rsidRPr="009B6416">
        <w:rPr>
          <w:rStyle w:val="Emphasis"/>
          <w:highlight w:val="cyan"/>
        </w:rPr>
        <w:t>enough uncertainty</w:t>
      </w:r>
      <w:r w:rsidRPr="00952EB2">
        <w:rPr>
          <w:rStyle w:val="Style13ptBold"/>
        </w:rPr>
        <w:t xml:space="preserve"> among potential attackers </w:t>
      </w:r>
      <w:r w:rsidRPr="009B6416">
        <w:rPr>
          <w:rStyle w:val="Style13ptBold"/>
          <w:highlight w:val="cyan"/>
        </w:rPr>
        <w:t>about</w:t>
      </w:r>
      <w:r w:rsidRPr="001573A0">
        <w:rPr>
          <w:rStyle w:val="Style13ptBold"/>
        </w:rPr>
        <w:t xml:space="preserve"> </w:t>
      </w:r>
      <w:r w:rsidRPr="00952EB2">
        <w:rPr>
          <w:rStyle w:val="Style13ptBold"/>
        </w:rPr>
        <w:t xml:space="preserve">the </w:t>
      </w:r>
      <w:r w:rsidRPr="00952EB2">
        <w:rPr>
          <w:rStyle w:val="Emphasis"/>
        </w:rPr>
        <w:t>U</w:t>
      </w:r>
      <w:r w:rsidRPr="00952EB2">
        <w:rPr>
          <w:rStyle w:val="Style13ptBold"/>
        </w:rPr>
        <w:t xml:space="preserve">nited </w:t>
      </w:r>
      <w:r w:rsidRPr="00952EB2">
        <w:rPr>
          <w:rStyle w:val="Emphasis"/>
        </w:rPr>
        <w:t>S</w:t>
      </w:r>
      <w:r w:rsidRPr="00952EB2">
        <w:rPr>
          <w:rStyle w:val="Style13ptBold"/>
        </w:rPr>
        <w:t>tates’</w:t>
      </w:r>
      <w:r w:rsidRPr="001573A0">
        <w:rPr>
          <w:rStyle w:val="Style13ptBold"/>
        </w:rPr>
        <w:t xml:space="preserve"> </w:t>
      </w:r>
      <w:r w:rsidRPr="009B6416">
        <w:rPr>
          <w:rStyle w:val="Style13ptBold"/>
          <w:highlight w:val="cyan"/>
        </w:rPr>
        <w:t xml:space="preserve">ability to </w:t>
      </w:r>
      <w:r w:rsidRPr="009B6416">
        <w:rPr>
          <w:rStyle w:val="Emphasis"/>
          <w:highlight w:val="cyan"/>
        </w:rPr>
        <w:t>attribute</w:t>
      </w:r>
      <w:r w:rsidRPr="00952EB2">
        <w:rPr>
          <w:sz w:val="16"/>
        </w:rPr>
        <w:t xml:space="preserve"> </w:t>
      </w:r>
      <w:r w:rsidRPr="00952EB2">
        <w:rPr>
          <w:rStyle w:val="Style13ptBold"/>
        </w:rPr>
        <w:t xml:space="preserve">that </w:t>
      </w:r>
      <w:r w:rsidRPr="009B6416">
        <w:rPr>
          <w:rStyle w:val="Style13ptBold"/>
          <w:highlight w:val="cyan"/>
        </w:rPr>
        <w:t>they are</w:t>
      </w:r>
      <w:r w:rsidRPr="009B6416">
        <w:rPr>
          <w:sz w:val="16"/>
          <w:highlight w:val="cyan"/>
        </w:rPr>
        <w:t xml:space="preserve"> </w:t>
      </w:r>
      <w:r w:rsidRPr="009B6416">
        <w:rPr>
          <w:rStyle w:val="Emphasis"/>
          <w:highlight w:val="cyan"/>
        </w:rPr>
        <w:t>unwilling to risk</w:t>
      </w:r>
      <w:r w:rsidRPr="001573A0">
        <w:rPr>
          <w:rStyle w:val="Emphasis"/>
        </w:rPr>
        <w:t xml:space="preserve"> massive </w:t>
      </w:r>
      <w:r w:rsidRPr="009B6416">
        <w:rPr>
          <w:rStyle w:val="Emphasis"/>
          <w:highlight w:val="cyan"/>
        </w:rPr>
        <w:t>retaliation</w:t>
      </w:r>
      <w:r w:rsidRPr="001573A0">
        <w:rPr>
          <w:rStyle w:val="Style13ptBold"/>
        </w:rPr>
        <w:t xml:space="preserve"> in response</w:t>
      </w:r>
      <w:r w:rsidRPr="001573A0">
        <w:rPr>
          <w:sz w:val="16"/>
        </w:rPr>
        <w:t xml:space="preserve"> to a catastrophic attack. (They are perfectly willing to take the risk of attribution for espionage and coercive cyber actions.)</w:t>
      </w:r>
    </w:p>
    <w:p w14:paraId="78AC5CFC" w14:textId="77777777" w:rsidR="00745811" w:rsidRPr="001573A0" w:rsidRDefault="00745811" w:rsidP="00745811">
      <w:pPr>
        <w:rPr>
          <w:sz w:val="16"/>
        </w:rPr>
      </w:pPr>
      <w:r w:rsidRPr="009B6416">
        <w:rPr>
          <w:rStyle w:val="Style13ptBold"/>
          <w:highlight w:val="cyan"/>
        </w:rPr>
        <w:t>No one has</w:t>
      </w:r>
      <w:r w:rsidRPr="001573A0">
        <w:rPr>
          <w:rStyle w:val="Style13ptBold"/>
        </w:rPr>
        <w:t xml:space="preserve"> ever </w:t>
      </w:r>
      <w:r w:rsidRPr="009B6416">
        <w:rPr>
          <w:rStyle w:val="Style13ptBold"/>
          <w:highlight w:val="cyan"/>
        </w:rPr>
        <w:t>died from</w:t>
      </w:r>
      <w:r w:rsidRPr="001573A0">
        <w:rPr>
          <w:rStyle w:val="Style13ptBold"/>
        </w:rPr>
        <w:t xml:space="preserve"> a </w:t>
      </w:r>
      <w:r w:rsidRPr="009B6416">
        <w:rPr>
          <w:rStyle w:val="Style13ptBold"/>
          <w:highlight w:val="cyan"/>
        </w:rPr>
        <w:t>cyber</w:t>
      </w:r>
      <w:r w:rsidRPr="001573A0">
        <w:rPr>
          <w:rStyle w:val="Style13ptBold"/>
        </w:rPr>
        <w:t>attack, and only a handful</w:t>
      </w:r>
      <w:r w:rsidRPr="001573A0">
        <w:rPr>
          <w:sz w:val="16"/>
        </w:rPr>
        <w:t xml:space="preserve"> of these attacks have </w:t>
      </w:r>
      <w:r w:rsidRPr="001573A0">
        <w:rPr>
          <w:rStyle w:val="Style13ptBold"/>
        </w:rPr>
        <w:t>produced physical dam</w:t>
      </w:r>
      <w:r w:rsidRPr="00952EB2">
        <w:rPr>
          <w:rStyle w:val="Style13ptBold"/>
        </w:rPr>
        <w:t>age. A cyberattack is not a nuclear w</w:t>
      </w:r>
      <w:r w:rsidRPr="001573A0">
        <w:rPr>
          <w:rStyle w:val="Style13ptBold"/>
        </w:rPr>
        <w:t xml:space="preserve">eapon, and </w:t>
      </w:r>
      <w:r w:rsidRPr="009B6416">
        <w:rPr>
          <w:rStyle w:val="Style13ptBold"/>
          <w:highlight w:val="cyan"/>
        </w:rPr>
        <w:t>it is</w:t>
      </w:r>
      <w:r w:rsidRPr="001573A0">
        <w:rPr>
          <w:rStyle w:val="Style13ptBold"/>
        </w:rPr>
        <w:t xml:space="preserve"> </w:t>
      </w:r>
      <w:r w:rsidRPr="00952EB2">
        <w:rPr>
          <w:rStyle w:val="Emphasis"/>
        </w:rPr>
        <w:t xml:space="preserve">intellectually </w:t>
      </w:r>
      <w:r w:rsidRPr="009B6416">
        <w:rPr>
          <w:rStyle w:val="Emphasis"/>
          <w:highlight w:val="cyan"/>
        </w:rPr>
        <w:t>lazy</w:t>
      </w:r>
      <w:r w:rsidRPr="009B6416">
        <w:rPr>
          <w:rStyle w:val="Style13ptBold"/>
          <w:highlight w:val="cyan"/>
        </w:rPr>
        <w:t xml:space="preserve"> to equate them to nuc</w:t>
      </w:r>
      <w:r w:rsidRPr="00952EB2">
        <w:rPr>
          <w:rStyle w:val="Style13ptBold"/>
        </w:rPr>
        <w:t>lear weapon</w:t>
      </w:r>
      <w:r w:rsidRPr="009B6416">
        <w:rPr>
          <w:rStyle w:val="Style13ptBold"/>
          <w:highlight w:val="cyan"/>
        </w:rPr>
        <w:t>s</w:t>
      </w:r>
      <w:r w:rsidRPr="001573A0">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1573A0">
        <w:rPr>
          <w:rStyle w:val="Style13ptBold"/>
        </w:rPr>
        <w:t xml:space="preserve">The shadow of </w:t>
      </w:r>
      <w:r w:rsidRPr="001573A0">
        <w:rPr>
          <w:rStyle w:val="Emphasis"/>
        </w:rPr>
        <w:t>nuclear war distorts discussion</w:t>
      </w:r>
      <w:r w:rsidRPr="001573A0">
        <w:rPr>
          <w:rStyle w:val="Style13ptBold"/>
        </w:rPr>
        <w:t xml:space="preserve"> of cyber warfare</w:t>
      </w:r>
      <w:r w:rsidRPr="001573A0">
        <w:rPr>
          <w:sz w:val="16"/>
        </w:rPr>
        <w:t>.</w:t>
      </w:r>
    </w:p>
    <w:p w14:paraId="07781CDF" w14:textId="77777777" w:rsidR="00745811" w:rsidRDefault="00745811" w:rsidP="00745811">
      <w:pPr>
        <w:rPr>
          <w:rStyle w:val="Emphasis"/>
        </w:rPr>
      </w:pPr>
      <w:r w:rsidRPr="00952EB2">
        <w:rPr>
          <w:rStyle w:val="Style13ptBold"/>
        </w:rPr>
        <w:t xml:space="preserve">State use of cyber operations is consistent with their broad national strategies and interests. Their </w:t>
      </w:r>
      <w:r w:rsidRPr="00952EB2">
        <w:rPr>
          <w:rStyle w:val="Emphasis"/>
        </w:rPr>
        <w:t>primary emphasis</w:t>
      </w:r>
      <w:r w:rsidRPr="00952EB2">
        <w:rPr>
          <w:rStyle w:val="Style13ptBold"/>
        </w:rPr>
        <w:t xml:space="preserve"> is on</w:t>
      </w:r>
      <w:r w:rsidRPr="00952EB2">
        <w:rPr>
          <w:sz w:val="16"/>
        </w:rPr>
        <w:t xml:space="preserve"> </w:t>
      </w:r>
      <w:r w:rsidRPr="00952EB2">
        <w:rPr>
          <w:rStyle w:val="Emphasis"/>
        </w:rPr>
        <w:t>espionage</w:t>
      </w:r>
      <w:r w:rsidRPr="00952EB2">
        <w:rPr>
          <w:sz w:val="16"/>
        </w:rPr>
        <w:t xml:space="preserve"> </w:t>
      </w:r>
      <w:r w:rsidRPr="00952EB2">
        <w:rPr>
          <w:rStyle w:val="Style13ptBold"/>
        </w:rPr>
        <w:t>and political</w:t>
      </w:r>
      <w:r w:rsidRPr="00952EB2">
        <w:rPr>
          <w:sz w:val="16"/>
        </w:rPr>
        <w:t xml:space="preserve"> </w:t>
      </w:r>
      <w:r w:rsidRPr="00952EB2">
        <w:rPr>
          <w:rStyle w:val="Emphasis"/>
        </w:rPr>
        <w:t>coercion</w:t>
      </w:r>
      <w:r w:rsidRPr="00952EB2">
        <w:rPr>
          <w:rStyle w:val="Style13ptBold"/>
        </w:rPr>
        <w:t xml:space="preserve">. The </w:t>
      </w:r>
      <w:r w:rsidRPr="00952EB2">
        <w:rPr>
          <w:rStyle w:val="Emphasis"/>
        </w:rPr>
        <w:t>U</w:t>
      </w:r>
      <w:r w:rsidRPr="00952EB2">
        <w:rPr>
          <w:rStyle w:val="Style13ptBold"/>
        </w:rPr>
        <w:t xml:space="preserve">nited </w:t>
      </w:r>
      <w:r w:rsidRPr="00952EB2">
        <w:rPr>
          <w:rStyle w:val="Emphasis"/>
        </w:rPr>
        <w:t>S</w:t>
      </w:r>
      <w:r w:rsidRPr="00952EB2">
        <w:rPr>
          <w:rStyle w:val="Style13ptBold"/>
        </w:rPr>
        <w:t>ta</w:t>
      </w:r>
      <w:r w:rsidRPr="001573A0">
        <w:rPr>
          <w:rStyle w:val="Style13ptBold"/>
        </w:rPr>
        <w:t xml:space="preserve">tes has </w:t>
      </w:r>
      <w:r w:rsidRPr="009B6416">
        <w:rPr>
          <w:rStyle w:val="Emphasis"/>
          <w:highlight w:val="cyan"/>
        </w:rPr>
        <w:t>opponents</w:t>
      </w:r>
      <w:r w:rsidRPr="001573A0">
        <w:rPr>
          <w:rStyle w:val="Style13ptBold"/>
        </w:rPr>
        <w:t xml:space="preserve"> and </w:t>
      </w:r>
      <w:proofErr w:type="gramStart"/>
      <w:r w:rsidRPr="001573A0">
        <w:rPr>
          <w:rStyle w:val="Style13ptBold"/>
        </w:rPr>
        <w:t xml:space="preserve">is in </w:t>
      </w:r>
      <w:r w:rsidRPr="001573A0">
        <w:rPr>
          <w:rStyle w:val="Emphasis"/>
        </w:rPr>
        <w:t>conflict</w:t>
      </w:r>
      <w:r w:rsidRPr="001573A0">
        <w:rPr>
          <w:rStyle w:val="Style13ptBold"/>
        </w:rPr>
        <w:t xml:space="preserve"> with</w:t>
      </w:r>
      <w:proofErr w:type="gramEnd"/>
      <w:r w:rsidRPr="001573A0">
        <w:rPr>
          <w:rStyle w:val="Style13ptBold"/>
        </w:rPr>
        <w:t xml:space="preserve"> them, but they </w:t>
      </w:r>
      <w:r w:rsidRPr="009B6416">
        <w:rPr>
          <w:rStyle w:val="Style13ptBold"/>
          <w:highlight w:val="cyan"/>
        </w:rPr>
        <w:t xml:space="preserve">have </w:t>
      </w:r>
      <w:r w:rsidRPr="009B6416">
        <w:rPr>
          <w:rStyle w:val="Emphasis"/>
          <w:highlight w:val="cyan"/>
        </w:rPr>
        <w:t>no interest</w:t>
      </w:r>
      <w:r w:rsidRPr="009B6416">
        <w:rPr>
          <w:rStyle w:val="Style13ptBold"/>
          <w:highlight w:val="cyan"/>
        </w:rPr>
        <w:t xml:space="preserve"> in</w:t>
      </w:r>
      <w:r w:rsidRPr="001573A0">
        <w:rPr>
          <w:rStyle w:val="Style13ptBold"/>
        </w:rPr>
        <w:t xml:space="preserve"> launching </w:t>
      </w:r>
      <w:r w:rsidRPr="00952EB2">
        <w:rPr>
          <w:rStyle w:val="Emphasis"/>
        </w:rPr>
        <w:t xml:space="preserve">a </w:t>
      </w:r>
      <w:r w:rsidRPr="009B6416">
        <w:rPr>
          <w:rStyle w:val="Emphasis"/>
          <w:highlight w:val="cyan"/>
        </w:rPr>
        <w:t>catastrophic</w:t>
      </w:r>
      <w:r w:rsidRPr="00952EB2">
        <w:rPr>
          <w:rStyle w:val="Emphasis"/>
        </w:rPr>
        <w:t xml:space="preserve"> cyber</w:t>
      </w:r>
      <w:r w:rsidRPr="009B6416">
        <w:rPr>
          <w:rStyle w:val="Emphasis"/>
          <w:highlight w:val="cyan"/>
        </w:rPr>
        <w:t>attack</w:t>
      </w:r>
    </w:p>
    <w:p w14:paraId="25F84B17" w14:textId="77777777" w:rsidR="00745811" w:rsidRDefault="00745811" w:rsidP="00745811">
      <w:pPr>
        <w:rPr>
          <w:rStyle w:val="Emphasis"/>
        </w:rPr>
      </w:pPr>
    </w:p>
    <w:p w14:paraId="41656E0C" w14:textId="77777777" w:rsidR="00745811" w:rsidRPr="001573A0" w:rsidRDefault="00745811" w:rsidP="00745811">
      <w:pPr>
        <w:rPr>
          <w:sz w:val="16"/>
        </w:rPr>
      </w:pPr>
      <w:r w:rsidRPr="001573A0">
        <w:rPr>
          <w:rStyle w:val="Style13ptBold"/>
        </w:rPr>
        <w:t xml:space="preserve"> since </w:t>
      </w:r>
      <w:r w:rsidRPr="009B6416">
        <w:rPr>
          <w:rStyle w:val="Style13ptBold"/>
          <w:highlight w:val="cyan"/>
        </w:rPr>
        <w:t>it would</w:t>
      </w:r>
      <w:r w:rsidRPr="001573A0">
        <w:rPr>
          <w:rStyle w:val="Style13ptBold"/>
        </w:rPr>
        <w:t xml:space="preserve"> </w:t>
      </w:r>
      <w:r w:rsidRPr="001573A0">
        <w:rPr>
          <w:rStyle w:val="Emphasis"/>
        </w:rPr>
        <w:t>certainly</w:t>
      </w:r>
      <w:r w:rsidRPr="001573A0">
        <w:rPr>
          <w:rStyle w:val="Style13ptBold"/>
        </w:rPr>
        <w:t xml:space="preserve"> </w:t>
      </w:r>
      <w:r w:rsidRPr="009B6416">
        <w:rPr>
          <w:rStyle w:val="Style13ptBold"/>
          <w:highlight w:val="cyan"/>
        </w:rPr>
        <w:t>produce</w:t>
      </w:r>
      <w:r w:rsidRPr="001573A0">
        <w:rPr>
          <w:rStyle w:val="Style13ptBold"/>
        </w:rPr>
        <w:t xml:space="preserve"> </w:t>
      </w:r>
      <w:r w:rsidRPr="00952EB2">
        <w:rPr>
          <w:rStyle w:val="Emphasis"/>
        </w:rPr>
        <w:t xml:space="preserve">an </w:t>
      </w:r>
      <w:r w:rsidRPr="009B6416">
        <w:rPr>
          <w:rStyle w:val="Emphasis"/>
          <w:highlight w:val="cyan"/>
        </w:rPr>
        <w:t>equal</w:t>
      </w:r>
      <w:r w:rsidRPr="00952EB2">
        <w:rPr>
          <w:rStyle w:val="Emphasis"/>
        </w:rPr>
        <w:t>ly catastrophic</w:t>
      </w:r>
      <w:r w:rsidRPr="001573A0">
        <w:rPr>
          <w:rStyle w:val="Emphasis"/>
        </w:rPr>
        <w:t xml:space="preserve"> </w:t>
      </w:r>
      <w:r w:rsidRPr="009B6416">
        <w:rPr>
          <w:rStyle w:val="Emphasis"/>
          <w:highlight w:val="cyan"/>
        </w:rPr>
        <w:t>retaliation</w:t>
      </w:r>
      <w:r w:rsidRPr="001573A0">
        <w:rPr>
          <w:rStyle w:val="Style13ptBold"/>
        </w:rPr>
        <w:t>. Their goal is to stay below the “use-of-force” threshold</w:t>
      </w:r>
      <w:r w:rsidRPr="001573A0">
        <w:rPr>
          <w:sz w:val="16"/>
        </w:rPr>
        <w:t xml:space="preserve"> and undertake damaging cyber actions against the United States, </w:t>
      </w:r>
      <w:r w:rsidRPr="001573A0">
        <w:rPr>
          <w:rStyle w:val="Style13ptBold"/>
        </w:rPr>
        <w:t>not start a war</w:t>
      </w:r>
      <w:r w:rsidRPr="001573A0">
        <w:rPr>
          <w:sz w:val="16"/>
        </w:rPr>
        <w:t>.</w:t>
      </w:r>
    </w:p>
    <w:p w14:paraId="6B3BA124" w14:textId="77777777" w:rsidR="00745811" w:rsidRPr="001573A0" w:rsidRDefault="00745811" w:rsidP="00745811">
      <w:pPr>
        <w:rPr>
          <w:sz w:val="16"/>
        </w:rPr>
      </w:pPr>
      <w:r w:rsidRPr="001573A0">
        <w:rPr>
          <w:rStyle w:val="Style13ptBold"/>
        </w:rPr>
        <w:t>This has implications</w:t>
      </w:r>
      <w:r w:rsidRPr="001573A0">
        <w:rPr>
          <w:sz w:val="16"/>
        </w:rPr>
        <w:t xml:space="preserve"> for the discussion of </w:t>
      </w:r>
      <w:r w:rsidRPr="009B6416">
        <w:rPr>
          <w:rStyle w:val="Emphasis"/>
          <w:highlight w:val="cyan"/>
        </w:rPr>
        <w:t>inadvertent escalation</w:t>
      </w:r>
      <w:r w:rsidRPr="001573A0">
        <w:rPr>
          <w:rStyle w:val="Style13ptBold"/>
        </w:rPr>
        <w:t>, something t</w:t>
      </w:r>
      <w:r w:rsidRPr="00952EB2">
        <w:rPr>
          <w:rStyle w:val="Style13ptBold"/>
        </w:rPr>
        <w:t>hat has als</w:t>
      </w:r>
      <w:r w:rsidRPr="001573A0">
        <w:rPr>
          <w:rStyle w:val="Style13ptBold"/>
        </w:rPr>
        <w:t>o</w:t>
      </w:r>
      <w:r w:rsidRPr="001573A0">
        <w:rPr>
          <w:sz w:val="16"/>
        </w:rPr>
        <w:t xml:space="preserve"> </w:t>
      </w:r>
      <w:r w:rsidRPr="009B6416">
        <w:rPr>
          <w:rStyle w:val="Emphasis"/>
          <w:highlight w:val="cyan"/>
        </w:rPr>
        <w:t>never occurred</w:t>
      </w:r>
      <w:r w:rsidRPr="001573A0">
        <w:rPr>
          <w:sz w:val="16"/>
        </w:rPr>
        <w:t>. The concern over escalation deserves a longer discuss</w:t>
      </w:r>
      <w:r w:rsidRPr="00952EB2">
        <w:rPr>
          <w:sz w:val="16"/>
        </w:rPr>
        <w:t xml:space="preserve">ion, as </w:t>
      </w:r>
      <w:r w:rsidRPr="00952EB2">
        <w:rPr>
          <w:rStyle w:val="Style13ptBold"/>
        </w:rPr>
        <w:t xml:space="preserve">there are both </w:t>
      </w:r>
      <w:r w:rsidRPr="00952EB2">
        <w:rPr>
          <w:rStyle w:val="Emphasis"/>
        </w:rPr>
        <w:t>tec</w:t>
      </w:r>
      <w:r w:rsidRPr="001573A0">
        <w:rPr>
          <w:rStyle w:val="Emphasis"/>
        </w:rPr>
        <w:t>hnological</w:t>
      </w:r>
      <w:r w:rsidRPr="001573A0">
        <w:rPr>
          <w:rStyle w:val="Style13ptBold"/>
        </w:rPr>
        <w:t xml:space="preserve"> and </w:t>
      </w:r>
      <w:r w:rsidRPr="001573A0">
        <w:rPr>
          <w:rStyle w:val="Emphasis"/>
        </w:rPr>
        <w:t>strategic</w:t>
      </w:r>
      <w:r w:rsidRPr="001573A0">
        <w:rPr>
          <w:rStyle w:val="Style13ptBold"/>
        </w:rPr>
        <w:t xml:space="preserve"> </w:t>
      </w:r>
      <w:r w:rsidRPr="009B6416">
        <w:rPr>
          <w:rStyle w:val="Emphasis"/>
          <w:highlight w:val="cyan"/>
        </w:rPr>
        <w:t>constraints</w:t>
      </w:r>
      <w:r w:rsidRPr="00952EB2">
        <w:rPr>
          <w:rStyle w:val="Style13ptBold"/>
        </w:rPr>
        <w:t xml:space="preserve"> that shape</w:t>
      </w:r>
      <w:r w:rsidRPr="001573A0">
        <w:rPr>
          <w:rStyle w:val="Style13ptBold"/>
        </w:rPr>
        <w:t xml:space="preserve"> and </w:t>
      </w:r>
      <w:r w:rsidRPr="009B6416">
        <w:rPr>
          <w:rStyle w:val="Emphasis"/>
          <w:highlight w:val="cyan"/>
        </w:rPr>
        <w:t>limit risk</w:t>
      </w:r>
      <w:r w:rsidRPr="00952EB2">
        <w:rPr>
          <w:rStyle w:val="Emphasis"/>
        </w:rPr>
        <w:t xml:space="preserve"> in cyber operations</w:t>
      </w:r>
      <w:r w:rsidRPr="001573A0">
        <w:rPr>
          <w:rStyle w:val="Style13ptBold"/>
        </w:rPr>
        <w:t xml:space="preserve">, and </w:t>
      </w:r>
      <w:r w:rsidRPr="00952EB2">
        <w:rPr>
          <w:rStyle w:val="Emphasis"/>
        </w:rPr>
        <w:t xml:space="preserve">the </w:t>
      </w:r>
      <w:r w:rsidRPr="009B6416">
        <w:rPr>
          <w:rStyle w:val="Emphasis"/>
          <w:highlight w:val="cyan"/>
        </w:rPr>
        <w:t>absence</w:t>
      </w:r>
      <w:r w:rsidRPr="00952EB2">
        <w:rPr>
          <w:rStyle w:val="Emphasis"/>
        </w:rPr>
        <w:t xml:space="preserve"> of inadvertent escalation</w:t>
      </w:r>
      <w:r w:rsidRPr="001573A0">
        <w:rPr>
          <w:rStyle w:val="Style13ptBold"/>
        </w:rPr>
        <w:t xml:space="preserve"> </w:t>
      </w:r>
      <w:r w:rsidRPr="009B6416">
        <w:rPr>
          <w:rStyle w:val="Style13ptBold"/>
          <w:highlight w:val="cyan"/>
        </w:rPr>
        <w:t>suggests</w:t>
      </w:r>
      <w:r w:rsidRPr="001573A0">
        <w:rPr>
          <w:rStyle w:val="Style13ptBold"/>
        </w:rPr>
        <w:t xml:space="preserve"> </w:t>
      </w:r>
      <w:r w:rsidRPr="00952EB2">
        <w:rPr>
          <w:rStyle w:val="Emphasis"/>
        </w:rPr>
        <w:t xml:space="preserve">a high degree of </w:t>
      </w:r>
      <w:r w:rsidRPr="009B6416">
        <w:rPr>
          <w:rStyle w:val="Emphasis"/>
          <w:highlight w:val="cyan"/>
        </w:rPr>
        <w:t>control</w:t>
      </w:r>
      <w:r w:rsidRPr="001573A0">
        <w:rPr>
          <w:rStyle w:val="Style13ptBold"/>
        </w:rPr>
        <w:t xml:space="preserve"> for cyber capabilities </w:t>
      </w:r>
      <w:r w:rsidRPr="009B6416">
        <w:rPr>
          <w:rStyle w:val="Style13ptBold"/>
          <w:highlight w:val="cyan"/>
        </w:rPr>
        <w:t xml:space="preserve">by </w:t>
      </w:r>
      <w:r w:rsidRPr="009B6416">
        <w:rPr>
          <w:rStyle w:val="Emphasis"/>
          <w:highlight w:val="cyan"/>
        </w:rPr>
        <w:t>advanced states</w:t>
      </w:r>
      <w:r w:rsidRPr="001573A0">
        <w:rPr>
          <w:rStyle w:val="Style13ptBold"/>
        </w:rPr>
        <w:t xml:space="preserve">. Attackers, particularly among the </w:t>
      </w:r>
      <w:r w:rsidRPr="001573A0">
        <w:rPr>
          <w:rStyle w:val="Emphasis"/>
        </w:rPr>
        <w:t>U</w:t>
      </w:r>
      <w:r w:rsidRPr="001573A0">
        <w:rPr>
          <w:rStyle w:val="Style13ptBold"/>
        </w:rPr>
        <w:t xml:space="preserve">nited </w:t>
      </w:r>
      <w:r w:rsidRPr="001573A0">
        <w:rPr>
          <w:rStyle w:val="Emphasis"/>
        </w:rPr>
        <w:t>S</w:t>
      </w:r>
      <w:r w:rsidRPr="001573A0">
        <w:rPr>
          <w:rStyle w:val="Style13ptBold"/>
        </w:rPr>
        <w:t xml:space="preserve">tates’ major </w:t>
      </w:r>
      <w:r w:rsidRPr="001573A0">
        <w:rPr>
          <w:rStyle w:val="Emphasis"/>
        </w:rPr>
        <w:t>opponents</w:t>
      </w:r>
      <w:r w:rsidRPr="001573A0">
        <w:rPr>
          <w:sz w:val="16"/>
        </w:rPr>
        <w:t xml:space="preserve"> </w:t>
      </w:r>
      <w:r w:rsidRPr="001573A0">
        <w:rPr>
          <w:rStyle w:val="Style13ptBold"/>
        </w:rPr>
        <w:t xml:space="preserve">for whom cyber is just one of the tools for confrontation, seek to </w:t>
      </w:r>
      <w:r w:rsidRPr="001573A0">
        <w:rPr>
          <w:rStyle w:val="Emphasis"/>
        </w:rPr>
        <w:t>avoid actions</w:t>
      </w:r>
      <w:r w:rsidRPr="001573A0">
        <w:rPr>
          <w:rStyle w:val="Style13ptBold"/>
        </w:rPr>
        <w:t xml:space="preserve"> that could </w:t>
      </w:r>
      <w:r w:rsidRPr="001573A0">
        <w:rPr>
          <w:rStyle w:val="Emphasis"/>
        </w:rPr>
        <w:t>trigger escalation</w:t>
      </w:r>
      <w:r w:rsidRPr="001573A0">
        <w:rPr>
          <w:sz w:val="16"/>
        </w:rPr>
        <w:t>.</w:t>
      </w:r>
    </w:p>
    <w:p w14:paraId="69A1D9A9" w14:textId="77777777" w:rsidR="00745811" w:rsidRDefault="00745811" w:rsidP="00745811">
      <w:pPr>
        <w:rPr>
          <w:sz w:val="16"/>
        </w:rPr>
      </w:pPr>
      <w:r w:rsidRPr="001573A0">
        <w:rPr>
          <w:rStyle w:val="Style13ptBold"/>
        </w:rPr>
        <w:t xml:space="preserve">The </w:t>
      </w:r>
      <w:r w:rsidRPr="001573A0">
        <w:rPr>
          <w:rStyle w:val="Emphasis"/>
        </w:rPr>
        <w:t>U</w:t>
      </w:r>
      <w:r w:rsidRPr="001573A0">
        <w:rPr>
          <w:rStyle w:val="Style13ptBold"/>
        </w:rPr>
        <w:t xml:space="preserve">nited </w:t>
      </w:r>
      <w:r w:rsidRPr="001573A0">
        <w:rPr>
          <w:rStyle w:val="Emphasis"/>
        </w:rPr>
        <w:t>S</w:t>
      </w:r>
      <w:r w:rsidRPr="001573A0">
        <w:rPr>
          <w:rStyle w:val="Style13ptBold"/>
        </w:rPr>
        <w:t>tates has two opponents (</w:t>
      </w:r>
      <w:r w:rsidRPr="001573A0">
        <w:rPr>
          <w:rStyle w:val="Emphasis"/>
        </w:rPr>
        <w:t>China</w:t>
      </w:r>
      <w:r w:rsidRPr="001573A0">
        <w:rPr>
          <w:rStyle w:val="Style13ptBold"/>
        </w:rPr>
        <w:t xml:space="preserve"> and </w:t>
      </w:r>
      <w:r w:rsidRPr="001573A0">
        <w:rPr>
          <w:rStyle w:val="Emphasis"/>
        </w:rPr>
        <w:t>Russia</w:t>
      </w:r>
      <w:r w:rsidRPr="001573A0">
        <w:rPr>
          <w:rStyle w:val="Style13ptBold"/>
        </w:rPr>
        <w:t>) who are capable of damaging cyberattacks.</w:t>
      </w:r>
      <w:r w:rsidRPr="001573A0">
        <w:rPr>
          <w:sz w:val="16"/>
        </w:rPr>
        <w:t xml:space="preserve"> Russia has demonstrated its attack skills on the Ukrainian power grid, </w:t>
      </w:r>
      <w:r w:rsidRPr="001573A0">
        <w:rPr>
          <w:rStyle w:val="Style13ptBold"/>
        </w:rPr>
        <w:t xml:space="preserve">but </w:t>
      </w:r>
      <w:r w:rsidRPr="009B6416">
        <w:rPr>
          <w:rStyle w:val="Style13ptBold"/>
          <w:highlight w:val="cyan"/>
        </w:rPr>
        <w:t xml:space="preserve">neither </w:t>
      </w:r>
      <w:r w:rsidRPr="009B6416">
        <w:rPr>
          <w:rStyle w:val="Emphasis"/>
          <w:highlight w:val="cyan"/>
        </w:rPr>
        <w:t>Russia</w:t>
      </w:r>
      <w:r w:rsidRPr="00952EB2">
        <w:rPr>
          <w:rStyle w:val="Emphasis"/>
        </w:rPr>
        <w:t xml:space="preserve"> nor </w:t>
      </w:r>
      <w:r w:rsidRPr="009B6416">
        <w:rPr>
          <w:rStyle w:val="Emphasis"/>
          <w:highlight w:val="cyan"/>
        </w:rPr>
        <w:t>China</w:t>
      </w:r>
      <w:r w:rsidRPr="009B6416">
        <w:rPr>
          <w:rStyle w:val="Style13ptBold"/>
          <w:highlight w:val="cyan"/>
        </w:rPr>
        <w:t xml:space="preserve"> would</w:t>
      </w:r>
      <w:r w:rsidRPr="00952EB2">
        <w:rPr>
          <w:rStyle w:val="Style13ptBold"/>
        </w:rPr>
        <w:t xml:space="preserve"> be </w:t>
      </w:r>
      <w:r w:rsidRPr="00952EB2">
        <w:rPr>
          <w:rStyle w:val="Emphasis"/>
        </w:rPr>
        <w:t>well served</w:t>
      </w:r>
      <w:r w:rsidRPr="00952EB2">
        <w:rPr>
          <w:rStyle w:val="Style13ptBold"/>
        </w:rPr>
        <w:t xml:space="preserve"> by a</w:t>
      </w:r>
      <w:r w:rsidRPr="001573A0">
        <w:rPr>
          <w:sz w:val="16"/>
        </w:rPr>
        <w:t xml:space="preserve"> similar </w:t>
      </w:r>
      <w:r w:rsidRPr="009B6416">
        <w:rPr>
          <w:rStyle w:val="Style13ptBold"/>
          <w:highlight w:val="cyan"/>
        </w:rPr>
        <w:t>attack</w:t>
      </w:r>
      <w:r w:rsidRPr="00952EB2">
        <w:rPr>
          <w:rStyle w:val="Style13ptBold"/>
        </w:rPr>
        <w:t xml:space="preserve"> on the </w:t>
      </w:r>
      <w:r w:rsidRPr="009B6416">
        <w:rPr>
          <w:rStyle w:val="Emphasis"/>
          <w:highlight w:val="cyan"/>
        </w:rPr>
        <w:t>U</w:t>
      </w:r>
      <w:r w:rsidRPr="001573A0">
        <w:rPr>
          <w:rStyle w:val="Style13ptBold"/>
        </w:rPr>
        <w:t xml:space="preserve">nited </w:t>
      </w:r>
      <w:r w:rsidRPr="009B6416">
        <w:rPr>
          <w:rStyle w:val="Emphasis"/>
          <w:highlight w:val="cyan"/>
        </w:rPr>
        <w:t>S</w:t>
      </w:r>
      <w:r w:rsidRPr="001573A0">
        <w:rPr>
          <w:rStyle w:val="Style13ptBold"/>
        </w:rPr>
        <w:t xml:space="preserve">tates. </w:t>
      </w:r>
      <w:r w:rsidRPr="009B6416">
        <w:rPr>
          <w:rStyle w:val="Emphasis"/>
          <w:highlight w:val="cyan"/>
        </w:rPr>
        <w:t>Iran</w:t>
      </w:r>
      <w:r w:rsidRPr="001573A0">
        <w:rPr>
          <w:sz w:val="16"/>
        </w:rPr>
        <w:t xml:space="preserve"> is improving and </w:t>
      </w:r>
      <w:r w:rsidRPr="001573A0">
        <w:rPr>
          <w:rStyle w:val="Style13ptBold"/>
        </w:rPr>
        <w:t xml:space="preserve">may reach the point where it </w:t>
      </w:r>
      <w:r w:rsidRPr="009B6416">
        <w:rPr>
          <w:rStyle w:val="Style13ptBold"/>
          <w:highlight w:val="cyan"/>
        </w:rPr>
        <w:t>could</w:t>
      </w:r>
      <w:r w:rsidRPr="001573A0">
        <w:rPr>
          <w:rStyle w:val="Style13ptBold"/>
        </w:rPr>
        <w:t xml:space="preserve"> use cyberattacks</w:t>
      </w:r>
      <w:r w:rsidRPr="001573A0">
        <w:rPr>
          <w:sz w:val="16"/>
        </w:rPr>
        <w:t xml:space="preserve"> to cause major damage, </w:t>
      </w:r>
      <w:r w:rsidRPr="009B6416">
        <w:rPr>
          <w:rStyle w:val="Style13ptBold"/>
          <w:highlight w:val="cyan"/>
        </w:rPr>
        <w:t>but</w:t>
      </w:r>
      <w:r w:rsidRPr="001573A0">
        <w:rPr>
          <w:rStyle w:val="Style13ptBold"/>
        </w:rPr>
        <w:t xml:space="preserve"> it would </w:t>
      </w:r>
      <w:r w:rsidRPr="009B6416">
        <w:rPr>
          <w:rStyle w:val="Emphasis"/>
          <w:highlight w:val="cyan"/>
        </w:rPr>
        <w:t>only</w:t>
      </w:r>
      <w:r w:rsidRPr="001573A0">
        <w:rPr>
          <w:rStyle w:val="Style13ptBold"/>
        </w:rPr>
        <w:t xml:space="preserve"> do so </w:t>
      </w:r>
      <w:r w:rsidRPr="009B6416">
        <w:rPr>
          <w:rStyle w:val="Style13ptBold"/>
          <w:highlight w:val="cyan"/>
        </w:rPr>
        <w:t>when</w:t>
      </w:r>
      <w:r w:rsidRPr="00952EB2">
        <w:rPr>
          <w:rStyle w:val="Style13ptBold"/>
        </w:rPr>
        <w:t xml:space="preserve"> it has </w:t>
      </w:r>
      <w:r w:rsidRPr="00952EB2">
        <w:rPr>
          <w:rStyle w:val="Emphasis"/>
        </w:rPr>
        <w:t>decided</w:t>
      </w:r>
      <w:r w:rsidRPr="00952EB2">
        <w:rPr>
          <w:rStyle w:val="Style13ptBold"/>
        </w:rPr>
        <w:t xml:space="preserve"> to </w:t>
      </w:r>
      <w:r w:rsidRPr="00952EB2">
        <w:rPr>
          <w:rStyle w:val="Emphasis"/>
        </w:rPr>
        <w:t>engage</w:t>
      </w:r>
      <w:r w:rsidRPr="00952EB2">
        <w:rPr>
          <w:rStyle w:val="Style13ptBold"/>
        </w:rPr>
        <w:t xml:space="preserve"> </w:t>
      </w:r>
      <w:r w:rsidRPr="009B6416">
        <w:rPr>
          <w:rStyle w:val="Style13ptBold"/>
          <w:highlight w:val="cyan"/>
        </w:rPr>
        <w:t>in</w:t>
      </w:r>
      <w:r w:rsidRPr="001573A0">
        <w:rPr>
          <w:rStyle w:val="Style13ptBold"/>
        </w:rPr>
        <w:t xml:space="preserve"> a</w:t>
      </w:r>
      <w:r w:rsidRPr="001573A0">
        <w:rPr>
          <w:sz w:val="16"/>
        </w:rPr>
        <w:t xml:space="preserve"> </w:t>
      </w:r>
      <w:r w:rsidRPr="00952EB2">
        <w:rPr>
          <w:rStyle w:val="Emphasis"/>
        </w:rPr>
        <w:t>major</w:t>
      </w:r>
      <w:r w:rsidRPr="001573A0">
        <w:rPr>
          <w:rStyle w:val="Emphasis"/>
        </w:rPr>
        <w:t xml:space="preserve"> </w:t>
      </w:r>
      <w:r w:rsidRPr="009B6416">
        <w:rPr>
          <w:rStyle w:val="Emphasis"/>
          <w:highlight w:val="cyan"/>
        </w:rPr>
        <w:t>armed conflict</w:t>
      </w:r>
      <w:r w:rsidRPr="001573A0">
        <w:rPr>
          <w:rStyle w:val="Style13ptBold"/>
        </w:rPr>
        <w:t xml:space="preserve"> with the </w:t>
      </w:r>
      <w:r w:rsidRPr="001573A0">
        <w:rPr>
          <w:rStyle w:val="Emphasis"/>
        </w:rPr>
        <w:t>U</w:t>
      </w:r>
      <w:r w:rsidRPr="001573A0">
        <w:rPr>
          <w:rStyle w:val="Style13ptBold"/>
        </w:rPr>
        <w:t xml:space="preserve">nited </w:t>
      </w:r>
      <w:r w:rsidRPr="001573A0">
        <w:rPr>
          <w:rStyle w:val="Emphasis"/>
        </w:rPr>
        <w:t>S</w:t>
      </w:r>
      <w:r w:rsidRPr="001573A0">
        <w:rPr>
          <w:rStyle w:val="Style13ptBold"/>
        </w:rPr>
        <w:t>tates</w:t>
      </w:r>
      <w:r w:rsidRPr="001573A0">
        <w:rPr>
          <w:sz w:val="16"/>
        </w:rPr>
        <w:t xml:space="preserve">. Iran might attack targets outside the United States and its allies with less risk and continues to experiment with cyberattacks against Israeli critical infrastructure. </w:t>
      </w:r>
      <w:r w:rsidRPr="009B6416">
        <w:rPr>
          <w:rStyle w:val="Emphasis"/>
          <w:highlight w:val="cyan"/>
        </w:rPr>
        <w:t>North Korea</w:t>
      </w:r>
      <w:r w:rsidRPr="009B6416">
        <w:rPr>
          <w:rStyle w:val="Style13ptBold"/>
          <w:highlight w:val="cyan"/>
        </w:rPr>
        <w:t xml:space="preserve"> has </w:t>
      </w:r>
      <w:r w:rsidRPr="009B6416">
        <w:rPr>
          <w:rStyle w:val="Emphasis"/>
          <w:highlight w:val="cyan"/>
        </w:rPr>
        <w:t>no</w:t>
      </w:r>
      <w:r w:rsidRPr="001573A0">
        <w:rPr>
          <w:rStyle w:val="Emphasis"/>
        </w:rPr>
        <w:t>t</w:t>
      </w:r>
      <w:r w:rsidRPr="001573A0">
        <w:rPr>
          <w:sz w:val="16"/>
        </w:rPr>
        <w:t xml:space="preserve"> yet </w:t>
      </w:r>
      <w:r w:rsidRPr="001573A0">
        <w:rPr>
          <w:rStyle w:val="Style13ptBold"/>
        </w:rPr>
        <w:t xml:space="preserve">developed this kind of </w:t>
      </w:r>
      <w:r w:rsidRPr="009B6416">
        <w:rPr>
          <w:rStyle w:val="Style13ptBold"/>
          <w:highlight w:val="cyan"/>
        </w:rPr>
        <w:t>capability</w:t>
      </w:r>
      <w:r w:rsidRPr="001573A0">
        <w:rPr>
          <w:sz w:val="16"/>
        </w:rPr>
        <w:t>.</w:t>
      </w:r>
    </w:p>
    <w:p w14:paraId="012824B4" w14:textId="77777777" w:rsidR="00745811" w:rsidRDefault="00745811" w:rsidP="00745811">
      <w:pPr>
        <w:pStyle w:val="Heading4"/>
      </w:pPr>
      <w:r>
        <w:t>Resilience solves.</w:t>
      </w:r>
    </w:p>
    <w:p w14:paraId="7C14CDFA" w14:textId="77777777" w:rsidR="00745811" w:rsidRPr="00952EB2" w:rsidRDefault="00745811" w:rsidP="00745811">
      <w:r w:rsidRPr="001573A0">
        <w:rPr>
          <w:rStyle w:val="Emphasis1"/>
        </w:rPr>
        <w:t>Lewis</w:t>
      </w:r>
      <w:r>
        <w:rPr>
          <w:rStyle w:val="Emphasis1"/>
        </w:rPr>
        <w:t xml:space="preserve"> ’</w:t>
      </w:r>
      <w:r w:rsidRPr="001573A0">
        <w:rPr>
          <w:rStyle w:val="Emphasis1"/>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452EDFB0" w14:textId="77777777" w:rsidR="00745811" w:rsidRPr="00144EC2" w:rsidRDefault="00745811" w:rsidP="00745811">
      <w:pPr>
        <w:rPr>
          <w:sz w:val="16"/>
        </w:rPr>
      </w:pPr>
      <w:r w:rsidRPr="001573A0">
        <w:rPr>
          <w:sz w:val="16"/>
        </w:rPr>
        <w:t xml:space="preserve">One major failing of catastrophe scenarios is that they discount the robustness and resilience of </w:t>
      </w:r>
      <w:r w:rsidRPr="00952EB2">
        <w:rPr>
          <w:sz w:val="16"/>
        </w:rPr>
        <w:t xml:space="preserve">modern economies. These </w:t>
      </w:r>
      <w:r w:rsidRPr="009B6416">
        <w:rPr>
          <w:rStyle w:val="Style13ptBold"/>
          <w:highlight w:val="cyan"/>
        </w:rPr>
        <w:t>economies</w:t>
      </w:r>
      <w:r w:rsidRPr="00952EB2">
        <w:rPr>
          <w:rStyle w:val="Style13ptBold"/>
        </w:rPr>
        <w:t xml:space="preserve"> present multiple targets and configurations; they </w:t>
      </w:r>
      <w:r w:rsidRPr="009B6416">
        <w:rPr>
          <w:rStyle w:val="Style13ptBold"/>
          <w:highlight w:val="cyan"/>
        </w:rPr>
        <w:t>are hard</w:t>
      </w:r>
      <w:r w:rsidRPr="00952EB2">
        <w:rPr>
          <w:rStyle w:val="Style13ptBold"/>
        </w:rPr>
        <w:t xml:space="preserve">er </w:t>
      </w:r>
      <w:r w:rsidRPr="009B6416">
        <w:rPr>
          <w:rStyle w:val="Style13ptBold"/>
          <w:highlight w:val="cyan"/>
        </w:rPr>
        <w:t>to damage through cyberattack</w:t>
      </w:r>
      <w:r w:rsidRPr="00952EB2">
        <w:rPr>
          <w:rStyle w:val="Style13ptBold"/>
        </w:rPr>
        <w:t xml:space="preserve"> than they look, </w:t>
      </w:r>
      <w:r w:rsidRPr="009B6416">
        <w:rPr>
          <w:rStyle w:val="Style13ptBold"/>
          <w:highlight w:val="cyan"/>
        </w:rPr>
        <w:t>given</w:t>
      </w:r>
      <w:r w:rsidRPr="00952EB2">
        <w:rPr>
          <w:rStyle w:val="Style13ptBold"/>
        </w:rPr>
        <w:t xml:space="preserve"> the </w:t>
      </w:r>
      <w:r w:rsidRPr="009B6416">
        <w:rPr>
          <w:rStyle w:val="Style13ptBold"/>
          <w:highlight w:val="cyan"/>
        </w:rPr>
        <w:t>growing</w:t>
      </w:r>
      <w:r w:rsidRPr="00952EB2">
        <w:rPr>
          <w:sz w:val="16"/>
        </w:rPr>
        <w:t xml:space="preserve"> (albeit incomplete) </w:t>
      </w:r>
      <w:r w:rsidRPr="009B6416">
        <w:rPr>
          <w:rStyle w:val="Emphasis"/>
          <w:highlight w:val="cyan"/>
        </w:rPr>
        <w:t>attention</w:t>
      </w:r>
      <w:r w:rsidRPr="00952EB2">
        <w:rPr>
          <w:rStyle w:val="Style13ptBold"/>
        </w:rPr>
        <w:t xml:space="preserve"> to cybersecurity; and </w:t>
      </w:r>
      <w:r w:rsidRPr="009B6416">
        <w:rPr>
          <w:rStyle w:val="Emphasis"/>
          <w:highlight w:val="cyan"/>
        </w:rPr>
        <w:t>experience</w:t>
      </w:r>
      <w:r w:rsidRPr="009B6416">
        <w:rPr>
          <w:rStyle w:val="Style13ptBold"/>
          <w:highlight w:val="cyan"/>
        </w:rPr>
        <w:t xml:space="preserve"> shows</w:t>
      </w:r>
      <w:r w:rsidRPr="00952EB2">
        <w:rPr>
          <w:rStyle w:val="Style13ptBold"/>
        </w:rPr>
        <w:t xml:space="preserve"> that </w:t>
      </w:r>
      <w:r w:rsidRPr="009B6416">
        <w:rPr>
          <w:rStyle w:val="Style13ptBold"/>
          <w:highlight w:val="cyan"/>
        </w:rPr>
        <w:t>people</w:t>
      </w:r>
      <w:r w:rsidRPr="00952EB2">
        <w:rPr>
          <w:rStyle w:val="Style13ptBold"/>
        </w:rPr>
        <w:t xml:space="preserve"> </w:t>
      </w:r>
      <w:r w:rsidRPr="00952EB2">
        <w:rPr>
          <w:rStyle w:val="Emphasis"/>
        </w:rPr>
        <w:t>compensate</w:t>
      </w:r>
      <w:r w:rsidRPr="00952EB2">
        <w:rPr>
          <w:rStyle w:val="Style13ptBold"/>
        </w:rPr>
        <w:t xml:space="preserve"> for damage and </w:t>
      </w:r>
      <w:r w:rsidRPr="00952EB2">
        <w:rPr>
          <w:rStyle w:val="Emphasis"/>
        </w:rPr>
        <w:t xml:space="preserve">quickly </w:t>
      </w:r>
      <w:r w:rsidRPr="009B6416">
        <w:rPr>
          <w:rStyle w:val="Emphasis"/>
          <w:highlight w:val="cyan"/>
        </w:rPr>
        <w:t>repair</w:t>
      </w:r>
      <w:r w:rsidRPr="00952EB2">
        <w:rPr>
          <w:rStyle w:val="Style13ptBold"/>
        </w:rPr>
        <w:t xml:space="preserve"> or </w:t>
      </w:r>
      <w:r w:rsidRPr="00952EB2">
        <w:rPr>
          <w:rStyle w:val="Emphasis"/>
        </w:rPr>
        <w:t>rebuild</w:t>
      </w:r>
      <w:r w:rsidRPr="00952EB2">
        <w:rPr>
          <w:sz w:val="16"/>
        </w:rPr>
        <w:t xml:space="preserve">. This was one of the counterintuitive lessons of the Strategic Bombing Survey. </w:t>
      </w:r>
      <w:r w:rsidRPr="00952EB2">
        <w:rPr>
          <w:rStyle w:val="Style13ptBold"/>
        </w:rPr>
        <w:t xml:space="preserve">Pre-war </w:t>
      </w:r>
      <w:r w:rsidRPr="009B6416">
        <w:rPr>
          <w:rStyle w:val="Style13ptBold"/>
          <w:highlight w:val="cyan"/>
        </w:rPr>
        <w:t xml:space="preserve">planning </w:t>
      </w:r>
      <w:r w:rsidRPr="009B6416">
        <w:rPr>
          <w:rStyle w:val="Emphasis"/>
          <w:highlight w:val="cyan"/>
        </w:rPr>
        <w:t>assumed</w:t>
      </w:r>
      <w:r w:rsidRPr="00952EB2">
        <w:rPr>
          <w:rStyle w:val="Style13ptBold"/>
        </w:rPr>
        <w:t xml:space="preserve"> that </w:t>
      </w:r>
      <w:r w:rsidRPr="00952EB2">
        <w:rPr>
          <w:rStyle w:val="Emphasis"/>
        </w:rPr>
        <w:t xml:space="preserve">civilian </w:t>
      </w:r>
      <w:r w:rsidRPr="009B6416">
        <w:rPr>
          <w:rStyle w:val="Emphasis"/>
          <w:highlight w:val="cyan"/>
        </w:rPr>
        <w:t>morale</w:t>
      </w:r>
      <w:r w:rsidRPr="00952EB2">
        <w:rPr>
          <w:rStyle w:val="Emphasis"/>
        </w:rPr>
        <w:t xml:space="preserve"> and production</w:t>
      </w:r>
      <w:r w:rsidRPr="00952EB2">
        <w:rPr>
          <w:rStyle w:val="Style13ptBold"/>
        </w:rPr>
        <w:t xml:space="preserve"> </w:t>
      </w:r>
      <w:r w:rsidRPr="009B6416">
        <w:rPr>
          <w:rStyle w:val="Style13ptBold"/>
          <w:highlight w:val="cyan"/>
        </w:rPr>
        <w:t xml:space="preserve">would </w:t>
      </w:r>
      <w:r w:rsidRPr="009B6416">
        <w:rPr>
          <w:rStyle w:val="Emphasis"/>
          <w:highlight w:val="cyan"/>
        </w:rPr>
        <w:t>crumple</w:t>
      </w:r>
      <w:r w:rsidRPr="001573A0">
        <w:rPr>
          <w:sz w:val="16"/>
        </w:rPr>
        <w:t xml:space="preserve"> under aerial bombardment. In fact, </w:t>
      </w:r>
      <w:r w:rsidRPr="001573A0">
        <w:rPr>
          <w:rStyle w:val="Style13ptBold"/>
        </w:rPr>
        <w:t xml:space="preserve">the </w:t>
      </w:r>
      <w:r w:rsidRPr="009B6416">
        <w:rPr>
          <w:rStyle w:val="Style13ptBold"/>
          <w:highlight w:val="cyan"/>
        </w:rPr>
        <w:t xml:space="preserve">opposite occurred. </w:t>
      </w:r>
      <w:r w:rsidRPr="009B6416">
        <w:rPr>
          <w:rStyle w:val="Emphasis"/>
          <w:highlight w:val="cyan"/>
        </w:rPr>
        <w:t>Resistance hardened</w:t>
      </w:r>
      <w:r w:rsidRPr="001573A0">
        <w:rPr>
          <w:rStyle w:val="Style13ptBold"/>
        </w:rPr>
        <w:t xml:space="preserve"> and </w:t>
      </w:r>
      <w:r w:rsidRPr="009B6416">
        <w:rPr>
          <w:rStyle w:val="Emphasis"/>
          <w:highlight w:val="cyan"/>
        </w:rPr>
        <w:t>production</w:t>
      </w:r>
      <w:r w:rsidRPr="001573A0">
        <w:rPr>
          <w:rStyle w:val="Style13ptBold"/>
        </w:rPr>
        <w:t xml:space="preserve"> was</w:t>
      </w:r>
      <w:r w:rsidRPr="00952EB2">
        <w:rPr>
          <w:rStyle w:val="Style13ptBold"/>
        </w:rPr>
        <w:t xml:space="preserve"> </w:t>
      </w:r>
      <w:r w:rsidRPr="009B6416">
        <w:rPr>
          <w:rStyle w:val="Emphasis"/>
          <w:highlight w:val="cyan"/>
        </w:rPr>
        <w:t>restored</w:t>
      </w:r>
      <w:r w:rsidRPr="001573A0">
        <w:rPr>
          <w:sz w:val="16"/>
        </w:rPr>
        <w:t>.1</w:t>
      </w:r>
    </w:p>
    <w:p w14:paraId="4A2750CF" w14:textId="46B7A011" w:rsidR="00745811" w:rsidRDefault="00745811" w:rsidP="00745811">
      <w:pPr>
        <w:pStyle w:val="Heading1"/>
      </w:pPr>
      <w:r>
        <w:t>1NR</w:t>
      </w:r>
    </w:p>
    <w:p w14:paraId="16412693" w14:textId="161C4834" w:rsidR="00745811" w:rsidRDefault="00745811" w:rsidP="00745811">
      <w:pPr>
        <w:pStyle w:val="Heading3"/>
      </w:pPr>
      <w:r>
        <w:t>Innovation</w:t>
      </w:r>
    </w:p>
    <w:p w14:paraId="2B96F422" w14:textId="77777777" w:rsidR="00745811" w:rsidRDefault="00745811" w:rsidP="00745811">
      <w:pPr>
        <w:pStyle w:val="Heading4"/>
      </w:pPr>
      <w:bookmarkStart w:id="12" w:name="_Hlk93666864"/>
      <w:bookmarkStart w:id="13" w:name="_Hlk93666445"/>
      <w:bookmarkStart w:id="14" w:name="_Hlk93668900"/>
      <w:r>
        <w:t>Tech innovation and investment high now and will continue throughout 2022</w:t>
      </w:r>
    </w:p>
    <w:p w14:paraId="592087CE" w14:textId="77777777" w:rsidR="00745811" w:rsidRDefault="00745811" w:rsidP="00745811">
      <w:r>
        <w:t xml:space="preserve">Mary </w:t>
      </w:r>
      <w:r w:rsidRPr="00030589">
        <w:rPr>
          <w:rStyle w:val="Emphasis1"/>
        </w:rPr>
        <w:t>Dawson</w:t>
      </w:r>
      <w:r>
        <w:t xml:space="preserve">, Union Square Advisors, </w:t>
      </w:r>
      <w:r w:rsidRPr="00B36AE3">
        <w:rPr>
          <w:rStyle w:val="Style13ptBold"/>
        </w:rPr>
        <w:t>1/20</w:t>
      </w:r>
      <w:r>
        <w:t xml:space="preserve">, 2022 [PR Newswire </w:t>
      </w:r>
      <w:r w:rsidRPr="00030589">
        <w:t>https://www.prnewswire.com/news-releases/union-square-advisors-releases-2022-outlook-report-the-power-of-resilience-technology-is-well-positioned-for-2022-301465006.html</w:t>
      </w:r>
      <w:r>
        <w:t>]</w:t>
      </w:r>
    </w:p>
    <w:bookmarkEnd w:id="12"/>
    <w:p w14:paraId="5006C04D" w14:textId="77777777" w:rsidR="00745811" w:rsidRDefault="00745811" w:rsidP="00745811">
      <w:r>
        <w:t xml:space="preserve">Union Square Advisors forecasts that </w:t>
      </w:r>
      <w:r w:rsidRPr="00DC6C50">
        <w:rPr>
          <w:rStyle w:val="Style13ptBold"/>
          <w:highlight w:val="cyan"/>
        </w:rPr>
        <w:t>2022 will be a</w:t>
      </w:r>
      <w:r w:rsidRPr="00030589">
        <w:rPr>
          <w:rStyle w:val="Style13ptBold"/>
        </w:rPr>
        <w:t xml:space="preserve">nother </w:t>
      </w:r>
      <w:r w:rsidRPr="00DC6C50">
        <w:rPr>
          <w:rStyle w:val="Style13ptBold"/>
          <w:highlight w:val="cyan"/>
        </w:rPr>
        <w:t xml:space="preserve">strong </w:t>
      </w:r>
      <w:r w:rsidRPr="00030589">
        <w:rPr>
          <w:rStyle w:val="Style13ptBold"/>
        </w:rPr>
        <w:t xml:space="preserve">and successful </w:t>
      </w:r>
      <w:r w:rsidRPr="00DC6C50">
        <w:rPr>
          <w:rStyle w:val="Style13ptBold"/>
          <w:highlight w:val="cyan"/>
        </w:rPr>
        <w:t>year for tech</w:t>
      </w:r>
      <w:r w:rsidRPr="00030589">
        <w:rPr>
          <w:rStyle w:val="Style13ptBold"/>
        </w:rPr>
        <w:t xml:space="preserve">nology deal making, </w:t>
      </w:r>
      <w:r w:rsidRPr="00DC6C50">
        <w:rPr>
          <w:rStyle w:val="Style13ptBold"/>
          <w:highlight w:val="cyan"/>
        </w:rPr>
        <w:t>as tech</w:t>
      </w:r>
      <w:r w:rsidRPr="00030589">
        <w:rPr>
          <w:rStyle w:val="Style13ptBold"/>
        </w:rPr>
        <w:t xml:space="preserve">nology </w:t>
      </w:r>
      <w:r w:rsidRPr="00DC6C50">
        <w:rPr>
          <w:rStyle w:val="Style13ptBold"/>
          <w:highlight w:val="cyan"/>
        </w:rPr>
        <w:t xml:space="preserve">proved </w:t>
      </w:r>
      <w:r w:rsidRPr="00030589">
        <w:rPr>
          <w:rStyle w:val="Style13ptBold"/>
        </w:rPr>
        <w:t xml:space="preserve">to be </w:t>
      </w:r>
      <w:r w:rsidRPr="00DC6C50">
        <w:rPr>
          <w:rStyle w:val="Style13ptBold"/>
          <w:highlight w:val="cyan"/>
        </w:rPr>
        <w:t xml:space="preserve">resilient despite the </w:t>
      </w:r>
      <w:r w:rsidRPr="00030589">
        <w:rPr>
          <w:rStyle w:val="Style13ptBold"/>
        </w:rPr>
        <w:t xml:space="preserve">ongoing impacts of the </w:t>
      </w:r>
      <w:r w:rsidRPr="00DC6C50">
        <w:rPr>
          <w:rStyle w:val="Style13ptBold"/>
          <w:highlight w:val="cyan"/>
        </w:rPr>
        <w:t>pandemic</w:t>
      </w:r>
      <w:r w:rsidRPr="00DC6C50">
        <w:rPr>
          <w:highlight w:val="cyan"/>
        </w:rPr>
        <w:t xml:space="preserve"> </w:t>
      </w:r>
      <w:r>
        <w:t xml:space="preserve">and divided U.S. political climate. </w:t>
      </w:r>
      <w:r w:rsidRPr="00030589">
        <w:rPr>
          <w:rStyle w:val="Style13ptBold"/>
        </w:rPr>
        <w:t xml:space="preserve">Technology demonstrated an indispensable ability </w:t>
      </w:r>
      <w:r w:rsidRPr="00DC6C50">
        <w:rPr>
          <w:rStyle w:val="Style13ptBold"/>
          <w:highlight w:val="cyan"/>
        </w:rPr>
        <w:t xml:space="preserve">to </w:t>
      </w:r>
      <w:r w:rsidRPr="00DC6C50">
        <w:rPr>
          <w:rStyle w:val="Emphasis"/>
          <w:highlight w:val="cyan"/>
        </w:rPr>
        <w:t>bolster companies with innovation</w:t>
      </w:r>
      <w:r>
        <w:t xml:space="preserve">, </w:t>
      </w:r>
      <w:r w:rsidRPr="00030589">
        <w:rPr>
          <w:rStyle w:val="Style13ptBold"/>
        </w:rPr>
        <w:t xml:space="preserve">while </w:t>
      </w:r>
      <w:r w:rsidRPr="00DC6C50">
        <w:rPr>
          <w:rStyle w:val="Style13ptBold"/>
          <w:highlight w:val="cyan"/>
        </w:rPr>
        <w:t xml:space="preserve">delivering strong returns </w:t>
      </w:r>
      <w:r w:rsidRPr="00030589">
        <w:rPr>
          <w:rStyle w:val="Style13ptBold"/>
        </w:rPr>
        <w:t>for investors</w:t>
      </w:r>
      <w:r>
        <w:t xml:space="preserve"> in the process. While 2022 brings with it additional headwinds (e.g., COVID variants, inflation, interest rate hikes and supply chain constraints), the firm believes that </w:t>
      </w:r>
      <w:r w:rsidRPr="00030589">
        <w:rPr>
          <w:rStyle w:val="Style13ptBold"/>
        </w:rPr>
        <w:t xml:space="preserve">the abundance of available capital and the ability to finance </w:t>
      </w:r>
      <w:r w:rsidRPr="00DC6C50">
        <w:rPr>
          <w:rStyle w:val="Style13ptBold"/>
          <w:highlight w:val="cyan"/>
        </w:rPr>
        <w:t>tech</w:t>
      </w:r>
      <w:r w:rsidRPr="00DC6C50">
        <w:rPr>
          <w:rStyle w:val="Style13ptBold"/>
        </w:rPr>
        <w:t xml:space="preserve">nical </w:t>
      </w:r>
      <w:r w:rsidRPr="00DC6C50">
        <w:rPr>
          <w:rStyle w:val="Style13ptBold"/>
          <w:highlight w:val="cyan"/>
        </w:rPr>
        <w:t xml:space="preserve">innovation will </w:t>
      </w:r>
      <w:r w:rsidRPr="00030589">
        <w:rPr>
          <w:rStyle w:val="Style13ptBold"/>
        </w:rPr>
        <w:t xml:space="preserve">enable the sector to </w:t>
      </w:r>
      <w:r w:rsidRPr="00DC6C50">
        <w:rPr>
          <w:rStyle w:val="Emphasis"/>
          <w:highlight w:val="cyan"/>
        </w:rPr>
        <w:t>continue its momentum</w:t>
      </w:r>
      <w:r w:rsidRPr="00DC6C50">
        <w:rPr>
          <w:rStyle w:val="Style13ptBold"/>
          <w:highlight w:val="cyan"/>
        </w:rPr>
        <w:t xml:space="preserve"> in 202</w:t>
      </w:r>
      <w:r w:rsidRPr="00DC6C50">
        <w:rPr>
          <w:highlight w:val="cyan"/>
        </w:rPr>
        <w:t>2</w:t>
      </w:r>
      <w:r>
        <w:t>.</w:t>
      </w:r>
    </w:p>
    <w:p w14:paraId="2E0C3B57" w14:textId="77777777" w:rsidR="00745811" w:rsidRDefault="00745811" w:rsidP="00745811">
      <w:r>
        <w:t>In addition to the firm's broad industry outlook, the report addresses the following trends within technology, capital markets and financing:</w:t>
      </w:r>
    </w:p>
    <w:p w14:paraId="264D4BA1" w14:textId="77777777" w:rsidR="00745811" w:rsidRDefault="00745811" w:rsidP="00745811">
      <w:r>
        <w:t xml:space="preserve">Technology M&amp;A: Record Year All Around: The pervasiveness of the technology sector translated into a frenzy for acquisitions with TMT 2021 M&amp;A volume at $1,037.8B, representing a 70% increase over 2020's volume of $611.9B. In 2022, </w:t>
      </w:r>
      <w:r w:rsidRPr="00DC6C50">
        <w:rPr>
          <w:rStyle w:val="Style13ptBold"/>
          <w:highlight w:val="cyan"/>
        </w:rPr>
        <w:t xml:space="preserve">barring regulatory scrutiny </w:t>
      </w:r>
      <w:r w:rsidRPr="00030589">
        <w:rPr>
          <w:rStyle w:val="Style13ptBold"/>
        </w:rPr>
        <w:t>of large transactions from the current administration</w:t>
      </w:r>
      <w:r>
        <w:t xml:space="preserve">, Union Square Advisors forecasts that </w:t>
      </w:r>
      <w:r w:rsidRPr="00DC6C50">
        <w:rPr>
          <w:rStyle w:val="Style13ptBold"/>
          <w:highlight w:val="cyan"/>
        </w:rPr>
        <w:t xml:space="preserve">the industry will continue to see </w:t>
      </w:r>
      <w:r w:rsidRPr="00030589">
        <w:rPr>
          <w:rStyle w:val="Style13ptBold"/>
        </w:rPr>
        <w:t xml:space="preserve">M&amp;A and financings transactions for </w:t>
      </w:r>
      <w:r w:rsidRPr="00DC6C50">
        <w:rPr>
          <w:rStyle w:val="Style13ptBold"/>
          <w:highlight w:val="cyan"/>
        </w:rPr>
        <w:t xml:space="preserve">companies </w:t>
      </w:r>
      <w:r w:rsidRPr="00030589">
        <w:rPr>
          <w:rStyle w:val="Style13ptBold"/>
        </w:rPr>
        <w:t xml:space="preserve">as they scale to be </w:t>
      </w:r>
      <w:r w:rsidRPr="00DC6C50">
        <w:rPr>
          <w:rStyle w:val="Emphasis"/>
          <w:highlight w:val="cyan"/>
        </w:rPr>
        <w:t>more competitive, adopt the latest technologies</w:t>
      </w:r>
      <w:r>
        <w:t xml:space="preserve">, pursue strategies to strengthen their supply chain relationships </w:t>
      </w:r>
      <w:r w:rsidRPr="00030589">
        <w:rPr>
          <w:rStyle w:val="Style13ptBold"/>
        </w:rPr>
        <w:t>and address any prolonged impacts of the pandemic</w:t>
      </w:r>
      <w:r>
        <w:t xml:space="preserve">. </w:t>
      </w:r>
    </w:p>
    <w:p w14:paraId="7E5B1CDA" w14:textId="77777777" w:rsidR="00745811" w:rsidRDefault="00745811" w:rsidP="00745811">
      <w:r>
        <w:t xml:space="preserve">Risk Management in the Post-COVID Era: The pandemic accelerated digital transformation that revolutionized key segments of the enterprise landscape. Union Square Advisors believes that the </w:t>
      </w:r>
      <w:r w:rsidRPr="00030589">
        <w:rPr>
          <w:rStyle w:val="Style13ptBold"/>
        </w:rPr>
        <w:t>areas of technology that help companies keep pace</w:t>
      </w:r>
      <w:r>
        <w:t xml:space="preserve"> with a fast-changing regulatory landscape, ESG assessment of third-party vendor relationships, </w:t>
      </w:r>
      <w:proofErr w:type="gramStart"/>
      <w:r>
        <w:t>compliance</w:t>
      </w:r>
      <w:proofErr w:type="gramEnd"/>
      <w:r>
        <w:t xml:space="preserve"> and data privacy, </w:t>
      </w:r>
      <w:r w:rsidRPr="00030589">
        <w:rPr>
          <w:rStyle w:val="Style13ptBold"/>
        </w:rPr>
        <w:t>will continue to generate intense demand in 2022</w:t>
      </w:r>
      <w:r>
        <w:t>.</w:t>
      </w:r>
    </w:p>
    <w:p w14:paraId="086ECE56" w14:textId="77777777" w:rsidR="00745811" w:rsidRDefault="00745811" w:rsidP="00745811">
      <w:r>
        <w:t>Private Equity: A Record Year for Deals: Buyers with money to spend, low interest rates, a strong post-COVID economic recovery and buoyant equity markets proved to be the perfect storm for a record year for private equity. Looking ahead to 2022, Union Square Advisors expects to see intensifying interest in growth equity, changes in deal structure, appetite for acquiring strong "platform" assets and a renewed focus on ESG continuing to drive activity.</w:t>
      </w:r>
    </w:p>
    <w:p w14:paraId="1DEE6587" w14:textId="77777777" w:rsidR="00745811" w:rsidRDefault="00745811" w:rsidP="00745811">
      <w:r>
        <w:t xml:space="preserve">Credit markets: Where Investors Can Find Yield: The past year proved to be a rare time in history where there was a combination of both robust growth and ultra-low interest rates. In 2022, </w:t>
      </w:r>
      <w:r w:rsidRPr="00DC6C50">
        <w:rPr>
          <w:rStyle w:val="Style13ptBold"/>
        </w:rPr>
        <w:t>Union Square Advisors expects investors to continue to hunt for alternatives in the technology sector to capture yields given its ability to lend into growth</w:t>
      </w:r>
      <w:r>
        <w:t xml:space="preserve">. </w:t>
      </w:r>
    </w:p>
    <w:p w14:paraId="5DB9ACEE" w14:textId="77777777" w:rsidR="00745811" w:rsidRDefault="00745811" w:rsidP="00745811">
      <w:r>
        <w:t xml:space="preserve">Technology that Drives Transparency, Consolidation and Predictive Analytics Will Transform Real Estate in 2022 and Beyond: Technology platforms proved to be the key to upending a historically opaque and disjointed real estate industry. </w:t>
      </w:r>
      <w:r w:rsidRPr="00DC6C50">
        <w:rPr>
          <w:rStyle w:val="Style13ptBold"/>
        </w:rPr>
        <w:t>As Union Square Advisors looks ahead to 2022, it predicts that unprecedented data transparency, the increased consolidation of services, and the rapid rise of predictive analytics will transform the real estate industry and drive investments in the technology to record levels</w:t>
      </w:r>
      <w:r>
        <w:t xml:space="preserve">. </w:t>
      </w:r>
    </w:p>
    <w:p w14:paraId="372C0BD7" w14:textId="77777777" w:rsidR="00745811" w:rsidRDefault="00745811" w:rsidP="00745811">
      <w:r>
        <w:t xml:space="preserve">Enterprise Software Growth Continues to Accelerate: 2021 forced companies to invest in information technology-related services and solutions as they pivoted to new models including digitized sales and marketing lead generation, customer service interaction and business communications. </w:t>
      </w:r>
      <w:r w:rsidRPr="00BA3EE1">
        <w:rPr>
          <w:rStyle w:val="Style13ptBold"/>
        </w:rPr>
        <w:t xml:space="preserve">Union Square Advisors expects IT services and software to continue to be </w:t>
      </w:r>
      <w:r w:rsidRPr="00BA3EE1">
        <w:rPr>
          <w:rStyle w:val="Emphasis"/>
        </w:rPr>
        <w:t>red hot</w:t>
      </w:r>
      <w:r w:rsidRPr="00BA3EE1">
        <w:rPr>
          <w:rStyle w:val="Style13ptBold"/>
        </w:rPr>
        <w:t xml:space="preserve"> solutions in 2022</w:t>
      </w:r>
      <w:r>
        <w:t xml:space="preserve"> as companies seek ways to automate and create a seamless, easy experience for their employees, </w:t>
      </w:r>
      <w:proofErr w:type="gramStart"/>
      <w:r>
        <w:t>customers</w:t>
      </w:r>
      <w:proofErr w:type="gramEnd"/>
      <w:r>
        <w:t xml:space="preserve"> and vendors. </w:t>
      </w:r>
    </w:p>
    <w:p w14:paraId="2FCF07BB" w14:textId="77777777" w:rsidR="00745811" w:rsidRDefault="00745811" w:rsidP="00745811">
      <w:r>
        <w:t xml:space="preserve">Cloud-Native Technology Evolution Empowers Businesses in New Ways: As cloud-native infrastructure demonstrated how it could help companies address inherent in-building and running applications, as well as develop data management infrastructure, Union Square Advisors sees this technology presenting numerous opportunities for investors and those who can develop these next-gen solutions. In 2022, infrastructure software valuations will remain elevated, especially for companies that have effectively scaled and grown rapidly. </w:t>
      </w:r>
    </w:p>
    <w:p w14:paraId="3468557E" w14:textId="77777777" w:rsidR="00745811" w:rsidRDefault="00745811" w:rsidP="00745811">
      <w:proofErr w:type="spellStart"/>
      <w:r>
        <w:t>AIoT</w:t>
      </w:r>
      <w:proofErr w:type="spellEnd"/>
      <w:r>
        <w:t xml:space="preserve"> is a Spot to Watch: </w:t>
      </w:r>
      <w:r w:rsidRPr="00DC6C50">
        <w:rPr>
          <w:rStyle w:val="Style13ptBold"/>
        </w:rPr>
        <w:t>The confluence of IoT and AI (</w:t>
      </w:r>
      <w:proofErr w:type="spellStart"/>
      <w:r w:rsidRPr="00DC6C50">
        <w:rPr>
          <w:rStyle w:val="Style13ptBold"/>
        </w:rPr>
        <w:t>AIoT</w:t>
      </w:r>
      <w:proofErr w:type="spellEnd"/>
      <w:r w:rsidRPr="00DC6C50">
        <w:rPr>
          <w:rStyle w:val="Style13ptBold"/>
        </w:rPr>
        <w:t xml:space="preserve">) proved it could deliver tangible ROI in the form of analytics-generated process and yield optimization, cost savings and a reduction of wasted materials in sectors such as manufacturing. Union Square Advisors anticipates </w:t>
      </w:r>
      <w:proofErr w:type="spellStart"/>
      <w:r w:rsidRPr="00DC6C50">
        <w:rPr>
          <w:rStyle w:val="Style13ptBold"/>
        </w:rPr>
        <w:t>AIoT</w:t>
      </w:r>
      <w:proofErr w:type="spellEnd"/>
      <w:r w:rsidRPr="00DC6C50">
        <w:rPr>
          <w:rStyle w:val="Style13ptBold"/>
        </w:rPr>
        <w:t xml:space="preserve"> to be a breakout technology for companies to invest in 2022</w:t>
      </w:r>
      <w:r>
        <w:t>.</w:t>
      </w:r>
    </w:p>
    <w:p w14:paraId="21A4A455" w14:textId="77777777" w:rsidR="00745811" w:rsidRDefault="00745811" w:rsidP="00745811">
      <w:r>
        <w:t>"</w:t>
      </w:r>
      <w:r w:rsidRPr="00BA3EE1">
        <w:rPr>
          <w:rStyle w:val="Style13ptBold"/>
        </w:rPr>
        <w:t xml:space="preserve">In 2021, </w:t>
      </w:r>
      <w:r w:rsidRPr="00DC6C50">
        <w:rPr>
          <w:rStyle w:val="Style13ptBold"/>
          <w:highlight w:val="cyan"/>
        </w:rPr>
        <w:t>the tech</w:t>
      </w:r>
      <w:r w:rsidRPr="00BA3EE1">
        <w:rPr>
          <w:rStyle w:val="Style13ptBold"/>
        </w:rPr>
        <w:t xml:space="preserve">nology </w:t>
      </w:r>
      <w:r w:rsidRPr="00DC6C50">
        <w:rPr>
          <w:rStyle w:val="Style13ptBold"/>
          <w:highlight w:val="cyan"/>
        </w:rPr>
        <w:t xml:space="preserve">sector demonstrated </w:t>
      </w:r>
      <w:r w:rsidRPr="00BA3EE1">
        <w:rPr>
          <w:rStyle w:val="Style13ptBold"/>
        </w:rPr>
        <w:t xml:space="preserve">a </w:t>
      </w:r>
      <w:r w:rsidRPr="00DC6C50">
        <w:rPr>
          <w:rStyle w:val="Style13ptBold"/>
          <w:highlight w:val="cyan"/>
        </w:rPr>
        <w:t>resilience</w:t>
      </w:r>
      <w:r w:rsidRPr="00DC6C50">
        <w:rPr>
          <w:highlight w:val="cyan"/>
        </w:rPr>
        <w:t xml:space="preserve"> </w:t>
      </w:r>
      <w:r w:rsidRPr="00DC6C50">
        <w:rPr>
          <w:rStyle w:val="Style13ptBold"/>
          <w:highlight w:val="cyan"/>
        </w:rPr>
        <w:t xml:space="preserve">that </w:t>
      </w:r>
      <w:r w:rsidRPr="00DC6C50">
        <w:rPr>
          <w:rStyle w:val="Style13ptBold"/>
        </w:rPr>
        <w:t xml:space="preserve">we believe </w:t>
      </w:r>
      <w:r w:rsidRPr="00DC6C50">
        <w:rPr>
          <w:rStyle w:val="Style13ptBold"/>
          <w:highlight w:val="cyan"/>
        </w:rPr>
        <w:t xml:space="preserve">positions companies to see </w:t>
      </w:r>
      <w:r w:rsidRPr="00DC6C50">
        <w:rPr>
          <w:rStyle w:val="Emphasis"/>
          <w:highlight w:val="cyan"/>
        </w:rPr>
        <w:t>more growth</w:t>
      </w:r>
      <w:r w:rsidRPr="00DC6C50">
        <w:rPr>
          <w:rStyle w:val="Style13ptBold"/>
          <w:highlight w:val="cyan"/>
        </w:rPr>
        <w:t xml:space="preserve"> in the coming year</w:t>
      </w:r>
      <w:r>
        <w:t xml:space="preserve">," said Carter McClelland, Chairman and Co-Founder, Union Square Advisors. "The verticals we're focused on, like </w:t>
      </w:r>
      <w:r w:rsidRPr="00DC6C50">
        <w:rPr>
          <w:rStyle w:val="Style13ptBold"/>
        </w:rPr>
        <w:t xml:space="preserve">digital transformation, enterprise software, cloud computing, real estate </w:t>
      </w:r>
      <w:r w:rsidRPr="00DC6C50">
        <w:rPr>
          <w:rStyle w:val="Style13ptBold"/>
          <w:highlight w:val="cyan"/>
        </w:rPr>
        <w:t xml:space="preserve">tech </w:t>
      </w:r>
      <w:r w:rsidRPr="00DC6C50">
        <w:rPr>
          <w:rStyle w:val="Style13ptBold"/>
        </w:rPr>
        <w:t>and more,</w:t>
      </w:r>
      <w:r>
        <w:t xml:space="preserve"> </w:t>
      </w:r>
      <w:r w:rsidRPr="00DC6C50">
        <w:rPr>
          <w:rStyle w:val="Style13ptBold"/>
          <w:highlight w:val="cyan"/>
        </w:rPr>
        <w:t xml:space="preserve">are </w:t>
      </w:r>
      <w:r w:rsidRPr="00DC6C50">
        <w:rPr>
          <w:rStyle w:val="Emphasis"/>
          <w:highlight w:val="cyan"/>
        </w:rPr>
        <w:t>positioned well</w:t>
      </w:r>
      <w:r w:rsidRPr="00DC6C50">
        <w:rPr>
          <w:rStyle w:val="Style13ptBold"/>
          <w:highlight w:val="cyan"/>
        </w:rPr>
        <w:t xml:space="preserve"> for success in 2022</w:t>
      </w:r>
      <w:r>
        <w:t>."</w:t>
      </w:r>
    </w:p>
    <w:p w14:paraId="44411763" w14:textId="77777777" w:rsidR="00745811" w:rsidRDefault="00745811" w:rsidP="00745811">
      <w:r>
        <w:t>Ted Smith, President and Co-Founder agreed, saying, "</w:t>
      </w:r>
      <w:r w:rsidRPr="00D827CC">
        <w:rPr>
          <w:rStyle w:val="Style13ptBold"/>
        </w:rPr>
        <w:t>We remain optimistic about technology continuing its role as one of the bright spots in the U.S. economy</w:t>
      </w:r>
      <w:r>
        <w:t>. Our outlook for 2022 is positive, and we expect our clients to remain active when it comes to deal making in the year ahead."</w:t>
      </w:r>
    </w:p>
    <w:p w14:paraId="1995CD62" w14:textId="77777777" w:rsidR="00745811" w:rsidRDefault="00745811" w:rsidP="00745811">
      <w:pPr>
        <w:pStyle w:val="Heading4"/>
      </w:pPr>
      <w:bookmarkStart w:id="15" w:name="_Hlk93666877"/>
      <w:bookmarkStart w:id="16" w:name="_Hlk93666469"/>
      <w:bookmarkEnd w:id="13"/>
      <w:bookmarkEnd w:id="14"/>
      <w:r>
        <w:t>Hendrickson’s about changes in world order – obviously countries aren’t just staring at growth figures, they’re watching the military – military power checks</w:t>
      </w:r>
    </w:p>
    <w:p w14:paraId="22F4E299" w14:textId="77777777" w:rsidR="00745811" w:rsidRPr="004B3E48" w:rsidRDefault="00745811" w:rsidP="00745811">
      <w:r>
        <w:rPr>
          <w:rStyle w:val="Emphasis1"/>
          <w:highlight w:val="yellow"/>
        </w:rPr>
        <w:t xml:space="preserve">1AC </w:t>
      </w:r>
      <w:r w:rsidRPr="00BE4B47">
        <w:rPr>
          <w:rStyle w:val="Emphasis1"/>
          <w:highlight w:val="yellow"/>
        </w:rPr>
        <w:t>Henricksen 17</w:t>
      </w:r>
      <w:r w:rsidRPr="004B3E48">
        <w:t xml:space="preserve">, *Thomas H., emeritus senior fellow at the Hoover Institution; (March 23rd, 2017, “Post-American World Order,” Hoover Institution, </w:t>
      </w:r>
      <w:hyperlink r:id="rId32" w:history="1">
        <w:r w:rsidRPr="004B3E48">
          <w:rPr>
            <w:rStyle w:val="StyleUnderline"/>
          </w:rPr>
          <w:t>http://www.hoover.org/research/post-american-world-order</w:t>
        </w:r>
      </w:hyperlink>
      <w:r w:rsidRPr="004B3E48">
        <w:t>)</w:t>
      </w:r>
    </w:p>
    <w:bookmarkEnd w:id="15"/>
    <w:p w14:paraId="27A5D1B0" w14:textId="77777777" w:rsidR="00745811" w:rsidRPr="004B3E48" w:rsidRDefault="00745811" w:rsidP="00745811">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1F6A1911" w14:textId="77777777" w:rsidR="00745811" w:rsidRPr="004B3E48" w:rsidRDefault="00745811" w:rsidP="00745811">
      <w:pPr>
        <w:rPr>
          <w:rStyle w:val="Style13ptBold"/>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13ptBold"/>
        </w:rPr>
        <w:t>A long-running</w:t>
      </w:r>
      <w:r w:rsidRPr="004B3E48">
        <w:rPr>
          <w:sz w:val="16"/>
        </w:rPr>
        <w:t xml:space="preserve"> Cold War-type </w:t>
      </w:r>
      <w:r w:rsidRPr="004B3E48">
        <w:rPr>
          <w:rStyle w:val="Style13ptBold"/>
        </w:rPr>
        <w:t>confrontation would almost certainly take another form than the one that ran from 1945 until the</w:t>
      </w:r>
      <w:r w:rsidRPr="004B3E48">
        <w:rPr>
          <w:sz w:val="16"/>
        </w:rPr>
        <w:t xml:space="preserve"> downfall of the </w:t>
      </w:r>
      <w:r w:rsidRPr="004B3E48">
        <w:rPr>
          <w:rStyle w:val="Style13ptBold"/>
        </w:rPr>
        <w:t>Soviet Union.</w:t>
      </w:r>
    </w:p>
    <w:p w14:paraId="445069A2" w14:textId="77777777" w:rsidR="00745811" w:rsidRPr="004B3E48" w:rsidRDefault="00745811" w:rsidP="00745811">
      <w:pPr>
        <w:rPr>
          <w:sz w:val="16"/>
        </w:rPr>
      </w:pPr>
      <w:r w:rsidRPr="004B3E48">
        <w:rPr>
          <w:sz w:val="16"/>
        </w:rPr>
        <w:t xml:space="preserve">What prescriptions can be offered in the face of the escalating competition among the three global powers? First, </w:t>
      </w:r>
      <w:r w:rsidRPr="00795A2E">
        <w:rPr>
          <w:rStyle w:val="Style13ptBold"/>
          <w:highlight w:val="cyan"/>
        </w:rPr>
        <w:t>by staying</w:t>
      </w:r>
      <w:r w:rsidRPr="004B3E48">
        <w:rPr>
          <w:sz w:val="16"/>
        </w:rPr>
        <w:t xml:space="preserve"> militarily and </w:t>
      </w:r>
      <w:r w:rsidRPr="00795A2E">
        <w:rPr>
          <w:rStyle w:val="Emphasis"/>
          <w:highlight w:val="cyan"/>
        </w:rPr>
        <w:t>economically strong</w:t>
      </w:r>
      <w:r w:rsidRPr="00795A2E">
        <w:rPr>
          <w:sz w:val="16"/>
          <w:highlight w:val="cyan"/>
        </w:rPr>
        <w:t xml:space="preserve">, </w:t>
      </w:r>
      <w:r w:rsidRPr="00795A2E">
        <w:rPr>
          <w:rStyle w:val="Style13ptBold"/>
          <w:highlight w:val="cyan"/>
        </w:rPr>
        <w:t>the U</w:t>
      </w:r>
      <w:r w:rsidRPr="004B3E48">
        <w:rPr>
          <w:sz w:val="16"/>
        </w:rPr>
        <w:t xml:space="preserve">nited </w:t>
      </w:r>
      <w:r w:rsidRPr="00795A2E">
        <w:rPr>
          <w:rStyle w:val="Style13ptBold"/>
          <w:highlight w:val="cyan"/>
        </w:rPr>
        <w:t>S</w:t>
      </w:r>
      <w:r w:rsidRPr="004B3E48">
        <w:rPr>
          <w:sz w:val="16"/>
        </w:rPr>
        <w:t xml:space="preserve">tates </w:t>
      </w:r>
      <w:r w:rsidRPr="00795A2E">
        <w:rPr>
          <w:rStyle w:val="Style13ptBold"/>
          <w:highlight w:val="cyan"/>
        </w:rPr>
        <w:t>will</w:t>
      </w:r>
      <w:r w:rsidRPr="004B3E48">
        <w:rPr>
          <w:rStyle w:val="Style13ptBold"/>
        </w:rPr>
        <w:t xml:space="preserve"> </w:t>
      </w:r>
      <w:r w:rsidRPr="004B3E48">
        <w:rPr>
          <w:sz w:val="16"/>
        </w:rPr>
        <w:t xml:space="preserve">have the </w:t>
      </w:r>
      <w:r w:rsidRPr="004B3E48">
        <w:rPr>
          <w:rStyle w:val="Style13ptBold"/>
        </w:rPr>
        <w:t xml:space="preserve">resources to </w:t>
      </w:r>
      <w:r w:rsidRPr="00795A2E">
        <w:rPr>
          <w:rStyle w:val="Style13ptBold"/>
          <w:highlight w:val="cyan"/>
        </w:rPr>
        <w:t xml:space="preserve">deter its peers’ </w:t>
      </w:r>
      <w:r w:rsidRPr="00795A2E">
        <w:rPr>
          <w:rStyle w:val="Emphasis"/>
          <w:highlight w:val="cyan"/>
        </w:rPr>
        <w:t>hawkish behavior</w:t>
      </w:r>
      <w:r w:rsidRPr="00795A2E">
        <w:rPr>
          <w:rStyle w:val="Style13ptBold"/>
          <w:highlight w:val="cyan"/>
        </w:rPr>
        <w:t xml:space="preserve"> that might</w:t>
      </w:r>
      <w:r w:rsidRPr="004B3E48">
        <w:rPr>
          <w:rStyle w:val="Style13ptBold"/>
        </w:rPr>
        <w:t xml:space="preserve"> otherwise </w:t>
      </w:r>
      <w:r w:rsidRPr="00795A2E">
        <w:rPr>
          <w:rStyle w:val="Style13ptBold"/>
          <w:highlight w:val="cyan"/>
        </w:rPr>
        <w:t xml:space="preserve">trigger a </w:t>
      </w:r>
      <w:r w:rsidRPr="00795A2E">
        <w:rPr>
          <w:rStyle w:val="Emphasis"/>
          <w:highlight w:val="cyan"/>
        </w:rPr>
        <w:t>major conflict</w:t>
      </w:r>
      <w:r w:rsidRPr="004B3E48">
        <w:rPr>
          <w:sz w:val="16"/>
        </w:rPr>
        <w:t xml:space="preserve">. Judging by the history of the Cold War, </w:t>
      </w:r>
      <w:r w:rsidRPr="004B3E48">
        <w:rPr>
          <w:rStyle w:val="Style13ptBold"/>
        </w:rPr>
        <w:t xml:space="preserve">the coming strategic </w:t>
      </w:r>
      <w:r w:rsidRPr="004B3E48">
        <w:rPr>
          <w:rStyle w:val="Emphasis"/>
        </w:rPr>
        <w:t>chess match</w:t>
      </w:r>
      <w:r w:rsidRPr="00795A2E">
        <w:rPr>
          <w:sz w:val="16"/>
          <w:highlight w:val="cyan"/>
        </w:rPr>
        <w:t xml:space="preserve"> </w:t>
      </w:r>
      <w:r w:rsidRPr="00795A2E">
        <w:rPr>
          <w:rStyle w:val="Style13ptBold"/>
          <w:highlight w:val="cyan"/>
        </w:rPr>
        <w:t xml:space="preserve">with Russia and China </w:t>
      </w:r>
      <w:r w:rsidRPr="004B3E48">
        <w:rPr>
          <w:rStyle w:val="Style13ptBold"/>
        </w:rPr>
        <w:t xml:space="preserve">will prove </w:t>
      </w:r>
      <w:r w:rsidRPr="004B3E48">
        <w:rPr>
          <w:rStyle w:val="Emphasis"/>
        </w:rPr>
        <w:t>tense</w:t>
      </w:r>
      <w:r w:rsidRPr="004B3E48">
        <w:rPr>
          <w:rStyle w:val="Style13ptBold"/>
        </w:rPr>
        <w:t xml:space="preserve"> and </w:t>
      </w:r>
      <w:r w:rsidRPr="004B3E48">
        <w:rPr>
          <w:rStyle w:val="Emphasis"/>
        </w:rPr>
        <w:t>demanding</w:t>
      </w:r>
      <w:r w:rsidRPr="004B3E48">
        <w:rPr>
          <w:sz w:val="16"/>
        </w:rPr>
        <w:t>—</w:t>
      </w:r>
      <w:r w:rsidRPr="004B3E48">
        <w:rPr>
          <w:rStyle w:val="Style13ptBold"/>
        </w:rPr>
        <w:t xml:space="preserve">since all the countries boast </w:t>
      </w:r>
      <w:r w:rsidRPr="004B3E48">
        <w:rPr>
          <w:rStyle w:val="Emphasis"/>
        </w:rPr>
        <w:t>nuclear arms</w:t>
      </w:r>
      <w:r w:rsidRPr="004B3E48">
        <w:rPr>
          <w:sz w:val="16"/>
        </w:rPr>
        <w:t xml:space="preserve"> and long-range ballistic missiles. Next, the United States should widen and sustain willing coalitions of partners, something at which America excels, and at which China and Russia fail conspicuously.</w:t>
      </w:r>
    </w:p>
    <w:p w14:paraId="5BF13821" w14:textId="77777777" w:rsidR="00745811" w:rsidRPr="004B3E48" w:rsidRDefault="00745811" w:rsidP="00745811">
      <w:pPr>
        <w:rPr>
          <w:sz w:val="16"/>
        </w:rPr>
      </w:pPr>
      <w:r w:rsidRPr="00795A2E">
        <w:rPr>
          <w:rStyle w:val="Style13ptBold"/>
          <w:highlight w:val="cyan"/>
        </w:rPr>
        <w:t xml:space="preserve">There can be </w:t>
      </w:r>
      <w:r w:rsidRPr="00795A2E">
        <w:rPr>
          <w:rStyle w:val="Emphasis"/>
          <w:highlight w:val="cyan"/>
        </w:rPr>
        <w:t>little room</w:t>
      </w:r>
      <w:r w:rsidRPr="00795A2E">
        <w:rPr>
          <w:sz w:val="16"/>
          <w:highlight w:val="cyan"/>
        </w:rPr>
        <w:t xml:space="preserve"> </w:t>
      </w:r>
      <w:r w:rsidRPr="00795A2E">
        <w:rPr>
          <w:rStyle w:val="Style13ptBold"/>
          <w:highlight w:val="cyan"/>
        </w:rPr>
        <w:t xml:space="preserve">for </w:t>
      </w:r>
      <w:r w:rsidRPr="00795A2E">
        <w:rPr>
          <w:rStyle w:val="Emphasis"/>
          <w:highlight w:val="cyan"/>
        </w:rPr>
        <w:t>error</w:t>
      </w:r>
      <w:r w:rsidRPr="004B3E48">
        <w:rPr>
          <w:rStyle w:val="Style13ptBold"/>
        </w:rPr>
        <w:t xml:space="preserve"> in </w:t>
      </w:r>
      <w:r w:rsidRPr="004B3E48">
        <w:rPr>
          <w:rStyle w:val="Emphasis"/>
        </w:rPr>
        <w:t>fraught crises</w:t>
      </w:r>
      <w:r w:rsidRPr="004B3E48">
        <w:rPr>
          <w:rStyle w:val="Style13ptBold"/>
        </w:rPr>
        <w:t xml:space="preserve"> </w:t>
      </w:r>
      <w:r w:rsidRPr="00795A2E">
        <w:rPr>
          <w:rStyle w:val="Style13ptBold"/>
          <w:highlight w:val="cyan"/>
        </w:rPr>
        <w:t xml:space="preserve">among </w:t>
      </w:r>
      <w:r w:rsidRPr="00795A2E">
        <w:rPr>
          <w:rStyle w:val="Emphasis"/>
          <w:highlight w:val="cyan"/>
        </w:rPr>
        <w:t>nuclear-weaponized</w:t>
      </w:r>
      <w:r w:rsidRPr="004B3E48">
        <w:rPr>
          <w:rStyle w:val="Style13ptBold"/>
        </w:rPr>
        <w:t xml:space="preserve"> and hostile </w:t>
      </w:r>
      <w:r w:rsidRPr="00795A2E">
        <w:rPr>
          <w:rStyle w:val="Style13ptBold"/>
          <w:highlight w:val="cyan"/>
        </w:rPr>
        <w:t>powers</w:t>
      </w:r>
      <w:r w:rsidRPr="004B3E48">
        <w:rPr>
          <w:sz w:val="16"/>
        </w:rPr>
        <w:t xml:space="preserve">. Short- and long-term standoffs are likely, as they were during the Cold War. Thus, </w:t>
      </w:r>
      <w:r w:rsidRPr="004B3E48">
        <w:rPr>
          <w:rStyle w:val="Style13ptBold"/>
        </w:rPr>
        <w:t>the playbook</w:t>
      </w:r>
      <w:r w:rsidRPr="004B3E48">
        <w:rPr>
          <w:sz w:val="16"/>
        </w:rPr>
        <w:t xml:space="preserve">, in part, </w:t>
      </w:r>
      <w:r w:rsidRPr="004B3E48">
        <w:rPr>
          <w:rStyle w:val="Style13ptBold"/>
        </w:rPr>
        <w:t xml:space="preserve">involves a </w:t>
      </w:r>
      <w:r w:rsidRPr="004B3E48">
        <w:rPr>
          <w:rStyle w:val="Emphasis"/>
        </w:rPr>
        <w:t>waiting game</w:t>
      </w:r>
      <w:r w:rsidRPr="004B3E48">
        <w:rPr>
          <w:sz w:val="16"/>
        </w:rPr>
        <w:t xml:space="preserve"> </w:t>
      </w:r>
      <w:r w:rsidRPr="004B3E48">
        <w:rPr>
          <w:rStyle w:val="Style13ptBold"/>
        </w:rPr>
        <w:t>in which each power looks to its rivals to suffer</w:t>
      </w:r>
      <w:r w:rsidRPr="004B3E48">
        <w:rPr>
          <w:sz w:val="16"/>
        </w:rPr>
        <w:t xml:space="preserve"> grievous </w:t>
      </w:r>
      <w:r w:rsidRPr="004B3E48">
        <w:rPr>
          <w:rStyle w:val="Style13ptBold"/>
        </w:rPr>
        <w:t xml:space="preserve">internal problems which could entail a </w:t>
      </w:r>
      <w:r w:rsidRPr="004B3E48">
        <w:rPr>
          <w:rStyle w:val="Emphasis"/>
        </w:rPr>
        <w:t>collapse</w:t>
      </w:r>
      <w:r w:rsidRPr="004B3E48">
        <w:rPr>
          <w:sz w:val="16"/>
        </w:rPr>
        <w:t>, as happened to the Soviet Union.</w:t>
      </w:r>
    </w:p>
    <w:p w14:paraId="50032061" w14:textId="77777777" w:rsidR="00745811" w:rsidRPr="004B3E48" w:rsidRDefault="00745811" w:rsidP="00745811">
      <w:pPr>
        <w:rPr>
          <w:sz w:val="16"/>
        </w:rPr>
      </w:pPr>
      <w:r w:rsidRPr="004B3E48">
        <w:rPr>
          <w:sz w:val="16"/>
        </w:rPr>
        <w:t xml:space="preserve">Some </w:t>
      </w:r>
      <w:r w:rsidRPr="004B3E48">
        <w:rPr>
          <w:rStyle w:val="Style13ptBold"/>
        </w:rPr>
        <w:t>Chinese and Russian experts</w:t>
      </w:r>
      <w:r w:rsidRPr="004B3E48">
        <w:rPr>
          <w:sz w:val="16"/>
        </w:rPr>
        <w:t xml:space="preserve"> predict grave domestic problems for each other. They also </w:t>
      </w:r>
      <w:r w:rsidRPr="004B3E48">
        <w:rPr>
          <w:rStyle w:val="Style13ptBold"/>
        </w:rPr>
        <w:t xml:space="preserve">entertain </w:t>
      </w:r>
      <w:r w:rsidRPr="004B3E48">
        <w:rPr>
          <w:rStyle w:val="Emphasis"/>
        </w:rPr>
        <w:t>similar</w:t>
      </w:r>
      <w:r w:rsidRPr="004B3E48">
        <w:rPr>
          <w:rStyle w:val="Style13ptBold"/>
        </w:rPr>
        <w:t xml:space="preserve"> thoughts about the U</w:t>
      </w:r>
      <w:r w:rsidRPr="004B3E48">
        <w:rPr>
          <w:sz w:val="16"/>
        </w:rPr>
        <w:t xml:space="preserve">nited </w:t>
      </w:r>
      <w:r w:rsidRPr="004B3E48">
        <w:rPr>
          <w:rStyle w:val="Style13ptBold"/>
        </w:rPr>
        <w:t>S</w:t>
      </w:r>
      <w:r w:rsidRPr="004B3E48">
        <w:rPr>
          <w:sz w:val="16"/>
        </w:rPr>
        <w:t xml:space="preserve">tates, </w:t>
      </w:r>
      <w:r w:rsidRPr="004B3E48">
        <w:rPr>
          <w:rStyle w:val="Style13ptBold"/>
        </w:rPr>
        <w:t>which they view as</w:t>
      </w:r>
      <w:r w:rsidRPr="004B3E48">
        <w:rPr>
          <w:sz w:val="16"/>
        </w:rPr>
        <w:t xml:space="preserve"> terminally </w:t>
      </w:r>
      <w:r w:rsidRPr="004B3E48">
        <w:rPr>
          <w:rStyle w:val="Style13ptBold"/>
        </w:rPr>
        <w:t>decadent and</w:t>
      </w:r>
      <w:r w:rsidRPr="004B3E48">
        <w:rPr>
          <w:sz w:val="16"/>
        </w:rPr>
        <w:t xml:space="preserve"> catastrophically </w:t>
      </w:r>
      <w:r w:rsidRPr="004B3E48">
        <w:rPr>
          <w:rStyle w:val="Style13ptBold"/>
        </w:rPr>
        <w:t>polarized over politics</w:t>
      </w:r>
      <w:r w:rsidRPr="004B3E48">
        <w:rPr>
          <w:sz w:val="16"/>
        </w:rPr>
        <w:t xml:space="preserve">, ethnicity, and the future direction of the country. So, </w:t>
      </w:r>
      <w:r w:rsidRPr="004B3E48">
        <w:rPr>
          <w:rStyle w:val="Style13ptBold"/>
        </w:rPr>
        <w:t xml:space="preserve">the brewing </w:t>
      </w:r>
      <w:r w:rsidRPr="00795A2E">
        <w:rPr>
          <w:rStyle w:val="Style13ptBold"/>
          <w:highlight w:val="cyan"/>
        </w:rPr>
        <w:t>three-way struggle</w:t>
      </w:r>
      <w:r w:rsidRPr="004B3E48">
        <w:rPr>
          <w:rStyle w:val="Style13ptBold"/>
        </w:rPr>
        <w:t xml:space="preserve"> also </w:t>
      </w:r>
      <w:r w:rsidRPr="00795A2E">
        <w:rPr>
          <w:rStyle w:val="Style13ptBold"/>
          <w:highlight w:val="cyan"/>
        </w:rPr>
        <w:t>involves</w:t>
      </w:r>
      <w:r w:rsidRPr="004B3E48">
        <w:rPr>
          <w:rStyle w:val="Style13ptBold"/>
        </w:rPr>
        <w:t xml:space="preserve"> a </w:t>
      </w:r>
      <w:r w:rsidRPr="004B3E48">
        <w:rPr>
          <w:rStyle w:val="Emphasis"/>
        </w:rPr>
        <w:t xml:space="preserve">systemic </w:t>
      </w:r>
      <w:r w:rsidRPr="00795A2E">
        <w:rPr>
          <w:rStyle w:val="Emphasis"/>
          <w:highlight w:val="cyan"/>
        </w:rPr>
        <w:t>contest</w:t>
      </w:r>
      <w:r w:rsidRPr="00795A2E">
        <w:rPr>
          <w:sz w:val="16"/>
          <w:highlight w:val="cyan"/>
        </w:rPr>
        <w:t xml:space="preserve">, </w:t>
      </w:r>
      <w:r w:rsidRPr="00795A2E">
        <w:rPr>
          <w:rStyle w:val="Style13ptBold"/>
          <w:highlight w:val="cyan"/>
        </w:rPr>
        <w:t>which will test</w:t>
      </w:r>
      <w:r w:rsidRPr="004B3E48">
        <w:rPr>
          <w:rStyle w:val="Style13ptBold"/>
        </w:rPr>
        <w:t xml:space="preserve"> the competitors’ </w:t>
      </w:r>
      <w:r w:rsidRPr="00795A2E">
        <w:rPr>
          <w:rStyle w:val="Emphasis"/>
          <w:highlight w:val="cyan"/>
        </w:rPr>
        <w:t>economic</w:t>
      </w:r>
      <w:r w:rsidRPr="004B3E48">
        <w:rPr>
          <w:rStyle w:val="Style13ptBold"/>
        </w:rPr>
        <w:t xml:space="preserve"> and </w:t>
      </w:r>
      <w:r w:rsidRPr="004B3E48">
        <w:rPr>
          <w:rStyle w:val="Emphasis"/>
        </w:rPr>
        <w:t xml:space="preserve">political </w:t>
      </w:r>
      <w:r w:rsidRPr="00795A2E">
        <w:rPr>
          <w:rStyle w:val="Emphasis"/>
          <w:highlight w:val="cyan"/>
        </w:rPr>
        <w:t>institutions</w:t>
      </w:r>
      <w:r w:rsidRPr="004B3E48">
        <w:rPr>
          <w:sz w:val="16"/>
        </w:rPr>
        <w:t>.</w:t>
      </w:r>
    </w:p>
    <w:p w14:paraId="22FE13A3" w14:textId="77777777" w:rsidR="00745811" w:rsidRDefault="00745811" w:rsidP="00745811">
      <w:pPr>
        <w:rPr>
          <w:rStyle w:val="Style13ptBold"/>
        </w:rPr>
      </w:pPr>
      <w:r w:rsidRPr="004B3E48">
        <w:rPr>
          <w:sz w:val="16"/>
        </w:rPr>
        <w:t xml:space="preserve">At this juncture, the world is entering a standoff among the three great and several not-so-great powers. </w:t>
      </w:r>
      <w:r w:rsidRPr="00BE4B47">
        <w:rPr>
          <w:rStyle w:val="Style13ptBold"/>
          <w:highlight w:val="yellow"/>
        </w:rPr>
        <w:t>Averting war</w:t>
      </w:r>
      <w:r w:rsidRPr="004B3E48">
        <w:rPr>
          <w:sz w:val="16"/>
        </w:rPr>
        <w:t xml:space="preserve">, while defending our interests, </w:t>
      </w:r>
      <w:r w:rsidRPr="00BE4B47">
        <w:rPr>
          <w:rStyle w:val="Style13ptBold"/>
          <w:highlight w:val="yellow"/>
        </w:rPr>
        <w:t>will</w:t>
      </w:r>
      <w:r w:rsidRPr="004B3E48">
        <w:rPr>
          <w:rStyle w:val="Style13ptBold"/>
        </w:rPr>
        <w:t xml:space="preserve"> prove a challenge</w:t>
      </w:r>
      <w:r w:rsidRPr="004B3E48">
        <w:rPr>
          <w:sz w:val="16"/>
        </w:rPr>
        <w:t xml:space="preserve">, </w:t>
      </w:r>
      <w:r w:rsidRPr="00BE4B47">
        <w:rPr>
          <w:rStyle w:val="Style13ptBold"/>
          <w:highlight w:val="yellow"/>
        </w:rPr>
        <w:t>call</w:t>
      </w:r>
      <w:r w:rsidRPr="004B3E48">
        <w:rPr>
          <w:rStyle w:val="Style13ptBold"/>
        </w:rPr>
        <w:t xml:space="preserve">ing </w:t>
      </w:r>
      <w:r w:rsidRPr="00BE4B47">
        <w:rPr>
          <w:rStyle w:val="Style13ptBold"/>
          <w:highlight w:val="yellow"/>
        </w:rPr>
        <w:t>for</w:t>
      </w:r>
      <w:r w:rsidRPr="004B3E48">
        <w:rPr>
          <w:sz w:val="16"/>
        </w:rPr>
        <w:t xml:space="preserve"> deft policy, political endurance, and </w:t>
      </w:r>
      <w:r w:rsidRPr="00795A2E">
        <w:rPr>
          <w:rStyle w:val="Emphasis"/>
          <w:sz w:val="26"/>
          <w:szCs w:val="26"/>
          <w:highlight w:val="cyan"/>
        </w:rPr>
        <w:t>economic growth</w:t>
      </w:r>
      <w:r w:rsidRPr="004B3E48">
        <w:rPr>
          <w:sz w:val="16"/>
        </w:rPr>
        <w:t xml:space="preserve">, </w:t>
      </w:r>
      <w:r w:rsidRPr="00BE4B47">
        <w:rPr>
          <w:rStyle w:val="Emphasis"/>
        </w:rPr>
        <w:t xml:space="preserve">as well as </w:t>
      </w:r>
      <w:r w:rsidRPr="00BE4B47">
        <w:rPr>
          <w:rStyle w:val="Style13ptBold"/>
          <w:highlight w:val="yellow"/>
        </w:rPr>
        <w:t xml:space="preserve">sufficient military force to </w:t>
      </w:r>
      <w:r w:rsidRPr="00BE4B47">
        <w:rPr>
          <w:rStyle w:val="Emphasis"/>
          <w:highlight w:val="yellow"/>
        </w:rPr>
        <w:t>keep at bay</w:t>
      </w:r>
      <w:r w:rsidRPr="004B3E48">
        <w:rPr>
          <w:rStyle w:val="Style13ptBold"/>
        </w:rPr>
        <w:t xml:space="preserve"> aggressive </w:t>
      </w:r>
      <w:r w:rsidRPr="00BE4B47">
        <w:rPr>
          <w:rStyle w:val="Style13ptBold"/>
          <w:highlight w:val="yellow"/>
        </w:rPr>
        <w:t xml:space="preserve">states </w:t>
      </w:r>
      <w:r w:rsidRPr="00795A2E">
        <w:rPr>
          <w:rStyle w:val="Style13ptBold"/>
          <w:highlight w:val="cyan"/>
        </w:rPr>
        <w:t xml:space="preserve">or </w:t>
      </w:r>
      <w:r w:rsidRPr="00795A2E">
        <w:rPr>
          <w:rStyle w:val="Emphasis"/>
          <w:highlight w:val="cyan"/>
        </w:rPr>
        <w:t>prevail</w:t>
      </w:r>
      <w:r w:rsidRPr="00795A2E">
        <w:rPr>
          <w:rStyle w:val="Style13ptBold"/>
          <w:highlight w:val="cyan"/>
        </w:rPr>
        <w:t xml:space="preserve"> over them</w:t>
      </w:r>
      <w:r w:rsidRPr="004B3E48">
        <w:rPr>
          <w:rStyle w:val="Style13ptBold"/>
        </w:rPr>
        <w:t xml:space="preserve"> if ever a war breaks out. </w:t>
      </w:r>
    </w:p>
    <w:bookmarkEnd w:id="6"/>
    <w:bookmarkEnd w:id="16"/>
    <w:p w14:paraId="616C99A2" w14:textId="0C9FB7DC" w:rsidR="007F4896" w:rsidRDefault="007F4896" w:rsidP="007F4896">
      <w:pPr>
        <w:pStyle w:val="Heading3"/>
      </w:pPr>
      <w:r>
        <w:t>Trade DA</w:t>
      </w:r>
    </w:p>
    <w:p w14:paraId="34309969" w14:textId="77777777" w:rsidR="007F4896" w:rsidRPr="007A6DBA" w:rsidRDefault="007F4896" w:rsidP="007F4896">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477A2FA1" w14:textId="77777777" w:rsidR="007F4896" w:rsidRPr="007A6DBA" w:rsidRDefault="007F4896" w:rsidP="007F4896">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w:t>
      </w:r>
      <w:proofErr w:type="spellStart"/>
      <w:r w:rsidRPr="007A6DBA">
        <w:t>Mander</w:t>
      </w:r>
      <w:proofErr w:type="spellEnd"/>
      <w:r w:rsidRPr="007A6DBA">
        <w:t xml:space="preserve">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35820F34" w14:textId="77777777" w:rsidR="007F4896" w:rsidRPr="007A6DBA" w:rsidRDefault="007F4896" w:rsidP="007F4896">
      <w:pPr>
        <w:rPr>
          <w:sz w:val="16"/>
        </w:rPr>
      </w:pPr>
      <w:r w:rsidRPr="007A6DBA">
        <w:rPr>
          <w:sz w:val="16"/>
        </w:rPr>
        <w:t>2.1. Trade and Antitrust Law as Substitutes</w:t>
      </w:r>
    </w:p>
    <w:p w14:paraId="598DFDF4" w14:textId="77777777" w:rsidR="007F4896" w:rsidRPr="007A6DBA" w:rsidRDefault="007F4896" w:rsidP="007F4896">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proofErr w:type="spellStart"/>
      <w:r w:rsidRPr="007A6DBA">
        <w:rPr>
          <w:rStyle w:val="StyleUnderline"/>
          <w:highlight w:val="cyan"/>
        </w:rPr>
        <w:t>anti trust</w:t>
      </w:r>
      <w:proofErr w:type="spellEnd"/>
      <w:r w:rsidRPr="007A6DBA">
        <w:rPr>
          <w:rStyle w:val="StyleUnderline"/>
        </w:rPr>
        <w:t xml:space="preserve"> regime </w:t>
      </w:r>
      <w:r w:rsidRPr="007A6DBA">
        <w:rPr>
          <w:rStyle w:val="Emphasis"/>
          <w:highlight w:val="cyan"/>
        </w:rPr>
        <w:t>unnecessary</w:t>
      </w:r>
      <w:r w:rsidRPr="007A6DBA">
        <w:rPr>
          <w:sz w:val="16"/>
        </w:rPr>
        <w:t xml:space="preserve"> (Bhagwati 1968; </w:t>
      </w:r>
      <w:proofErr w:type="spellStart"/>
      <w:r w:rsidRPr="007A6DBA">
        <w:rPr>
          <w:sz w:val="16"/>
        </w:rPr>
        <w:t>Helpman</w:t>
      </w:r>
      <w:proofErr w:type="spellEnd"/>
      <w:r w:rsidRPr="007A6DBA">
        <w:rPr>
          <w:sz w:val="16"/>
        </w:rPr>
        <w:t xml:space="preserve"> and Krugman 1989; Blackhurst 1991; Neven and Seabright 1997; Melitz and </w:t>
      </w:r>
      <w:proofErr w:type="spellStart"/>
      <w:r w:rsidRPr="007A6DBA">
        <w:rPr>
          <w:sz w:val="16"/>
        </w:rPr>
        <w:t>Ottaviano</w:t>
      </w:r>
      <w:proofErr w:type="spellEnd"/>
      <w:r w:rsidRPr="007A6DBA">
        <w:rPr>
          <w:sz w:val="16"/>
        </w:rPr>
        <w:t xml:space="preserve">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w:t>
      </w:r>
      <w:proofErr w:type="spellStart"/>
      <w:r w:rsidRPr="007A6DBA">
        <w:rPr>
          <w:sz w:val="16"/>
        </w:rPr>
        <w:t>Panzar</w:t>
      </w:r>
      <w:proofErr w:type="spellEnd"/>
      <w:r w:rsidRPr="007A6DBA">
        <w:rPr>
          <w:sz w:val="16"/>
        </w:rPr>
        <w:t xml:space="preserve">,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proofErr w:type="spellStart"/>
      <w:r w:rsidRPr="007A6DBA">
        <w:rPr>
          <w:rStyle w:val="Emphasis"/>
          <w:sz w:val="24"/>
          <w:szCs w:val="26"/>
          <w:highlight w:val="cyan"/>
        </w:rPr>
        <w:t>anti trust</w:t>
      </w:r>
      <w:proofErr w:type="spellEnd"/>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 xml:space="preserve">which further spurs competition and reduces the need for an </w:t>
      </w:r>
      <w:proofErr w:type="spellStart"/>
      <w:r w:rsidRPr="007A6DBA">
        <w:rPr>
          <w:rStyle w:val="StyleUnderline"/>
        </w:rPr>
        <w:t>anti trust</w:t>
      </w:r>
      <w:proofErr w:type="spellEnd"/>
      <w:r w:rsidRPr="007A6DBA">
        <w:rPr>
          <w:rStyle w:val="StyleUnderline"/>
        </w:rPr>
        <w:t xml:space="preserve"> regime</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w:t>
      </w:r>
    </w:p>
    <w:p w14:paraId="37545F18" w14:textId="77777777" w:rsidR="007F4896" w:rsidRPr="005633E6" w:rsidRDefault="007F4896" w:rsidP="007F4896">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w:t>
      </w:r>
      <w:proofErr w:type="gramStart"/>
      <w:r w:rsidRPr="007A6DBA">
        <w:rPr>
          <w:rStyle w:val="StyleUnderline"/>
        </w:rPr>
        <w:t>are able to</w:t>
      </w:r>
      <w:proofErr w:type="gramEnd"/>
      <w:r w:rsidRPr="007A6DBA">
        <w:rPr>
          <w:rStyle w:val="StyleUnderline"/>
        </w:rPr>
        <w:t xml:space="preserve">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 Second, </w:t>
      </w:r>
      <w:r w:rsidRPr="007A6DBA">
        <w:rPr>
          <w:rStyle w:val="StyleUnderline"/>
        </w:rPr>
        <w:t xml:space="preserve">choosing free trade over </w:t>
      </w:r>
      <w:proofErr w:type="spellStart"/>
      <w:r w:rsidRPr="007A6DBA">
        <w:rPr>
          <w:rStyle w:val="StyleUnderline"/>
        </w:rPr>
        <w:t>anti trust</w:t>
      </w:r>
      <w:proofErr w:type="spellEnd"/>
      <w:r w:rsidRPr="007A6DBA">
        <w:rPr>
          <w:rStyle w:val="StyleUnderline"/>
        </w:rPr>
        <w:t xml:space="preserve">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w:t>
      </w:r>
      <w:proofErr w:type="gramStart"/>
      <w:r w:rsidRPr="007A6DBA">
        <w:rPr>
          <w:sz w:val="16"/>
        </w:rPr>
        <w:t>discipline  [</w:t>
      </w:r>
      <w:proofErr w:type="gramEnd"/>
      <w:r w:rsidRPr="007A6DBA">
        <w:rPr>
          <w:sz w:val="16"/>
        </w:rPr>
        <w:t xml:space="preserve">*33]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w:t>
      </w:r>
      <w:proofErr w:type="gramStart"/>
      <w:r w:rsidRPr="007A6DBA">
        <w:rPr>
          <w:sz w:val="16"/>
        </w:rPr>
        <w:t xml:space="preserve">all the </w:t>
      </w:r>
      <w:r w:rsidRPr="007A6DBA">
        <w:rPr>
          <w:rStyle w:val="StyleUnderline"/>
        </w:rPr>
        <w:t>more</w:t>
      </w:r>
      <w:proofErr w:type="gramEnd"/>
      <w:r w:rsidRPr="007A6DBA">
        <w:rPr>
          <w:rStyle w:val="StyleUnderline"/>
        </w:rPr>
        <w:t xml:space="preserv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5DA0846E" w14:textId="77777777" w:rsidR="007F4896" w:rsidRPr="007A6DBA" w:rsidRDefault="007F4896" w:rsidP="007F4896">
      <w:pPr>
        <w:pStyle w:val="Heading4"/>
        <w:numPr>
          <w:ilvl w:val="0"/>
          <w:numId w:val="33"/>
        </w:numPr>
        <w:ind w:left="720"/>
        <w:rPr>
          <w:rFonts w:cs="Times New Roman"/>
        </w:rPr>
      </w:pPr>
      <w:r w:rsidRPr="007A6DBA">
        <w:rPr>
          <w:rFonts w:cs="Times New Roman"/>
        </w:rPr>
        <w:t>Recent, robust studies</w:t>
      </w:r>
    </w:p>
    <w:p w14:paraId="72055962" w14:textId="77777777" w:rsidR="007F4896" w:rsidRPr="007A6DBA" w:rsidRDefault="007F4896" w:rsidP="007F4896">
      <w:r w:rsidRPr="007A6DBA">
        <w:t xml:space="preserve">Julian </w:t>
      </w:r>
      <w:proofErr w:type="spellStart"/>
      <w:r w:rsidRPr="007A6DBA">
        <w:rPr>
          <w:rStyle w:val="Style13ptBold"/>
        </w:rPr>
        <w:t>Adorney</w:t>
      </w:r>
      <w:proofErr w:type="spellEnd"/>
      <w:r w:rsidRPr="007A6DBA">
        <w:rPr>
          <w:rStyle w:val="Style13ptBold"/>
        </w:rPr>
        <w:t xml:space="preserve"> 20</w:t>
      </w:r>
      <w:r w:rsidRPr="007A6DBA">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5242F43E" w14:textId="77777777" w:rsidR="007F4896" w:rsidRPr="007A6DBA" w:rsidRDefault="007F4896" w:rsidP="007F4896">
      <w:pPr>
        <w:rPr>
          <w:sz w:val="16"/>
        </w:rPr>
      </w:pPr>
      <w:r w:rsidRPr="007A6DBA">
        <w:rPr>
          <w:sz w:val="16"/>
        </w:rPr>
        <w:t xml:space="preserve">Why does </w:t>
      </w:r>
      <w:r w:rsidRPr="007A6DBA">
        <w:rPr>
          <w:rStyle w:val="StyleUnderline"/>
        </w:rPr>
        <w:t>protectionism lead to conflict and</w:t>
      </w:r>
      <w:r w:rsidRPr="007A6DBA">
        <w:rPr>
          <w:sz w:val="16"/>
        </w:rPr>
        <w:t xml:space="preserve"> why does </w:t>
      </w:r>
      <w:r w:rsidRPr="007A6DBA">
        <w:rPr>
          <w:rStyle w:val="StyleUnderline"/>
        </w:rPr>
        <w:t>free trade help prevent it</w:t>
      </w:r>
      <w:r w:rsidRPr="007A6DBA">
        <w:rPr>
          <w:sz w:val="16"/>
        </w:rPr>
        <w:t>? Learn about the connection between peace and free trade.</w:t>
      </w:r>
    </w:p>
    <w:p w14:paraId="6DA0E13C" w14:textId="77777777" w:rsidR="007F4896" w:rsidRPr="007A6DBA" w:rsidRDefault="007F4896" w:rsidP="007F4896">
      <w:pPr>
        <w:rPr>
          <w:rStyle w:val="Emphasis"/>
        </w:rPr>
      </w:pPr>
      <w:r w:rsidRPr="007A6DBA">
        <w:rPr>
          <w:sz w:val="16"/>
        </w:rPr>
        <w:t xml:space="preserve">Frédéric </w:t>
      </w:r>
      <w:proofErr w:type="spellStart"/>
      <w:r w:rsidRPr="007A6DBA">
        <w:rPr>
          <w:sz w:val="16"/>
        </w:rPr>
        <w:t>Bastiat</w:t>
      </w:r>
      <w:proofErr w:type="spellEnd"/>
      <w:r w:rsidRPr="007A6DBA">
        <w:rPr>
          <w:sz w:val="16"/>
        </w:rPr>
        <w:t xml:space="preserve"> famously claimed that </w:t>
      </w:r>
      <w:r w:rsidRPr="007A6DBA">
        <w:rPr>
          <w:rStyle w:val="Emphasis"/>
          <w:highlight w:val="cyan"/>
        </w:rPr>
        <w:t>“if goods don’t cross borders, soldiers will.”</w:t>
      </w:r>
    </w:p>
    <w:p w14:paraId="4FEDBE85" w14:textId="77777777" w:rsidR="007F4896" w:rsidRPr="007A6DBA" w:rsidRDefault="007F4896" w:rsidP="007F4896">
      <w:pPr>
        <w:rPr>
          <w:sz w:val="16"/>
        </w:rPr>
      </w:pPr>
      <w:proofErr w:type="spellStart"/>
      <w:r w:rsidRPr="007A6DBA">
        <w:rPr>
          <w:sz w:val="16"/>
        </w:rPr>
        <w:t>Bastiat</w:t>
      </w:r>
      <w:proofErr w:type="spellEnd"/>
      <w:r w:rsidRPr="007A6DBA">
        <w:rPr>
          <w:sz w:val="16"/>
        </w:rPr>
        <w:t xml:space="preserve"> argued that free trade between countries could reduce international conflict because </w:t>
      </w:r>
      <w:r w:rsidRPr="007A6DBA">
        <w:rPr>
          <w:rStyle w:val="StyleUnderline"/>
          <w:highlight w:val="cyan"/>
        </w:rPr>
        <w:t xml:space="preserve">trade forges </w:t>
      </w:r>
      <w:r w:rsidRPr="007A6DBA">
        <w:rPr>
          <w:rStyle w:val="Emphasis"/>
          <w:highlight w:val="cyan"/>
        </w:rPr>
        <w:t>connections</w:t>
      </w:r>
      <w:r w:rsidRPr="007A6DBA">
        <w:rPr>
          <w:rStyle w:val="StyleUnderline"/>
        </w:rPr>
        <w:t xml:space="preserve"> between nations </w:t>
      </w:r>
      <w:r w:rsidRPr="007A6DBA">
        <w:rPr>
          <w:rStyle w:val="StyleUnderline"/>
          <w:highlight w:val="cyan"/>
        </w:rPr>
        <w:t>and gives each</w:t>
      </w:r>
      <w:r w:rsidRPr="007A6DBA">
        <w:rPr>
          <w:rStyle w:val="StyleUnderline"/>
        </w:rPr>
        <w:t xml:space="preserve"> country an </w:t>
      </w:r>
      <w:r w:rsidRPr="007A6DBA">
        <w:rPr>
          <w:rStyle w:val="Emphasis"/>
          <w:highlight w:val="cyan"/>
        </w:rPr>
        <w:t>incentive</w:t>
      </w:r>
      <w:r w:rsidRPr="007A6DBA">
        <w:rPr>
          <w:rStyle w:val="StyleUnderline"/>
          <w:highlight w:val="cyan"/>
        </w:rPr>
        <w:t xml:space="preserve"> to avoid war</w:t>
      </w:r>
      <w:r w:rsidRPr="007A6DBA">
        <w:rPr>
          <w:rStyle w:val="StyleUnderline"/>
        </w:rPr>
        <w:t xml:space="preserve"> with its trading partners. If every nation were an </w:t>
      </w:r>
      <w:r w:rsidRPr="007A6DBA">
        <w:rPr>
          <w:rStyle w:val="Emphasis"/>
        </w:rPr>
        <w:t>economic island</w:t>
      </w:r>
      <w:r w:rsidRPr="007A6DBA">
        <w:rPr>
          <w:rStyle w:val="StyleUnderline"/>
        </w:rPr>
        <w:t xml:space="preserve">, the lack of </w:t>
      </w:r>
      <w:r w:rsidRPr="007A6DBA">
        <w:rPr>
          <w:rStyle w:val="Emphasis"/>
        </w:rPr>
        <w:t>positive interaction</w:t>
      </w:r>
      <w:r w:rsidRPr="007A6DBA">
        <w:rPr>
          <w:rStyle w:val="StyleUnderline"/>
        </w:rPr>
        <w:t xml:space="preserve"> created by trade could leave more room for </w:t>
      </w:r>
      <w:r w:rsidRPr="007A6DBA">
        <w:rPr>
          <w:rStyle w:val="Emphasis"/>
        </w:rPr>
        <w:t>conflict</w:t>
      </w:r>
      <w:r w:rsidRPr="007A6DBA">
        <w:rPr>
          <w:sz w:val="16"/>
        </w:rPr>
        <w:t xml:space="preserve">. Two hundred years after </w:t>
      </w:r>
      <w:proofErr w:type="spellStart"/>
      <w:r w:rsidRPr="007A6DBA">
        <w:rPr>
          <w:sz w:val="16"/>
        </w:rPr>
        <w:t>Bastiat</w:t>
      </w:r>
      <w:proofErr w:type="spellEnd"/>
      <w:r w:rsidRPr="007A6DBA">
        <w:rPr>
          <w:sz w:val="16"/>
        </w:rPr>
        <w:t xml:space="preserve">, libertarians take this idea as gospel. Unfortunately, not everyone does. But </w:t>
      </w:r>
      <w:r w:rsidRPr="007A6DBA">
        <w:rPr>
          <w:rStyle w:val="StyleUnderline"/>
        </w:rPr>
        <w:t xml:space="preserve">as </w:t>
      </w:r>
      <w:r w:rsidRPr="007A6DBA">
        <w:rPr>
          <w:rStyle w:val="Emphasis"/>
          <w:highlight w:val="cyan"/>
        </w:rPr>
        <w:t>recent research</w:t>
      </w:r>
      <w:r w:rsidRPr="007A6DBA">
        <w:rPr>
          <w:rStyle w:val="StyleUnderline"/>
        </w:rPr>
        <w:t xml:space="preserve"> shows, the historical evidence </w:t>
      </w:r>
      <w:r w:rsidRPr="007A6DBA">
        <w:rPr>
          <w:rStyle w:val="Emphasis"/>
          <w:highlight w:val="cyan"/>
        </w:rPr>
        <w:t>confirms</w:t>
      </w:r>
      <w:r w:rsidRPr="007A6DBA">
        <w:rPr>
          <w:rStyle w:val="StyleUnderline"/>
          <w:highlight w:val="cyan"/>
        </w:rPr>
        <w:t xml:space="preserve"> </w:t>
      </w:r>
      <w:proofErr w:type="spellStart"/>
      <w:r w:rsidRPr="007A6DBA">
        <w:rPr>
          <w:rStyle w:val="StyleUnderline"/>
          <w:highlight w:val="cyan"/>
        </w:rPr>
        <w:t>Bastiat’s</w:t>
      </w:r>
      <w:proofErr w:type="spellEnd"/>
      <w:r w:rsidRPr="007A6DBA">
        <w:rPr>
          <w:rStyle w:val="StyleUnderline"/>
        </w:rPr>
        <w:t xml:space="preserve"> famous </w:t>
      </w:r>
      <w:r w:rsidRPr="007A6DBA">
        <w:rPr>
          <w:rStyle w:val="StyleUnderline"/>
          <w:highlight w:val="cyan"/>
        </w:rPr>
        <w:t>claim</w:t>
      </w:r>
      <w:r w:rsidRPr="007A6DBA">
        <w:rPr>
          <w:sz w:val="16"/>
        </w:rPr>
        <w:t>.</w:t>
      </w:r>
    </w:p>
    <w:p w14:paraId="6EB2DABE" w14:textId="77777777" w:rsidR="007F4896" w:rsidRPr="007A6DBA" w:rsidRDefault="007F4896" w:rsidP="007F4896">
      <w:pPr>
        <w:rPr>
          <w:sz w:val="16"/>
        </w:rPr>
      </w:pPr>
      <w:r w:rsidRPr="007A6DBA">
        <w:rPr>
          <w:sz w:val="16"/>
        </w:rPr>
        <w:t>To trade or to raid</w:t>
      </w:r>
    </w:p>
    <w:p w14:paraId="5E7E907A" w14:textId="77777777" w:rsidR="007F4896" w:rsidRPr="007A6DBA" w:rsidRDefault="007F4896" w:rsidP="007F4896">
      <w:pPr>
        <w:rPr>
          <w:sz w:val="16"/>
        </w:rPr>
      </w:pPr>
      <w:r w:rsidRPr="007A6DBA">
        <w:rPr>
          <w:sz w:val="16"/>
        </w:rPr>
        <w:t xml:space="preserve">In “Peace through Trade or Free Trade?” </w:t>
      </w:r>
      <w:proofErr w:type="gramStart"/>
      <w:r w:rsidRPr="007A6DBA">
        <w:rPr>
          <w:sz w:val="16"/>
        </w:rPr>
        <w:t>professor</w:t>
      </w:r>
      <w:proofErr w:type="gramEnd"/>
      <w:r w:rsidRPr="007A6DBA">
        <w:rPr>
          <w:sz w:val="16"/>
        </w:rPr>
        <w:t xml:space="preserve"> Patrick J. </w:t>
      </w:r>
      <w:r w:rsidRPr="007A6DBA">
        <w:rPr>
          <w:rStyle w:val="StyleUnderline"/>
          <w:highlight w:val="cyan"/>
        </w:rPr>
        <w:t>McDonald</w:t>
      </w:r>
      <w:r w:rsidRPr="007A6DBA">
        <w:rPr>
          <w:sz w:val="16"/>
        </w:rPr>
        <w:t xml:space="preserve">, from the University of Texas at Austin, </w:t>
      </w:r>
      <w:r w:rsidRPr="007A6DBA">
        <w:rPr>
          <w:rStyle w:val="Emphasis"/>
          <w:highlight w:val="cyan"/>
        </w:rPr>
        <w:t>empirically</w:t>
      </w:r>
      <w:r w:rsidRPr="007A6DBA">
        <w:rPr>
          <w:rStyle w:val="StyleUnderline"/>
          <w:highlight w:val="cyan"/>
        </w:rPr>
        <w:t xml:space="preserve"> tested</w:t>
      </w:r>
      <w:r w:rsidRPr="007A6DBA">
        <w:rPr>
          <w:rStyle w:val="StyleUnderline"/>
        </w:rPr>
        <w:t xml:space="preserve"> whether greater</w:t>
      </w:r>
      <w:r w:rsidRPr="007A6DBA">
        <w:rPr>
          <w:sz w:val="16"/>
        </w:rPr>
        <w:t xml:space="preserve"> levels of </w:t>
      </w:r>
      <w:r w:rsidRPr="007A6DBA">
        <w:rPr>
          <w:rStyle w:val="StyleUnderline"/>
        </w:rPr>
        <w:t>protectionism</w:t>
      </w:r>
      <w:r w:rsidRPr="007A6DBA">
        <w:rPr>
          <w:sz w:val="16"/>
        </w:rPr>
        <w:t xml:space="preserve"> in a country (tariffs, quotas, etc.) </w:t>
      </w:r>
      <w:r w:rsidRPr="007A6DBA">
        <w:rPr>
          <w:rStyle w:val="StyleUnderline"/>
        </w:rPr>
        <w:t>would increase the probability of international conflict</w:t>
      </w:r>
      <w:r w:rsidRPr="007A6DBA">
        <w:rPr>
          <w:sz w:val="16"/>
        </w:rPr>
        <w:t xml:space="preserve"> in that nation. </w:t>
      </w:r>
      <w:r w:rsidRPr="007A6DBA">
        <w:rPr>
          <w:rStyle w:val="StyleUnderline"/>
        </w:rPr>
        <w:t>He used</w:t>
      </w:r>
      <w:r w:rsidRPr="007A6DBA">
        <w:rPr>
          <w:sz w:val="16"/>
        </w:rPr>
        <w:t xml:space="preserve"> a tool called </w:t>
      </w:r>
      <w:r w:rsidRPr="007A6DBA">
        <w:rPr>
          <w:rStyle w:val="StyleUnderline"/>
        </w:rPr>
        <w:t xml:space="preserve">dyads to analyze every country’s international </w:t>
      </w:r>
      <w:proofErr w:type="gramStart"/>
      <w:r w:rsidRPr="007A6DBA">
        <w:rPr>
          <w:rStyle w:val="StyleUnderline"/>
        </w:rPr>
        <w:t>relations</w:t>
      </w:r>
      <w:proofErr w:type="gramEnd"/>
      <w:r w:rsidRPr="007A6DBA">
        <w:rPr>
          <w:rStyle w:val="StyleUnderline"/>
        </w:rPr>
        <w:t xml:space="preserve"> from</w:t>
      </w:r>
      <w:r w:rsidRPr="007A6DBA">
        <w:rPr>
          <w:sz w:val="16"/>
        </w:rPr>
        <w:t xml:space="preserve"> 19</w:t>
      </w:r>
      <w:r w:rsidRPr="007A6DBA">
        <w:rPr>
          <w:rStyle w:val="Emphasis"/>
        </w:rPr>
        <w:t>60</w:t>
      </w:r>
      <w:r w:rsidRPr="007A6DBA">
        <w:rPr>
          <w:rStyle w:val="StyleUnderline"/>
        </w:rPr>
        <w:t xml:space="preserve"> until 2000</w:t>
      </w:r>
      <w:r w:rsidRPr="007A6DBA">
        <w:rPr>
          <w:sz w:val="16"/>
        </w:rPr>
        <w:t xml:space="preserve">. A dyad is the interaction between one country and another country: German and French relations would be one dyad, German and Russian relations would be a second, French and Australian relations would be a third. </w:t>
      </w:r>
      <w:r w:rsidRPr="007A6DBA">
        <w:rPr>
          <w:rStyle w:val="StyleUnderline"/>
        </w:rPr>
        <w:t>He</w:t>
      </w:r>
      <w:r w:rsidRPr="007A6DBA">
        <w:rPr>
          <w:sz w:val="16"/>
        </w:rPr>
        <w:t xml:space="preserve"> further </w:t>
      </w:r>
      <w:r w:rsidRPr="007A6DBA">
        <w:rPr>
          <w:rStyle w:val="StyleUnderline"/>
        </w:rPr>
        <w:t>broke this down into dyad-years</w:t>
      </w:r>
      <w:r w:rsidRPr="007A6DBA">
        <w:rPr>
          <w:sz w:val="16"/>
        </w:rPr>
        <w:t>; the relations between Germany and France in 1965 would be one dyad-year, the relations between France and Australia in 1973 would be a second, and so on.</w:t>
      </w:r>
    </w:p>
    <w:p w14:paraId="38797010" w14:textId="77777777" w:rsidR="007F4896" w:rsidRPr="007A6DBA" w:rsidRDefault="007F4896" w:rsidP="007F4896">
      <w:pPr>
        <w:rPr>
          <w:sz w:val="16"/>
        </w:rPr>
      </w:pPr>
      <w:r w:rsidRPr="007A6DBA">
        <w:rPr>
          <w:rStyle w:val="StyleUnderline"/>
        </w:rPr>
        <w:t>Using these dyad-years, McDonald analyzed</w:t>
      </w:r>
      <w:r w:rsidRPr="007A6DBA">
        <w:rPr>
          <w:sz w:val="16"/>
        </w:rPr>
        <w:t xml:space="preserve"> the behavior of </w:t>
      </w:r>
      <w:r w:rsidRPr="007A6DBA">
        <w:rPr>
          <w:rStyle w:val="StyleUnderline"/>
          <w:highlight w:val="cyan"/>
        </w:rPr>
        <w:t>every country</w:t>
      </w:r>
      <w:r w:rsidRPr="007A6DBA">
        <w:rPr>
          <w:rStyle w:val="StyleUnderline"/>
        </w:rPr>
        <w:t xml:space="preserve"> in the world </w:t>
      </w:r>
      <w:r w:rsidRPr="007A6DBA">
        <w:rPr>
          <w:rStyle w:val="StyleUnderline"/>
          <w:highlight w:val="cyan"/>
        </w:rPr>
        <w:t>for the past 40 years</w:t>
      </w:r>
      <w:r w:rsidRPr="007A6DBA">
        <w:rPr>
          <w:rStyle w:val="StyleUnderline"/>
        </w:rPr>
        <w:t xml:space="preserve">. His </w:t>
      </w:r>
      <w:r w:rsidRPr="007A6DBA">
        <w:rPr>
          <w:rStyle w:val="StyleUnderline"/>
          <w:highlight w:val="cyan"/>
        </w:rPr>
        <w:t>analysis showed a</w:t>
      </w:r>
      <w:r w:rsidRPr="007A6DBA">
        <w:rPr>
          <w:rStyle w:val="StyleUnderline"/>
        </w:rPr>
        <w:t xml:space="preserve"> </w:t>
      </w:r>
      <w:r w:rsidRPr="007A6DBA">
        <w:rPr>
          <w:rStyle w:val="Emphasis"/>
        </w:rPr>
        <w:t xml:space="preserve">negative </w:t>
      </w:r>
      <w:r w:rsidRPr="007A6DBA">
        <w:rPr>
          <w:rStyle w:val="Emphasis"/>
          <w:highlight w:val="cyan"/>
        </w:rPr>
        <w:t>correlation</w:t>
      </w:r>
      <w:r w:rsidRPr="007A6DBA">
        <w:rPr>
          <w:rStyle w:val="StyleUnderline"/>
          <w:highlight w:val="cyan"/>
        </w:rPr>
        <w:t xml:space="preserve"> between</w:t>
      </w:r>
      <w:r w:rsidRPr="007A6DBA">
        <w:rPr>
          <w:rStyle w:val="StyleUnderline"/>
        </w:rPr>
        <w:t xml:space="preserve"> free </w:t>
      </w:r>
      <w:r w:rsidRPr="007A6DBA">
        <w:rPr>
          <w:rStyle w:val="StyleUnderline"/>
          <w:highlight w:val="cyan"/>
        </w:rPr>
        <w:t>trade and conflict</w:t>
      </w:r>
      <w:r w:rsidRPr="007A6DBA">
        <w:rPr>
          <w:rStyle w:val="StyleUnderline"/>
        </w:rPr>
        <w:t xml:space="preserve">: The more freely a country trades, the </w:t>
      </w:r>
      <w:r w:rsidRPr="007A6DBA">
        <w:rPr>
          <w:rStyle w:val="Emphasis"/>
        </w:rPr>
        <w:t>fewer wars</w:t>
      </w:r>
      <w:r w:rsidRPr="007A6DBA">
        <w:rPr>
          <w:rStyle w:val="StyleUnderline"/>
        </w:rPr>
        <w:t xml:space="preserve"> it engages in. Countries that engage in free trade are less likely to invade and less likely to be invaded</w:t>
      </w:r>
      <w:r w:rsidRPr="007A6DBA">
        <w:rPr>
          <w:sz w:val="16"/>
        </w:rPr>
        <w:t>.</w:t>
      </w:r>
    </w:p>
    <w:p w14:paraId="25CCE430" w14:textId="77777777" w:rsidR="007F4896" w:rsidRPr="007A6DBA" w:rsidRDefault="007F4896" w:rsidP="007F4896">
      <w:pPr>
        <w:rPr>
          <w:sz w:val="16"/>
        </w:rPr>
      </w:pPr>
      <w:r w:rsidRPr="007A6DBA">
        <w:rPr>
          <w:sz w:val="16"/>
        </w:rPr>
        <w:t>Trading partners</w:t>
      </w:r>
    </w:p>
    <w:p w14:paraId="405ADF21" w14:textId="77777777" w:rsidR="007F4896" w:rsidRPr="007A6DBA" w:rsidRDefault="007F4896" w:rsidP="007F4896">
      <w:pPr>
        <w:rPr>
          <w:sz w:val="16"/>
        </w:rPr>
      </w:pPr>
      <w:r w:rsidRPr="007A6DBA">
        <w:rPr>
          <w:sz w:val="16"/>
        </w:rPr>
        <w:t>The causal arrow</w:t>
      </w:r>
    </w:p>
    <w:p w14:paraId="792EB8B8" w14:textId="77777777" w:rsidR="007F4896" w:rsidRPr="007A6DBA" w:rsidRDefault="007F4896" w:rsidP="007F4896">
      <w:pPr>
        <w:rPr>
          <w:sz w:val="16"/>
        </w:rPr>
      </w:pPr>
      <w:r w:rsidRPr="007A6DBA">
        <w:rPr>
          <w:sz w:val="16"/>
        </w:rPr>
        <w:t xml:space="preserve">Of course, </w:t>
      </w:r>
      <w:r w:rsidRPr="007A6DBA">
        <w:rPr>
          <w:rStyle w:val="StyleUnderline"/>
        </w:rPr>
        <w:t>this finding might be</w:t>
      </w:r>
      <w:r w:rsidRPr="007A6DBA">
        <w:rPr>
          <w:sz w:val="16"/>
        </w:rPr>
        <w:t xml:space="preserve"> a matter of </w:t>
      </w:r>
      <w:r w:rsidRPr="007A6DBA">
        <w:rPr>
          <w:rStyle w:val="StyleUnderline"/>
        </w:rPr>
        <w:t xml:space="preserve">confusing correlation </w:t>
      </w:r>
      <w:r w:rsidRPr="007A6DBA">
        <w:rPr>
          <w:rStyle w:val="StyleUnderline"/>
          <w:highlight w:val="cyan"/>
        </w:rPr>
        <w:t xml:space="preserve">for </w:t>
      </w:r>
      <w:r w:rsidRPr="007A6DBA">
        <w:rPr>
          <w:rStyle w:val="Emphasis"/>
          <w:highlight w:val="cyan"/>
        </w:rPr>
        <w:t>causation</w:t>
      </w:r>
      <w:r w:rsidRPr="007A6DBA">
        <w:rPr>
          <w:sz w:val="16"/>
        </w:rPr>
        <w:t xml:space="preserve">. Maybe countries engaging in free trade fight less often for some other reason, like the fact that they tend also to be more democratic. Democratic countries make war less often than empires do. </w:t>
      </w:r>
      <w:r w:rsidRPr="007A6DBA">
        <w:rPr>
          <w:rStyle w:val="StyleUnderline"/>
        </w:rPr>
        <w:t xml:space="preserve">But </w:t>
      </w:r>
      <w:r w:rsidRPr="007A6DBA">
        <w:rPr>
          <w:rStyle w:val="StyleUnderline"/>
          <w:highlight w:val="cyan"/>
        </w:rPr>
        <w:t xml:space="preserve">McDonald </w:t>
      </w:r>
      <w:r w:rsidRPr="007A6DBA">
        <w:rPr>
          <w:rStyle w:val="Emphasis"/>
          <w:highlight w:val="cyan"/>
        </w:rPr>
        <w:t>controls</w:t>
      </w:r>
      <w:r w:rsidRPr="007A6DBA">
        <w:rPr>
          <w:rStyle w:val="Emphasis"/>
        </w:rPr>
        <w:t xml:space="preserve"> for these variables</w:t>
      </w:r>
      <w:r w:rsidRPr="007A6DBA">
        <w:rPr>
          <w:sz w:val="16"/>
        </w:rPr>
        <w:t xml:space="preserve">. Controlling for a state’s political structure is </w:t>
      </w:r>
      <w:proofErr w:type="gramStart"/>
      <w:r w:rsidRPr="007A6DBA">
        <w:rPr>
          <w:sz w:val="16"/>
        </w:rPr>
        <w:t>important, because</w:t>
      </w:r>
      <w:proofErr w:type="gramEnd"/>
      <w:r w:rsidRPr="007A6DBA">
        <w:rPr>
          <w:sz w:val="16"/>
        </w:rPr>
        <w:t xml:space="preserve"> democracies and republics tend to fight less than authoritarian regimes.</w:t>
      </w:r>
    </w:p>
    <w:p w14:paraId="107172D8" w14:textId="77777777" w:rsidR="007F4896" w:rsidRPr="007A6DBA" w:rsidRDefault="007F4896" w:rsidP="007F4896">
      <w:pPr>
        <w:rPr>
          <w:sz w:val="16"/>
        </w:rPr>
      </w:pPr>
      <w:r w:rsidRPr="007A6DBA">
        <w:rPr>
          <w:rStyle w:val="StyleUnderline"/>
        </w:rPr>
        <w:t xml:space="preserve">McDonald </w:t>
      </w:r>
      <w:r w:rsidRPr="007A6DBA">
        <w:rPr>
          <w:rStyle w:val="StyleUnderline"/>
          <w:highlight w:val="cyan"/>
        </w:rPr>
        <w:t>also</w:t>
      </w:r>
      <w:r w:rsidRPr="007A6DBA">
        <w:rPr>
          <w:rStyle w:val="StyleUnderline"/>
        </w:rPr>
        <w:t xml:space="preserve"> controlled </w:t>
      </w:r>
      <w:r w:rsidRPr="007A6DBA">
        <w:rPr>
          <w:rStyle w:val="StyleUnderline"/>
          <w:highlight w:val="cyan"/>
        </w:rPr>
        <w:t>for</w:t>
      </w:r>
      <w:r w:rsidRPr="007A6DBA">
        <w:rPr>
          <w:sz w:val="16"/>
        </w:rPr>
        <w:t xml:space="preserve"> a country’s economic </w:t>
      </w:r>
      <w:proofErr w:type="gramStart"/>
      <w:r w:rsidRPr="007A6DBA">
        <w:rPr>
          <w:rStyle w:val="StyleUnderline"/>
          <w:highlight w:val="cyan"/>
        </w:rPr>
        <w:t>growth</w:t>
      </w:r>
      <w:r w:rsidRPr="007A6DBA">
        <w:rPr>
          <w:sz w:val="16"/>
        </w:rPr>
        <w:t>, because</w:t>
      </w:r>
      <w:proofErr w:type="gramEnd"/>
      <w:r w:rsidRPr="007A6DBA">
        <w:rPr>
          <w:sz w:val="16"/>
        </w:rPr>
        <w:t xml:space="preserve"> countries in a recession are more likely to go to war than those in a boom, often in order to distract their people from their economic woes. </w:t>
      </w:r>
      <w:r w:rsidRPr="007A6DBA">
        <w:rPr>
          <w:rStyle w:val="StyleUnderline"/>
        </w:rPr>
        <w:t xml:space="preserve">McDonald </w:t>
      </w:r>
      <w:r w:rsidRPr="007A6DBA">
        <w:rPr>
          <w:rStyle w:val="StyleUnderline"/>
          <w:highlight w:val="cyan"/>
        </w:rPr>
        <w:t>even</w:t>
      </w:r>
      <w:r w:rsidRPr="007A6DBA">
        <w:rPr>
          <w:rStyle w:val="StyleUnderline"/>
        </w:rPr>
        <w:t xml:space="preserve"> controlled for</w:t>
      </w:r>
      <w:r w:rsidRPr="007A6DBA">
        <w:rPr>
          <w:sz w:val="16"/>
        </w:rPr>
        <w:t xml:space="preserve"> factors like </w:t>
      </w:r>
      <w:r w:rsidRPr="007A6DBA">
        <w:rPr>
          <w:rStyle w:val="StyleUnderline"/>
        </w:rPr>
        <w:t xml:space="preserve">geographic </w:t>
      </w:r>
      <w:r w:rsidRPr="007A6DBA">
        <w:rPr>
          <w:rStyle w:val="StyleUnderline"/>
          <w:highlight w:val="cyan"/>
        </w:rPr>
        <w:t>proximity</w:t>
      </w:r>
      <w:r w:rsidRPr="007A6DBA">
        <w:rPr>
          <w:sz w:val="16"/>
        </w:rPr>
        <w:t xml:space="preserve">: It’s easier for Germany and France to fight each other than it is for the United States and China, because troops in the former group only </w:t>
      </w:r>
      <w:proofErr w:type="gramStart"/>
      <w:r w:rsidRPr="007A6DBA">
        <w:rPr>
          <w:sz w:val="16"/>
        </w:rPr>
        <w:t>have to</w:t>
      </w:r>
      <w:proofErr w:type="gramEnd"/>
      <w:r w:rsidRPr="007A6DBA">
        <w:rPr>
          <w:sz w:val="16"/>
        </w:rPr>
        <w:t xml:space="preserve"> cross a shared border.</w:t>
      </w:r>
    </w:p>
    <w:p w14:paraId="6B4F6FA7" w14:textId="77777777" w:rsidR="007F4896" w:rsidRPr="007A6DBA" w:rsidRDefault="007F4896" w:rsidP="007F4896">
      <w:pPr>
        <w:rPr>
          <w:sz w:val="16"/>
        </w:rPr>
      </w:pPr>
      <w:r w:rsidRPr="007A6DBA">
        <w:rPr>
          <w:rStyle w:val="StyleUnderline"/>
        </w:rPr>
        <w:t xml:space="preserve">The </w:t>
      </w:r>
      <w:r w:rsidRPr="007A6DBA">
        <w:rPr>
          <w:rStyle w:val="Emphasis"/>
          <w:highlight w:val="cyan"/>
        </w:rPr>
        <w:t>takeaway</w:t>
      </w:r>
      <w:r w:rsidRPr="007A6DBA">
        <w:rPr>
          <w:rStyle w:val="StyleUnderline"/>
        </w:rPr>
        <w:t xml:space="preserve"> from</w:t>
      </w:r>
      <w:r w:rsidRPr="007A6DBA">
        <w:rPr>
          <w:sz w:val="16"/>
        </w:rPr>
        <w:t xml:space="preserve"> McDonald’s </w:t>
      </w:r>
      <w:r w:rsidRPr="007A6DBA">
        <w:rPr>
          <w:rStyle w:val="StyleUnderline"/>
        </w:rPr>
        <w:t xml:space="preserve">analysis </w:t>
      </w:r>
      <w:r w:rsidRPr="007A6DBA">
        <w:rPr>
          <w:rStyle w:val="StyleUnderline"/>
          <w:highlight w:val="cyan"/>
        </w:rPr>
        <w:t>is</w:t>
      </w:r>
      <w:r w:rsidRPr="007A6DBA">
        <w:rPr>
          <w:rStyle w:val="StyleUnderline"/>
        </w:rPr>
        <w:t xml:space="preserve"> that </w:t>
      </w:r>
      <w:r w:rsidRPr="007A6DBA">
        <w:rPr>
          <w:rStyle w:val="Emphasis"/>
          <w:highlight w:val="cyan"/>
        </w:rPr>
        <w:t>protectionism</w:t>
      </w:r>
      <w:r w:rsidRPr="007A6DBA">
        <w:rPr>
          <w:rStyle w:val="Emphasis"/>
        </w:rPr>
        <w:t xml:space="preserve"> can </w:t>
      </w:r>
      <w:proofErr w:type="gramStart"/>
      <w:r w:rsidRPr="007A6DBA">
        <w:rPr>
          <w:rStyle w:val="Emphasis"/>
        </w:rPr>
        <w:t xml:space="preserve">actually </w:t>
      </w:r>
      <w:r w:rsidRPr="007A6DBA">
        <w:rPr>
          <w:rStyle w:val="Emphasis"/>
          <w:highlight w:val="cyan"/>
        </w:rPr>
        <w:t>lead</w:t>
      </w:r>
      <w:proofErr w:type="gramEnd"/>
      <w:r w:rsidRPr="007A6DBA">
        <w:rPr>
          <w:rStyle w:val="Emphasis"/>
          <w:highlight w:val="cyan"/>
        </w:rPr>
        <w:t xml:space="preserve"> to conflict</w:t>
      </w:r>
      <w:r w:rsidRPr="007A6DBA">
        <w:rPr>
          <w:sz w:val="16"/>
        </w:rPr>
        <w:t xml:space="preserve">. McDonald found that </w:t>
      </w:r>
      <w:r w:rsidRPr="007A6DBA">
        <w:rPr>
          <w:rStyle w:val="StyleUnderline"/>
        </w:rPr>
        <w:t>a country in the bottom 10 percent for protectionism</w:t>
      </w:r>
      <w:r w:rsidRPr="007A6DBA">
        <w:rPr>
          <w:sz w:val="16"/>
        </w:rPr>
        <w:t xml:space="preserve"> (meaning it is less protectionist than 90 percent of other countries) </w:t>
      </w:r>
      <w:r w:rsidRPr="007A6DBA">
        <w:rPr>
          <w:rStyle w:val="StyleUnderline"/>
        </w:rPr>
        <w:t>is 70 percent less likely to engage in a new conflict</w:t>
      </w:r>
      <w:r w:rsidRPr="007A6DBA">
        <w:rPr>
          <w:sz w:val="16"/>
        </w:rPr>
        <w:t xml:space="preserve"> (either as invader or as target) </w:t>
      </w:r>
      <w:r w:rsidRPr="007A6DBA">
        <w:rPr>
          <w:rStyle w:val="StyleUnderline"/>
        </w:rPr>
        <w:t>than one in the top 10 percent for protectionism</w:t>
      </w:r>
      <w:r w:rsidRPr="007A6DBA">
        <w:rPr>
          <w:sz w:val="16"/>
        </w:rPr>
        <w:t>.</w:t>
      </w:r>
    </w:p>
    <w:p w14:paraId="617B59CB" w14:textId="77777777" w:rsidR="007F4896" w:rsidRPr="007A6DBA" w:rsidRDefault="007F4896" w:rsidP="007F4896">
      <w:pPr>
        <w:rPr>
          <w:sz w:val="16"/>
        </w:rPr>
      </w:pPr>
      <w:r w:rsidRPr="007A6DBA">
        <w:rPr>
          <w:noProof/>
          <w:sz w:val="16"/>
        </w:rPr>
        <w:drawing>
          <wp:inline distT="0" distB="0" distL="0" distR="0" wp14:anchorId="68D8C0A8" wp14:editId="5E63E0DE">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5430B1F6" w14:textId="77777777" w:rsidR="007F4896" w:rsidRPr="00EA63C6" w:rsidRDefault="007F4896" w:rsidP="007F4896">
      <w:pPr>
        <w:pStyle w:val="Heading4"/>
        <w:rPr>
          <w:rStyle w:val="Style13ptBold"/>
          <w:b/>
          <w:bCs w:val="0"/>
        </w:rPr>
      </w:pPr>
      <w:r w:rsidRPr="00EA63C6">
        <w:rPr>
          <w:rStyle w:val="Style13ptBold"/>
        </w:rPr>
        <w:t>b) Empirics</w:t>
      </w:r>
    </w:p>
    <w:p w14:paraId="6B2815D0" w14:textId="77777777" w:rsidR="007F4896" w:rsidRPr="007A6DBA" w:rsidRDefault="007F4896" w:rsidP="007F4896">
      <w:r w:rsidRPr="007A6DBA">
        <w:t xml:space="preserve">Cary </w:t>
      </w:r>
      <w:r w:rsidRPr="007A6DBA">
        <w:rPr>
          <w:rStyle w:val="Style13ptBold"/>
        </w:rPr>
        <w:t>Huang 18</w:t>
      </w:r>
      <w:r w:rsidRPr="007A6DBA">
        <w:t>, Senior Writer and Veteran Columnist at the South China Morning Post, Former China Editor for The Standard, “Trade Wars Cause World Wars, History Shows. Will This Time Be Different?”, South China Morning Post, 7/17/2018, https://www.scmp.com/comment/insight-opinion/united-states/article/2155565/trade-wars-cause-world-wars-history-shows-will</w:t>
      </w:r>
    </w:p>
    <w:p w14:paraId="7BD9B888" w14:textId="77777777" w:rsidR="007F4896" w:rsidRPr="007A6DBA" w:rsidRDefault="007F4896" w:rsidP="007F4896">
      <w:pPr>
        <w:rPr>
          <w:sz w:val="16"/>
        </w:rPr>
      </w:pPr>
      <w:r w:rsidRPr="007A6DBA">
        <w:rPr>
          <w:rStyle w:val="Emphasis"/>
          <w:highlight w:val="cyan"/>
        </w:rPr>
        <w:t>History</w:t>
      </w:r>
      <w:r w:rsidRPr="007A6DBA">
        <w:rPr>
          <w:rStyle w:val="StyleUnderline"/>
          <w:highlight w:val="cyan"/>
        </w:rPr>
        <w:t xml:space="preserve"> provides </w:t>
      </w:r>
      <w:r w:rsidRPr="007A6DBA">
        <w:rPr>
          <w:rStyle w:val="Emphasis"/>
          <w:highlight w:val="cyan"/>
        </w:rPr>
        <w:t>ample ev</w:t>
      </w:r>
      <w:r w:rsidRPr="007A6DBA">
        <w:rPr>
          <w:rStyle w:val="StyleUnderline"/>
        </w:rPr>
        <w:t xml:space="preserve">idence that </w:t>
      </w:r>
      <w:r w:rsidRPr="007A6DBA">
        <w:rPr>
          <w:rStyle w:val="StyleUnderline"/>
          <w:highlight w:val="cyan"/>
        </w:rPr>
        <w:t>trade problems</w:t>
      </w:r>
      <w:r w:rsidRPr="007A6DBA">
        <w:rPr>
          <w:rStyle w:val="StyleUnderline"/>
        </w:rPr>
        <w:t xml:space="preserve"> have </w:t>
      </w:r>
      <w:r w:rsidRPr="007A6DBA">
        <w:rPr>
          <w:rStyle w:val="Emphasis"/>
          <w:highlight w:val="cyan"/>
        </w:rPr>
        <w:t>heighten</w:t>
      </w:r>
      <w:r w:rsidRPr="007A6DBA">
        <w:rPr>
          <w:rStyle w:val="StyleUnderline"/>
        </w:rPr>
        <w:t xml:space="preserve">ed </w:t>
      </w:r>
      <w:r w:rsidRPr="007A6DBA">
        <w:rPr>
          <w:rStyle w:val="StyleUnderline"/>
          <w:highlight w:val="cyan"/>
        </w:rPr>
        <w:t>tensions</w:t>
      </w:r>
      <w:r w:rsidRPr="007A6DBA">
        <w:rPr>
          <w:rStyle w:val="StyleUnderline"/>
        </w:rPr>
        <w:t xml:space="preserve"> among nations. Such fights </w:t>
      </w:r>
      <w:r w:rsidRPr="007A6DBA">
        <w:rPr>
          <w:rStyle w:val="StyleUnderline"/>
          <w:highlight w:val="cyan"/>
        </w:rPr>
        <w:t>lead to</w:t>
      </w:r>
      <w:r w:rsidRPr="007A6DBA">
        <w:rPr>
          <w:rStyle w:val="StyleUnderline"/>
        </w:rPr>
        <w:t xml:space="preserve"> </w:t>
      </w:r>
      <w:r w:rsidRPr="007A6DBA">
        <w:rPr>
          <w:rStyle w:val="Emphasis"/>
        </w:rPr>
        <w:t>economic crises</w:t>
      </w:r>
      <w:r w:rsidRPr="007A6DBA">
        <w:rPr>
          <w:rStyle w:val="StyleUnderline"/>
        </w:rPr>
        <w:t xml:space="preserve">, and trigger </w:t>
      </w:r>
      <w:r w:rsidRPr="007A6DBA">
        <w:rPr>
          <w:rStyle w:val="Emphasis"/>
          <w:highlight w:val="cyan"/>
        </w:rPr>
        <w:t>political</w:t>
      </w:r>
      <w:r w:rsidRPr="007A6DBA">
        <w:rPr>
          <w:rStyle w:val="Emphasis"/>
        </w:rPr>
        <w:t xml:space="preserve"> and social </w:t>
      </w:r>
      <w:r w:rsidRPr="007A6DBA">
        <w:rPr>
          <w:rStyle w:val="Emphasis"/>
          <w:highlight w:val="cyan"/>
        </w:rPr>
        <w:t>crises</w:t>
      </w:r>
      <w:r w:rsidRPr="007A6DBA">
        <w:rPr>
          <w:rStyle w:val="StyleUnderline"/>
          <w:highlight w:val="cyan"/>
        </w:rPr>
        <w:t xml:space="preserve"> and</w:t>
      </w:r>
      <w:r w:rsidRPr="007A6DBA">
        <w:rPr>
          <w:rStyle w:val="StyleUnderline"/>
        </w:rPr>
        <w:t xml:space="preserve">, finally, trigger </w:t>
      </w:r>
      <w:r w:rsidRPr="007A6DBA">
        <w:rPr>
          <w:rStyle w:val="Emphasis"/>
          <w:highlight w:val="cyan"/>
        </w:rPr>
        <w:t>wars</w:t>
      </w:r>
      <w:r w:rsidRPr="007A6DBA">
        <w:rPr>
          <w:sz w:val="16"/>
        </w:rPr>
        <w:t>.</w:t>
      </w:r>
    </w:p>
    <w:p w14:paraId="6A892FDE" w14:textId="77777777" w:rsidR="007F4896" w:rsidRPr="007A6DBA" w:rsidRDefault="007F4896" w:rsidP="007F4896">
      <w:pPr>
        <w:rPr>
          <w:sz w:val="16"/>
        </w:rPr>
      </w:pPr>
      <w:r w:rsidRPr="007A6DBA">
        <w:rPr>
          <w:sz w:val="16"/>
        </w:rPr>
        <w:t>A full-blown trade war often features the combination of a tariff war and currency war. In practice, exporting countries will, in response to imposed tariffs, resort to currency manipulation, moving to cheapen their money to offset the impact of the tariffs.</w:t>
      </w:r>
    </w:p>
    <w:p w14:paraId="2BFE383C" w14:textId="77777777" w:rsidR="007F4896" w:rsidRPr="007A6DBA" w:rsidRDefault="007F4896" w:rsidP="007F4896">
      <w:pPr>
        <w:rPr>
          <w:sz w:val="16"/>
        </w:rPr>
      </w:pPr>
      <w:r w:rsidRPr="007A6DBA">
        <w:rPr>
          <w:sz w:val="16"/>
        </w:rPr>
        <w:t xml:space="preserve">But a competitive devaluation among trade partners makes a currency war meaningless. Once countries </w:t>
      </w:r>
      <w:proofErr w:type="spellStart"/>
      <w:r w:rsidRPr="007A6DBA">
        <w:rPr>
          <w:sz w:val="16"/>
        </w:rPr>
        <w:t>realise</w:t>
      </w:r>
      <w:proofErr w:type="spellEnd"/>
      <w:r w:rsidRPr="007A6DBA">
        <w:rPr>
          <w:sz w:val="16"/>
        </w:rPr>
        <w:t xml:space="preserve"> that currency wars do not work, they resort to all the tools available to set up barriers to block trade. This seems evident amid the escalating US-China trade feud. The slump in the renminbi in past few months is stoking fears in markets that China’s policymakers are deliberately pushing the currency’s depreciation </w:t>
      </w:r>
      <w:proofErr w:type="gramStart"/>
      <w:r w:rsidRPr="007A6DBA">
        <w:rPr>
          <w:sz w:val="16"/>
        </w:rPr>
        <w:t>in an effort to</w:t>
      </w:r>
      <w:proofErr w:type="gramEnd"/>
      <w:r w:rsidRPr="007A6DBA">
        <w:rPr>
          <w:sz w:val="16"/>
        </w:rPr>
        <w:t xml:space="preserve"> offset the US tariff hikes.</w:t>
      </w:r>
    </w:p>
    <w:p w14:paraId="52C00E71" w14:textId="77777777" w:rsidR="007F4896" w:rsidRPr="007A6DBA" w:rsidRDefault="007F4896" w:rsidP="007F4896">
      <w:pPr>
        <w:rPr>
          <w:sz w:val="16"/>
        </w:rPr>
      </w:pPr>
      <w:r w:rsidRPr="007A6DBA">
        <w:rPr>
          <w:sz w:val="16"/>
        </w:rPr>
        <w:t>Trump staring down barrel of yuan devaluation in trade war</w:t>
      </w:r>
    </w:p>
    <w:p w14:paraId="2CF6EB2E" w14:textId="77777777" w:rsidR="007F4896" w:rsidRPr="007A6DBA" w:rsidRDefault="007F4896" w:rsidP="007F4896">
      <w:pPr>
        <w:rPr>
          <w:sz w:val="16"/>
        </w:rPr>
      </w:pPr>
      <w:r w:rsidRPr="007A6DBA">
        <w:rPr>
          <w:sz w:val="16"/>
        </w:rPr>
        <w:t xml:space="preserve">Before the first world war, most countries accepted the classical gold standard of pegging their currencies to gold as an effort to anchor smooth trade. However, </w:t>
      </w:r>
      <w:r w:rsidRPr="007A6DBA">
        <w:rPr>
          <w:rStyle w:val="StyleUnderline"/>
        </w:rPr>
        <w:t>from 1913, countries began to suspend</w:t>
      </w:r>
      <w:r w:rsidRPr="007A6DBA">
        <w:rPr>
          <w:sz w:val="16"/>
        </w:rPr>
        <w:t xml:space="preserve"> or abandon </w:t>
      </w:r>
      <w:r w:rsidRPr="007A6DBA">
        <w:rPr>
          <w:rStyle w:val="StyleUnderline"/>
        </w:rPr>
        <w:t>the system</w:t>
      </w:r>
      <w:r w:rsidRPr="007A6DBA">
        <w:rPr>
          <w:sz w:val="16"/>
        </w:rPr>
        <w:t xml:space="preserve"> as they devalued their currencies to compete for export markets in the ongoing tariff war.</w:t>
      </w:r>
    </w:p>
    <w:p w14:paraId="17A90D4B" w14:textId="77777777" w:rsidR="007F4896" w:rsidRPr="007A6DBA" w:rsidRDefault="007F4896" w:rsidP="007F4896">
      <w:pPr>
        <w:rPr>
          <w:sz w:val="16"/>
        </w:rPr>
      </w:pPr>
      <w:r w:rsidRPr="007A6DBA">
        <w:rPr>
          <w:sz w:val="16"/>
        </w:rPr>
        <w:t xml:space="preserve">The end of the first world war </w:t>
      </w:r>
      <w:r w:rsidRPr="007A6DBA">
        <w:rPr>
          <w:rStyle w:val="StyleUnderline"/>
        </w:rPr>
        <w:t xml:space="preserve">sparked </w:t>
      </w:r>
      <w:r w:rsidRPr="007A6DBA">
        <w:rPr>
          <w:rStyle w:val="StyleUnderline"/>
          <w:highlight w:val="cyan"/>
        </w:rPr>
        <w:t>the first</w:t>
      </w:r>
      <w:r w:rsidRPr="007A6DBA">
        <w:rPr>
          <w:sz w:val="16"/>
        </w:rPr>
        <w:t xml:space="preserve"> worldwide </w:t>
      </w:r>
      <w:r w:rsidRPr="007A6DBA">
        <w:rPr>
          <w:rStyle w:val="StyleUnderline"/>
          <w:highlight w:val="cyan"/>
        </w:rPr>
        <w:t xml:space="preserve">currency war, </w:t>
      </w:r>
      <w:r w:rsidRPr="007A6DBA">
        <w:rPr>
          <w:rStyle w:val="Emphasis"/>
          <w:highlight w:val="cyan"/>
        </w:rPr>
        <w:t>start</w:t>
      </w:r>
      <w:r w:rsidRPr="007A6DBA">
        <w:rPr>
          <w:rStyle w:val="StyleUnderline"/>
        </w:rPr>
        <w:t xml:space="preserve">ing </w:t>
      </w:r>
      <w:r w:rsidRPr="007A6DBA">
        <w:rPr>
          <w:rStyle w:val="StyleUnderline"/>
          <w:highlight w:val="cyan"/>
        </w:rPr>
        <w:t xml:space="preserve">in </w:t>
      </w:r>
      <w:r w:rsidRPr="007A6DBA">
        <w:rPr>
          <w:rStyle w:val="Emphasis"/>
          <w:highlight w:val="cyan"/>
        </w:rPr>
        <w:t>Weimar Germany</w:t>
      </w:r>
      <w:r w:rsidRPr="007A6DBA">
        <w:rPr>
          <w:rStyle w:val="StyleUnderline"/>
        </w:rPr>
        <w:t xml:space="preserve"> in 1921</w:t>
      </w:r>
      <w:r w:rsidRPr="007A6DBA">
        <w:rPr>
          <w:sz w:val="16"/>
        </w:rPr>
        <w:t xml:space="preserve">, followed by France in 1925. In the end, all the major economies scrambled to devalue their currencies – sterling, the </w:t>
      </w:r>
      <w:proofErr w:type="gramStart"/>
      <w:r w:rsidRPr="007A6DBA">
        <w:rPr>
          <w:sz w:val="16"/>
        </w:rPr>
        <w:t>franc</w:t>
      </w:r>
      <w:proofErr w:type="gramEnd"/>
      <w:r w:rsidRPr="007A6DBA">
        <w:rPr>
          <w:sz w:val="16"/>
        </w:rPr>
        <w:t xml:space="preserve"> and the US dollar – throughout the 1930s.</w:t>
      </w:r>
    </w:p>
    <w:p w14:paraId="4B6FB7F5" w14:textId="77777777" w:rsidR="007F4896" w:rsidRPr="007A6DBA" w:rsidRDefault="007F4896" w:rsidP="007F4896">
      <w:pPr>
        <w:rPr>
          <w:sz w:val="16"/>
        </w:rPr>
      </w:pPr>
      <w:r w:rsidRPr="007A6DBA">
        <w:rPr>
          <w:sz w:val="16"/>
        </w:rPr>
        <w:t xml:space="preserve">In 1930, US president Herbert </w:t>
      </w:r>
      <w:r w:rsidRPr="007A6DBA">
        <w:rPr>
          <w:rStyle w:val="StyleUnderline"/>
        </w:rPr>
        <w:t>Hoover signed</w:t>
      </w:r>
      <w:r w:rsidRPr="007A6DBA">
        <w:rPr>
          <w:sz w:val="16"/>
        </w:rPr>
        <w:t xml:space="preserve"> into law the </w:t>
      </w:r>
      <w:r w:rsidRPr="007A6DBA">
        <w:rPr>
          <w:rStyle w:val="Emphasis"/>
          <w:highlight w:val="cyan"/>
        </w:rPr>
        <w:t>Smoot-Hawley</w:t>
      </w:r>
      <w:r w:rsidRPr="007A6DBA">
        <w:rPr>
          <w:sz w:val="16"/>
        </w:rPr>
        <w:t xml:space="preserve"> Tariff Act, </w:t>
      </w:r>
      <w:r w:rsidRPr="007A6DBA">
        <w:rPr>
          <w:rStyle w:val="StyleUnderline"/>
        </w:rPr>
        <w:t>which</w:t>
      </w:r>
      <w:r w:rsidRPr="007A6DBA">
        <w:rPr>
          <w:sz w:val="16"/>
        </w:rPr>
        <w:t xml:space="preserve"> intensified the currency war and </w:t>
      </w:r>
      <w:r w:rsidRPr="007A6DBA">
        <w:rPr>
          <w:rStyle w:val="StyleUnderline"/>
        </w:rPr>
        <w:t>deepened the Great Depression. The</w:t>
      </w:r>
      <w:r w:rsidRPr="007A6DBA">
        <w:rPr>
          <w:sz w:val="16"/>
        </w:rPr>
        <w:t xml:space="preserve"> protectionist </w:t>
      </w:r>
      <w:r w:rsidRPr="007A6DBA">
        <w:rPr>
          <w:rStyle w:val="StyleUnderline"/>
        </w:rPr>
        <w:t>law</w:t>
      </w:r>
      <w:r w:rsidRPr="007A6DBA">
        <w:rPr>
          <w:sz w:val="16"/>
        </w:rPr>
        <w:t xml:space="preserve"> raised tariffs on more than 20,000 imported products and </w:t>
      </w:r>
      <w:r w:rsidRPr="007A6DBA">
        <w:rPr>
          <w:rStyle w:val="StyleUnderline"/>
          <w:highlight w:val="cyan"/>
        </w:rPr>
        <w:t xml:space="preserve">triggered </w:t>
      </w:r>
      <w:r w:rsidRPr="007A6DBA">
        <w:rPr>
          <w:rStyle w:val="Emphasis"/>
          <w:highlight w:val="cyan"/>
        </w:rPr>
        <w:t>retal</w:t>
      </w:r>
      <w:r w:rsidRPr="007A6DBA">
        <w:rPr>
          <w:rStyle w:val="StyleUnderline"/>
        </w:rPr>
        <w:t>iation from many US trade partners</w:t>
      </w:r>
      <w:r w:rsidRPr="007A6DBA">
        <w:rPr>
          <w:sz w:val="16"/>
        </w:rPr>
        <w:t>.</w:t>
      </w:r>
    </w:p>
    <w:p w14:paraId="17F1174F" w14:textId="77777777" w:rsidR="007F4896" w:rsidRPr="007A6DBA" w:rsidRDefault="007F4896" w:rsidP="007F4896">
      <w:pPr>
        <w:rPr>
          <w:sz w:val="16"/>
        </w:rPr>
      </w:pPr>
      <w:r w:rsidRPr="007A6DBA">
        <w:rPr>
          <w:rStyle w:val="StyleUnderline"/>
        </w:rPr>
        <w:t xml:space="preserve">Trade wars stoke </w:t>
      </w:r>
      <w:r w:rsidRPr="007A6DBA">
        <w:rPr>
          <w:rStyle w:val="Emphasis"/>
          <w:highlight w:val="cyan"/>
        </w:rPr>
        <w:t>nationalism</w:t>
      </w:r>
      <w:r w:rsidRPr="007A6DBA">
        <w:rPr>
          <w:rStyle w:val="StyleUnderline"/>
        </w:rPr>
        <w:t xml:space="preserve"> and </w:t>
      </w:r>
      <w:r w:rsidRPr="007A6DBA">
        <w:rPr>
          <w:rStyle w:val="Emphasis"/>
          <w:highlight w:val="cyan"/>
        </w:rPr>
        <w:t>hatred</w:t>
      </w:r>
      <w:r w:rsidRPr="007A6DBA">
        <w:rPr>
          <w:rStyle w:val="StyleUnderline"/>
        </w:rPr>
        <w:t xml:space="preserve"> among people </w:t>
      </w:r>
      <w:r w:rsidRPr="007A6DBA">
        <w:rPr>
          <w:rStyle w:val="StyleUnderline"/>
          <w:highlight w:val="cyan"/>
        </w:rPr>
        <w:t>and</w:t>
      </w:r>
      <w:r w:rsidRPr="007A6DBA">
        <w:rPr>
          <w:rStyle w:val="StyleUnderline"/>
        </w:rPr>
        <w:t xml:space="preserve"> finally trigger </w:t>
      </w:r>
      <w:r w:rsidRPr="007A6DBA">
        <w:rPr>
          <w:rStyle w:val="Emphasis"/>
          <w:highlight w:val="cyan"/>
        </w:rPr>
        <w:t>wars</w:t>
      </w:r>
      <w:r w:rsidRPr="007A6DBA">
        <w:rPr>
          <w:rStyle w:val="StyleUnderline"/>
        </w:rPr>
        <w:t xml:space="preserve">, as </w:t>
      </w:r>
      <w:r w:rsidRPr="007A6DBA">
        <w:rPr>
          <w:rStyle w:val="StyleUnderline"/>
          <w:highlight w:val="cyan"/>
        </w:rPr>
        <w:t>evidenced by</w:t>
      </w:r>
      <w:r w:rsidRPr="007A6DBA">
        <w:rPr>
          <w:rStyle w:val="StyleUnderline"/>
        </w:rPr>
        <w:t xml:space="preserve"> the breakout of </w:t>
      </w:r>
      <w:r w:rsidRPr="007A6DBA">
        <w:rPr>
          <w:rStyle w:val="StyleUnderline"/>
          <w:highlight w:val="cyan"/>
        </w:rPr>
        <w:t xml:space="preserve">the second </w:t>
      </w:r>
      <w:r w:rsidRPr="007A6DBA">
        <w:rPr>
          <w:rStyle w:val="Emphasis"/>
          <w:highlight w:val="cyan"/>
        </w:rPr>
        <w:t>world war</w:t>
      </w:r>
      <w:r w:rsidRPr="007A6DBA">
        <w:rPr>
          <w:sz w:val="16"/>
        </w:rPr>
        <w:t xml:space="preserve">: the Japanese invaded Manchuria in 1931, and the whole of China in 1937; the Germans invaded Poland in 1939, then the rest of Europe; and the Japanese attacked Pearl </w:t>
      </w:r>
      <w:proofErr w:type="spellStart"/>
      <w:r w:rsidRPr="007A6DBA">
        <w:rPr>
          <w:sz w:val="16"/>
        </w:rPr>
        <w:t>Harbour</w:t>
      </w:r>
      <w:proofErr w:type="spellEnd"/>
      <w:r w:rsidRPr="007A6DBA">
        <w:rPr>
          <w:sz w:val="16"/>
        </w:rPr>
        <w:t xml:space="preserve"> in 1941.</w:t>
      </w:r>
    </w:p>
    <w:p w14:paraId="1717FB5B" w14:textId="77777777" w:rsidR="007F4896" w:rsidRPr="007A6DBA" w:rsidRDefault="007F4896" w:rsidP="007F4896">
      <w:pPr>
        <w:rPr>
          <w:sz w:val="16"/>
        </w:rPr>
      </w:pPr>
      <w:r w:rsidRPr="007A6DBA">
        <w:rPr>
          <w:sz w:val="16"/>
        </w:rPr>
        <w:t>Could Trump’s trade war turn into a third world war?</w:t>
      </w:r>
    </w:p>
    <w:p w14:paraId="0E129ABE" w14:textId="77777777" w:rsidR="007F4896" w:rsidRPr="007A6DBA" w:rsidRDefault="007F4896" w:rsidP="007F4896">
      <w:pPr>
        <w:rPr>
          <w:sz w:val="16"/>
        </w:rPr>
      </w:pPr>
      <w:r w:rsidRPr="007A6DBA">
        <w:rPr>
          <w:sz w:val="16"/>
        </w:rPr>
        <w:t xml:space="preserve">A quote often attributed to the 19th-century French economist, Frédéric </w:t>
      </w:r>
      <w:proofErr w:type="spellStart"/>
      <w:r w:rsidRPr="007A6DBA">
        <w:rPr>
          <w:sz w:val="16"/>
        </w:rPr>
        <w:t>Bastiat</w:t>
      </w:r>
      <w:proofErr w:type="spellEnd"/>
      <w:r w:rsidRPr="007A6DBA">
        <w:rPr>
          <w:sz w:val="16"/>
        </w:rPr>
        <w:t xml:space="preserve">, goes: </w:t>
      </w:r>
      <w:r w:rsidRPr="007A6DBA">
        <w:rPr>
          <w:rStyle w:val="Emphasis"/>
        </w:rPr>
        <w:t>“When goods do not cross frontiers, armies will.”</w:t>
      </w:r>
      <w:r w:rsidRPr="007A6DBA">
        <w:rPr>
          <w:sz w:val="16"/>
        </w:rPr>
        <w:t xml:space="preserve"> It is obvious that the current US-China trade war is stoking geopolitical tensions between the world’s two largest economies and chief political adversaries, as they become more confrontational over their discord on maritime issues in the South and East China seas and over Taiwan.</w:t>
      </w:r>
    </w:p>
    <w:p w14:paraId="7AC725D7" w14:textId="77777777" w:rsidR="007F4896" w:rsidRPr="007A6DBA" w:rsidRDefault="007F4896" w:rsidP="007F4896">
      <w:pPr>
        <w:rPr>
          <w:rStyle w:val="StyleUnderline"/>
        </w:rPr>
      </w:pPr>
      <w:r w:rsidRPr="007A6DBA">
        <w:rPr>
          <w:rStyle w:val="StyleUnderline"/>
          <w:highlight w:val="cyan"/>
        </w:rPr>
        <w:t>History</w:t>
      </w:r>
      <w:r w:rsidRPr="007A6DBA">
        <w:rPr>
          <w:rStyle w:val="StyleUnderline"/>
        </w:rPr>
        <w:t xml:space="preserve"> often </w:t>
      </w:r>
      <w:r w:rsidRPr="007A6DBA">
        <w:rPr>
          <w:rStyle w:val="Emphasis"/>
          <w:highlight w:val="cyan"/>
        </w:rPr>
        <w:t>repeats itself</w:t>
      </w:r>
      <w:r w:rsidRPr="007A6DBA">
        <w:rPr>
          <w:rStyle w:val="StyleUnderline"/>
        </w:rPr>
        <w:t xml:space="preserve"> if we do not learn from it. </w:t>
      </w:r>
      <w:r w:rsidRPr="007A6DBA">
        <w:rPr>
          <w:rStyle w:val="StyleUnderline"/>
          <w:highlight w:val="cyan"/>
        </w:rPr>
        <w:t>The two</w:t>
      </w:r>
      <w:r w:rsidRPr="007A6DBA">
        <w:rPr>
          <w:rStyle w:val="StyleUnderline"/>
        </w:rPr>
        <w:t xml:space="preserve"> full-blown </w:t>
      </w:r>
      <w:r w:rsidRPr="007A6DBA">
        <w:rPr>
          <w:rStyle w:val="StyleUnderline"/>
          <w:highlight w:val="cyan"/>
        </w:rPr>
        <w:t>trade wars</w:t>
      </w:r>
      <w:r w:rsidRPr="007A6DBA">
        <w:rPr>
          <w:rStyle w:val="StyleUnderline"/>
        </w:rPr>
        <w:t xml:space="preserve"> some </w:t>
      </w:r>
      <w:r w:rsidRPr="007A6DBA">
        <w:rPr>
          <w:rStyle w:val="StyleUnderline"/>
          <w:highlight w:val="cyan"/>
        </w:rPr>
        <w:t>80 and 100 years ago helped</w:t>
      </w:r>
      <w:r w:rsidRPr="007A6DBA">
        <w:rPr>
          <w:rStyle w:val="StyleUnderline"/>
        </w:rPr>
        <w:t xml:space="preserve"> to </w:t>
      </w:r>
      <w:r w:rsidRPr="007A6DBA">
        <w:rPr>
          <w:rStyle w:val="StyleUnderline"/>
          <w:highlight w:val="cyan"/>
        </w:rPr>
        <w:t>ignite</w:t>
      </w:r>
      <w:r w:rsidRPr="007A6DBA">
        <w:rPr>
          <w:rStyle w:val="StyleUnderline"/>
        </w:rPr>
        <w:t xml:space="preserve"> the two </w:t>
      </w:r>
      <w:r w:rsidRPr="007A6DBA">
        <w:rPr>
          <w:rStyle w:val="Emphasis"/>
          <w:highlight w:val="cyan"/>
        </w:rPr>
        <w:t>world wars</w:t>
      </w:r>
      <w:r w:rsidRPr="007A6DBA">
        <w:rPr>
          <w:rStyle w:val="StyleUnderline"/>
        </w:rPr>
        <w:t xml:space="preserve">. Could such a catastrophe </w:t>
      </w:r>
      <w:r w:rsidRPr="007A6DBA">
        <w:rPr>
          <w:rStyle w:val="Emphasis"/>
        </w:rPr>
        <w:t>happen again</w:t>
      </w:r>
      <w:r w:rsidRPr="007A6DBA">
        <w:rPr>
          <w:rStyle w:val="StyleUnderline"/>
        </w:rPr>
        <w:t>?</w:t>
      </w:r>
    </w:p>
    <w:p w14:paraId="4503997F" w14:textId="77777777" w:rsidR="007F4896" w:rsidRPr="007A6DBA" w:rsidRDefault="007F4896" w:rsidP="007F4896">
      <w:pPr>
        <w:pStyle w:val="Heading4"/>
        <w:rPr>
          <w:rFonts w:cs="Times New Roman"/>
        </w:rPr>
      </w:pPr>
      <w:r w:rsidRPr="007A6DBA">
        <w:rPr>
          <w:rFonts w:cs="Times New Roman"/>
        </w:rPr>
        <w:t xml:space="preserve">c) Forecasting---the </w:t>
      </w:r>
      <w:r w:rsidRPr="007A6DBA">
        <w:rPr>
          <w:rFonts w:cs="Times New Roman"/>
          <w:u w:val="single"/>
        </w:rPr>
        <w:t>current environment</w:t>
      </w:r>
      <w:r w:rsidRPr="007A6DBA">
        <w:rPr>
          <w:rFonts w:cs="Times New Roman"/>
        </w:rPr>
        <w:t xml:space="preserve"> is </w:t>
      </w:r>
      <w:r w:rsidRPr="007A6DBA">
        <w:rPr>
          <w:rFonts w:cs="Times New Roman"/>
          <w:u w:val="single"/>
        </w:rPr>
        <w:t>uniquely primed</w:t>
      </w:r>
      <w:r w:rsidRPr="007A6DBA">
        <w:rPr>
          <w:rFonts w:cs="Times New Roman"/>
        </w:rPr>
        <w:t xml:space="preserve"> for global escalation---trade’s key</w:t>
      </w:r>
    </w:p>
    <w:p w14:paraId="362488A9" w14:textId="77777777" w:rsidR="007F4896" w:rsidRPr="007A6DBA" w:rsidRDefault="007F4896" w:rsidP="007F4896">
      <w:r w:rsidRPr="007A6DBA">
        <w:t xml:space="preserve">Dr. Christopher M. </w:t>
      </w:r>
      <w:r w:rsidRPr="007A6DBA">
        <w:rPr>
          <w:rStyle w:val="Style13ptBold"/>
        </w:rPr>
        <w:t>Dent 20</w:t>
      </w:r>
      <w:r w:rsidRPr="007A6DBA">
        <w:t>, Professor in Economics and International Business at Edge Hill University, PhD in International Political Economy, University of Hull, MA in Economics from the University of Leeds, “Brexit, Trump and Trade: Back to a Late 19th Century Future?”, Competition &amp; Change, Volume 24, Issue 3-4, p. 338-339</w:t>
      </w:r>
    </w:p>
    <w:p w14:paraId="329B87F9" w14:textId="77777777" w:rsidR="007F4896" w:rsidRPr="007A6DBA" w:rsidRDefault="007F4896" w:rsidP="007F4896">
      <w:pPr>
        <w:rPr>
          <w:sz w:val="16"/>
        </w:rPr>
      </w:pPr>
      <w:r w:rsidRPr="007A6DBA">
        <w:rPr>
          <w:sz w:val="16"/>
        </w:rPr>
        <w:t>Introduction</w:t>
      </w:r>
    </w:p>
    <w:p w14:paraId="13BC275D" w14:textId="77777777" w:rsidR="007F4896" w:rsidRPr="007A6DBA" w:rsidRDefault="007F4896" w:rsidP="007F4896">
      <w:pPr>
        <w:rPr>
          <w:sz w:val="16"/>
        </w:rPr>
      </w:pPr>
      <w:r w:rsidRPr="007A6DBA">
        <w:rPr>
          <w:rStyle w:val="StyleUnderline"/>
          <w:highlight w:val="cyan"/>
        </w:rPr>
        <w:t>The</w:t>
      </w:r>
      <w:r w:rsidRPr="007A6DBA">
        <w:rPr>
          <w:rStyle w:val="StyleUnderline"/>
        </w:rPr>
        <w:t xml:space="preserve"> global </w:t>
      </w:r>
      <w:r w:rsidRPr="007A6DBA">
        <w:rPr>
          <w:rStyle w:val="StyleUnderline"/>
          <w:highlight w:val="cyan"/>
        </w:rPr>
        <w:t>economy</w:t>
      </w:r>
      <w:r w:rsidRPr="007A6DBA">
        <w:rPr>
          <w:rStyle w:val="StyleUnderline"/>
        </w:rPr>
        <w:t xml:space="preserve"> and system </w:t>
      </w:r>
      <w:r w:rsidRPr="007A6DBA">
        <w:rPr>
          <w:rStyle w:val="StyleUnderline"/>
          <w:highlight w:val="cyan"/>
        </w:rPr>
        <w:t xml:space="preserve">are entering a </w:t>
      </w:r>
      <w:r w:rsidRPr="007A6DBA">
        <w:rPr>
          <w:rStyle w:val="Emphasis"/>
          <w:highlight w:val="cyan"/>
        </w:rPr>
        <w:t>critical phase</w:t>
      </w:r>
      <w:r w:rsidRPr="007A6DBA">
        <w:rPr>
          <w:rStyle w:val="StyleUnderline"/>
        </w:rPr>
        <w:t xml:space="preserve">. </w:t>
      </w:r>
      <w:r w:rsidRPr="007A6DBA">
        <w:rPr>
          <w:rStyle w:val="Emphasis"/>
        </w:rPr>
        <w:t xml:space="preserve">Populist </w:t>
      </w:r>
      <w:r w:rsidRPr="007A6DBA">
        <w:rPr>
          <w:rStyle w:val="Emphasis"/>
          <w:highlight w:val="cyan"/>
        </w:rPr>
        <w:t>nationalism</w:t>
      </w:r>
      <w:r w:rsidRPr="007A6DBA">
        <w:rPr>
          <w:rStyle w:val="StyleUnderline"/>
          <w:highlight w:val="cyan"/>
        </w:rPr>
        <w:t xml:space="preserve"> is on the rise</w:t>
      </w:r>
      <w:r w:rsidRPr="007A6DBA">
        <w:rPr>
          <w:sz w:val="16"/>
        </w:rPr>
        <w:t xml:space="preserve">, </w:t>
      </w:r>
      <w:proofErr w:type="spellStart"/>
      <w:r w:rsidRPr="007A6DBA">
        <w:rPr>
          <w:sz w:val="16"/>
        </w:rPr>
        <w:t>fuelled</w:t>
      </w:r>
      <w:proofErr w:type="spellEnd"/>
      <w:r w:rsidRPr="007A6DBA">
        <w:rPr>
          <w:sz w:val="16"/>
        </w:rPr>
        <w:t xml:space="preserve"> largely by discontent over globalization’s distributional impacts and failure of conventional politics and markets to deliver on their promises (Kyle and </w:t>
      </w:r>
      <w:proofErr w:type="spellStart"/>
      <w:r w:rsidRPr="007A6DBA">
        <w:rPr>
          <w:sz w:val="16"/>
        </w:rPr>
        <w:t>Gultchin</w:t>
      </w:r>
      <w:proofErr w:type="spellEnd"/>
      <w:r w:rsidRPr="007A6DBA">
        <w:rPr>
          <w:sz w:val="16"/>
        </w:rPr>
        <w:t xml:space="preserve">, 2018). </w:t>
      </w:r>
      <w:r w:rsidRPr="007A6DBA">
        <w:rPr>
          <w:rStyle w:val="StyleUnderline"/>
          <w:highlight w:val="cyan"/>
        </w:rPr>
        <w:t>An emerging</w:t>
      </w:r>
      <w:r w:rsidRPr="007A6DBA">
        <w:rPr>
          <w:rStyle w:val="StyleUnderline"/>
        </w:rPr>
        <w:t xml:space="preserve"> economic super</w:t>
      </w:r>
      <w:r w:rsidRPr="007A6DBA">
        <w:rPr>
          <w:rStyle w:val="Emphasis"/>
          <w:highlight w:val="cyan"/>
        </w:rPr>
        <w:t>power</w:t>
      </w:r>
      <w:r w:rsidRPr="007A6DBA">
        <w:rPr>
          <w:rStyle w:val="StyleUnderline"/>
          <w:highlight w:val="cyan"/>
        </w:rPr>
        <w:t xml:space="preserve"> is </w:t>
      </w:r>
      <w:r w:rsidRPr="007A6DBA">
        <w:rPr>
          <w:rStyle w:val="Emphasis"/>
          <w:highlight w:val="cyan"/>
        </w:rPr>
        <w:t>disrupting</w:t>
      </w:r>
      <w:r w:rsidRPr="007A6DBA">
        <w:rPr>
          <w:rStyle w:val="Emphasis"/>
        </w:rPr>
        <w:t xml:space="preserve"> the global </w:t>
      </w:r>
      <w:r w:rsidRPr="007A6DBA">
        <w:rPr>
          <w:rStyle w:val="Emphasis"/>
          <w:highlight w:val="cyan"/>
        </w:rPr>
        <w:t>order</w:t>
      </w:r>
      <w:r w:rsidRPr="007A6DBA">
        <w:rPr>
          <w:rStyle w:val="StyleUnderline"/>
        </w:rPr>
        <w:t xml:space="preserve"> and its long incumbent power structures. </w:t>
      </w:r>
      <w:r w:rsidRPr="007A6DBA">
        <w:rPr>
          <w:rStyle w:val="Emphasis"/>
          <w:highlight w:val="cyan"/>
        </w:rPr>
        <w:t>Multilat</w:t>
      </w:r>
      <w:r w:rsidRPr="007A6DBA">
        <w:rPr>
          <w:rStyle w:val="Emphasis"/>
        </w:rPr>
        <w:t xml:space="preserve">eralism </w:t>
      </w:r>
      <w:r w:rsidRPr="007A6DBA">
        <w:rPr>
          <w:rStyle w:val="Emphasis"/>
          <w:highlight w:val="cyan"/>
        </w:rPr>
        <w:t>is under threat</w:t>
      </w:r>
      <w:r w:rsidRPr="007A6DBA">
        <w:rPr>
          <w:sz w:val="16"/>
        </w:rPr>
        <w:t xml:space="preserve">, trade protectionism and tariff wars are escalating, many economies are struggling in the lingering aftermath of a severe global recession and the global system is under pressure generally from short- and longer-term crises (Guillen, 2015). World GDP and trade growth are slowing and there are predictions of greater political economic turbulence to come (World Bank, 2019; World Trade </w:t>
      </w:r>
      <w:proofErr w:type="spellStart"/>
      <w:r w:rsidRPr="007A6DBA">
        <w:rPr>
          <w:sz w:val="16"/>
        </w:rPr>
        <w:t>Organisation</w:t>
      </w:r>
      <w:proofErr w:type="spellEnd"/>
      <w:r w:rsidRPr="007A6DBA">
        <w:rPr>
          <w:sz w:val="16"/>
        </w:rPr>
        <w:t xml:space="preserve">, 2019a). Worst still, </w:t>
      </w:r>
      <w:r w:rsidRPr="007A6DBA">
        <w:rPr>
          <w:rStyle w:val="StyleUnderline"/>
          <w:highlight w:val="cyan"/>
        </w:rPr>
        <w:t>the world</w:t>
      </w:r>
      <w:r w:rsidRPr="007A6DBA">
        <w:rPr>
          <w:rStyle w:val="StyleUnderline"/>
        </w:rPr>
        <w:t xml:space="preserve"> may be </w:t>
      </w:r>
      <w:r w:rsidRPr="007A6DBA">
        <w:rPr>
          <w:rStyle w:val="Emphasis"/>
          <w:highlight w:val="cyan"/>
        </w:rPr>
        <w:t>on the brink</w:t>
      </w:r>
      <w:r w:rsidRPr="007A6DBA">
        <w:rPr>
          <w:rStyle w:val="StyleUnderline"/>
          <w:highlight w:val="cyan"/>
        </w:rPr>
        <w:t xml:space="preserve"> of</w:t>
      </w:r>
      <w:r w:rsidRPr="007A6DBA">
        <w:rPr>
          <w:rStyle w:val="StyleUnderline"/>
        </w:rPr>
        <w:t xml:space="preserve"> a </w:t>
      </w:r>
      <w:r w:rsidRPr="007A6DBA">
        <w:rPr>
          <w:rStyle w:val="Emphasis"/>
        </w:rPr>
        <w:t xml:space="preserve">major </w:t>
      </w:r>
      <w:r w:rsidRPr="007A6DBA">
        <w:rPr>
          <w:rStyle w:val="Emphasis"/>
          <w:highlight w:val="cyan"/>
        </w:rPr>
        <w:t>great power conflict</w:t>
      </w:r>
      <w:r w:rsidRPr="007A6DBA">
        <w:rPr>
          <w:rStyle w:val="StyleUnderline"/>
        </w:rPr>
        <w:t xml:space="preserve">. This scenario not only applies today but also to the late 19th century world. The eventual outcome of events in this period was escalating conflict that </w:t>
      </w:r>
      <w:r w:rsidRPr="007A6DBA">
        <w:rPr>
          <w:rStyle w:val="Emphasis"/>
        </w:rPr>
        <w:t>culminated</w:t>
      </w:r>
      <w:r w:rsidRPr="007A6DBA">
        <w:rPr>
          <w:rStyle w:val="StyleUnderline"/>
        </w:rPr>
        <w:t xml:space="preserve"> in the outbreak of </w:t>
      </w:r>
      <w:r w:rsidRPr="007A6DBA">
        <w:rPr>
          <w:rStyle w:val="Emphasis"/>
        </w:rPr>
        <w:t>World War 1</w:t>
      </w:r>
      <w:r w:rsidRPr="007A6DBA">
        <w:rPr>
          <w:sz w:val="16"/>
        </w:rPr>
        <w:t xml:space="preserve"> (WW1). Whilst such an outcome was not necessarily inevitable by the 1890s it was a retrospectively proven possibility. Hence, </w:t>
      </w:r>
      <w:r w:rsidRPr="007A6DBA">
        <w:rPr>
          <w:rStyle w:val="StyleUnderline"/>
          <w:highlight w:val="cyan"/>
        </w:rPr>
        <w:t>avoiding a late 19th century</w:t>
      </w:r>
      <w:r w:rsidRPr="007A6DBA">
        <w:rPr>
          <w:rStyle w:val="StyleUnderline"/>
        </w:rPr>
        <w:t xml:space="preserve"> world </w:t>
      </w:r>
      <w:r w:rsidRPr="007A6DBA">
        <w:rPr>
          <w:rStyle w:val="StyleUnderline"/>
          <w:highlight w:val="cyan"/>
        </w:rPr>
        <w:t>scenario is</w:t>
      </w:r>
      <w:r w:rsidRPr="007A6DBA">
        <w:rPr>
          <w:sz w:val="16"/>
        </w:rPr>
        <w:t xml:space="preserve">, at the very least, </w:t>
      </w:r>
      <w:r w:rsidRPr="007A6DBA">
        <w:rPr>
          <w:rStyle w:val="Emphasis"/>
          <w:highlight w:val="cyan"/>
        </w:rPr>
        <w:t>desirable</w:t>
      </w:r>
      <w:r w:rsidRPr="007A6DBA">
        <w:rPr>
          <w:sz w:val="16"/>
        </w:rPr>
        <w:t>.</w:t>
      </w:r>
    </w:p>
    <w:p w14:paraId="343ECE56" w14:textId="77777777" w:rsidR="007F4896" w:rsidRPr="00EA63C6" w:rsidRDefault="007F4896" w:rsidP="007F4896">
      <w:pPr>
        <w:rPr>
          <w:sz w:val="16"/>
        </w:rPr>
      </w:pPr>
      <w:r w:rsidRPr="007A6DBA">
        <w:rPr>
          <w:rStyle w:val="StyleUnderline"/>
          <w:highlight w:val="cyan"/>
        </w:rPr>
        <w:t xml:space="preserve">Trade is </w:t>
      </w:r>
      <w:r w:rsidRPr="007A6DBA">
        <w:rPr>
          <w:rStyle w:val="Emphasis"/>
          <w:highlight w:val="cyan"/>
        </w:rPr>
        <w:t>central</w:t>
      </w:r>
      <w:r w:rsidRPr="007A6DBA">
        <w:rPr>
          <w:sz w:val="16"/>
        </w:rPr>
        <w:t xml:space="preserve"> to understanding the political economies of the early 21st and late 19th centuries, making it a suitable empirical prism to make a comparative historical analysis (CHA) of the two periods. What follows is a trade political economy study that will examine various connections between the domestic and the international, focusing also on two significant cases that provide important comparative analytical insights. The result of Britain’s 2016 Brexit referendum and election of Donald Trump as US President in the same year have become emblematic of contemporary populism, economic </w:t>
      </w:r>
      <w:proofErr w:type="gramStart"/>
      <w:r w:rsidRPr="007A6DBA">
        <w:rPr>
          <w:sz w:val="16"/>
        </w:rPr>
        <w:t>nationalism</w:t>
      </w:r>
      <w:proofErr w:type="gramEnd"/>
      <w:r w:rsidRPr="007A6DBA">
        <w:rPr>
          <w:sz w:val="16"/>
        </w:rPr>
        <w:t xml:space="preserve"> and associated resistance against forms of internationalism and globalization.1</w:t>
      </w:r>
    </w:p>
    <w:p w14:paraId="5AAF605E" w14:textId="77777777" w:rsidR="007F4896" w:rsidRPr="00433036" w:rsidRDefault="007F4896" w:rsidP="007F4896">
      <w:pPr>
        <w:pStyle w:val="Heading4"/>
      </w:pPr>
      <w:r>
        <w:t>Trade incentivizes climate abatement---improves countries relative economic position.</w:t>
      </w:r>
    </w:p>
    <w:p w14:paraId="1510EB1D" w14:textId="77777777" w:rsidR="007F4896" w:rsidRDefault="007F4896" w:rsidP="007F4896">
      <w:proofErr w:type="spellStart"/>
      <w:r>
        <w:rPr>
          <w:rStyle w:val="Style13ptBold"/>
        </w:rPr>
        <w:t>Markusen</w:t>
      </w:r>
      <w:proofErr w:type="spellEnd"/>
      <w:r>
        <w:rPr>
          <w:rStyle w:val="Style13ptBold"/>
        </w:rPr>
        <w:t xml:space="preserve"> 17 </w:t>
      </w:r>
      <w:r w:rsidRPr="00ED1B3D">
        <w:t>(</w:t>
      </w:r>
      <w:r>
        <w:t xml:space="preserve">James </w:t>
      </w:r>
      <w:proofErr w:type="spellStart"/>
      <w:r>
        <w:t>Markusen</w:t>
      </w:r>
      <w:proofErr w:type="spellEnd"/>
      <w:r>
        <w:t xml:space="preserve"> is at the University of Colorado, Boulder, and is an affiliate of the NBER, CEPR, and </w:t>
      </w:r>
      <w:proofErr w:type="spellStart"/>
      <w:r>
        <w:t>CESifo</w:t>
      </w:r>
      <w:proofErr w:type="spellEnd"/>
      <w:r>
        <w:t>. “An Alternative Base Case for Modeling Trade and the Global Environment” JAERE, volume 4, number 3. © 2017 by The Association of Environmental and Resource Economists)</w:t>
      </w:r>
    </w:p>
    <w:p w14:paraId="45187FC4" w14:textId="77777777" w:rsidR="007F4896" w:rsidRDefault="007F4896" w:rsidP="007F4896">
      <w:r w:rsidRPr="00F56309">
        <w:t xml:space="preserve">5. SUMMARY AND CONCLUSIONS </w:t>
      </w:r>
      <w:r w:rsidRPr="00220793">
        <w:rPr>
          <w:rStyle w:val="StyleUnderline"/>
        </w:rPr>
        <w:t>The purpose of the paper is to offer an alternative base-case model for trade and the environment. I move away from a focus on differing pollution intensities across sectors and Pigouvian taxes and tariff</w:t>
      </w:r>
      <w:r w:rsidRPr="00F56309">
        <w:t xml:space="preserve">s. </w:t>
      </w:r>
      <w:r w:rsidRPr="00220793">
        <w:rPr>
          <w:rStyle w:val="StyleUnderline"/>
        </w:rPr>
        <w:t xml:space="preserve">The focus is on per capita income and a resource-using abatement activity as determinants of cooperative and noncooperative international trade policy. </w:t>
      </w:r>
      <w:r w:rsidRPr="00F56309">
        <w:t xml:space="preserve">The setting is a world with a global environmental externality such as CO2 pollution and consumers who have a </w:t>
      </w:r>
      <w:proofErr w:type="gramStart"/>
      <w:r w:rsidRPr="00F56309">
        <w:t>high income</w:t>
      </w:r>
      <w:proofErr w:type="gramEnd"/>
      <w:r w:rsidRPr="00F56309">
        <w:t xml:space="preserve"> elasticity of demand for environmental quality. While some of the results are not surprising, t</w:t>
      </w:r>
      <w:r w:rsidRPr="00220793">
        <w:rPr>
          <w:rStyle w:val="StyleUnderline"/>
        </w:rPr>
        <w:t xml:space="preserve">here are </w:t>
      </w:r>
      <w:proofErr w:type="gramStart"/>
      <w:r w:rsidRPr="00220793">
        <w:rPr>
          <w:rStyle w:val="StyleUnderline"/>
        </w:rPr>
        <w:t>a number of</w:t>
      </w:r>
      <w:proofErr w:type="gramEnd"/>
      <w:r w:rsidRPr="00220793">
        <w:rPr>
          <w:rStyle w:val="StyleUnderline"/>
        </w:rPr>
        <w:t xml:space="preserve"> interesting subtleties than may have gone unnoticed.</w:t>
      </w:r>
      <w:r w:rsidRPr="00F56309">
        <w:t xml:space="preserve"> A couple of basic results are that (a) </w:t>
      </w:r>
      <w:r w:rsidRPr="004C239B">
        <w:rPr>
          <w:rStyle w:val="Emphasis"/>
          <w:highlight w:val="yellow"/>
        </w:rPr>
        <w:t>environmental quality</w:t>
      </w:r>
      <w:r w:rsidRPr="00220793">
        <w:rPr>
          <w:rStyle w:val="Emphasis"/>
        </w:rPr>
        <w:t xml:space="preserve"> will </w:t>
      </w:r>
      <w:r w:rsidRPr="004C239B">
        <w:rPr>
          <w:rStyle w:val="Emphasis"/>
          <w:highlight w:val="yellow"/>
        </w:rPr>
        <w:t>exhibit a U-shape</w:t>
      </w:r>
      <w:r w:rsidRPr="00220793">
        <w:rPr>
          <w:rStyle w:val="Emphasis"/>
        </w:rPr>
        <w:t xml:space="preserve"> with respect to per capita income, an example </w:t>
      </w:r>
      <w:r w:rsidRPr="004C239B">
        <w:rPr>
          <w:rStyle w:val="Emphasis"/>
          <w:highlight w:val="yellow"/>
        </w:rPr>
        <w:t>of an e</w:t>
      </w:r>
      <w:r w:rsidRPr="00220793">
        <w:rPr>
          <w:rStyle w:val="Emphasis"/>
        </w:rPr>
        <w:t xml:space="preserve">nvironmental </w:t>
      </w:r>
      <w:r w:rsidRPr="004C239B">
        <w:rPr>
          <w:rStyle w:val="Emphasis"/>
          <w:highlight w:val="yellow"/>
        </w:rPr>
        <w:t>K</w:t>
      </w:r>
      <w:r w:rsidRPr="00220793">
        <w:rPr>
          <w:rStyle w:val="Emphasis"/>
        </w:rPr>
        <w:t xml:space="preserve">uznets </w:t>
      </w:r>
      <w:r w:rsidRPr="004C239B">
        <w:rPr>
          <w:rStyle w:val="Emphasis"/>
          <w:highlight w:val="yellow"/>
        </w:rPr>
        <w:t>c</w:t>
      </w:r>
      <w:r w:rsidRPr="00220793">
        <w:rPr>
          <w:rStyle w:val="Emphasis"/>
        </w:rPr>
        <w:t xml:space="preserve">urve. </w:t>
      </w:r>
      <w:r w:rsidRPr="00F56309">
        <w:t xml:space="preserve">(b) </w:t>
      </w:r>
      <w:r w:rsidRPr="004C239B">
        <w:rPr>
          <w:rStyle w:val="StyleUnderline"/>
          <w:highlight w:val="yellow"/>
        </w:rPr>
        <w:t>Noncooperative outcomes</w:t>
      </w:r>
      <w:r w:rsidRPr="00220793">
        <w:rPr>
          <w:rStyle w:val="StyleUnderline"/>
        </w:rPr>
        <w:t xml:space="preserve"> will </w:t>
      </w:r>
      <w:r w:rsidRPr="004C239B">
        <w:rPr>
          <w:rStyle w:val="StyleUnderline"/>
          <w:highlight w:val="yellow"/>
        </w:rPr>
        <w:t>involve</w:t>
      </w:r>
      <w:r w:rsidRPr="00220793">
        <w:rPr>
          <w:rStyle w:val="StyleUnderline"/>
        </w:rPr>
        <w:t xml:space="preserve"> “policy </w:t>
      </w:r>
      <w:r w:rsidRPr="004C239B">
        <w:rPr>
          <w:rStyle w:val="StyleUnderline"/>
          <w:highlight w:val="yellow"/>
        </w:rPr>
        <w:t>leakage</w:t>
      </w:r>
      <w:r w:rsidRPr="00220793">
        <w:rPr>
          <w:rStyle w:val="StyleUnderline"/>
        </w:rPr>
        <w:t xml:space="preserve">”: an increase in </w:t>
      </w:r>
      <w:r w:rsidRPr="004C239B">
        <w:rPr>
          <w:rStyle w:val="StyleUnderline"/>
          <w:highlight w:val="yellow"/>
        </w:rPr>
        <w:t>one country’s abatement</w:t>
      </w:r>
      <w:r w:rsidRPr="00220793">
        <w:rPr>
          <w:rStyle w:val="StyleUnderline"/>
        </w:rPr>
        <w:t xml:space="preserve"> effort improves the world environment and hence </w:t>
      </w:r>
      <w:r w:rsidRPr="004C239B">
        <w:rPr>
          <w:rStyle w:val="StyleUnderline"/>
          <w:highlight w:val="yellow"/>
        </w:rPr>
        <w:t>leads the other country to reduce its effort</w:t>
      </w:r>
      <w:r w:rsidRPr="00220793">
        <w:rPr>
          <w:rStyle w:val="StyleUnderline"/>
        </w:rPr>
        <w:t>.</w:t>
      </w:r>
      <w:r w:rsidRPr="00F56309">
        <w:t xml:space="preserve"> (c) </w:t>
      </w:r>
      <w:r w:rsidRPr="00220793">
        <w:rPr>
          <w:rStyle w:val="StyleUnderline"/>
        </w:rPr>
        <w:t>Border taxes are unhelpful: they just make your trading partner poorer and reduce its abatement effort.</w:t>
      </w:r>
      <w:r w:rsidRPr="00F56309">
        <w:t xml:space="preserve"> (d) </w:t>
      </w:r>
      <w:r w:rsidRPr="004C239B">
        <w:rPr>
          <w:rStyle w:val="Emphasis"/>
          <w:highlight w:val="yellow"/>
        </w:rPr>
        <w:t xml:space="preserve">Free trade is good for the environment </w:t>
      </w:r>
      <w:r w:rsidRPr="004C239B">
        <w:rPr>
          <w:rStyle w:val="StyleUnderline"/>
          <w:highlight w:val="yellow"/>
        </w:rPr>
        <w:t>because</w:t>
      </w:r>
      <w:r w:rsidRPr="00220793">
        <w:rPr>
          <w:rStyle w:val="StyleUnderline"/>
        </w:rPr>
        <w:t xml:space="preserve"> (1) i</w:t>
      </w:r>
      <w:r w:rsidRPr="004C239B">
        <w:rPr>
          <w:rStyle w:val="StyleUnderline"/>
          <w:highlight w:val="yellow"/>
        </w:rPr>
        <w:t>t raises welfare</w:t>
      </w:r>
      <w:r w:rsidRPr="00220793">
        <w:rPr>
          <w:rStyle w:val="StyleUnderline"/>
        </w:rPr>
        <w:t xml:space="preserve"> and thus </w:t>
      </w:r>
      <w:r w:rsidRPr="004C239B">
        <w:rPr>
          <w:rStyle w:val="StyleUnderline"/>
          <w:highlight w:val="yellow"/>
        </w:rPr>
        <w:t>leads to a higher abatement effort and</w:t>
      </w:r>
      <w:r w:rsidRPr="00220793">
        <w:rPr>
          <w:rStyle w:val="StyleUnderline"/>
        </w:rPr>
        <w:t xml:space="preserve"> (2) it </w:t>
      </w:r>
      <w:r w:rsidRPr="004C239B">
        <w:rPr>
          <w:rStyle w:val="StyleUnderline"/>
          <w:highlight w:val="yellow"/>
        </w:rPr>
        <w:t>allows a country to pass on</w:t>
      </w:r>
      <w:r w:rsidRPr="00220793">
        <w:rPr>
          <w:rStyle w:val="StyleUnderline"/>
        </w:rPr>
        <w:t xml:space="preserve"> more of the </w:t>
      </w:r>
      <w:r w:rsidRPr="004C239B">
        <w:rPr>
          <w:rStyle w:val="StyleUnderline"/>
          <w:highlight w:val="yellow"/>
        </w:rPr>
        <w:t>costs</w:t>
      </w:r>
      <w:r w:rsidRPr="00220793">
        <w:rPr>
          <w:rStyle w:val="StyleUnderline"/>
        </w:rPr>
        <w:t xml:space="preserve"> of abatement to the other country </w:t>
      </w:r>
      <w:r w:rsidRPr="00F56309">
        <w:t xml:space="preserve">(in the noncooperative case), </w:t>
      </w:r>
      <w:r w:rsidRPr="004C239B">
        <w:rPr>
          <w:rStyle w:val="Emphasis"/>
          <w:highlight w:val="yellow"/>
        </w:rPr>
        <w:t>thus raising its abatement</w:t>
      </w:r>
      <w:r w:rsidRPr="00220793">
        <w:rPr>
          <w:rStyle w:val="Emphasis"/>
        </w:rPr>
        <w:t xml:space="preserve"> effort.</w:t>
      </w:r>
      <w:r w:rsidRPr="00F56309">
        <w:t xml:space="preserve"> </w:t>
      </w:r>
    </w:p>
    <w:p w14:paraId="57EA5FF0" w14:textId="77777777" w:rsidR="007F4896" w:rsidRDefault="007F4896" w:rsidP="007F4896"/>
    <w:p w14:paraId="556F5CF1" w14:textId="77777777" w:rsidR="007F4896" w:rsidRPr="00220793" w:rsidRDefault="007F4896" w:rsidP="007F4896">
      <w:pPr>
        <w:rPr>
          <w:rStyle w:val="StyleUnderline"/>
        </w:rPr>
      </w:pPr>
      <w:r w:rsidRPr="00F56309">
        <w:t xml:space="preserve">But the bulk of the paper focuses on countries with different per capita incomes. I show that a poorer country will have a lower abatement effort in both a noncooperative outcome and in a Nash bargaining outcome using the noncooperative equilibrium as a disagreement outcome. It may be that the poor country makes no abatement effort in a noncooperative outcome and, beginning from that equilibrium, it may be that there are no gains to bargaining when abatement taxes are the only instrument available to the countries. When per capita income differences are very large, the poor country can be worse off in a noncooperative outcome than when neither country does any abatement. Some of the unambiguity of these results is due to an assumption which neutralizes the production features that drive much of the traditional literature: here pollution is proportional to all economic activity so that there is no (relatively) dirty sector and no comparative advantage in clean versus dirty goods. </w:t>
      </w:r>
      <w:r w:rsidRPr="004C239B">
        <w:rPr>
          <w:rStyle w:val="StyleUnderline"/>
          <w:highlight w:val="yellow"/>
        </w:rPr>
        <w:t>When a country withdraws resources</w:t>
      </w:r>
      <w:r w:rsidRPr="00220793">
        <w:rPr>
          <w:rStyle w:val="StyleUnderline"/>
        </w:rPr>
        <w:t xml:space="preserve"> from production </w:t>
      </w:r>
      <w:r w:rsidRPr="004C239B">
        <w:rPr>
          <w:rStyle w:val="StyleUnderline"/>
          <w:highlight w:val="yellow"/>
        </w:rPr>
        <w:t>to abate, it</w:t>
      </w:r>
      <w:r w:rsidRPr="00220793">
        <w:rPr>
          <w:rStyle w:val="StyleUnderline"/>
        </w:rPr>
        <w:t xml:space="preserve"> effectively </w:t>
      </w:r>
      <w:r w:rsidRPr="004C239B">
        <w:rPr>
          <w:rStyle w:val="StyleUnderline"/>
          <w:highlight w:val="yellow"/>
        </w:rPr>
        <w:t>shrinks its economy, and</w:t>
      </w:r>
      <w:r w:rsidRPr="00220793">
        <w:rPr>
          <w:rStyle w:val="StyleUnderline"/>
        </w:rPr>
        <w:t xml:space="preserve"> this will </w:t>
      </w:r>
      <w:r w:rsidRPr="004C239B">
        <w:rPr>
          <w:rStyle w:val="StyleUnderline"/>
          <w:highlight w:val="yellow"/>
        </w:rPr>
        <w:t>move the</w:t>
      </w:r>
      <w:r w:rsidRPr="00220793">
        <w:rPr>
          <w:rStyle w:val="StyleUnderline"/>
        </w:rPr>
        <w:t xml:space="preserve"> world </w:t>
      </w:r>
      <w:r w:rsidRPr="004C239B">
        <w:rPr>
          <w:rStyle w:val="StyleUnderline"/>
          <w:highlight w:val="yellow"/>
        </w:rPr>
        <w:t>terms of trade in its favo</w:t>
      </w:r>
      <w:r w:rsidRPr="00220793">
        <w:rPr>
          <w:rStyle w:val="StyleUnderline"/>
        </w:rPr>
        <w:t xml:space="preserve">r. </w:t>
      </w:r>
      <w:proofErr w:type="gramStart"/>
      <w:r w:rsidRPr="00F56309">
        <w:t>Thus</w:t>
      </w:r>
      <w:proofErr w:type="gramEnd"/>
      <w:r w:rsidRPr="00F56309">
        <w:t xml:space="preserve"> it passes on part of the cost of abatement to the </w:t>
      </w:r>
      <w:proofErr w:type="spellStart"/>
      <w:r w:rsidRPr="00F56309">
        <w:t>nonabating</w:t>
      </w:r>
      <w:proofErr w:type="spellEnd"/>
      <w:r w:rsidRPr="00F56309">
        <w:t xml:space="preserve"> country. </w:t>
      </w:r>
      <w:r w:rsidRPr="00220793">
        <w:rPr>
          <w:rStyle w:val="StyleUnderline"/>
        </w:rPr>
        <w:t xml:space="preserve">While some other papers have a similar terms-of-trade effect, it is ambiguous because it depends on </w:t>
      </w:r>
      <w:proofErr w:type="gramStart"/>
      <w:r w:rsidRPr="00220793">
        <w:rPr>
          <w:rStyle w:val="StyleUnderline"/>
        </w:rPr>
        <w:t>whether or not</w:t>
      </w:r>
      <w:proofErr w:type="gramEnd"/>
      <w:r w:rsidRPr="00220793">
        <w:rPr>
          <w:rStyle w:val="StyleUnderline"/>
        </w:rPr>
        <w:t xml:space="preserve"> the export sector is the clean or dirty sector, and it also must be true that for one country abatement improves its terms of trade while it must deteriorate the terms of trade for the other country. Here </w:t>
      </w:r>
      <w:r w:rsidRPr="004C239B">
        <w:rPr>
          <w:rStyle w:val="StyleUnderline"/>
          <w:highlight w:val="yellow"/>
        </w:rPr>
        <w:t>abatement by either country improves that country’s terms of trade.</w:t>
      </w:r>
      <w:r w:rsidRPr="00220793">
        <w:rPr>
          <w:rStyle w:val="StyleUnderline"/>
        </w:rPr>
        <w:t xml:space="preserve"> </w:t>
      </w:r>
      <w:r w:rsidRPr="00F56309">
        <w:t xml:space="preserve">The final section of the paper allows countries to set tariffs as well as abatement taxes and focuses on the case where the rich country is large and so has both a high tariff and a high abatement tax. Part of the advantage of the numerical model, using the relatively new MPEC solver in GAMS, is that we can compute a Nash equilibrium in four instruments. Then using this as a disagreement outcome, we can compute bargaining outcomes for linked or unlinked negotiations. Results are interesting, but my (superficial) knowledge of bargaining theory suggests that general results (e.g., is it better to link) are unlikely to be found. </w:t>
      </w:r>
      <w:r w:rsidRPr="00220793">
        <w:rPr>
          <w:rStyle w:val="StyleUnderline"/>
        </w:rPr>
        <w:t xml:space="preserve">In the area of understanding how we got to where we are, the </w:t>
      </w:r>
      <w:r w:rsidRPr="004C239B">
        <w:rPr>
          <w:rStyle w:val="StyleUnderline"/>
          <w:highlight w:val="yellow"/>
        </w:rPr>
        <w:t>results</w:t>
      </w:r>
      <w:r w:rsidRPr="00220793">
        <w:rPr>
          <w:rStyle w:val="StyleUnderline"/>
        </w:rPr>
        <w:t xml:space="preserve"> here may help e</w:t>
      </w:r>
      <w:r w:rsidRPr="004C239B">
        <w:rPr>
          <w:rStyle w:val="StyleUnderline"/>
          <w:highlight w:val="yellow"/>
        </w:rPr>
        <w:t>xplain why the high-income countrie</w:t>
      </w:r>
      <w:r w:rsidRPr="00220793">
        <w:rPr>
          <w:rStyle w:val="StyleUnderline"/>
        </w:rPr>
        <w:t>s often seem to g</w:t>
      </w:r>
      <w:r w:rsidRPr="004C239B">
        <w:rPr>
          <w:rStyle w:val="StyleUnderline"/>
          <w:highlight w:val="yellow"/>
        </w:rPr>
        <w:t>ive up more than they get</w:t>
      </w:r>
      <w:r w:rsidRPr="00220793">
        <w:rPr>
          <w:rStyle w:val="StyleUnderline"/>
        </w:rPr>
        <w:t xml:space="preserve"> in international negotiations </w:t>
      </w:r>
      <w:r w:rsidRPr="00F56309">
        <w:t>(some will surely dispute this assertion), such as the Kyoto Protocol. W</w:t>
      </w:r>
      <w:r w:rsidRPr="00220793">
        <w:rPr>
          <w:rStyle w:val="StyleUnderline"/>
        </w:rPr>
        <w:t xml:space="preserve">hile this may indeed be all or in part due to altruism or ideology, some of our </w:t>
      </w:r>
      <w:r w:rsidRPr="004C239B">
        <w:rPr>
          <w:rStyle w:val="StyleUnderline"/>
          <w:highlight w:val="yellow"/>
        </w:rPr>
        <w:t>results</w:t>
      </w:r>
      <w:r w:rsidRPr="00220793">
        <w:rPr>
          <w:rStyle w:val="StyleUnderline"/>
        </w:rPr>
        <w:t xml:space="preserve"> here </w:t>
      </w:r>
      <w:r w:rsidRPr="004C239B">
        <w:rPr>
          <w:rStyle w:val="StyleUnderline"/>
          <w:highlight w:val="yellow"/>
        </w:rPr>
        <w:t>suggest</w:t>
      </w:r>
      <w:r w:rsidRPr="00220793">
        <w:rPr>
          <w:rStyle w:val="StyleUnderline"/>
        </w:rPr>
        <w:t xml:space="preserve"> that </w:t>
      </w:r>
      <w:r w:rsidRPr="004C239B">
        <w:rPr>
          <w:rStyle w:val="StyleUnderline"/>
          <w:highlight w:val="yellow"/>
        </w:rPr>
        <w:t>this is</w:t>
      </w:r>
      <w:r w:rsidRPr="00220793">
        <w:rPr>
          <w:rStyle w:val="StyleUnderline"/>
        </w:rPr>
        <w:t xml:space="preserve"> also </w:t>
      </w:r>
      <w:r w:rsidRPr="004C239B">
        <w:rPr>
          <w:rStyle w:val="StyleUnderline"/>
          <w:highlight w:val="yellow"/>
        </w:rPr>
        <w:t>predicted by standard economic theories</w:t>
      </w:r>
      <w:r w:rsidRPr="00220793">
        <w:rPr>
          <w:rStyle w:val="StyleUnderline"/>
        </w:rPr>
        <w:t xml:space="preserve"> of cooperative and noncooperative behavior. Specifically, </w:t>
      </w:r>
      <w:r w:rsidRPr="004C239B">
        <w:rPr>
          <w:rStyle w:val="StyleUnderline"/>
          <w:highlight w:val="yellow"/>
        </w:rPr>
        <w:t>with environmental quality a high-income-elasticity good, conventional self-interest predicts a high abatement effort by high-income countries.</w:t>
      </w:r>
    </w:p>
    <w:p w14:paraId="323AEA5C" w14:textId="77777777" w:rsidR="007F4896" w:rsidRDefault="007F4896" w:rsidP="007F4896">
      <w:pPr>
        <w:pStyle w:val="Heading4"/>
      </w:pPr>
      <w:r>
        <w:t xml:space="preserve">No individual risk can be tied to a specific </w:t>
      </w:r>
      <w:r w:rsidRPr="00143B4F">
        <w:rPr>
          <w:u w:val="single"/>
        </w:rPr>
        <w:t>probability</w:t>
      </w:r>
      <w:r>
        <w:t xml:space="preserve"> or </w:t>
      </w:r>
      <w:r w:rsidRPr="00143B4F">
        <w:rPr>
          <w:u w:val="single"/>
        </w:rPr>
        <w:t>temperature increase</w:t>
      </w:r>
      <w:r>
        <w:t xml:space="preserve">, and most climate risks are </w:t>
      </w:r>
      <w:r>
        <w:rPr>
          <w:u w:val="single"/>
        </w:rPr>
        <w:t>small modifications</w:t>
      </w:r>
      <w:r>
        <w:t xml:space="preserve"> to fundamental societal risks that we’ve dealt with for millennia</w:t>
      </w:r>
    </w:p>
    <w:p w14:paraId="193D9FDE" w14:textId="77777777" w:rsidR="007F4896" w:rsidRPr="00D00E22" w:rsidRDefault="007F4896" w:rsidP="007F4896">
      <w:r>
        <w:t>Their 1AC cards just laundry-list scary things, but most are examples of societal vulnerabilities that warming only marginally alters, the probability of which is unquantifiable</w:t>
      </w:r>
    </w:p>
    <w:p w14:paraId="6C2AD652" w14:textId="77777777" w:rsidR="007F4896" w:rsidRDefault="007F4896" w:rsidP="007F4896">
      <w:r>
        <w:t xml:space="preserve">Judith </w:t>
      </w:r>
      <w:r w:rsidRPr="0095321B">
        <w:rPr>
          <w:rStyle w:val="Style13ptBold"/>
        </w:rPr>
        <w:t>Curry 17</w:t>
      </w:r>
      <w:r>
        <w:t>, President of Climate Forecast Applications Network (CFAN), previously Professor and Chair of the School of Earth and Atmospheric Sciences at the Georgia Institute of Technology, 1/29/17, “The ‘threat’ of climate change,” https://judithcurry.com/2017/01/29/the-threat-of-climate-change/</w:t>
      </w:r>
    </w:p>
    <w:p w14:paraId="426CFD5A" w14:textId="77777777" w:rsidR="007F4896" w:rsidRDefault="007F4896" w:rsidP="007F4896">
      <w:r w:rsidRPr="00F850B8">
        <w:t xml:space="preserve">I think </w:t>
      </w:r>
      <w:r w:rsidRPr="00143B4F">
        <w:t>that</w:t>
      </w:r>
      <w:r w:rsidRPr="00F850B8">
        <w:t xml:space="preserve"> </w:t>
      </w:r>
      <w:r w:rsidRPr="00C8716E">
        <w:rPr>
          <w:rStyle w:val="StyleUnderline"/>
        </w:rPr>
        <w:t xml:space="preserve">use of these words </w:t>
      </w:r>
      <w:proofErr w:type="gramStart"/>
      <w:r w:rsidRPr="00C8716E">
        <w:rPr>
          <w:rStyle w:val="Emphasis"/>
        </w:rPr>
        <w:t>mislead</w:t>
      </w:r>
      <w:proofErr w:type="gramEnd"/>
      <w:r w:rsidRPr="00C8716E">
        <w:rPr>
          <w:rStyle w:val="Emphasis"/>
        </w:rPr>
        <w:t xml:space="preserve"> the public debate on climate change</w:t>
      </w:r>
      <w:r w:rsidRPr="00F850B8">
        <w:t xml:space="preserve"> — </w:t>
      </w:r>
      <w:r w:rsidRPr="00C8716E">
        <w:rPr>
          <w:rStyle w:val="StyleUnderline"/>
        </w:rPr>
        <w:t xml:space="preserve">any </w:t>
      </w:r>
      <w:r w:rsidRPr="00143B4F">
        <w:rPr>
          <w:rStyle w:val="StyleUnderline"/>
          <w:highlight w:val="yellow"/>
        </w:rPr>
        <w:t>damages from</w:t>
      </w:r>
      <w:r w:rsidRPr="00C8716E">
        <w:rPr>
          <w:rStyle w:val="StyleUnderline"/>
        </w:rPr>
        <w:t xml:space="preserve"> human caused </w:t>
      </w:r>
      <w:r w:rsidRPr="00143B4F">
        <w:rPr>
          <w:rStyle w:val="StyleUnderline"/>
          <w:highlight w:val="yellow"/>
        </w:rPr>
        <w:t>climate</w:t>
      </w:r>
      <w:r w:rsidRPr="00C8716E">
        <w:rPr>
          <w:rStyle w:val="StyleUnderline"/>
        </w:rPr>
        <w:t xml:space="preserve"> change </w:t>
      </w:r>
      <w:r w:rsidRPr="00143B4F">
        <w:rPr>
          <w:rStyle w:val="StyleUnderline"/>
          <w:highlight w:val="yellow"/>
        </w:rPr>
        <w:t xml:space="preserve">are </w:t>
      </w:r>
      <w:r w:rsidRPr="00143B4F">
        <w:rPr>
          <w:rStyle w:val="Emphasis"/>
          <w:highlight w:val="yellow"/>
        </w:rPr>
        <w:t>not imminent</w:t>
      </w:r>
      <w:r w:rsidRPr="00143B4F">
        <w:rPr>
          <w:rStyle w:val="StyleUnderline"/>
          <w:highlight w:val="yellow"/>
        </w:rPr>
        <w:t xml:space="preserve">, we </w:t>
      </w:r>
      <w:r w:rsidRPr="00143B4F">
        <w:rPr>
          <w:rStyle w:val="Emphasis"/>
          <w:highlight w:val="yellow"/>
        </w:rPr>
        <w:t>cannot</w:t>
      </w:r>
      <w:r w:rsidRPr="00C8716E">
        <w:rPr>
          <w:rStyle w:val="Emphasis"/>
        </w:rPr>
        <w:t xml:space="preserve"> </w:t>
      </w:r>
      <w:r w:rsidRPr="00143B4F">
        <w:rPr>
          <w:rStyle w:val="Emphasis"/>
          <w:highlight w:val="yellow"/>
        </w:rPr>
        <w:t>quantify</w:t>
      </w:r>
      <w:r w:rsidRPr="00C8716E">
        <w:rPr>
          <w:rStyle w:val="Emphasis"/>
        </w:rPr>
        <w:t xml:space="preserve"> the </w:t>
      </w:r>
      <w:r w:rsidRPr="00143B4F">
        <w:rPr>
          <w:rStyle w:val="Emphasis"/>
          <w:highlight w:val="yellow"/>
        </w:rPr>
        <w:t>risk</w:t>
      </w:r>
      <w:r w:rsidRPr="00143B4F">
        <w:rPr>
          <w:rStyle w:val="StyleUnderline"/>
          <w:highlight w:val="yellow"/>
        </w:rPr>
        <w:t xml:space="preserve"> owing to deep uncertainties</w:t>
      </w:r>
      <w:r w:rsidRPr="00C8716E">
        <w:rPr>
          <w:rStyle w:val="StyleUnderline"/>
        </w:rPr>
        <w:t xml:space="preserve">, </w:t>
      </w:r>
      <w:r w:rsidRPr="00143B4F">
        <w:rPr>
          <w:rStyle w:val="StyleUnderline"/>
          <w:highlight w:val="yellow"/>
        </w:rPr>
        <w:t>and any</w:t>
      </w:r>
      <w:r w:rsidRPr="00C8716E">
        <w:rPr>
          <w:rStyle w:val="StyleUnderline"/>
        </w:rPr>
        <w:t xml:space="preserve"> conceivable </w:t>
      </w:r>
      <w:r w:rsidRPr="00143B4F">
        <w:rPr>
          <w:rStyle w:val="StyleUnderline"/>
          <w:highlight w:val="yellow"/>
        </w:rPr>
        <w:t>policy</w:t>
      </w:r>
      <w:r w:rsidRPr="00C8716E">
        <w:rPr>
          <w:rStyle w:val="StyleUnderline"/>
        </w:rPr>
        <w:t xml:space="preserve"> for reducing CO2 emissions </w:t>
      </w:r>
      <w:r w:rsidRPr="00143B4F">
        <w:rPr>
          <w:rStyle w:val="StyleUnderline"/>
          <w:highlight w:val="yellow"/>
        </w:rPr>
        <w:t xml:space="preserve">will have </w:t>
      </w:r>
      <w:r w:rsidRPr="00143B4F">
        <w:rPr>
          <w:rStyle w:val="Emphasis"/>
          <w:highlight w:val="yellow"/>
        </w:rPr>
        <w:t>little impact</w:t>
      </w:r>
      <w:r w:rsidRPr="00143B4F">
        <w:rPr>
          <w:rStyle w:val="StyleUnderline"/>
          <w:highlight w:val="yellow"/>
        </w:rPr>
        <w:t xml:space="preserve"> on</w:t>
      </w:r>
      <w:r w:rsidRPr="00C8716E">
        <w:rPr>
          <w:rStyle w:val="StyleUnderline"/>
        </w:rPr>
        <w:t xml:space="preserve"> the hypothesized </w:t>
      </w:r>
      <w:r w:rsidRPr="00143B4F">
        <w:rPr>
          <w:rStyle w:val="StyleUnderline"/>
          <w:highlight w:val="yellow"/>
        </w:rPr>
        <w:t>damages</w:t>
      </w:r>
      <w:r w:rsidRPr="00C8716E">
        <w:rPr>
          <w:rStyle w:val="StyleUnderline"/>
        </w:rPr>
        <w:t xml:space="preserve"> in the 21st century</w:t>
      </w:r>
      <w:r w:rsidRPr="00F850B8">
        <w:t>.</w:t>
      </w:r>
      <w:r>
        <w:t xml:space="preserve"> </w:t>
      </w:r>
      <w:r w:rsidRPr="00F850B8">
        <w:t>‘Threats’ or ‘reasons for concern’?</w:t>
      </w:r>
      <w:r>
        <w:t xml:space="preserve"> </w:t>
      </w:r>
      <w:r w:rsidRPr="00C8716E">
        <w:rPr>
          <w:rStyle w:val="StyleUnderline"/>
        </w:rPr>
        <w:t>I do not question</w:t>
      </w:r>
      <w:r w:rsidRPr="00F850B8">
        <w:t xml:space="preserve"> that </w:t>
      </w:r>
      <w:r w:rsidRPr="00C8716E">
        <w:rPr>
          <w:rStyle w:val="StyleUnderline"/>
        </w:rPr>
        <w:t>the possibility of adverse impacts from human caused climate change should be under consideration</w:t>
      </w:r>
      <w:r w:rsidRPr="00F850B8">
        <w:t>.</w:t>
      </w:r>
      <w:r>
        <w:t xml:space="preserve"> </w:t>
      </w:r>
      <w:r w:rsidRPr="00F850B8">
        <w:t xml:space="preserve">However, </w:t>
      </w:r>
      <w:r w:rsidRPr="00C8716E">
        <w:rPr>
          <w:rStyle w:val="StyleUnderline"/>
        </w:rPr>
        <w:t xml:space="preserve">the human caused </w:t>
      </w:r>
      <w:r w:rsidRPr="00143B4F">
        <w:rPr>
          <w:rStyle w:val="Emphasis"/>
          <w:highlight w:val="yellow"/>
        </w:rPr>
        <w:t>impacts</w:t>
      </w:r>
      <w:r w:rsidRPr="00C8716E">
        <w:rPr>
          <w:rStyle w:val="StyleUnderline"/>
        </w:rPr>
        <w:t xml:space="preserve"> of climate change have </w:t>
      </w:r>
      <w:r w:rsidRPr="00143B4F">
        <w:rPr>
          <w:rStyle w:val="StyleUnderline"/>
          <w:highlight w:val="yellow"/>
        </w:rPr>
        <w:t xml:space="preserve">been </w:t>
      </w:r>
      <w:r w:rsidRPr="00143B4F">
        <w:rPr>
          <w:rStyle w:val="Emphasis"/>
          <w:highlight w:val="yellow"/>
        </w:rPr>
        <w:t>overhyped</w:t>
      </w:r>
      <w:r w:rsidRPr="00C8716E">
        <w:rPr>
          <w:rStyle w:val="Emphasis"/>
        </w:rPr>
        <w:t xml:space="preserve"> from the beginning</w:t>
      </w:r>
      <w:r w:rsidRPr="00F850B8">
        <w:t xml:space="preserve"> — the 1992 UNFCCC treaty on avoiding dangerous human interference on the climate.</w:t>
      </w:r>
      <w:r>
        <w:t xml:space="preserve"> </w:t>
      </w:r>
      <w:r w:rsidRPr="00F850B8">
        <w:t xml:space="preserve">This implied warming was dangerous before any work had </w:t>
      </w:r>
      <w:proofErr w:type="gramStart"/>
      <w:r w:rsidRPr="00F850B8">
        <w:t>actually been</w:t>
      </w:r>
      <w:proofErr w:type="gramEnd"/>
      <w:r w:rsidRPr="00F850B8">
        <w:t xml:space="preserve"> done on this.</w:t>
      </w:r>
      <w:r>
        <w:t xml:space="preserve"> </w:t>
      </w:r>
      <w:r w:rsidRPr="00F850B8">
        <w:t xml:space="preserve">Some </w:t>
      </w:r>
      <w:proofErr w:type="gramStart"/>
      <w:r w:rsidRPr="00F850B8">
        <w:t>much needed</w:t>
      </w:r>
      <w:proofErr w:type="gramEnd"/>
      <w:r w:rsidRPr="00F850B8">
        <w:t xml:space="preserve"> clarification is presented in a recent article published in Nature: IPCC reasons for concern regarding climate change risks.</w:t>
      </w:r>
      <w:r>
        <w:t xml:space="preserve"> </w:t>
      </w:r>
      <w:r w:rsidRPr="00F850B8">
        <w:t>This article provides a good overview of the current IPCC framework for considering dangerous impacts.</w:t>
      </w:r>
      <w:r>
        <w:t xml:space="preserve"> </w:t>
      </w:r>
      <w:r w:rsidRPr="00F850B8">
        <w:t>A summary of the main concerns:</w:t>
      </w:r>
      <w:r>
        <w:t xml:space="preserve"> </w:t>
      </w:r>
      <w:r w:rsidRPr="00F850B8">
        <w:t>The reasons for concern (RFCs) reported in AR5 are:</w:t>
      </w:r>
      <w:r>
        <w:t xml:space="preserve"> </w:t>
      </w:r>
      <w:r w:rsidRPr="00F850B8">
        <w:t>Risks to unique and threatened systems (indicated by RFC1)</w:t>
      </w:r>
      <w:r>
        <w:t xml:space="preserve"> </w:t>
      </w:r>
      <w:r w:rsidRPr="00F850B8">
        <w:t>Risks associated with extreme weather events (RFC2)</w:t>
      </w:r>
      <w:r>
        <w:t xml:space="preserve"> </w:t>
      </w:r>
      <w:r w:rsidRPr="00F850B8">
        <w:t>Risks associated with the distribution of impacts (RFC3)</w:t>
      </w:r>
      <w:r>
        <w:t xml:space="preserve"> </w:t>
      </w:r>
      <w:r w:rsidRPr="00F850B8">
        <w:t>Risks associated with global aggregate impacts (RFC4)</w:t>
      </w:r>
      <w:r>
        <w:t xml:space="preserve"> </w:t>
      </w:r>
      <w:r w:rsidRPr="00F850B8">
        <w:t>Risks associated with large-scale singular events (RFC5)</w:t>
      </w:r>
      <w:r>
        <w:t xml:space="preserve"> </w:t>
      </w:r>
      <w:r w:rsidRPr="00F850B8">
        <w:rPr>
          <w:rStyle w:val="StyleUnderline"/>
        </w:rPr>
        <w:t>The</w:t>
      </w:r>
      <w:r w:rsidRPr="00F850B8">
        <w:t xml:space="preserve"> eight </w:t>
      </w:r>
      <w:r w:rsidRPr="00F850B8">
        <w:rPr>
          <w:rStyle w:val="Emphasis"/>
        </w:rPr>
        <w:t xml:space="preserve">overarching </w:t>
      </w:r>
      <w:r w:rsidRPr="00143B4F">
        <w:rPr>
          <w:rStyle w:val="Emphasis"/>
          <w:highlight w:val="yellow"/>
        </w:rPr>
        <w:t>key risks</w:t>
      </w:r>
      <w:r w:rsidRPr="00143B4F">
        <w:rPr>
          <w:rStyle w:val="StyleUnderline"/>
          <w:highlight w:val="yellow"/>
        </w:rPr>
        <w:t xml:space="preserve"> are</w:t>
      </w:r>
      <w:r w:rsidRPr="00143B4F">
        <w:rPr>
          <w:highlight w:val="yellow"/>
        </w:rPr>
        <w:t>:</w:t>
      </w:r>
      <w:r>
        <w:t xml:space="preserve"> </w:t>
      </w:r>
      <w:r w:rsidRPr="00F850B8">
        <w:rPr>
          <w:rStyle w:val="StyleUnderline"/>
        </w:rPr>
        <w:t xml:space="preserve">Risk of </w:t>
      </w:r>
      <w:r w:rsidRPr="00143B4F">
        <w:rPr>
          <w:rStyle w:val="StyleUnderline"/>
          <w:highlight w:val="yellow"/>
        </w:rPr>
        <w:t>death</w:t>
      </w:r>
      <w:r w:rsidRPr="00F850B8">
        <w:t xml:space="preserve">, injury, ill-health, </w:t>
      </w:r>
      <w:r w:rsidRPr="00F850B8">
        <w:rPr>
          <w:rStyle w:val="StyleUnderline"/>
        </w:rPr>
        <w:t>or disrupted livelihoods in low-lying coastal zones</w:t>
      </w:r>
      <w:r w:rsidRPr="00F850B8">
        <w:t xml:space="preserve"> and small island developing states and other small islands due to storm surges, coastal flooding, and sea-level rise.</w:t>
      </w:r>
      <w:r>
        <w:t xml:space="preserve"> </w:t>
      </w:r>
      <w:r w:rsidRPr="00F850B8">
        <w:rPr>
          <w:rStyle w:val="StyleUnderline"/>
        </w:rPr>
        <w:t>Risk of</w:t>
      </w:r>
      <w:r w:rsidRPr="00F850B8">
        <w:t xml:space="preserve"> severe ill-health and </w:t>
      </w:r>
      <w:r w:rsidRPr="00DD4FDB">
        <w:rPr>
          <w:rStyle w:val="StyleUnderline"/>
        </w:rPr>
        <w:t>disrupted livelihoods</w:t>
      </w:r>
      <w:r w:rsidRPr="00F850B8">
        <w:rPr>
          <w:rStyle w:val="StyleUnderline"/>
        </w:rPr>
        <w:t xml:space="preserve"> for large urban populations</w:t>
      </w:r>
      <w:r w:rsidRPr="00F850B8">
        <w:t xml:space="preserve"> due to inland flooding in some regions.</w:t>
      </w:r>
      <w:r>
        <w:t xml:space="preserve"> </w:t>
      </w:r>
      <w:r w:rsidRPr="00F850B8">
        <w:rPr>
          <w:rStyle w:val="StyleUnderline"/>
        </w:rPr>
        <w:t xml:space="preserve">Systemic risks due to </w:t>
      </w:r>
      <w:r w:rsidRPr="00143B4F">
        <w:rPr>
          <w:rStyle w:val="StyleUnderline"/>
          <w:highlight w:val="yellow"/>
        </w:rPr>
        <w:t>extreme weather</w:t>
      </w:r>
      <w:r w:rsidRPr="00F850B8">
        <w:rPr>
          <w:rStyle w:val="StyleUnderline"/>
        </w:rPr>
        <w:t xml:space="preserve"> events</w:t>
      </w:r>
      <w:r w:rsidRPr="00F850B8">
        <w:t xml:space="preserve"> leading to breakdown of infrastructure networks and critical services such as electricity, water supply, and health and emergency services.</w:t>
      </w:r>
      <w:r>
        <w:t xml:space="preserve"> </w:t>
      </w:r>
      <w:r w:rsidRPr="00F850B8">
        <w:rPr>
          <w:rStyle w:val="StyleUnderline"/>
        </w:rPr>
        <w:t>Risk of mortality</w:t>
      </w:r>
      <w:r w:rsidRPr="00F850B8">
        <w:t xml:space="preserve"> and morbidity </w:t>
      </w:r>
      <w:r w:rsidRPr="00F850B8">
        <w:rPr>
          <w:rStyle w:val="StyleUnderline"/>
        </w:rPr>
        <w:t>during</w:t>
      </w:r>
      <w:r w:rsidRPr="00F850B8">
        <w:t xml:space="preserve"> periods of </w:t>
      </w:r>
      <w:r w:rsidRPr="00F850B8">
        <w:rPr>
          <w:rStyle w:val="StyleUnderline"/>
        </w:rPr>
        <w:t>extreme heat</w:t>
      </w:r>
      <w:r w:rsidRPr="00F850B8">
        <w:t>, particularly for vulnerable urban populations and those working outdoors in urban or rural areas.</w:t>
      </w:r>
      <w:r>
        <w:t xml:space="preserve"> </w:t>
      </w:r>
      <w:r w:rsidRPr="00F850B8">
        <w:rPr>
          <w:rStyle w:val="StyleUnderline"/>
        </w:rPr>
        <w:t xml:space="preserve">Risk of </w:t>
      </w:r>
      <w:r w:rsidRPr="00143B4F">
        <w:rPr>
          <w:rStyle w:val="StyleUnderline"/>
          <w:highlight w:val="yellow"/>
        </w:rPr>
        <w:t>food insecurity</w:t>
      </w:r>
      <w:r w:rsidRPr="00F850B8">
        <w:t xml:space="preserve"> and the breakdown of food systems linked to warming, drought, flooding, and precipitation variability and extremes, particularly for poorer populations in urban and rural settings.</w:t>
      </w:r>
      <w:r>
        <w:t xml:space="preserve"> </w:t>
      </w:r>
      <w:r w:rsidRPr="00F850B8">
        <w:rPr>
          <w:rStyle w:val="StyleUnderline"/>
        </w:rPr>
        <w:t>Risk of loss of rural livelihoods and income</w:t>
      </w:r>
      <w:r w:rsidRPr="00F850B8">
        <w:t xml:space="preserve"> due to insufficient access to drinking and irrigation water and reduced agricultural productivity, particularly for farmers and pastoralists with minimal capital in semi-arid regions.</w:t>
      </w:r>
      <w:r>
        <w:t xml:space="preserve"> </w:t>
      </w:r>
      <w:r w:rsidRPr="00F850B8">
        <w:rPr>
          <w:rStyle w:val="StyleUnderline"/>
        </w:rPr>
        <w:t>Risk of loss of marine and coastal ecosystems, biodiversity, and</w:t>
      </w:r>
      <w:r w:rsidRPr="00F850B8">
        <w:t xml:space="preserve"> the </w:t>
      </w:r>
      <w:r w:rsidRPr="00F850B8">
        <w:rPr>
          <w:rStyle w:val="StyleUnderline"/>
        </w:rPr>
        <w:t>ecosystem goods</w:t>
      </w:r>
      <w:r w:rsidRPr="00F850B8">
        <w:t>, functions, and services they provide for coastal livelihoods, especially for fishing communities in the tropics and the Arctic.</w:t>
      </w:r>
      <w:r>
        <w:t xml:space="preserve"> </w:t>
      </w:r>
      <w:r w:rsidRPr="00F850B8">
        <w:rPr>
          <w:rStyle w:val="StyleUnderline"/>
        </w:rPr>
        <w:t xml:space="preserve">Risk of loss of terrestrial and inland water ecosystems, </w:t>
      </w:r>
      <w:r w:rsidRPr="00143B4F">
        <w:rPr>
          <w:rStyle w:val="StyleUnderline"/>
          <w:highlight w:val="yellow"/>
        </w:rPr>
        <w:t>biodiversity</w:t>
      </w:r>
      <w:r w:rsidRPr="00F850B8">
        <w:t>, and the ecosystem goods, functions, and services they provide for livelihoods.”</w:t>
      </w:r>
      <w:r>
        <w:t xml:space="preserve"> </w:t>
      </w:r>
      <w:r w:rsidRPr="00F850B8">
        <w:t xml:space="preserve">I think that qualitatively, </w:t>
      </w:r>
      <w:r w:rsidRPr="00F850B8">
        <w:rPr>
          <w:rStyle w:val="StyleUnderline"/>
        </w:rPr>
        <w:t>these are the</w:t>
      </w:r>
      <w:r w:rsidRPr="00F850B8">
        <w:t xml:space="preserve"> </w:t>
      </w:r>
      <w:proofErr w:type="spellStart"/>
      <w:r w:rsidRPr="00F850B8">
        <w:t>the</w:t>
      </w:r>
      <w:proofErr w:type="spellEnd"/>
      <w:r w:rsidRPr="00F850B8">
        <w:t xml:space="preserve"> </w:t>
      </w:r>
      <w:r w:rsidRPr="00F850B8">
        <w:rPr>
          <w:rStyle w:val="StyleUnderline"/>
        </w:rPr>
        <w:t>appropriate risks to consider</w:t>
      </w:r>
      <w:r w:rsidRPr="00F850B8">
        <w:t>.</w:t>
      </w:r>
      <w:r>
        <w:t xml:space="preserve"> </w:t>
      </w:r>
      <w:r w:rsidRPr="00143B4F">
        <w:rPr>
          <w:rStyle w:val="StyleUnderline"/>
          <w:highlight w:val="yellow"/>
        </w:rPr>
        <w:t xml:space="preserve">Where I </w:t>
      </w:r>
      <w:r w:rsidRPr="00143B4F">
        <w:rPr>
          <w:rStyle w:val="Emphasis"/>
          <w:highlight w:val="yellow"/>
        </w:rPr>
        <w:t>don’t find this</w:t>
      </w:r>
      <w:r w:rsidRPr="00F850B8">
        <w:rPr>
          <w:rStyle w:val="Emphasis"/>
        </w:rPr>
        <w:t xml:space="preserve"> analysis particularly </w:t>
      </w:r>
      <w:r w:rsidRPr="00143B4F">
        <w:rPr>
          <w:rStyle w:val="Emphasis"/>
          <w:highlight w:val="yellow"/>
        </w:rPr>
        <w:t>convincing</w:t>
      </w:r>
      <w:r w:rsidRPr="00143B4F">
        <w:rPr>
          <w:rStyle w:val="StyleUnderline"/>
          <w:highlight w:val="yellow"/>
        </w:rPr>
        <w:t xml:space="preserve"> is their links</w:t>
      </w:r>
      <w:r w:rsidRPr="00F850B8">
        <w:rPr>
          <w:rStyle w:val="StyleUnderline"/>
        </w:rPr>
        <w:t xml:space="preserve"> of ‘undetectable’, ‘moderate’, ‘high’, ‘very high’ </w:t>
      </w:r>
      <w:r w:rsidRPr="00143B4F">
        <w:rPr>
          <w:rStyle w:val="StyleUnderline"/>
          <w:highlight w:val="yellow"/>
        </w:rPr>
        <w:t xml:space="preserve">to </w:t>
      </w:r>
      <w:r w:rsidRPr="00143B4F">
        <w:rPr>
          <w:rStyle w:val="Emphasis"/>
          <w:highlight w:val="yellow"/>
        </w:rPr>
        <w:t>specific</w:t>
      </w:r>
      <w:r w:rsidRPr="00F850B8">
        <w:rPr>
          <w:rStyle w:val="Emphasis"/>
        </w:rPr>
        <w:t xml:space="preserve"> levels of </w:t>
      </w:r>
      <w:r w:rsidRPr="00143B4F">
        <w:rPr>
          <w:rStyle w:val="Emphasis"/>
          <w:highlight w:val="yellow"/>
        </w:rPr>
        <w:t>temperature increase</w:t>
      </w:r>
      <w:r w:rsidRPr="00F850B8">
        <w:t>.</w:t>
      </w:r>
      <w:r>
        <w:t xml:space="preserve"> </w:t>
      </w:r>
    </w:p>
    <w:p w14:paraId="6A403F62" w14:textId="77777777" w:rsidR="007F4896" w:rsidRDefault="007F4896" w:rsidP="007F4896"/>
    <w:p w14:paraId="3DCC7CB3" w14:textId="77777777" w:rsidR="007F4896" w:rsidRDefault="007F4896" w:rsidP="007F4896">
      <w:r w:rsidRPr="00F850B8">
        <w:rPr>
          <w:rStyle w:val="StyleUnderline"/>
        </w:rPr>
        <w:t xml:space="preserve">The </w:t>
      </w:r>
      <w:r w:rsidRPr="00143B4F">
        <w:rPr>
          <w:rStyle w:val="StyleUnderline"/>
        </w:rPr>
        <w:t>confounding societal effects on</w:t>
      </w:r>
      <w:r w:rsidRPr="00F850B8">
        <w:rPr>
          <w:rStyle w:val="StyleUnderline"/>
        </w:rPr>
        <w:t xml:space="preserve"> </w:t>
      </w:r>
      <w:proofErr w:type="gramStart"/>
      <w:r w:rsidRPr="00F850B8">
        <w:rPr>
          <w:rStyle w:val="StyleUnderline"/>
        </w:rPr>
        <w:t>all of</w:t>
      </w:r>
      <w:proofErr w:type="gramEnd"/>
      <w:r w:rsidRPr="00F850B8">
        <w:rPr>
          <w:rStyle w:val="StyleUnderline"/>
        </w:rPr>
        <w:t xml:space="preserve"> these </w:t>
      </w:r>
      <w:r w:rsidRPr="00143B4F">
        <w:rPr>
          <w:rStyle w:val="StyleUnderline"/>
        </w:rPr>
        <w:t>risks are overwhelming</w:t>
      </w:r>
      <w:r w:rsidRPr="00F850B8">
        <w:t xml:space="preserve">, IMO, </w:t>
      </w:r>
      <w:r w:rsidRPr="00143B4F">
        <w:rPr>
          <w:rStyle w:val="StyleUnderline"/>
        </w:rPr>
        <w:t>and</w:t>
      </w:r>
      <w:r w:rsidRPr="00F850B8">
        <w:rPr>
          <w:rStyle w:val="StyleUnderline"/>
        </w:rPr>
        <w:t xml:space="preserve"> very likely to be </w:t>
      </w:r>
      <w:r w:rsidRPr="00143B4F">
        <w:rPr>
          <w:rStyle w:val="StyleUnderline"/>
        </w:rPr>
        <w:t>of greater concern than</w:t>
      </w:r>
      <w:r w:rsidRPr="00F850B8">
        <w:rPr>
          <w:rStyle w:val="StyleUnderline"/>
        </w:rPr>
        <w:t xml:space="preserve"> actual </w:t>
      </w:r>
      <w:r w:rsidRPr="00143B4F">
        <w:rPr>
          <w:rStyle w:val="StyleUnderline"/>
        </w:rPr>
        <w:t>temperature increase</w:t>
      </w:r>
      <w:r w:rsidRPr="00F850B8">
        <w:t>. Apart from (vii) and (viii) related to ecosystems, these risks relate to vulnerability of social systems.</w:t>
      </w:r>
      <w:r>
        <w:t xml:space="preserve"> </w:t>
      </w:r>
      <w:r w:rsidRPr="00F850B8">
        <w:t xml:space="preserve">These </w:t>
      </w:r>
      <w:r w:rsidRPr="00143B4F">
        <w:rPr>
          <w:rStyle w:val="StyleUnderline"/>
          <w:highlight w:val="yellow"/>
        </w:rPr>
        <w:t>vulnerabilities have put societies at risk for</w:t>
      </w:r>
      <w:r w:rsidRPr="00F850B8">
        <w:rPr>
          <w:rStyle w:val="StyleUnderline"/>
        </w:rPr>
        <w:t xml:space="preserve"> extreme </w:t>
      </w:r>
      <w:r w:rsidRPr="00143B4F">
        <w:rPr>
          <w:rStyle w:val="StyleUnderline"/>
          <w:highlight w:val="yellow"/>
        </w:rPr>
        <w:t>weather</w:t>
      </w:r>
      <w:r w:rsidRPr="00F850B8">
        <w:rPr>
          <w:rStyle w:val="StyleUnderline"/>
        </w:rPr>
        <w:t xml:space="preserve"> events </w:t>
      </w:r>
      <w:r w:rsidRPr="00143B4F">
        <w:rPr>
          <w:rStyle w:val="Emphasis"/>
          <w:highlight w:val="yellow"/>
        </w:rPr>
        <w:t>throughout</w:t>
      </w:r>
      <w:r w:rsidRPr="00F850B8">
        <w:rPr>
          <w:rStyle w:val="Emphasis"/>
        </w:rPr>
        <w:t xml:space="preserve"> recorded </w:t>
      </w:r>
      <w:r w:rsidRPr="00143B4F">
        <w:rPr>
          <w:rStyle w:val="Emphasis"/>
          <w:highlight w:val="yellow"/>
        </w:rPr>
        <w:t>history</w:t>
      </w:r>
      <w:r w:rsidRPr="00F850B8">
        <w:t xml:space="preserve"> — </w:t>
      </w:r>
      <w:r w:rsidRPr="00143B4F">
        <w:rPr>
          <w:rStyle w:val="StyleUnderline"/>
          <w:highlight w:val="yellow"/>
        </w:rPr>
        <w:t>adding a ‘delta’</w:t>
      </w:r>
      <w:r w:rsidRPr="00F850B8">
        <w:rPr>
          <w:rStyle w:val="StyleUnderline"/>
        </w:rPr>
        <w:t xml:space="preserve"> to risk </w:t>
      </w:r>
      <w:r w:rsidRPr="00143B4F">
        <w:rPr>
          <w:rStyle w:val="StyleUnderline"/>
          <w:highlight w:val="yellow"/>
        </w:rPr>
        <w:t>from climate change</w:t>
      </w:r>
      <w:r w:rsidRPr="00F850B8">
        <w:rPr>
          <w:rStyle w:val="StyleUnderline"/>
        </w:rPr>
        <w:t xml:space="preserve"> </w:t>
      </w:r>
      <w:r w:rsidRPr="00143B4F">
        <w:rPr>
          <w:rStyle w:val="Emphasis"/>
          <w:highlight w:val="yellow"/>
        </w:rPr>
        <w:t>does not change the fundamental</w:t>
      </w:r>
      <w:r w:rsidRPr="00F850B8">
        <w:rPr>
          <w:rStyle w:val="Emphasis"/>
        </w:rPr>
        <w:t xml:space="preserve"> underlying societal </w:t>
      </w:r>
      <w:r w:rsidRPr="00143B4F">
        <w:rPr>
          <w:rStyle w:val="Emphasis"/>
          <w:highlight w:val="yellow"/>
        </w:rPr>
        <w:t>vulnerabilities</w:t>
      </w:r>
      <w:r w:rsidRPr="00F850B8">
        <w:t xml:space="preserve"> to extreme weather events.</w:t>
      </w:r>
      <w:r>
        <w:t xml:space="preserve"> </w:t>
      </w:r>
      <w:r w:rsidRPr="00F850B8">
        <w:rPr>
          <w:rStyle w:val="StyleUnderline"/>
        </w:rPr>
        <w:t>The key point</w:t>
      </w:r>
      <w:r w:rsidRPr="00F850B8">
        <w:t xml:space="preserve"> IMO </w:t>
      </w:r>
      <w:r w:rsidRPr="00F850B8">
        <w:rPr>
          <w:rStyle w:val="StyleUnderline"/>
        </w:rPr>
        <w:t>is</w:t>
      </w:r>
      <w:r w:rsidRPr="00F850B8">
        <w:t xml:space="preserve"> one that I made in a previous post </w:t>
      </w:r>
      <w:r w:rsidRPr="00F850B8">
        <w:rPr>
          <w:rStyle w:val="StyleUnderline"/>
        </w:rPr>
        <w:t>Is climate change a ‘ruin’ problem?</w:t>
      </w:r>
      <w:r>
        <w:t xml:space="preserve"> </w:t>
      </w:r>
      <w:r w:rsidRPr="00F850B8">
        <w:t xml:space="preserve">The short answer is </w:t>
      </w:r>
      <w:r w:rsidRPr="00F850B8">
        <w:rPr>
          <w:rStyle w:val="Emphasis"/>
        </w:rPr>
        <w:t>‘no’</w:t>
      </w:r>
      <w:r w:rsidRPr="00F850B8">
        <w:t xml:space="preserve"> — </w:t>
      </w:r>
      <w:r w:rsidRPr="00143B4F">
        <w:rPr>
          <w:rStyle w:val="StyleUnderline"/>
          <w:highlight w:val="yellow"/>
        </w:rPr>
        <w:t>even under</w:t>
      </w:r>
      <w:r w:rsidRPr="00F850B8">
        <w:rPr>
          <w:rStyle w:val="StyleUnderline"/>
        </w:rPr>
        <w:t xml:space="preserve"> the </w:t>
      </w:r>
      <w:r w:rsidRPr="00F850B8">
        <w:rPr>
          <w:rStyle w:val="Emphasis"/>
        </w:rPr>
        <w:t xml:space="preserve">most </w:t>
      </w:r>
      <w:r w:rsidRPr="00143B4F">
        <w:rPr>
          <w:rStyle w:val="Emphasis"/>
          <w:highlight w:val="yellow"/>
        </w:rPr>
        <w:t>alarming projections</w:t>
      </w:r>
      <w:r w:rsidRPr="00F850B8">
        <w:t xml:space="preserve">, </w:t>
      </w:r>
      <w:r w:rsidRPr="00F850B8">
        <w:rPr>
          <w:rStyle w:val="StyleUnderline"/>
        </w:rPr>
        <w:t xml:space="preserve">human caused </w:t>
      </w:r>
      <w:r w:rsidRPr="00143B4F">
        <w:rPr>
          <w:rStyle w:val="StyleUnderline"/>
          <w:highlight w:val="yellow"/>
        </w:rPr>
        <w:t xml:space="preserve">climate change is </w:t>
      </w:r>
      <w:r w:rsidRPr="00143B4F">
        <w:rPr>
          <w:rStyle w:val="Emphasis"/>
          <w:highlight w:val="yellow"/>
        </w:rPr>
        <w:t>not</w:t>
      </w:r>
      <w:r w:rsidRPr="00F850B8">
        <w:rPr>
          <w:rStyle w:val="Emphasis"/>
        </w:rPr>
        <w:t xml:space="preserve"> an </w:t>
      </w:r>
      <w:r w:rsidRPr="00143B4F">
        <w:rPr>
          <w:rStyle w:val="Emphasis"/>
          <w:highlight w:val="yellow"/>
        </w:rPr>
        <w:t>existential</w:t>
      </w:r>
      <w:r w:rsidRPr="00F850B8">
        <w:rPr>
          <w:rStyle w:val="Emphasis"/>
        </w:rPr>
        <w:t xml:space="preserve"> threat</w:t>
      </w:r>
      <w:r w:rsidRPr="00F850B8">
        <w:rPr>
          <w:rStyle w:val="StyleUnderline"/>
        </w:rPr>
        <w:t xml:space="preserve"> on the timescale of the 21st century</w:t>
      </w:r>
      <w:r>
        <w:t>.</w:t>
      </w:r>
    </w:p>
    <w:p w14:paraId="665D21FA" w14:textId="4519FC07" w:rsidR="007F4896" w:rsidRDefault="007F4896" w:rsidP="007F4896">
      <w:pPr>
        <w:pStyle w:val="Heading3"/>
      </w:pPr>
      <w:r>
        <w:t>FTC DA</w:t>
      </w:r>
    </w:p>
    <w:p w14:paraId="7129C904" w14:textId="77777777" w:rsidR="007F4896" w:rsidRPr="009300C3" w:rsidRDefault="007F4896" w:rsidP="007F4896">
      <w:pPr>
        <w:pStyle w:val="Heading4"/>
        <w:rPr>
          <w:rFonts w:cs="Arial"/>
        </w:rPr>
      </w:pPr>
      <w:r>
        <w:rPr>
          <w:rFonts w:cs="Arial"/>
        </w:rPr>
        <w:t xml:space="preserve">Market collusion </w:t>
      </w:r>
      <w:r>
        <w:rPr>
          <w:rFonts w:cs="Arial"/>
          <w:u w:val="single"/>
        </w:rPr>
        <w:t>shocks</w:t>
      </w:r>
      <w:r>
        <w:rPr>
          <w:rFonts w:cs="Arial"/>
        </w:rPr>
        <w:t xml:space="preserve"> domestic energy production </w:t>
      </w:r>
    </w:p>
    <w:p w14:paraId="6B1192F7" w14:textId="77777777" w:rsidR="007F4896" w:rsidRPr="00AE2C1C" w:rsidRDefault="007F4896" w:rsidP="007F4896">
      <w:r w:rsidRPr="00AE2C1C">
        <w:rPr>
          <w:b/>
          <w:bCs/>
        </w:rPr>
        <w:t xml:space="preserve">Gray 20 </w:t>
      </w:r>
      <w:r w:rsidRPr="00AE2C1C">
        <w:t>[Mr. Gray has served as White House counsel, U.S. ambassador to the European Union, and as U.S. special envoy to Europe for Eurasian energy, “Banks' Energy Boycott Is an Antitrust Problem,” 15 July 2020, The Wall Street Journal, Factiva]</w:t>
      </w:r>
    </w:p>
    <w:p w14:paraId="1C3FF8F5" w14:textId="77777777" w:rsidR="007F4896" w:rsidRPr="00AE2C1C" w:rsidRDefault="007F4896" w:rsidP="007F4896">
      <w:pPr>
        <w:rPr>
          <w:sz w:val="16"/>
        </w:rPr>
      </w:pPr>
      <w:r w:rsidRPr="009300C3">
        <w:rPr>
          <w:rStyle w:val="StyleUnderline"/>
        </w:rPr>
        <w:t>America's largest financial institutions are picking winners and losers in the energy sector for political reasons -- even while the Covid-19 crisis has reduced global oil demand and a price war between Russia and Saudi Arabia has flooded global markets with crude. Under</w:t>
      </w:r>
      <w:r w:rsidRPr="00AE2C1C">
        <w:rPr>
          <w:rStyle w:val="StyleUnderline"/>
        </w:rPr>
        <w:t xml:space="preserve"> pressure from environmental activists, </w:t>
      </w:r>
      <w:r w:rsidRPr="00AE2C1C">
        <w:rPr>
          <w:rStyle w:val="Emphasis"/>
          <w:highlight w:val="cyan"/>
        </w:rPr>
        <w:t xml:space="preserve">banks are withholding </w:t>
      </w:r>
      <w:r w:rsidRPr="009300C3">
        <w:rPr>
          <w:rStyle w:val="Emphasis"/>
        </w:rPr>
        <w:t xml:space="preserve">desperately needed </w:t>
      </w:r>
      <w:r w:rsidRPr="009300C3">
        <w:rPr>
          <w:rStyle w:val="Emphasis"/>
          <w:highlight w:val="cyan"/>
        </w:rPr>
        <w:t xml:space="preserve">capital from oil and </w:t>
      </w:r>
      <w:r w:rsidRPr="00AE2C1C">
        <w:rPr>
          <w:rStyle w:val="Emphasis"/>
          <w:highlight w:val="cyan"/>
        </w:rPr>
        <w:t>gas</w:t>
      </w:r>
      <w:r w:rsidRPr="00AE2C1C">
        <w:rPr>
          <w:rStyle w:val="Emphasis"/>
        </w:rPr>
        <w:t xml:space="preserve"> companies</w:t>
      </w:r>
      <w:r w:rsidRPr="00AE2C1C">
        <w:rPr>
          <w:sz w:val="16"/>
        </w:rPr>
        <w:t xml:space="preserve">. </w:t>
      </w:r>
      <w:r w:rsidRPr="00AE2C1C">
        <w:rPr>
          <w:rStyle w:val="Emphasis"/>
        </w:rPr>
        <w:t xml:space="preserve">In doing so, </w:t>
      </w:r>
      <w:r w:rsidRPr="00AE2C1C">
        <w:rPr>
          <w:rStyle w:val="Emphasis"/>
          <w:highlight w:val="cyan"/>
        </w:rPr>
        <w:t>they</w:t>
      </w:r>
      <w:r w:rsidRPr="00AE2C1C">
        <w:rPr>
          <w:rStyle w:val="Emphasis"/>
        </w:rPr>
        <w:t xml:space="preserve"> </w:t>
      </w:r>
      <w:r w:rsidRPr="00AE2C1C">
        <w:rPr>
          <w:rStyle w:val="Emphasis"/>
          <w:highlight w:val="cyan"/>
        </w:rPr>
        <w:t>put millions of jobs at risk and may</w:t>
      </w:r>
      <w:r w:rsidRPr="00AE2C1C">
        <w:rPr>
          <w:sz w:val="16"/>
        </w:rPr>
        <w:t xml:space="preserve"> even </w:t>
      </w:r>
      <w:r w:rsidRPr="00AE2C1C">
        <w:rPr>
          <w:rStyle w:val="Emphasis"/>
          <w:highlight w:val="cyan"/>
        </w:rPr>
        <w:t>be violating</w:t>
      </w:r>
      <w:r w:rsidRPr="00AE2C1C">
        <w:rPr>
          <w:rStyle w:val="Emphasis"/>
        </w:rPr>
        <w:t xml:space="preserve"> federal </w:t>
      </w:r>
      <w:r w:rsidRPr="00AE2C1C">
        <w:rPr>
          <w:rStyle w:val="Emphasis"/>
          <w:highlight w:val="cyan"/>
        </w:rPr>
        <w:t>antitrust law.</w:t>
      </w:r>
    </w:p>
    <w:p w14:paraId="5D3E7FC8" w14:textId="77777777" w:rsidR="007F4896" w:rsidRPr="00AE2C1C" w:rsidRDefault="007F4896" w:rsidP="007F4896">
      <w:pPr>
        <w:rPr>
          <w:rStyle w:val="StyleUnderline"/>
        </w:rPr>
      </w:pPr>
      <w:r w:rsidRPr="00AE2C1C">
        <w:rPr>
          <w:sz w:val="16"/>
        </w:rPr>
        <w:t xml:space="preserve">To protect consumers, </w:t>
      </w:r>
      <w:r w:rsidRPr="00AE2C1C">
        <w:rPr>
          <w:rStyle w:val="StyleUnderline"/>
        </w:rPr>
        <w:t>antitrust laws prohibit unreasonable agreements in restraint of trade. Anticompetitive conduct enriches the few</w:t>
      </w:r>
      <w:r w:rsidRPr="00AE2C1C">
        <w:rPr>
          <w:sz w:val="16"/>
        </w:rPr>
        <w:t xml:space="preserve"> -- members of the cartel -- </w:t>
      </w:r>
      <w:r w:rsidRPr="00AE2C1C">
        <w:rPr>
          <w:rStyle w:val="StyleUnderline"/>
        </w:rPr>
        <w:t>at the expense of everyone else, especially the consumers who end up paying higher prices</w:t>
      </w:r>
      <w:r w:rsidRPr="00AE2C1C">
        <w:rPr>
          <w:sz w:val="16"/>
        </w:rPr>
        <w:t xml:space="preserve">. </w:t>
      </w:r>
      <w:r w:rsidRPr="00AE2C1C">
        <w:rPr>
          <w:rStyle w:val="StyleUnderline"/>
        </w:rPr>
        <w:t>Agreements among competitors to fix prices, divide markets or engage in certain forms of group boycott prevent competition and are therefore illegal.</w:t>
      </w:r>
    </w:p>
    <w:p w14:paraId="41B8FF03" w14:textId="77777777" w:rsidR="007F4896" w:rsidRPr="00AE2C1C" w:rsidRDefault="007F4896" w:rsidP="007F4896">
      <w:pPr>
        <w:rPr>
          <w:sz w:val="16"/>
        </w:rPr>
      </w:pPr>
      <w:r w:rsidRPr="00AE2C1C">
        <w:rPr>
          <w:sz w:val="16"/>
        </w:rPr>
        <w:t xml:space="preserve">Normally, </w:t>
      </w:r>
      <w:r w:rsidRPr="00AE2C1C">
        <w:rPr>
          <w:rStyle w:val="Emphasis"/>
          <w:highlight w:val="cyan"/>
        </w:rPr>
        <w:t>banks compete to lend</w:t>
      </w:r>
      <w:r w:rsidRPr="00AE2C1C">
        <w:rPr>
          <w:rStyle w:val="Emphasis"/>
        </w:rPr>
        <w:t xml:space="preserve"> to corporate customers</w:t>
      </w:r>
      <w:r w:rsidRPr="00AE2C1C">
        <w:rPr>
          <w:sz w:val="16"/>
        </w:rPr>
        <w:t xml:space="preserve">. </w:t>
      </w:r>
      <w:r w:rsidRPr="009300C3">
        <w:rPr>
          <w:rStyle w:val="StyleUnderline"/>
        </w:rPr>
        <w:t>That competition ensures that worthwhile projects can gain access to capital and use it to bring products to consumers at affordable prices.</w:t>
      </w:r>
      <w:r w:rsidRPr="009300C3">
        <w:rPr>
          <w:sz w:val="16"/>
        </w:rPr>
        <w:t xml:space="preserve"> But Citibank, Goldman Sachs, JPMorgan Chase, Morgan </w:t>
      </w:r>
      <w:proofErr w:type="gramStart"/>
      <w:r w:rsidRPr="009300C3">
        <w:rPr>
          <w:sz w:val="16"/>
        </w:rPr>
        <w:t>Stanley</w:t>
      </w:r>
      <w:proofErr w:type="gramEnd"/>
      <w:r w:rsidRPr="009300C3">
        <w:rPr>
          <w:sz w:val="16"/>
        </w:rPr>
        <w:t xml:space="preserve"> and Wells Fargo have started </w:t>
      </w:r>
      <w:r w:rsidRPr="009300C3">
        <w:rPr>
          <w:rStyle w:val="Emphasis"/>
        </w:rPr>
        <w:t>moving in parallel to cut</w:t>
      </w:r>
      <w:r w:rsidRPr="009300C3">
        <w:rPr>
          <w:sz w:val="16"/>
        </w:rPr>
        <w:t xml:space="preserve"> off liquidity and </w:t>
      </w:r>
      <w:r w:rsidRPr="009300C3">
        <w:rPr>
          <w:rStyle w:val="Emphasis"/>
        </w:rPr>
        <w:t>capital to America's energy sector</w:t>
      </w:r>
      <w:r w:rsidRPr="009300C3">
        <w:rPr>
          <w:sz w:val="16"/>
        </w:rPr>
        <w:t xml:space="preserve">. More specifically, these ostensible competitors have announced promises </w:t>
      </w:r>
      <w:r w:rsidRPr="009300C3">
        <w:rPr>
          <w:rStyle w:val="StyleUnderline"/>
        </w:rPr>
        <w:t>to stop lending money in support of</w:t>
      </w:r>
      <w:r w:rsidRPr="009300C3">
        <w:rPr>
          <w:sz w:val="16"/>
        </w:rPr>
        <w:t xml:space="preserve"> Arctic oil </w:t>
      </w:r>
      <w:r w:rsidRPr="009300C3">
        <w:rPr>
          <w:rStyle w:val="StyleUnderline"/>
        </w:rPr>
        <w:t>drilling</w:t>
      </w:r>
      <w:r w:rsidRPr="00AE2C1C">
        <w:rPr>
          <w:sz w:val="16"/>
        </w:rPr>
        <w:t xml:space="preserve"> and coal mining.</w:t>
      </w:r>
    </w:p>
    <w:p w14:paraId="711BEA62" w14:textId="77777777" w:rsidR="007F4896" w:rsidRPr="00AE2C1C" w:rsidRDefault="007F4896" w:rsidP="007F4896">
      <w:pPr>
        <w:rPr>
          <w:sz w:val="16"/>
        </w:rPr>
      </w:pPr>
      <w:r w:rsidRPr="00AE2C1C">
        <w:rPr>
          <w:sz w:val="16"/>
        </w:rPr>
        <w:t>BlackRock, the world's largest investment firm, announced in January that it would divest from companies deriving more than 25% of their revenue from thermal coal and has joined a pact called "Climate Action 100+" with more than 450 global investors. "</w:t>
      </w:r>
      <w:r w:rsidRPr="00AE2C1C">
        <w:rPr>
          <w:rStyle w:val="StyleUnderline"/>
        </w:rPr>
        <w:t>Banks are increasingly using environmental, social and governance factors when underwriting corporate borrowing," B</w:t>
      </w:r>
      <w:r w:rsidRPr="00AE2C1C">
        <w:rPr>
          <w:sz w:val="16"/>
        </w:rPr>
        <w:t>arron's reports, such that according to one survey, "half the lending assets covered by 182 banks" were screened for ESG risks.</w:t>
      </w:r>
    </w:p>
    <w:p w14:paraId="56FB98B4" w14:textId="77777777" w:rsidR="007F4896" w:rsidRPr="00AE2C1C" w:rsidRDefault="007F4896" w:rsidP="007F4896">
      <w:pPr>
        <w:rPr>
          <w:sz w:val="16"/>
        </w:rPr>
      </w:pPr>
      <w:r w:rsidRPr="00AE2C1C">
        <w:rPr>
          <w:rStyle w:val="StyleUnderline"/>
          <w:highlight w:val="cyan"/>
        </w:rPr>
        <w:t>These</w:t>
      </w:r>
      <w:r w:rsidRPr="00AE2C1C">
        <w:rPr>
          <w:sz w:val="16"/>
        </w:rPr>
        <w:t xml:space="preserve"> announcements </w:t>
      </w:r>
      <w:r w:rsidRPr="00AE2C1C">
        <w:rPr>
          <w:rStyle w:val="StyleUnderline"/>
          <w:highlight w:val="cyan"/>
        </w:rPr>
        <w:t>look</w:t>
      </w:r>
      <w:r w:rsidRPr="00AE2C1C">
        <w:rPr>
          <w:sz w:val="16"/>
        </w:rPr>
        <w:t xml:space="preserve"> a lot </w:t>
      </w:r>
      <w:r w:rsidRPr="00AE2C1C">
        <w:rPr>
          <w:rStyle w:val="StyleUnderline"/>
          <w:highlight w:val="cyan"/>
        </w:rPr>
        <w:t>like invitations to collude on a boycott of</w:t>
      </w:r>
      <w:r w:rsidRPr="00AE2C1C">
        <w:rPr>
          <w:sz w:val="16"/>
        </w:rPr>
        <w:t xml:space="preserve"> a critical segment of </w:t>
      </w:r>
      <w:r w:rsidRPr="00AE2C1C">
        <w:rPr>
          <w:rStyle w:val="Emphasis"/>
          <w:highlight w:val="cyan"/>
        </w:rPr>
        <w:t>the U.S. economy</w:t>
      </w:r>
      <w:r w:rsidRPr="00AE2C1C">
        <w:rPr>
          <w:sz w:val="16"/>
        </w:rPr>
        <w:t xml:space="preserve">. </w:t>
      </w:r>
      <w:r w:rsidRPr="00AE2C1C">
        <w:rPr>
          <w:rStyle w:val="StyleUnderline"/>
          <w:highlight w:val="cyan"/>
        </w:rPr>
        <w:t>The F</w:t>
      </w:r>
      <w:r w:rsidRPr="00AE2C1C">
        <w:rPr>
          <w:sz w:val="16"/>
        </w:rPr>
        <w:t xml:space="preserve">ederal </w:t>
      </w:r>
      <w:r w:rsidRPr="00AE2C1C">
        <w:rPr>
          <w:rStyle w:val="StyleUnderline"/>
          <w:highlight w:val="cyan"/>
        </w:rPr>
        <w:t>T</w:t>
      </w:r>
      <w:r w:rsidRPr="00AE2C1C">
        <w:rPr>
          <w:sz w:val="16"/>
        </w:rPr>
        <w:t xml:space="preserve">rade </w:t>
      </w:r>
      <w:r w:rsidRPr="00AE2C1C">
        <w:rPr>
          <w:rStyle w:val="StyleUnderline"/>
          <w:highlight w:val="cyan"/>
        </w:rPr>
        <w:t>C</w:t>
      </w:r>
      <w:r w:rsidRPr="00AE2C1C">
        <w:rPr>
          <w:sz w:val="16"/>
        </w:rPr>
        <w:t xml:space="preserve">ommission has </w:t>
      </w:r>
      <w:r w:rsidRPr="00AE2C1C">
        <w:rPr>
          <w:rStyle w:val="StyleUnderline"/>
          <w:highlight w:val="cyan"/>
        </w:rPr>
        <w:t>maintained</w:t>
      </w:r>
      <w:r w:rsidRPr="00AE2C1C">
        <w:rPr>
          <w:rStyle w:val="StyleUnderline"/>
        </w:rPr>
        <w:t xml:space="preserve"> that </w:t>
      </w:r>
      <w:r w:rsidRPr="00AE2C1C">
        <w:rPr>
          <w:rStyle w:val="StyleUnderline"/>
          <w:highlight w:val="cyan"/>
        </w:rPr>
        <w:t>such</w:t>
      </w:r>
      <w:r w:rsidRPr="00AE2C1C">
        <w:rPr>
          <w:sz w:val="16"/>
        </w:rPr>
        <w:t xml:space="preserve"> invitations -- even if they go unheeded -- </w:t>
      </w:r>
      <w:r w:rsidRPr="00AE2C1C">
        <w:rPr>
          <w:rStyle w:val="StyleUnderline"/>
          <w:highlight w:val="cyan"/>
        </w:rPr>
        <w:t>can violate federal antitrust law.</w:t>
      </w:r>
      <w:r w:rsidRPr="00AE2C1C">
        <w:rPr>
          <w:sz w:val="16"/>
        </w:rPr>
        <w:t xml:space="preserve"> As the FTC and the Department of Justice reiterated in April, "Even absent a collusive agreement," antitrust enforcers may "pursue a civil enforcement action against companies and individuals that invite others to collude." If made with an intent to invite or signal competitors to join a group boycott, these announcements could violate the law.</w:t>
      </w:r>
    </w:p>
    <w:p w14:paraId="0D1E08D6" w14:textId="77777777" w:rsidR="007F4896" w:rsidRPr="00AE2C1C" w:rsidRDefault="007F4896" w:rsidP="007F4896">
      <w:pPr>
        <w:rPr>
          <w:rStyle w:val="StyleUnderline"/>
        </w:rPr>
      </w:pPr>
      <w:r w:rsidRPr="00AE2C1C">
        <w:rPr>
          <w:rStyle w:val="StyleUnderline"/>
        </w:rPr>
        <w:t xml:space="preserve">Federal antitrust law also prohibits boycott agreements instigated by a third party to prod firms that </w:t>
      </w:r>
      <w:proofErr w:type="gramStart"/>
      <w:r w:rsidRPr="00AE2C1C">
        <w:rPr>
          <w:rStyle w:val="StyleUnderline"/>
        </w:rPr>
        <w:t>compete with each other</w:t>
      </w:r>
      <w:proofErr w:type="gramEnd"/>
      <w:r w:rsidRPr="00AE2C1C">
        <w:rPr>
          <w:rStyle w:val="StyleUnderline"/>
        </w:rPr>
        <w:t xml:space="preserve"> into unreasonably restraining market competition.</w:t>
      </w:r>
      <w:r w:rsidRPr="00AE2C1C">
        <w:rPr>
          <w:sz w:val="16"/>
        </w:rPr>
        <w:t xml:space="preserve"> </w:t>
      </w:r>
      <w:r w:rsidRPr="00AE2C1C">
        <w:rPr>
          <w:rStyle w:val="StyleUnderline"/>
        </w:rPr>
        <w:t>In these "hub and spoke" conspiracies, competitors may violate the law without communicating with each other, and even though the relevant agreements they make are with a third party, not a competitor.</w:t>
      </w:r>
    </w:p>
    <w:p w14:paraId="5445AC3E" w14:textId="77777777" w:rsidR="007F4896" w:rsidRPr="00AE2C1C" w:rsidRDefault="007F4896" w:rsidP="007F4896">
      <w:pPr>
        <w:rPr>
          <w:sz w:val="16"/>
        </w:rPr>
      </w:pPr>
      <w:r w:rsidRPr="00AE2C1C">
        <w:rPr>
          <w:rStyle w:val="Emphasis"/>
        </w:rPr>
        <w:t>Pressure campaigns by activist</w:t>
      </w:r>
      <w:r w:rsidRPr="00AE2C1C">
        <w:rPr>
          <w:sz w:val="16"/>
        </w:rPr>
        <w:t xml:space="preserve"> groups (possible hubs) -- followed by the pattern of announcements and parallel conduct by banks (possible spokes) -- </w:t>
      </w:r>
      <w:r w:rsidRPr="00AE2C1C">
        <w:rPr>
          <w:rStyle w:val="Emphasis"/>
        </w:rPr>
        <w:t>present more evidence of potential conspiracies</w:t>
      </w:r>
      <w:r w:rsidRPr="00AE2C1C">
        <w:rPr>
          <w:sz w:val="16"/>
        </w:rPr>
        <w:t>. For example, Green America proclaims it "is pressuring banks world-wide to stop funding fossil fuels" as part of the "Fossil Banks, No Thanks" campaign, which aims "to stop large commercial banks from financing the fossil fuel industry." The Sierra Club shares the same goal and even reports that it has "met with representatives from major banks to discuss . . . why action by the financial industry is necessary." As a result, five of the six largest banks in the United States will no longer finance oil and gas drilling in the Arctic National Wildlife Refuge. Bank of America is the lone holdout.</w:t>
      </w:r>
    </w:p>
    <w:p w14:paraId="0FEDB0B3" w14:textId="77777777" w:rsidR="007F4896" w:rsidRPr="00AE2C1C" w:rsidRDefault="007F4896" w:rsidP="007F4896">
      <w:pPr>
        <w:rPr>
          <w:sz w:val="16"/>
        </w:rPr>
      </w:pPr>
      <w:r w:rsidRPr="00AE2C1C">
        <w:rPr>
          <w:sz w:val="16"/>
        </w:rPr>
        <w:t xml:space="preserve">Activist investors have also joined the pressure campaign, encouraged by business leaders' embrace of "stakeholders" over shareholders. Any of this </w:t>
      </w:r>
      <w:r w:rsidRPr="00AE2C1C">
        <w:rPr>
          <w:rStyle w:val="Emphasis"/>
        </w:rPr>
        <w:t>third-party activity could be the hub for tacit collusion between the spokes</w:t>
      </w:r>
      <w:r w:rsidRPr="00AE2C1C">
        <w:rPr>
          <w:sz w:val="16"/>
        </w:rPr>
        <w:t xml:space="preserve"> -- i.e., banks collectively boycotting certain energy projects.</w:t>
      </w:r>
    </w:p>
    <w:p w14:paraId="2CA08544" w14:textId="77777777" w:rsidR="007F4896" w:rsidRPr="00AE2C1C" w:rsidRDefault="007F4896" w:rsidP="007F4896">
      <w:pPr>
        <w:rPr>
          <w:sz w:val="16"/>
        </w:rPr>
      </w:pPr>
      <w:r w:rsidRPr="00AE2C1C">
        <w:rPr>
          <w:sz w:val="16"/>
        </w:rPr>
        <w:t>The U.S. does a lot for its banks, which have long been heavily subsidized and backed by government interventions. The Federal Deposit Insurance Corp. guarantees deposits, and other programs have been set up whenever banks face a crisis. The Covid-19 pandemic is no exception: Congress routed its Cares Act relief efforts to businesses through banks, which are rewarded with fat fees. Meanwhile, bank executives are turning their backs on the very companies that keep the lights on.</w:t>
      </w:r>
    </w:p>
    <w:p w14:paraId="25254B0F" w14:textId="77777777" w:rsidR="007F4896" w:rsidRPr="00AE2C1C" w:rsidRDefault="007F4896" w:rsidP="007F4896">
      <w:r w:rsidRPr="00AE2C1C">
        <w:rPr>
          <w:rStyle w:val="Emphasis"/>
          <w:highlight w:val="cyan"/>
        </w:rPr>
        <w:t>When America's financial industry starves the energy sector of capital</w:t>
      </w:r>
      <w:r w:rsidRPr="00AE2C1C">
        <w:rPr>
          <w:sz w:val="16"/>
        </w:rPr>
        <w:t xml:space="preserve">, that isn't fair, free-market competition. </w:t>
      </w:r>
      <w:r w:rsidRPr="00AE2C1C">
        <w:rPr>
          <w:rStyle w:val="StyleUnderline"/>
          <w:highlight w:val="cyan"/>
        </w:rPr>
        <w:t>It's</w:t>
      </w:r>
      <w:r w:rsidRPr="00AE2C1C">
        <w:rPr>
          <w:sz w:val="16"/>
        </w:rPr>
        <w:t xml:space="preserve"> a subsidized industry </w:t>
      </w:r>
      <w:r w:rsidRPr="00AE2C1C">
        <w:rPr>
          <w:rStyle w:val="StyleUnderline"/>
          <w:highlight w:val="cyan"/>
        </w:rPr>
        <w:t xml:space="preserve">barreling toward </w:t>
      </w:r>
      <w:r w:rsidRPr="009300C3">
        <w:rPr>
          <w:rStyle w:val="Emphasis"/>
          <w:highlight w:val="cyan"/>
        </w:rPr>
        <w:t>collusion</w:t>
      </w:r>
      <w:r w:rsidRPr="00AE2C1C">
        <w:rPr>
          <w:sz w:val="16"/>
        </w:rPr>
        <w:t xml:space="preserve"> </w:t>
      </w:r>
      <w:r w:rsidRPr="009300C3">
        <w:rPr>
          <w:rStyle w:val="StyleUnderline"/>
        </w:rPr>
        <w:t>at the invitation of radical third-party intermediaries --</w:t>
      </w:r>
      <w:r w:rsidRPr="00AE2C1C">
        <w:rPr>
          <w:sz w:val="16"/>
        </w:rPr>
        <w:t xml:space="preserve"> </w:t>
      </w:r>
      <w:r w:rsidRPr="00AE2C1C">
        <w:rPr>
          <w:rStyle w:val="Emphasis"/>
          <w:highlight w:val="cyan"/>
        </w:rPr>
        <w:t>and inviting billions</w:t>
      </w:r>
      <w:r w:rsidRPr="00AE2C1C">
        <w:rPr>
          <w:sz w:val="16"/>
        </w:rPr>
        <w:t xml:space="preserve"> </w:t>
      </w:r>
      <w:r w:rsidRPr="009300C3">
        <w:rPr>
          <w:rStyle w:val="StyleUnderline"/>
        </w:rPr>
        <w:t>of dollars</w:t>
      </w:r>
      <w:r w:rsidRPr="00AE2C1C">
        <w:rPr>
          <w:sz w:val="16"/>
        </w:rPr>
        <w:t xml:space="preserve"> </w:t>
      </w:r>
      <w:r w:rsidRPr="00AE2C1C">
        <w:rPr>
          <w:rStyle w:val="Emphasis"/>
          <w:highlight w:val="cyan"/>
        </w:rPr>
        <w:t>in antitrust liability</w:t>
      </w:r>
      <w:r w:rsidRPr="00AE2C1C">
        <w:rPr>
          <w:sz w:val="16"/>
        </w:rPr>
        <w:t>.</w:t>
      </w:r>
    </w:p>
    <w:p w14:paraId="22BD519F" w14:textId="77777777" w:rsidR="007F4896" w:rsidRPr="00271F8A" w:rsidRDefault="007F4896" w:rsidP="007F4896">
      <w:pPr>
        <w:pStyle w:val="Heading4"/>
        <w:rPr>
          <w:rFonts w:cs="Arial"/>
        </w:rPr>
      </w:pPr>
      <w:r>
        <w:rPr>
          <w:rFonts w:cs="Arial"/>
        </w:rPr>
        <w:t xml:space="preserve">That causes </w:t>
      </w:r>
      <w:r>
        <w:rPr>
          <w:rFonts w:cs="Arial"/>
          <w:u w:val="single"/>
        </w:rPr>
        <w:t>leadership</w:t>
      </w:r>
      <w:r>
        <w:rPr>
          <w:rFonts w:cs="Arial"/>
        </w:rPr>
        <w:t xml:space="preserve"> decline and </w:t>
      </w:r>
      <w:r>
        <w:rPr>
          <w:rFonts w:cs="Arial"/>
          <w:u w:val="single"/>
        </w:rPr>
        <w:t>hot wars</w:t>
      </w:r>
      <w:r>
        <w:rPr>
          <w:rFonts w:cs="Arial"/>
        </w:rPr>
        <w:t xml:space="preserve"> </w:t>
      </w:r>
    </w:p>
    <w:p w14:paraId="53F10C10" w14:textId="77777777" w:rsidR="007F4896" w:rsidRPr="00AE2C1C" w:rsidRDefault="007F4896" w:rsidP="007F4896">
      <w:proofErr w:type="spellStart"/>
      <w:r w:rsidRPr="00AE2C1C">
        <w:rPr>
          <w:b/>
        </w:rPr>
        <w:t>Lippold</w:t>
      </w:r>
      <w:proofErr w:type="spellEnd"/>
      <w:r w:rsidRPr="00AE2C1C">
        <w:rPr>
          <w:b/>
        </w:rPr>
        <w:t xml:space="preserve"> 16</w:t>
      </w:r>
      <w:r w:rsidRPr="00AE2C1C">
        <w:t xml:space="preserve"> [Kirk S. </w:t>
      </w:r>
      <w:proofErr w:type="spellStart"/>
      <w:r w:rsidRPr="00AE2C1C">
        <w:t>Lippold</w:t>
      </w:r>
      <w:proofErr w:type="spellEnd"/>
      <w:r w:rsidRPr="00AE2C1C">
        <w:t xml:space="preserve">, President of </w:t>
      </w:r>
      <w:proofErr w:type="spellStart"/>
      <w:r w:rsidRPr="00AE2C1C">
        <w:t>Lippold</w:t>
      </w:r>
      <w:proofErr w:type="spellEnd"/>
      <w:r w:rsidRPr="00AE2C1C">
        <w:t xml:space="preserve"> Strategies, LLC, a consulting firm that specializes in leadership, crisis management, and national security policy, spent 26 years in the Navy, where he was a Surface Warfare Officer serving on five different ships, including guided missile cruisers and destroyers to protect U.S. national security interests across the globe, “Re: Renewable Fuel Standard Program: Standards for 2017 and Biomass-Based Diesel Volume for 2018,” July 11, 2016, U.S. Environmental Protection Agency Attention Docket ID No. EPA-HQ-OAR-2016-0004 EPA Docket Center]</w:t>
      </w:r>
    </w:p>
    <w:p w14:paraId="6168B0B4" w14:textId="77777777" w:rsidR="007F4896" w:rsidRPr="00AE2C1C" w:rsidRDefault="007F4896" w:rsidP="007F4896">
      <w:pPr>
        <w:rPr>
          <w:sz w:val="8"/>
          <w:szCs w:val="8"/>
        </w:rPr>
      </w:pPr>
      <w:r w:rsidRPr="00AE2C1C">
        <w:rPr>
          <w:sz w:val="16"/>
        </w:rPr>
        <w:t xml:space="preserve">Since 2010, </w:t>
      </w:r>
      <w:r w:rsidRPr="00AE2C1C">
        <w:rPr>
          <w:rStyle w:val="StyleUnderline"/>
        </w:rPr>
        <w:t xml:space="preserve">the </w:t>
      </w:r>
      <w:r w:rsidRPr="00AE2C1C">
        <w:rPr>
          <w:rStyle w:val="StyleUnderline"/>
          <w:highlight w:val="cyan"/>
        </w:rPr>
        <w:t xml:space="preserve">U.S. has </w:t>
      </w:r>
      <w:r w:rsidRPr="00AE2C1C">
        <w:rPr>
          <w:rStyle w:val="StyleUnderline"/>
        </w:rPr>
        <w:t xml:space="preserve">undergone a </w:t>
      </w:r>
      <w:r w:rsidRPr="00AE2C1C">
        <w:rPr>
          <w:rStyle w:val="Emphasis"/>
        </w:rPr>
        <w:t xml:space="preserve">significant energy </w:t>
      </w:r>
      <w:r w:rsidRPr="00AE2C1C">
        <w:rPr>
          <w:rStyle w:val="Emphasis"/>
          <w:highlight w:val="cyan"/>
        </w:rPr>
        <w:t>renaissance</w:t>
      </w:r>
      <w:r w:rsidRPr="00AE2C1C">
        <w:rPr>
          <w:rStyle w:val="StyleUnderline"/>
        </w:rPr>
        <w:t xml:space="preserve"> </w:t>
      </w:r>
      <w:r w:rsidRPr="00AE2C1C">
        <w:rPr>
          <w:rStyle w:val="StyleUnderline"/>
          <w:highlight w:val="cyan"/>
        </w:rPr>
        <w:t>in</w:t>
      </w:r>
      <w:r w:rsidRPr="00AE2C1C">
        <w:rPr>
          <w:rStyle w:val="StyleUnderline"/>
        </w:rPr>
        <w:t xml:space="preserve"> which </w:t>
      </w:r>
      <w:r w:rsidRPr="00AE2C1C">
        <w:rPr>
          <w:rStyle w:val="Emphasis"/>
        </w:rPr>
        <w:t xml:space="preserve">U.S. production of </w:t>
      </w:r>
      <w:r w:rsidRPr="00AE2C1C">
        <w:rPr>
          <w:rStyle w:val="Emphasis"/>
          <w:highlight w:val="cyan"/>
        </w:rPr>
        <w:t>oil and gas has skyrocketed</w:t>
      </w:r>
      <w:r w:rsidRPr="00AE2C1C">
        <w:rPr>
          <w:sz w:val="16"/>
        </w:rPr>
        <w:t xml:space="preserve">. </w:t>
      </w:r>
      <w:r w:rsidRPr="00AE2C1C">
        <w:rPr>
          <w:rStyle w:val="StyleUnderline"/>
        </w:rPr>
        <w:t>Such a rapid rise in natural gas and oil production from shale</w:t>
      </w:r>
      <w:r w:rsidRPr="00AE2C1C">
        <w:rPr>
          <w:sz w:val="16"/>
        </w:rPr>
        <w:t xml:space="preserve"> and other tight oil resources </w:t>
      </w:r>
      <w:r w:rsidRPr="00AE2C1C">
        <w:rPr>
          <w:rStyle w:val="StyleUnderline"/>
        </w:rPr>
        <w:t>has been brought about by the maturation of hydraulic fracturing</w:t>
      </w:r>
      <w:r w:rsidRPr="00AE2C1C">
        <w:rPr>
          <w:sz w:val="16"/>
        </w:rPr>
        <w:t xml:space="preserve">, improved detection capabilities, </w:t>
      </w:r>
      <w:r w:rsidRPr="00AE2C1C">
        <w:rPr>
          <w:rStyle w:val="StyleUnderline"/>
        </w:rPr>
        <w:t>and horizontal extraction technology</w:t>
      </w:r>
      <w:r w:rsidRPr="00AE2C1C">
        <w:rPr>
          <w:sz w:val="16"/>
        </w:rPr>
        <w:t xml:space="preserve">, as well as newfound access to previously unavailable oil reserves. As a result, </w:t>
      </w:r>
      <w:r w:rsidRPr="00AE2C1C">
        <w:rPr>
          <w:rStyle w:val="StyleUnderline"/>
        </w:rPr>
        <w:t xml:space="preserve">the </w:t>
      </w:r>
      <w:r w:rsidRPr="00AE2C1C">
        <w:rPr>
          <w:rStyle w:val="Emphasis"/>
        </w:rPr>
        <w:t>U.S. has become</w:t>
      </w:r>
      <w:r w:rsidRPr="00AE2C1C">
        <w:rPr>
          <w:rStyle w:val="StyleUnderline"/>
        </w:rPr>
        <w:t xml:space="preserve"> and will continue to be a </w:t>
      </w:r>
      <w:r w:rsidRPr="00AE2C1C">
        <w:rPr>
          <w:rStyle w:val="Emphasis"/>
        </w:rPr>
        <w:t>net exporter of oil</w:t>
      </w:r>
      <w:r w:rsidRPr="00AE2C1C">
        <w:rPr>
          <w:rStyle w:val="StyleUnderline"/>
        </w:rPr>
        <w:t>.</w:t>
      </w:r>
      <w:r w:rsidRPr="00AE2C1C">
        <w:rPr>
          <w:sz w:val="16"/>
        </w:rPr>
        <w:t xml:space="preserve"> </w:t>
      </w:r>
      <w:r w:rsidRPr="00AE2C1C">
        <w:rPr>
          <w:sz w:val="8"/>
          <w:szCs w:val="8"/>
        </w:rPr>
        <w:t xml:space="preserve">This new reality has altered the fundamental justification for hasty investment in costly and unproven fuels as originally envisioned with the creation of the RFS. </w:t>
      </w:r>
      <w:proofErr w:type="gramStart"/>
      <w:r w:rsidRPr="00AE2C1C">
        <w:rPr>
          <w:sz w:val="8"/>
          <w:szCs w:val="8"/>
        </w:rPr>
        <w:t>In light of</w:t>
      </w:r>
      <w:proofErr w:type="gramEnd"/>
      <w:r w:rsidRPr="00AE2C1C">
        <w:rPr>
          <w:sz w:val="8"/>
          <w:szCs w:val="8"/>
        </w:rPr>
        <w:t xml:space="preserve"> this reality, the U.S. should carefully consider whether the RFS should continue to be hailed as a keystone American energy policy. While the RFS had good intentions at its inception, with the current energy production status in the U.S., serious consideration to terminate the program must be considered if it no longer confers the intended national security benefits to the American consumers or our economy.</w:t>
      </w:r>
    </w:p>
    <w:p w14:paraId="084FE301" w14:textId="77777777" w:rsidR="007F4896" w:rsidRPr="00AE2C1C" w:rsidRDefault="007F4896" w:rsidP="007F4896">
      <w:pPr>
        <w:rPr>
          <w:sz w:val="16"/>
          <w:highlight w:val="cyan"/>
        </w:rPr>
      </w:pPr>
      <w:r w:rsidRPr="00AE2C1C">
        <w:rPr>
          <w:rStyle w:val="StyleUnderline"/>
        </w:rPr>
        <w:t>The U.S. is already the world's largest producer of oil and natural gas combined and is on track to become the world's top oil producer by 2020</w:t>
      </w:r>
      <w:r w:rsidRPr="00AE2C1C">
        <w:rPr>
          <w:sz w:val="16"/>
        </w:rPr>
        <w:t xml:space="preserve">. </w:t>
      </w:r>
      <w:r w:rsidRPr="00AE2C1C">
        <w:rPr>
          <w:rStyle w:val="StyleUnderline"/>
        </w:rPr>
        <w:t>The effects of America's renaissance have been to decrease demand for foreign oil</w:t>
      </w:r>
      <w:r w:rsidRPr="00AE2C1C">
        <w:rPr>
          <w:sz w:val="16"/>
        </w:rPr>
        <w:t xml:space="preserve">, reduce trade imbalances and contribute a whopping 8 percent to the total U.S. GDP. </w:t>
      </w:r>
      <w:r w:rsidRPr="00AE2C1C">
        <w:rPr>
          <w:rStyle w:val="StyleUnderline"/>
        </w:rPr>
        <w:t xml:space="preserve">The true scope of </w:t>
      </w:r>
      <w:r w:rsidRPr="00AE2C1C">
        <w:rPr>
          <w:rStyle w:val="Emphasis"/>
        </w:rPr>
        <w:t>growth in American energy resources</w:t>
      </w:r>
      <w:r w:rsidRPr="00AE2C1C">
        <w:rPr>
          <w:rStyle w:val="StyleUnderline"/>
        </w:rPr>
        <w:t xml:space="preserve"> cannot be overstated</w:t>
      </w:r>
      <w:r w:rsidRPr="00AE2C1C">
        <w:rPr>
          <w:sz w:val="16"/>
        </w:rPr>
        <w:t xml:space="preserve">. Notably, the non-partisan Congressional Budget Office (CBO) explains that the U.S. now produces approximately 3.5 million barrels of tight oil per day and about 9.5 trillion cubic feet of shale gas per year. It too expects that </w:t>
      </w:r>
      <w:r w:rsidRPr="00AE2C1C">
        <w:rPr>
          <w:rStyle w:val="StyleUnderline"/>
        </w:rPr>
        <w:t>there will be increasing levels of production</w:t>
      </w:r>
      <w:r w:rsidRPr="00AE2C1C">
        <w:rPr>
          <w:sz w:val="16"/>
        </w:rPr>
        <w:t xml:space="preserve"> - with attendant profound market and economic effects - </w:t>
      </w:r>
      <w:r w:rsidRPr="00AE2C1C">
        <w:rPr>
          <w:rStyle w:val="StyleUnderline"/>
        </w:rPr>
        <w:t>in the years to come</w:t>
      </w:r>
      <w:r w:rsidRPr="00AE2C1C">
        <w:rPr>
          <w:sz w:val="16"/>
        </w:rPr>
        <w:t xml:space="preserve">. In April 2015, U.S. oil production reached its highest level in 45 years, hitting 9.7 million barrels per day. </w:t>
      </w:r>
      <w:r w:rsidRPr="00AE2C1C">
        <w:rPr>
          <w:rStyle w:val="StyleUnderline"/>
        </w:rPr>
        <w:t>Large production volumes are being generated by new oil and gas discoveries</w:t>
      </w:r>
      <w:r w:rsidRPr="00AE2C1C">
        <w:rPr>
          <w:sz w:val="16"/>
        </w:rPr>
        <w:t xml:space="preserve"> in Texas, North and South Dakota and Pennsylvania. Against this new economic backdrop, no longer are costly fuels needed to effectively secure American energy independence. </w:t>
      </w:r>
      <w:r w:rsidRPr="00AE2C1C">
        <w:rPr>
          <w:rStyle w:val="Emphasis"/>
          <w:highlight w:val="cyan"/>
        </w:rPr>
        <w:t>The U.S. would</w:t>
      </w:r>
      <w:r w:rsidRPr="00AE2C1C">
        <w:rPr>
          <w:rStyle w:val="Emphasis"/>
        </w:rPr>
        <w:t xml:space="preserve"> instead </w:t>
      </w:r>
      <w:r w:rsidRPr="00AE2C1C">
        <w:rPr>
          <w:rStyle w:val="Emphasis"/>
          <w:highlight w:val="cyan"/>
        </w:rPr>
        <w:t xml:space="preserve">benefit from </w:t>
      </w:r>
      <w:r w:rsidRPr="00AE2C1C">
        <w:rPr>
          <w:rStyle w:val="Emphasis"/>
        </w:rPr>
        <w:t xml:space="preserve">consolidating and </w:t>
      </w:r>
      <w:r w:rsidRPr="00AE2C1C">
        <w:rPr>
          <w:rStyle w:val="Emphasis"/>
          <w:highlight w:val="cyan"/>
        </w:rPr>
        <w:t>building</w:t>
      </w:r>
      <w:r w:rsidRPr="00AE2C1C">
        <w:rPr>
          <w:rStyle w:val="Emphasis"/>
        </w:rPr>
        <w:t xml:space="preserve"> up</w:t>
      </w:r>
      <w:r w:rsidRPr="00AE2C1C">
        <w:rPr>
          <w:rStyle w:val="Emphasis"/>
          <w:highlight w:val="cyan"/>
        </w:rPr>
        <w:t>on</w:t>
      </w:r>
      <w:r w:rsidRPr="00AE2C1C">
        <w:rPr>
          <w:rStyle w:val="Emphasis"/>
        </w:rPr>
        <w:t xml:space="preserve"> the </w:t>
      </w:r>
      <w:r w:rsidRPr="00AE2C1C">
        <w:rPr>
          <w:rStyle w:val="Emphasis"/>
          <w:highlight w:val="cyan"/>
        </w:rPr>
        <w:t>energy</w:t>
      </w:r>
      <w:r w:rsidRPr="00AE2C1C">
        <w:rPr>
          <w:rStyle w:val="Emphasis"/>
        </w:rPr>
        <w:t xml:space="preserve"> resurgence in its efforts </w:t>
      </w:r>
      <w:r w:rsidRPr="00AE2C1C">
        <w:rPr>
          <w:rStyle w:val="Emphasis"/>
          <w:highlight w:val="cyan"/>
        </w:rPr>
        <w:t>to preserve and stabilize the</w:t>
      </w:r>
      <w:r w:rsidRPr="00AE2C1C">
        <w:rPr>
          <w:rStyle w:val="Emphasis"/>
        </w:rPr>
        <w:t xml:space="preserve"> </w:t>
      </w:r>
      <w:r w:rsidRPr="00AE2C1C">
        <w:rPr>
          <w:rStyle w:val="Emphasis"/>
          <w:highlight w:val="cyan"/>
        </w:rPr>
        <w:t>international order</w:t>
      </w:r>
      <w:r w:rsidRPr="00AE2C1C">
        <w:rPr>
          <w:sz w:val="16"/>
          <w:highlight w:val="cyan"/>
        </w:rPr>
        <w:t>.</w:t>
      </w:r>
    </w:p>
    <w:p w14:paraId="7BC44945" w14:textId="77777777" w:rsidR="007F4896" w:rsidRPr="00AE2C1C" w:rsidRDefault="007F4896" w:rsidP="007F4896">
      <w:pPr>
        <w:rPr>
          <w:sz w:val="16"/>
        </w:rPr>
      </w:pPr>
      <w:r w:rsidRPr="00AE2C1C">
        <w:rPr>
          <w:rStyle w:val="Emphasis"/>
          <w:highlight w:val="cyan"/>
        </w:rPr>
        <w:t>Such</w:t>
      </w:r>
      <w:r w:rsidRPr="00AE2C1C">
        <w:rPr>
          <w:rStyle w:val="Emphasis"/>
        </w:rPr>
        <w:t xml:space="preserve"> a </w:t>
      </w:r>
      <w:r w:rsidRPr="00AE2C1C">
        <w:rPr>
          <w:rStyle w:val="Emphasis"/>
          <w:highlight w:val="cyan"/>
        </w:rPr>
        <w:t>consolidation allows the U.S. to share</w:t>
      </w:r>
      <w:r w:rsidRPr="00AE2C1C">
        <w:rPr>
          <w:rStyle w:val="Emphasis"/>
        </w:rPr>
        <w:t xml:space="preserve"> our newfound </w:t>
      </w:r>
      <w:r w:rsidRPr="00AE2C1C">
        <w:rPr>
          <w:rStyle w:val="Emphasis"/>
          <w:highlight w:val="cyan"/>
        </w:rPr>
        <w:t>wealth</w:t>
      </w:r>
      <w:r w:rsidRPr="00AE2C1C">
        <w:rPr>
          <w:sz w:val="16"/>
        </w:rPr>
        <w:t xml:space="preserve"> of resources with other nations, thereby </w:t>
      </w:r>
      <w:r w:rsidRPr="00AE2C1C">
        <w:rPr>
          <w:rStyle w:val="Emphasis"/>
          <w:highlight w:val="cyan"/>
        </w:rPr>
        <w:t>allowing</w:t>
      </w:r>
      <w:r w:rsidRPr="00AE2C1C">
        <w:rPr>
          <w:rStyle w:val="Emphasis"/>
        </w:rPr>
        <w:t xml:space="preserve"> the U.S. to </w:t>
      </w:r>
      <w:r w:rsidRPr="00AE2C1C">
        <w:rPr>
          <w:rStyle w:val="Emphasis"/>
          <w:highlight w:val="cyan"/>
        </w:rPr>
        <w:t>exert greater influence</w:t>
      </w:r>
      <w:r w:rsidRPr="00AE2C1C">
        <w:rPr>
          <w:sz w:val="16"/>
        </w:rPr>
        <w:t xml:space="preserve"> on the world stage. </w:t>
      </w:r>
      <w:r w:rsidRPr="00AE2C1C">
        <w:rPr>
          <w:rStyle w:val="StyleUnderline"/>
        </w:rPr>
        <w:t xml:space="preserve">No longer must the U.S. be fully subject to the whims of unstable or hostile international actors, but </w:t>
      </w:r>
      <w:r w:rsidRPr="00AE2C1C">
        <w:rPr>
          <w:rStyle w:val="StyleUnderline"/>
          <w:highlight w:val="cyan"/>
        </w:rPr>
        <w:t>it can credibly</w:t>
      </w:r>
      <w:r w:rsidRPr="00AE2C1C">
        <w:rPr>
          <w:rStyle w:val="StyleUnderline"/>
        </w:rPr>
        <w:t xml:space="preserve"> marshal and </w:t>
      </w:r>
      <w:r w:rsidRPr="00AE2C1C">
        <w:rPr>
          <w:rStyle w:val="StyleUnderline"/>
          <w:highlight w:val="cyan"/>
        </w:rPr>
        <w:t xml:space="preserve">exert </w:t>
      </w:r>
      <w:r w:rsidRPr="00AE2C1C">
        <w:rPr>
          <w:rStyle w:val="Emphasis"/>
          <w:highlight w:val="cyan"/>
        </w:rPr>
        <w:t>energy diplomacy</w:t>
      </w:r>
      <w:r w:rsidRPr="00AE2C1C">
        <w:rPr>
          <w:sz w:val="16"/>
        </w:rPr>
        <w:t xml:space="preserve"> in </w:t>
      </w:r>
      <w:r w:rsidRPr="00AE2C1C">
        <w:rPr>
          <w:rStyle w:val="StyleUnderline"/>
        </w:rPr>
        <w:t xml:space="preserve">a manner </w:t>
      </w:r>
      <w:r w:rsidRPr="00AE2C1C">
        <w:rPr>
          <w:rStyle w:val="StyleUnderline"/>
          <w:highlight w:val="cyan"/>
        </w:rPr>
        <w:t xml:space="preserve">that directly contributes to </w:t>
      </w:r>
      <w:r w:rsidRPr="00AE2C1C">
        <w:rPr>
          <w:rStyle w:val="Emphasis"/>
          <w:highlight w:val="cyan"/>
        </w:rPr>
        <w:t>greater global security</w:t>
      </w:r>
      <w:r w:rsidRPr="00AE2C1C">
        <w:rPr>
          <w:sz w:val="16"/>
          <w:highlight w:val="cyan"/>
        </w:rPr>
        <w:t>.</w:t>
      </w:r>
      <w:r w:rsidRPr="00AE2C1C">
        <w:rPr>
          <w:sz w:val="16"/>
        </w:rPr>
        <w:t xml:space="preserve"> </w:t>
      </w:r>
      <w:r w:rsidRPr="00AE2C1C">
        <w:rPr>
          <w:rStyle w:val="StyleUnderline"/>
        </w:rPr>
        <w:t xml:space="preserve">The U.S. can also indirectly gain influence </w:t>
      </w:r>
      <w:r w:rsidRPr="00AE2C1C">
        <w:rPr>
          <w:rStyle w:val="StyleUnderline"/>
          <w:highlight w:val="cyan"/>
        </w:rPr>
        <w:t>at the expense of</w:t>
      </w:r>
      <w:r w:rsidRPr="00AE2C1C">
        <w:rPr>
          <w:rStyle w:val="StyleUnderline"/>
        </w:rPr>
        <w:t xml:space="preserve"> our </w:t>
      </w:r>
      <w:r w:rsidRPr="00AE2C1C">
        <w:rPr>
          <w:rStyle w:val="StyleUnderline"/>
          <w:highlight w:val="cyan"/>
        </w:rPr>
        <w:t>competitors by '</w:t>
      </w:r>
      <w:r w:rsidRPr="00AE2C1C">
        <w:rPr>
          <w:rStyle w:val="Emphasis"/>
          <w:highlight w:val="cyan"/>
        </w:rPr>
        <w:t>offsetting</w:t>
      </w:r>
      <w:r w:rsidRPr="00AE2C1C">
        <w:rPr>
          <w:rStyle w:val="StyleUnderline"/>
          <w:highlight w:val="cyan"/>
        </w:rPr>
        <w:t>'</w:t>
      </w:r>
      <w:r w:rsidRPr="00AE2C1C">
        <w:rPr>
          <w:rStyle w:val="StyleUnderline"/>
        </w:rPr>
        <w:t xml:space="preserve"> their </w:t>
      </w:r>
      <w:r w:rsidRPr="00AE2C1C">
        <w:rPr>
          <w:rStyle w:val="Emphasis"/>
        </w:rPr>
        <w:t xml:space="preserve">oil </w:t>
      </w:r>
      <w:r w:rsidRPr="00AE2C1C">
        <w:rPr>
          <w:rStyle w:val="Emphasis"/>
          <w:highlight w:val="cyan"/>
        </w:rPr>
        <w:t>exports</w:t>
      </w:r>
      <w:r w:rsidRPr="00AE2C1C">
        <w:rPr>
          <w:rStyle w:val="Emphasis"/>
        </w:rPr>
        <w:t xml:space="preserve"> with our own</w:t>
      </w:r>
      <w:r w:rsidRPr="00AE2C1C">
        <w:rPr>
          <w:sz w:val="16"/>
        </w:rPr>
        <w:t xml:space="preserve">. </w:t>
      </w:r>
    </w:p>
    <w:p w14:paraId="343BC6D7" w14:textId="77777777" w:rsidR="007F4896" w:rsidRPr="00AE2C1C" w:rsidRDefault="007F4896" w:rsidP="007F4896">
      <w:pPr>
        <w:pStyle w:val="Heading4"/>
        <w:rPr>
          <w:rFonts w:cs="Arial"/>
        </w:rPr>
      </w:pPr>
      <w:r w:rsidRPr="00AE2C1C">
        <w:rPr>
          <w:rFonts w:cs="Arial"/>
        </w:rPr>
        <w:t xml:space="preserve">US energy dominance solves Russia, </w:t>
      </w:r>
      <w:proofErr w:type="gramStart"/>
      <w:r w:rsidRPr="00AE2C1C">
        <w:rPr>
          <w:rFonts w:cs="Arial"/>
        </w:rPr>
        <w:t>China</w:t>
      </w:r>
      <w:proofErr w:type="gramEnd"/>
      <w:r w:rsidRPr="00AE2C1C">
        <w:rPr>
          <w:rFonts w:cs="Arial"/>
        </w:rPr>
        <w:t xml:space="preserve"> and Middle East war</w:t>
      </w:r>
    </w:p>
    <w:p w14:paraId="7447F9CC" w14:textId="77777777" w:rsidR="007F4896" w:rsidRPr="00AE2C1C" w:rsidRDefault="007F4896" w:rsidP="007F4896">
      <w:r w:rsidRPr="00AE2C1C">
        <w:rPr>
          <w:b/>
          <w:bCs/>
        </w:rPr>
        <w:t>Ladislaw 19</w:t>
      </w:r>
      <w:r w:rsidRPr="00AE2C1C">
        <w:t xml:space="preserve"> [Sarah Ladislaw is senior vice president and director and senior fellow of the Energy Security and Climate Change Program, where she leads CSIS’s work in energy policy, market, and technology analysis, Nikos </w:t>
      </w:r>
      <w:proofErr w:type="spellStart"/>
      <w:r w:rsidRPr="00AE2C1C">
        <w:t>Tsafos</w:t>
      </w:r>
      <w:proofErr w:type="spellEnd"/>
      <w:r w:rsidRPr="00AE2C1C">
        <w:t xml:space="preserve"> is a senior fellow with the Energy Security and Climate Change Program at the Center for Strategic and International Studies, “Energy Spheres of Influence,” September 13, 2019, </w:t>
      </w:r>
      <w:hyperlink r:id="rId34" w:anchor=":~:text=Influence%20is%20a%20multifaceted%20and,because%20we%20assume%20it%20does" w:history="1">
        <w:r w:rsidRPr="00AE2C1C">
          <w:rPr>
            <w:rStyle w:val="Hyperlink"/>
          </w:rPr>
          <w:t>https://www.csis.org/analysis/energy-spheres-influence#:~:text=Influence%20is%20a%20multifaceted%20and,because%20we%20assume%20it%20does</w:t>
        </w:r>
      </w:hyperlink>
      <w:r w:rsidRPr="00AE2C1C">
        <w:t>]</w:t>
      </w:r>
    </w:p>
    <w:p w14:paraId="10E66127" w14:textId="275240D9" w:rsidR="007F4896" w:rsidRPr="007F4896" w:rsidRDefault="007F4896" w:rsidP="007F4896">
      <w:pPr>
        <w:rPr>
          <w:sz w:val="16"/>
        </w:rPr>
      </w:pPr>
      <w:r w:rsidRPr="00AE2C1C">
        <w:rPr>
          <w:sz w:val="16"/>
        </w:rPr>
        <w:t xml:space="preserve">For several decades, energy security has been defined and pursued in a multilateral world with relatively open markets and technology transfer, where energy relations have become increasingly commodified. </w:t>
      </w:r>
      <w:r w:rsidRPr="00AE2C1C">
        <w:rPr>
          <w:rStyle w:val="StyleUnderline"/>
        </w:rPr>
        <w:t>But that world may soon disappear—</w:t>
      </w:r>
      <w:r w:rsidRPr="00AE2C1C">
        <w:rPr>
          <w:rStyle w:val="StyleUnderline"/>
          <w:highlight w:val="cyan"/>
        </w:rPr>
        <w:t>energy relationships</w:t>
      </w:r>
      <w:r w:rsidRPr="00AE2C1C">
        <w:rPr>
          <w:rStyle w:val="StyleUnderline"/>
        </w:rPr>
        <w:t xml:space="preserve"> might </w:t>
      </w:r>
      <w:r w:rsidRPr="00AE2C1C">
        <w:rPr>
          <w:rStyle w:val="StyleUnderline"/>
          <w:highlight w:val="cyan"/>
        </w:rPr>
        <w:t xml:space="preserve">become more </w:t>
      </w:r>
      <w:r w:rsidRPr="00AE2C1C">
        <w:rPr>
          <w:rStyle w:val="Emphasis"/>
          <w:highlight w:val="cyan"/>
        </w:rPr>
        <w:t>political</w:t>
      </w:r>
      <w:r w:rsidRPr="00AE2C1C">
        <w:rPr>
          <w:rStyle w:val="StyleUnderline"/>
        </w:rPr>
        <w:t xml:space="preserve">, open trade might </w:t>
      </w:r>
      <w:r w:rsidRPr="00AE2C1C">
        <w:rPr>
          <w:rStyle w:val="Emphasis"/>
          <w:highlight w:val="cyan"/>
        </w:rPr>
        <w:t>give way to friction</w:t>
      </w:r>
      <w:r w:rsidRPr="00AE2C1C">
        <w:rPr>
          <w:rStyle w:val="StyleUnderline"/>
        </w:rPr>
        <w:t xml:space="preserve">, and </w:t>
      </w:r>
      <w:r w:rsidRPr="00AE2C1C">
        <w:rPr>
          <w:rStyle w:val="StyleUnderline"/>
          <w:highlight w:val="cyan"/>
        </w:rPr>
        <w:t xml:space="preserve">great powers might </w:t>
      </w:r>
      <w:r w:rsidRPr="00AE2C1C">
        <w:rPr>
          <w:rStyle w:val="Emphasis"/>
          <w:highlight w:val="cyan"/>
        </w:rPr>
        <w:t>leverage energy</w:t>
      </w:r>
      <w:r w:rsidRPr="00AE2C1C">
        <w:rPr>
          <w:rStyle w:val="StyleUnderline"/>
        </w:rPr>
        <w:t xml:space="preserve"> relations or energy technology </w:t>
      </w:r>
      <w:r w:rsidRPr="00AE2C1C">
        <w:rPr>
          <w:rStyle w:val="StyleUnderline"/>
          <w:highlight w:val="cyan"/>
        </w:rPr>
        <w:t>to gain an edge</w:t>
      </w:r>
      <w:r w:rsidRPr="00AE2C1C">
        <w:rPr>
          <w:rStyle w:val="StyleUnderline"/>
        </w:rPr>
        <w:t xml:space="preserve"> over each other</w:t>
      </w:r>
      <w:r w:rsidRPr="00AE2C1C">
        <w:rPr>
          <w:sz w:val="16"/>
        </w:rPr>
        <w:t xml:space="preserve">. For decades the United States has promoted a rules-based, multilateral order, supported by shared gains from free trade and deeper economic and political integration within and among countries. Energy security, the ability to secure affordable and reliable supplies of energy, has been widely recognized as common good promoted by this system. As the world’s largest consumer and importer of energy, it was squarely in the United States’ national interest to support this approach through domestic and international energy policy as well as foreign policy. </w:t>
      </w:r>
      <w:r w:rsidRPr="00AE2C1C">
        <w:rPr>
          <w:rStyle w:val="StyleUnderline"/>
        </w:rPr>
        <w:t xml:space="preserve">Today, this </w:t>
      </w:r>
      <w:r w:rsidRPr="00AE2C1C">
        <w:rPr>
          <w:rStyle w:val="Emphasis"/>
        </w:rPr>
        <w:t>multilateral order is being challenged</w:t>
      </w:r>
      <w:r w:rsidRPr="00AE2C1C">
        <w:rPr>
          <w:sz w:val="16"/>
        </w:rPr>
        <w:t xml:space="preserve">. </w:t>
      </w:r>
      <w:r w:rsidRPr="00AE2C1C">
        <w:rPr>
          <w:rStyle w:val="StyleUnderline"/>
        </w:rPr>
        <w:t xml:space="preserve">The world is experiencing a </w:t>
      </w:r>
      <w:r w:rsidRPr="00AE2C1C">
        <w:rPr>
          <w:rStyle w:val="StyleUnderline"/>
          <w:highlight w:val="cyan"/>
        </w:rPr>
        <w:t xml:space="preserve">new era of </w:t>
      </w:r>
      <w:r w:rsidRPr="00AE2C1C">
        <w:rPr>
          <w:rStyle w:val="Emphasis"/>
          <w:highlight w:val="cyan"/>
        </w:rPr>
        <w:t>competition</w:t>
      </w:r>
      <w:r w:rsidRPr="00AE2C1C">
        <w:rPr>
          <w:rStyle w:val="StyleUnderline"/>
        </w:rPr>
        <w:t xml:space="preserve"> for greater geographic and economic power driven by the shifting center of gravity of the global economy, the realignment of relationships between and among countries, and rapid technological change</w:t>
      </w:r>
      <w:r w:rsidRPr="00AE2C1C">
        <w:rPr>
          <w:sz w:val="16"/>
        </w:rPr>
        <w:t xml:space="preserve">. </w:t>
      </w:r>
      <w:r w:rsidRPr="00AE2C1C">
        <w:rPr>
          <w:rStyle w:val="StyleUnderline"/>
          <w:highlight w:val="cyan"/>
        </w:rPr>
        <w:t>Energy</w:t>
      </w:r>
      <w:r w:rsidRPr="00AE2C1C">
        <w:rPr>
          <w:rStyle w:val="StyleUnderline"/>
        </w:rPr>
        <w:t xml:space="preserve"> is poised to </w:t>
      </w:r>
      <w:r w:rsidRPr="00AE2C1C">
        <w:rPr>
          <w:rStyle w:val="Emphasis"/>
          <w:highlight w:val="cyan"/>
        </w:rPr>
        <w:t>play an important role</w:t>
      </w:r>
      <w:r w:rsidRPr="00AE2C1C">
        <w:rPr>
          <w:rStyle w:val="StyleUnderline"/>
        </w:rPr>
        <w:t xml:space="preserve"> in this upheaval and will be affected by these changes</w:t>
      </w:r>
      <w:r w:rsidRPr="00AE2C1C">
        <w:rPr>
          <w:sz w:val="16"/>
        </w:rPr>
        <w:t xml:space="preserve">. The United States is no longer the largest consumer or importer of energy. Instead, it is now the largest producer of oil and natural gas and will soon be a net exporter of energy. The energy world also is changing rapidly, with renewable energy resources like solar and wind making up the fastest growing and largest source of new supplies and global imperatives like climate change challenging the role of status quo fuels. These changes have heralded a reexamination of the United States’ national interest regarding energy in this changing global system. The United States has important decisions to make about its position in this new environment. Can energy play an influential role in achieving U.S. foreign policy objectives in various regions of renewed geopolitical competition? </w:t>
      </w:r>
      <w:r w:rsidRPr="00AE2C1C">
        <w:rPr>
          <w:rStyle w:val="StyleUnderline"/>
        </w:rPr>
        <w:t xml:space="preserve">Is any country or group of countries poised to </w:t>
      </w:r>
      <w:r w:rsidRPr="00AE2C1C">
        <w:rPr>
          <w:rStyle w:val="Emphasis"/>
        </w:rPr>
        <w:t>dominate</w:t>
      </w:r>
      <w:r w:rsidRPr="00AE2C1C">
        <w:rPr>
          <w:rStyle w:val="StyleUnderline"/>
        </w:rPr>
        <w:t xml:space="preserve"> a given energy market or fuel and might that negatively affect U.S. </w:t>
      </w:r>
      <w:r w:rsidRPr="00AE2C1C">
        <w:rPr>
          <w:rStyle w:val="Emphasis"/>
        </w:rPr>
        <w:t>national security</w:t>
      </w:r>
      <w:r w:rsidRPr="00AE2C1C">
        <w:rPr>
          <w:rStyle w:val="StyleUnderline"/>
        </w:rPr>
        <w:t xml:space="preserve"> interests</w:t>
      </w:r>
      <w:r w:rsidRPr="00AE2C1C">
        <w:rPr>
          <w:sz w:val="16"/>
        </w:rPr>
        <w:t xml:space="preserve">? How does this changing global dynamic in which countries are vying for greater geographic and economic spheres of influence affect our approach to global energy security? Will the energy sector become fundamentally more mercantilist, and will the United States be competitive if it does? Greater insight about each of these questions is a prerequisite to the formulation of U.S. foreign and energy policy. So far, the United States has grappled with these questions by pursuing “energy dominance,” a strategy in which energy represents (1) a tool for gaining geopolitical influence </w:t>
      </w:r>
      <w:proofErr w:type="gramStart"/>
      <w:r w:rsidRPr="00AE2C1C">
        <w:rPr>
          <w:sz w:val="16"/>
        </w:rPr>
        <w:t>in a given</w:t>
      </w:r>
      <w:proofErr w:type="gramEnd"/>
      <w:r w:rsidRPr="00AE2C1C">
        <w:rPr>
          <w:sz w:val="16"/>
        </w:rPr>
        <w:t xml:space="preserve"> region and (2) an area of competitive and strategic economic advantage for the United States. </w:t>
      </w:r>
      <w:r w:rsidRPr="00AE2C1C">
        <w:rPr>
          <w:rStyle w:val="StyleUnderline"/>
        </w:rPr>
        <w:t xml:space="preserve">But other global powers, like </w:t>
      </w:r>
      <w:r w:rsidRPr="00AE2C1C">
        <w:rPr>
          <w:rStyle w:val="StyleUnderline"/>
          <w:highlight w:val="cyan"/>
        </w:rPr>
        <w:t xml:space="preserve">China and Russia, </w:t>
      </w:r>
      <w:r w:rsidRPr="00AE2C1C">
        <w:rPr>
          <w:rStyle w:val="Emphasis"/>
          <w:highlight w:val="cyan"/>
        </w:rPr>
        <w:t>pose strong competition</w:t>
      </w:r>
      <w:r w:rsidRPr="00AE2C1C">
        <w:rPr>
          <w:rStyle w:val="StyleUnderline"/>
        </w:rPr>
        <w:t xml:space="preserve"> for this U.S. strategy</w:t>
      </w:r>
      <w:r w:rsidRPr="00AE2C1C">
        <w:rPr>
          <w:sz w:val="16"/>
        </w:rPr>
        <w:t xml:space="preserve">. Energy features prominently in the economic, foreign, and national security strategies of all three countries but in different ways. </w:t>
      </w:r>
      <w:r w:rsidRPr="00AE2C1C">
        <w:rPr>
          <w:rStyle w:val="StyleUnderline"/>
        </w:rPr>
        <w:t xml:space="preserve">And although </w:t>
      </w:r>
      <w:r w:rsidRPr="00AE2C1C">
        <w:rPr>
          <w:rStyle w:val="StyleUnderline"/>
          <w:highlight w:val="cyan"/>
        </w:rPr>
        <w:t>all three</w:t>
      </w:r>
      <w:r w:rsidRPr="00AE2C1C">
        <w:rPr>
          <w:rStyle w:val="StyleUnderline"/>
        </w:rPr>
        <w:t xml:space="preserve"> recognize the importance of maintaining affordable and reliable energy supplies for the good of the global economy as well as their own economic well-being, they also </w:t>
      </w:r>
      <w:r w:rsidRPr="00AE2C1C">
        <w:rPr>
          <w:rStyle w:val="StyleUnderline"/>
          <w:highlight w:val="cyan"/>
        </w:rPr>
        <w:t>recognize the influence of energy</w:t>
      </w:r>
      <w:r w:rsidRPr="00AE2C1C">
        <w:rPr>
          <w:rStyle w:val="StyleUnderline"/>
        </w:rPr>
        <w:t xml:space="preserve"> in the </w:t>
      </w:r>
      <w:r w:rsidRPr="00AE2C1C">
        <w:rPr>
          <w:rStyle w:val="Emphasis"/>
        </w:rPr>
        <w:t>execution of foreign policy at the global</w:t>
      </w:r>
      <w:r w:rsidRPr="00AE2C1C">
        <w:rPr>
          <w:rStyle w:val="StyleUnderline"/>
        </w:rPr>
        <w:t xml:space="preserve"> and regional </w:t>
      </w:r>
      <w:r w:rsidRPr="00AE2C1C">
        <w:rPr>
          <w:rStyle w:val="Emphasis"/>
        </w:rPr>
        <w:t>level</w:t>
      </w:r>
      <w:r w:rsidRPr="00AE2C1C">
        <w:rPr>
          <w:sz w:val="16"/>
        </w:rPr>
        <w:t xml:space="preserve">. The issue for the international energy community is whether the multilateral approach to shared energy security, supported by the promotion of free and integrated markets, is breaking down into regional and economic spheres of influence more mercantile in nature—and if so, how the United States should respond. Shifting Balance of Power </w:t>
      </w:r>
      <w:proofErr w:type="spellStart"/>
      <w:r w:rsidRPr="00AE2C1C">
        <w:rPr>
          <w:rStyle w:val="StyleUnderline"/>
        </w:rPr>
        <w:t>Power</w:t>
      </w:r>
      <w:proofErr w:type="spellEnd"/>
      <w:r w:rsidRPr="00AE2C1C">
        <w:rPr>
          <w:rStyle w:val="StyleUnderline"/>
        </w:rPr>
        <w:t xml:space="preserve"> structures within and among nation-states </w:t>
      </w:r>
      <w:r w:rsidRPr="00AE2C1C">
        <w:rPr>
          <w:rStyle w:val="Emphasis"/>
        </w:rPr>
        <w:t>are shifting</w:t>
      </w:r>
      <w:r w:rsidRPr="00AE2C1C">
        <w:rPr>
          <w:sz w:val="16"/>
        </w:rPr>
        <w:t xml:space="preserve">. A decade ago, Zbigniew Brzezinski foreshadowed the upheaval as the result of a “global political awakening” in which “for the first time in history almost all of humanity is politically activated, politically conscious and politically interactive” and the result is a “quest for cultural respect and economic opportunity in a world scarred by memories of colonial or imperial domination.”1 Much of this awakening is enabled by technology, which has connected and informed society in ways previously not possible. </w:t>
      </w:r>
      <w:r w:rsidRPr="00AE2C1C">
        <w:rPr>
          <w:rStyle w:val="StyleUnderline"/>
        </w:rPr>
        <w:t xml:space="preserve">Today, this struggle is playing out at multiple levels, including </w:t>
      </w:r>
      <w:r w:rsidRPr="00AE2C1C">
        <w:rPr>
          <w:rStyle w:val="Emphasis"/>
        </w:rPr>
        <w:t>the great power politics</w:t>
      </w:r>
      <w:r w:rsidRPr="00AE2C1C">
        <w:rPr>
          <w:rStyle w:val="StyleUnderline"/>
        </w:rPr>
        <w:t xml:space="preserve"> of nation-states</w:t>
      </w:r>
      <w:r w:rsidRPr="00AE2C1C">
        <w:rPr>
          <w:sz w:val="16"/>
        </w:rPr>
        <w:t>. In 2016, Henry Kissinger spoke about the nature of the changing world order, saying that for the first time in decades: “</w:t>
      </w:r>
      <w:r w:rsidRPr="00AE2C1C">
        <w:rPr>
          <w:rStyle w:val="StyleUnderline"/>
        </w:rPr>
        <w:t xml:space="preserve">Practically all the </w:t>
      </w:r>
      <w:r w:rsidRPr="00AE2C1C">
        <w:rPr>
          <w:rStyle w:val="Emphasis"/>
        </w:rPr>
        <w:t>actors in the Middle East, China, Russia,</w:t>
      </w:r>
      <w:r w:rsidRPr="00AE2C1C">
        <w:rPr>
          <w:rStyle w:val="StyleUnderline"/>
        </w:rPr>
        <w:t xml:space="preserve"> and to a certain extent </w:t>
      </w:r>
      <w:r w:rsidRPr="00AE2C1C">
        <w:rPr>
          <w:rStyle w:val="Emphasis"/>
        </w:rPr>
        <w:t>Europe</w:t>
      </w:r>
      <w:r w:rsidRPr="00AE2C1C">
        <w:rPr>
          <w:rStyle w:val="StyleUnderline"/>
        </w:rPr>
        <w:t xml:space="preserve"> are </w:t>
      </w:r>
      <w:r w:rsidRPr="00AE2C1C">
        <w:rPr>
          <w:rStyle w:val="Emphasis"/>
        </w:rPr>
        <w:t>facing major strategic decisions</w:t>
      </w:r>
      <w:proofErr w:type="gramStart"/>
      <w:r w:rsidRPr="00AE2C1C">
        <w:rPr>
          <w:rStyle w:val="StyleUnderline"/>
        </w:rPr>
        <w:t>. . . .</w:t>
      </w:r>
      <w:proofErr w:type="gramEnd"/>
      <w:r w:rsidRPr="00AE2C1C">
        <w:rPr>
          <w:rStyle w:val="StyleUnderline"/>
        </w:rPr>
        <w:t xml:space="preserve"> to settle some fundamental directions of their policies. </w:t>
      </w:r>
      <w:r w:rsidRPr="00AE2C1C">
        <w:rPr>
          <w:sz w:val="16"/>
        </w:rPr>
        <w:t xml:space="preserve">China, about the nature of its place in the world. Russia, about the goals of its confrontations. Europe, about its purpose, through a series of elections. America, about giving a meaning to its current turmoil in the aftermath of the election.”2 </w:t>
      </w:r>
      <w:r w:rsidRPr="00AE2C1C">
        <w:rPr>
          <w:rStyle w:val="StyleUnderline"/>
        </w:rPr>
        <w:t xml:space="preserve">The </w:t>
      </w:r>
      <w:r w:rsidRPr="00AE2C1C">
        <w:rPr>
          <w:rStyle w:val="Emphasis"/>
        </w:rPr>
        <w:t>balance of power is shifting</w:t>
      </w:r>
      <w:r w:rsidRPr="00AE2C1C">
        <w:rPr>
          <w:rStyle w:val="StyleUnderline"/>
        </w:rPr>
        <w:t xml:space="preserve">, the global order is being renegotiated. The culmination of both has led to an </w:t>
      </w:r>
      <w:r w:rsidRPr="00AE2C1C">
        <w:rPr>
          <w:rStyle w:val="StyleUnderline"/>
          <w:highlight w:val="cyan"/>
        </w:rPr>
        <w:t xml:space="preserve">era of </w:t>
      </w:r>
      <w:r w:rsidRPr="00AE2C1C">
        <w:rPr>
          <w:rStyle w:val="Emphasis"/>
          <w:highlight w:val="cyan"/>
        </w:rPr>
        <w:t>intense competition</w:t>
      </w:r>
      <w:r w:rsidRPr="00AE2C1C">
        <w:rPr>
          <w:sz w:val="16"/>
        </w:rPr>
        <w:t xml:space="preserve">. Within countries, political competition has brought new parties to power. </w:t>
      </w:r>
      <w:r w:rsidRPr="00AE2C1C">
        <w:rPr>
          <w:rStyle w:val="StyleUnderline"/>
        </w:rPr>
        <w:t xml:space="preserve">Widespread displeasure over inequality and an unlevel playing field threaten to </w:t>
      </w:r>
      <w:r w:rsidRPr="00AE2C1C">
        <w:rPr>
          <w:rStyle w:val="Emphasis"/>
        </w:rPr>
        <w:t>disrupt the global trading regime</w:t>
      </w:r>
      <w:r w:rsidRPr="00AE2C1C">
        <w:rPr>
          <w:rStyle w:val="StyleUnderline"/>
        </w:rPr>
        <w:t xml:space="preserve"> and have led to </w:t>
      </w:r>
      <w:r w:rsidRPr="00AE2C1C">
        <w:rPr>
          <w:rStyle w:val="Emphasis"/>
        </w:rPr>
        <w:t>intensified economic competition</w:t>
      </w:r>
      <w:r w:rsidRPr="00AE2C1C">
        <w:rPr>
          <w:rStyle w:val="StyleUnderline"/>
        </w:rPr>
        <w:t xml:space="preserve"> among firms and strategic economic competition among states. The advent of </w:t>
      </w:r>
      <w:r w:rsidRPr="00AE2C1C">
        <w:rPr>
          <w:rStyle w:val="Emphasis"/>
        </w:rPr>
        <w:t>new tech</w:t>
      </w:r>
      <w:r w:rsidRPr="00AE2C1C">
        <w:rPr>
          <w:rStyle w:val="StyleUnderline"/>
        </w:rPr>
        <w:t xml:space="preserve">nological horizons and the rise of </w:t>
      </w:r>
      <w:r w:rsidRPr="00AE2C1C">
        <w:rPr>
          <w:rStyle w:val="Emphasis"/>
        </w:rPr>
        <w:t>developing countries</w:t>
      </w:r>
      <w:r w:rsidRPr="00AE2C1C">
        <w:rPr>
          <w:rStyle w:val="StyleUnderline"/>
        </w:rPr>
        <w:t xml:space="preserve"> have </w:t>
      </w:r>
      <w:r w:rsidRPr="00AE2C1C">
        <w:rPr>
          <w:rStyle w:val="Emphasis"/>
        </w:rPr>
        <w:t xml:space="preserve">sparked </w:t>
      </w:r>
      <w:r w:rsidRPr="00AE2C1C">
        <w:rPr>
          <w:rStyle w:val="Emphasis"/>
          <w:highlight w:val="cyan"/>
        </w:rPr>
        <w:t>new</w:t>
      </w:r>
      <w:r w:rsidRPr="00AE2C1C">
        <w:rPr>
          <w:rStyle w:val="StyleUnderline"/>
          <w:highlight w:val="cyan"/>
        </w:rPr>
        <w:t xml:space="preserve"> frontiers of </w:t>
      </w:r>
      <w:r w:rsidRPr="00AE2C1C">
        <w:rPr>
          <w:rStyle w:val="Emphasis"/>
          <w:highlight w:val="cyan"/>
        </w:rPr>
        <w:t>competition</w:t>
      </w:r>
      <w:r w:rsidRPr="00AE2C1C">
        <w:rPr>
          <w:sz w:val="16"/>
        </w:rPr>
        <w:t xml:space="preserve">. </w:t>
      </w:r>
      <w:r w:rsidRPr="00AE2C1C">
        <w:rPr>
          <w:rStyle w:val="StyleUnderline"/>
        </w:rPr>
        <w:t xml:space="preserve">Against this backdrop, great </w:t>
      </w:r>
      <w:r w:rsidRPr="00AE2C1C">
        <w:rPr>
          <w:rStyle w:val="StyleUnderline"/>
          <w:highlight w:val="cyan"/>
        </w:rPr>
        <w:t xml:space="preserve">powers are looking to </w:t>
      </w:r>
      <w:r w:rsidRPr="00AE2C1C">
        <w:rPr>
          <w:rStyle w:val="Emphasis"/>
          <w:highlight w:val="cyan"/>
        </w:rPr>
        <w:t>expand</w:t>
      </w:r>
      <w:r w:rsidRPr="00AE2C1C">
        <w:rPr>
          <w:rStyle w:val="StyleUnderline"/>
          <w:highlight w:val="cyan"/>
        </w:rPr>
        <w:t xml:space="preserve"> their reach</w:t>
      </w:r>
      <w:r w:rsidRPr="00AE2C1C">
        <w:rPr>
          <w:rStyle w:val="StyleUnderline"/>
        </w:rPr>
        <w:t xml:space="preserve"> and refresh their strategies </w:t>
      </w:r>
      <w:r w:rsidRPr="00AE2C1C">
        <w:rPr>
          <w:rStyle w:val="StyleUnderline"/>
          <w:highlight w:val="cyan"/>
        </w:rPr>
        <w:t xml:space="preserve">to achieve </w:t>
      </w:r>
      <w:r w:rsidRPr="00AE2C1C">
        <w:rPr>
          <w:rStyle w:val="Emphasis"/>
          <w:highlight w:val="cyan"/>
        </w:rPr>
        <w:t>geostrategic gains</w:t>
      </w:r>
      <w:r w:rsidRPr="00AE2C1C">
        <w:rPr>
          <w:rStyle w:val="StyleUnderline"/>
        </w:rPr>
        <w:t xml:space="preserve">. As countries look to expand their spheres of influence, </w:t>
      </w:r>
      <w:r w:rsidRPr="00AE2C1C">
        <w:rPr>
          <w:rStyle w:val="StyleUnderline"/>
          <w:highlight w:val="cyan"/>
        </w:rPr>
        <w:t>energy</w:t>
      </w:r>
      <w:r w:rsidRPr="00AE2C1C">
        <w:rPr>
          <w:rStyle w:val="StyleUnderline"/>
        </w:rPr>
        <w:t xml:space="preserve"> can </w:t>
      </w:r>
      <w:r w:rsidRPr="00AE2C1C">
        <w:rPr>
          <w:rStyle w:val="Emphasis"/>
          <w:highlight w:val="cyan"/>
        </w:rPr>
        <w:t>play a role</w:t>
      </w:r>
      <w:r w:rsidRPr="00AE2C1C">
        <w:rPr>
          <w:rStyle w:val="StyleUnderline"/>
          <w:highlight w:val="cyan"/>
        </w:rPr>
        <w:t xml:space="preserve"> as both a target and tool</w:t>
      </w:r>
      <w:r w:rsidRPr="00AE2C1C">
        <w:rPr>
          <w:rStyle w:val="StyleUnderline"/>
        </w:rPr>
        <w:t xml:space="preserve"> of that expansion</w:t>
      </w:r>
      <w:r w:rsidRPr="00AE2C1C">
        <w:rPr>
          <w:sz w:val="16"/>
        </w:rPr>
        <w:t xml:space="preserve">. Although much of the world’s energy development and trade occurs in the sphere of normal commerce, energy infrastructure, investment, and control over resources can also play a role in establishing or challenging the relationships between and among countries. </w:t>
      </w:r>
      <w:r w:rsidRPr="00AE2C1C">
        <w:rPr>
          <w:rStyle w:val="StyleUnderline"/>
        </w:rPr>
        <w:t xml:space="preserve">For the first time since the end of the Cold War, </w:t>
      </w:r>
      <w:r w:rsidRPr="00AE2C1C">
        <w:rPr>
          <w:rStyle w:val="Emphasis"/>
        </w:rPr>
        <w:t>there is genuine strategic rivalry</w:t>
      </w:r>
      <w:r w:rsidRPr="00AE2C1C">
        <w:rPr>
          <w:rStyle w:val="StyleUnderline"/>
        </w:rPr>
        <w:t xml:space="preserve"> among the world’s great powers</w:t>
      </w:r>
      <w:r w:rsidRPr="00AE2C1C">
        <w:rPr>
          <w:sz w:val="16"/>
        </w:rPr>
        <w:t xml:space="preserve">. China’s rise has created a web of economic and political relationships in all continents. Russia is reasserting itself in places from which it had retreated. The United States is aggressively renegotiating its existing relationships with allies and adversaries. </w:t>
      </w:r>
      <w:r w:rsidRPr="00AE2C1C">
        <w:rPr>
          <w:rStyle w:val="StyleUnderline"/>
        </w:rPr>
        <w:t xml:space="preserve">New areas of strategic competition have </w:t>
      </w:r>
      <w:proofErr w:type="gramStart"/>
      <w:r w:rsidRPr="00AE2C1C">
        <w:rPr>
          <w:rStyle w:val="StyleUnderline"/>
        </w:rPr>
        <w:t>opened up</w:t>
      </w:r>
      <w:proofErr w:type="gramEnd"/>
      <w:r w:rsidRPr="00AE2C1C">
        <w:rPr>
          <w:rStyle w:val="StyleUnderline"/>
        </w:rPr>
        <w:t xml:space="preserve"> in resource-rich areas like the </w:t>
      </w:r>
      <w:r w:rsidRPr="00AE2C1C">
        <w:rPr>
          <w:rStyle w:val="Emphasis"/>
        </w:rPr>
        <w:t>Arctic and</w:t>
      </w:r>
      <w:r w:rsidRPr="00AE2C1C">
        <w:rPr>
          <w:rStyle w:val="StyleUnderline"/>
        </w:rPr>
        <w:t xml:space="preserve"> the emerging economies of </w:t>
      </w:r>
      <w:r w:rsidRPr="00AE2C1C">
        <w:rPr>
          <w:rStyle w:val="Emphasis"/>
        </w:rPr>
        <w:t>Africa</w:t>
      </w:r>
      <w:r w:rsidRPr="00AE2C1C">
        <w:rPr>
          <w:sz w:val="16"/>
        </w:rPr>
        <w:t>.</w:t>
      </w:r>
    </w:p>
    <w:p w14:paraId="39607619" w14:textId="77777777" w:rsidR="007F4896" w:rsidRDefault="007F4896" w:rsidP="007F4896">
      <w:pPr>
        <w:pStyle w:val="Heading4"/>
      </w:pPr>
      <w:proofErr w:type="spellStart"/>
      <w:r>
        <w:t>Speegle</w:t>
      </w:r>
      <w:proofErr w:type="spellEnd"/>
      <w:r>
        <w:t xml:space="preserve"> is about rulemaking, not the </w:t>
      </w:r>
      <w:proofErr w:type="spellStart"/>
      <w:r>
        <w:t>aff</w:t>
      </w:r>
      <w:proofErr w:type="spellEnd"/>
      <w:r>
        <w:t xml:space="preserve"> – but if it is, it gets shredded and triples the link</w:t>
      </w:r>
    </w:p>
    <w:p w14:paraId="449F7FD6" w14:textId="77777777" w:rsidR="007F4896" w:rsidRPr="00064B7D" w:rsidRDefault="007F4896" w:rsidP="007F4896">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xml:space="preserve">, J.D., (May 2012, “Antitrust Rulemaking as a Solution to Abuse on the Standard-Setting Process Setting Process”, </w:t>
      </w:r>
      <w:hyperlink r:id="rId35" w:history="1">
        <w:r w:rsidRPr="00D367F5">
          <w:rPr>
            <w:rStyle w:val="Hyperlink"/>
          </w:rPr>
          <w:t>https://repository.law.umich.edu/cgi/viewcontent.cgi?article=1128&amp;context=mlr</w:t>
        </w:r>
      </w:hyperlink>
      <w:r w:rsidRPr="0080474D">
        <w:t>)</w:t>
      </w:r>
    </w:p>
    <w:p w14:paraId="35F81E04" w14:textId="77777777" w:rsidR="007F4896" w:rsidRDefault="007F4896" w:rsidP="007F4896">
      <w:pPr>
        <w:rPr>
          <w:rStyle w:val="StyleUnderline"/>
        </w:rPr>
      </w:pPr>
      <w:r>
        <w:t xml:space="preserve">Another concern </w:t>
      </w:r>
      <w:r w:rsidRPr="00064B7D">
        <w:rPr>
          <w:rStyle w:val="StyleUnderline"/>
        </w:rPr>
        <w:t xml:space="preserve">regards </w:t>
      </w:r>
      <w:r w:rsidRPr="00392A5D">
        <w:rPr>
          <w:rStyle w:val="Emphasis"/>
          <w:highlight w:val="cyan"/>
        </w:rPr>
        <w:t>the political implications</w:t>
      </w:r>
      <w:r w:rsidRPr="00392A5D">
        <w:rPr>
          <w:rStyle w:val="StyleUnderline"/>
          <w:highlight w:val="cyan"/>
        </w:rPr>
        <w:t xml:space="preserve"> of</w:t>
      </w:r>
      <w:r w:rsidRPr="00064B7D">
        <w:rPr>
          <w:rStyle w:val="StyleUnderline"/>
        </w:rPr>
        <w:t xml:space="preserve"> the FTC invoking its </w:t>
      </w:r>
      <w:r w:rsidRPr="00392A5D">
        <w:rPr>
          <w:rStyle w:val="StyleUnderline"/>
          <w:highlight w:val="cyan"/>
        </w:rPr>
        <w:t>antitrust rulemaking</w:t>
      </w:r>
      <w:r w:rsidRPr="00064B7D">
        <w:rPr>
          <w:rStyle w:val="StyleUnderline"/>
        </w:rPr>
        <w:t xml:space="preserve"> authority</w:t>
      </w:r>
      <w:r>
        <w:t xml:space="preserve">. One of the benefits often cited by proponents of rulemaking is that the rulemaking process, through notice and comment procedures, often brings important topics to Congress's attention. 159 There is, however, a </w:t>
      </w:r>
      <w:r w:rsidRPr="00064B7D">
        <w:rPr>
          <w:rStyle w:val="StyleUnderline"/>
        </w:rPr>
        <w:t xml:space="preserve">corresponding risk that </w:t>
      </w:r>
      <w:r w:rsidRPr="00392A5D">
        <w:rPr>
          <w:rStyle w:val="StyleUnderline"/>
          <w:highlight w:val="cyan"/>
        </w:rPr>
        <w:t>Congress</w:t>
      </w:r>
      <w:r w:rsidRPr="00064B7D">
        <w:rPr>
          <w:rStyle w:val="StyleUnderline"/>
        </w:rPr>
        <w:t xml:space="preserve"> may </w:t>
      </w:r>
      <w:r w:rsidRPr="00392A5D">
        <w:rPr>
          <w:rStyle w:val="Emphasis"/>
          <w:highlight w:val="cyan"/>
        </w:rPr>
        <w:t>grow concerned</w:t>
      </w:r>
      <w:r w:rsidRPr="00392A5D">
        <w:rPr>
          <w:rStyle w:val="StyleUnderline"/>
          <w:highlight w:val="cyan"/>
        </w:rPr>
        <w:t xml:space="preserve"> about</w:t>
      </w:r>
      <w:r w:rsidRPr="00064B7D">
        <w:rPr>
          <w:rStyle w:val="StyleUnderline"/>
        </w:rPr>
        <w:t xml:space="preserve"> the </w:t>
      </w:r>
      <w:r w:rsidRPr="00392A5D">
        <w:rPr>
          <w:rStyle w:val="StyleUnderline"/>
          <w:highlight w:val="cyan"/>
        </w:rPr>
        <w:t>FTC's increasing intervention in</w:t>
      </w:r>
      <w:r w:rsidRPr="00064B7D">
        <w:rPr>
          <w:rStyle w:val="StyleUnderline"/>
        </w:rPr>
        <w:t xml:space="preserve"> the </w:t>
      </w:r>
      <w:r w:rsidRPr="00392A5D">
        <w:rPr>
          <w:rStyle w:val="StyleUnderline"/>
          <w:highlight w:val="cyan"/>
        </w:rPr>
        <w:t>tech</w:t>
      </w:r>
      <w:r w:rsidRPr="00064B7D">
        <w:rPr>
          <w:rStyle w:val="StyleUnderline"/>
        </w:rPr>
        <w:t xml:space="preserve">nology sector. </w:t>
      </w:r>
      <w:r w:rsidRPr="0039108E">
        <w:rPr>
          <w:rStyle w:val="StyleUnderline"/>
          <w:highlight w:val="cyan"/>
        </w:rPr>
        <w:t>In the</w:t>
      </w:r>
      <w:r w:rsidRPr="00064B7D">
        <w:rPr>
          <w:rStyle w:val="StyleUnderline"/>
        </w:rPr>
        <w:t xml:space="preserve"> 1970s and 19</w:t>
      </w:r>
      <w:r w:rsidRPr="0039108E">
        <w:rPr>
          <w:rStyle w:val="StyleUnderline"/>
          <w:highlight w:val="cyan"/>
        </w:rPr>
        <w:t>80s,</w:t>
      </w:r>
      <w:r w:rsidRPr="00064B7D">
        <w:rPr>
          <w:rStyle w:val="StyleUnderline"/>
        </w:rPr>
        <w:t xml:space="preserve"> the </w:t>
      </w:r>
      <w:r w:rsidRPr="00392A5D">
        <w:rPr>
          <w:rStyle w:val="Emphasis"/>
          <w:highlight w:val="cyan"/>
        </w:rPr>
        <w:t>FTC experienced backlash</w:t>
      </w:r>
      <w:r w:rsidRPr="00064B7D">
        <w:rPr>
          <w:rStyle w:val="StyleUnderline"/>
        </w:rPr>
        <w:t xml:space="preserve"> from Congress due to its activism in the consumer protection arena</w:t>
      </w:r>
      <w:r>
        <w:t xml:space="preserve">. 160 As a result, </w:t>
      </w:r>
      <w:r w:rsidRPr="00064B7D">
        <w:rPr>
          <w:rStyle w:val="StyleUnderline"/>
        </w:rPr>
        <w:t xml:space="preserve">the FTC's </w:t>
      </w:r>
      <w:r w:rsidRPr="00392A5D">
        <w:rPr>
          <w:rStyle w:val="Emphasis"/>
          <w:highlight w:val="cyan"/>
        </w:rPr>
        <w:t>authority and resources were curtailed</w:t>
      </w:r>
      <w:r w:rsidRPr="00392A5D">
        <w:rPr>
          <w:rStyle w:val="StyleUnderline"/>
          <w:highlight w:val="cyan"/>
        </w:rPr>
        <w:t>,</w:t>
      </w:r>
      <w:r w:rsidRPr="00064B7D">
        <w:rPr>
          <w:rStyle w:val="StyleUnderline"/>
        </w:rPr>
        <w:t xml:space="preserve"> and </w:t>
      </w:r>
      <w:r w:rsidRPr="0039108E">
        <w:rPr>
          <w:rStyle w:val="StyleUnderline"/>
          <w:highlight w:val="cyan"/>
        </w:rPr>
        <w:t>procedures</w:t>
      </w:r>
      <w:r w:rsidRPr="00064B7D">
        <w:rPr>
          <w:rStyle w:val="StyleUnderline"/>
        </w:rPr>
        <w:t xml:space="preserve"> for promulgating rules under the consumer protection prong of </w:t>
      </w:r>
      <w:r w:rsidRPr="0050298F">
        <w:rPr>
          <w:rStyle w:val="StyleUnderline"/>
          <w:highlight w:val="cyan"/>
        </w:rPr>
        <w:t xml:space="preserve">Section 5 became </w:t>
      </w:r>
      <w:r w:rsidRPr="0039108E">
        <w:rPr>
          <w:rStyle w:val="StyleUnderline"/>
          <w:highlight w:val="cyan"/>
        </w:rPr>
        <w:t>so burdensome</w:t>
      </w:r>
      <w:r w:rsidRPr="00064B7D">
        <w:rPr>
          <w:rStyle w:val="StyleUnderline"/>
        </w:rPr>
        <w:t xml:space="preserve"> that they </w:t>
      </w:r>
      <w:r w:rsidRPr="0050298F">
        <w:rPr>
          <w:rStyle w:val="StyleUnderline"/>
          <w:highlight w:val="cyan"/>
        </w:rPr>
        <w:t xml:space="preserve">rendered </w:t>
      </w:r>
      <w:r w:rsidRPr="0050298F">
        <w:rPr>
          <w:rStyle w:val="StyleUnderline"/>
        </w:rPr>
        <w:t>FTC-</w:t>
      </w:r>
      <w:r w:rsidRPr="00064B7D">
        <w:rPr>
          <w:rStyle w:val="StyleUnderline"/>
        </w:rPr>
        <w:t xml:space="preserve">initiated consumer protection </w:t>
      </w:r>
      <w:r w:rsidRPr="0050298F">
        <w:rPr>
          <w:rStyle w:val="StyleUnderline"/>
          <w:highlight w:val="cyan"/>
        </w:rPr>
        <w:t>rulemaking</w:t>
      </w:r>
      <w:r w:rsidRPr="00064B7D">
        <w:rPr>
          <w:rStyle w:val="StyleUnderline"/>
        </w:rPr>
        <w:t xml:space="preserve"> an </w:t>
      </w:r>
      <w:r w:rsidRPr="0050298F">
        <w:rPr>
          <w:rStyle w:val="StyleUnderline"/>
          <w:highlight w:val="cyan"/>
        </w:rPr>
        <w:t>impractical and rarely used tool</w:t>
      </w:r>
      <w:r w:rsidRPr="00064B7D">
        <w:rPr>
          <w:rStyle w:val="StyleUnderline"/>
        </w:rPr>
        <w:t>. 61 With an approach based on the "</w:t>
      </w:r>
      <w:r w:rsidRPr="0050298F">
        <w:rPr>
          <w:rStyle w:val="StyleUnderline"/>
          <w:highlight w:val="cyan"/>
        </w:rPr>
        <w:t>unfair methods</w:t>
      </w:r>
      <w:r w:rsidRPr="00064B7D">
        <w:rPr>
          <w:rStyle w:val="StyleUnderline"/>
        </w:rPr>
        <w:t xml:space="preserve"> of competition" prong, there may be a concern that FTC intervention in the technology sector could </w:t>
      </w:r>
      <w:r w:rsidRPr="0050298F">
        <w:rPr>
          <w:rStyle w:val="StyleUnderline"/>
          <w:highlight w:val="cyan"/>
        </w:rPr>
        <w:t>trigger a similar response</w:t>
      </w:r>
      <w:r w:rsidRPr="00064B7D">
        <w:rPr>
          <w:rStyle w:val="StyleUnderline"/>
        </w:rPr>
        <w:t xml:space="preserve"> from Congress.</w:t>
      </w:r>
    </w:p>
    <w:p w14:paraId="0AA4612A" w14:textId="77777777" w:rsidR="007F4896" w:rsidRDefault="007F4896" w:rsidP="007F4896">
      <w:pPr>
        <w:rPr>
          <w:rStyle w:val="StyleUnderline"/>
        </w:rPr>
      </w:pPr>
      <w:r>
        <w:rPr>
          <w:rStyle w:val="StyleUnderline"/>
        </w:rPr>
        <w:t>**KANSAS STARTS**</w:t>
      </w:r>
    </w:p>
    <w:p w14:paraId="5F303656" w14:textId="77777777" w:rsidR="007F4896" w:rsidRPr="00923C43" w:rsidRDefault="007F4896" w:rsidP="007F4896">
      <w:pPr>
        <w:rPr>
          <w:sz w:val="16"/>
        </w:rPr>
      </w:pPr>
      <w:r w:rsidRPr="00923C43">
        <w:rPr>
          <w:sz w:val="16"/>
        </w:rPr>
        <w:t xml:space="preserve">This too is not fatal to the approach. </w:t>
      </w:r>
      <w:r w:rsidRPr="00FB5720">
        <w:rPr>
          <w:rStyle w:val="StyleUnderline"/>
          <w:highlight w:val="yellow"/>
        </w:rPr>
        <w:t>The</w:t>
      </w:r>
      <w:r w:rsidRPr="009F5D0B">
        <w:rPr>
          <w:rStyle w:val="StyleUnderline"/>
        </w:rPr>
        <w:t xml:space="preserve"> proposed </w:t>
      </w:r>
      <w:r w:rsidRPr="00FB5720">
        <w:rPr>
          <w:rStyle w:val="StyleUnderline"/>
          <w:highlight w:val="yellow"/>
        </w:rPr>
        <w:t xml:space="preserve">rule uses a </w:t>
      </w:r>
      <w:r w:rsidRPr="00FB5720">
        <w:rPr>
          <w:rStyle w:val="Emphasis"/>
          <w:highlight w:val="yellow"/>
        </w:rPr>
        <w:t>light touch</w:t>
      </w:r>
      <w:r w:rsidRPr="00FB5720">
        <w:rPr>
          <w:sz w:val="16"/>
          <w:highlight w:val="yellow"/>
        </w:rPr>
        <w:t xml:space="preserve"> </w:t>
      </w:r>
      <w:r w:rsidRPr="00FB5720">
        <w:rPr>
          <w:rStyle w:val="StyleUnderline"/>
          <w:highlight w:val="yellow"/>
        </w:rPr>
        <w:t xml:space="preserve">in that it only </w:t>
      </w:r>
      <w:r w:rsidRPr="00FB5720">
        <w:rPr>
          <w:rStyle w:val="Emphasis"/>
          <w:highlight w:val="yellow"/>
        </w:rPr>
        <w:t>buttresses rules</w:t>
      </w:r>
      <w:r w:rsidRPr="00923C43">
        <w:rPr>
          <w:sz w:val="16"/>
        </w:rPr>
        <w:t xml:space="preserve"> </w:t>
      </w:r>
      <w:r w:rsidRPr="00923C43">
        <w:rPr>
          <w:rStyle w:val="StyleUnderline"/>
        </w:rPr>
        <w:t xml:space="preserve">established </w:t>
      </w:r>
      <w:r w:rsidRPr="00FB5720">
        <w:rPr>
          <w:rStyle w:val="StyleUnderline"/>
          <w:highlight w:val="yellow"/>
        </w:rPr>
        <w:t>by SSOs</w:t>
      </w:r>
      <w:r w:rsidRPr="00923C43">
        <w:rPr>
          <w:sz w:val="16"/>
        </w:rPr>
        <w:t xml:space="preserve">. Because </w:t>
      </w:r>
      <w:r w:rsidRPr="00FB5720">
        <w:rPr>
          <w:rStyle w:val="StyleUnderline"/>
          <w:highlight w:val="yellow"/>
        </w:rPr>
        <w:t xml:space="preserve">the rule would </w:t>
      </w:r>
      <w:r w:rsidRPr="00FB5720">
        <w:rPr>
          <w:rStyle w:val="Emphasis"/>
          <w:highlight w:val="yellow"/>
        </w:rPr>
        <w:t>support actions</w:t>
      </w:r>
      <w:r w:rsidRPr="00FB5720">
        <w:rPr>
          <w:sz w:val="16"/>
          <w:highlight w:val="yellow"/>
        </w:rPr>
        <w:t xml:space="preserve"> </w:t>
      </w:r>
      <w:r w:rsidRPr="00FB5720">
        <w:rPr>
          <w:rStyle w:val="StyleUnderline"/>
          <w:highlight w:val="yellow"/>
        </w:rPr>
        <w:t xml:space="preserve">by the private sector to manage their </w:t>
      </w:r>
      <w:r w:rsidRPr="00FB5720">
        <w:rPr>
          <w:rStyle w:val="Emphasis"/>
          <w:highlight w:val="yellow"/>
        </w:rPr>
        <w:t>own activities</w:t>
      </w:r>
      <w:r w:rsidRPr="00FB5720">
        <w:rPr>
          <w:sz w:val="16"/>
          <w:highlight w:val="yellow"/>
        </w:rPr>
        <w:t xml:space="preserve"> </w:t>
      </w:r>
      <w:r w:rsidRPr="00FB5720">
        <w:rPr>
          <w:rStyle w:val="StyleUnderline"/>
          <w:highlight w:val="yellow"/>
        </w:rPr>
        <w:t>rather than</w:t>
      </w:r>
      <w:r w:rsidRPr="009F5D0B">
        <w:rPr>
          <w:rStyle w:val="StyleUnderline"/>
        </w:rPr>
        <w:t xml:space="preserve"> introducing </w:t>
      </w:r>
      <w:r w:rsidRPr="00FB5720">
        <w:rPr>
          <w:rStyle w:val="Emphasis"/>
          <w:highlight w:val="yellow"/>
        </w:rPr>
        <w:t>additional</w:t>
      </w:r>
      <w:r w:rsidRPr="009F5D0B">
        <w:rPr>
          <w:rStyle w:val="StyleUnderline"/>
        </w:rPr>
        <w:t xml:space="preserve"> agency </w:t>
      </w:r>
      <w:r w:rsidRPr="00FB5720">
        <w:rPr>
          <w:rStyle w:val="Emphasis"/>
          <w:highlight w:val="yellow"/>
        </w:rPr>
        <w:t>oversight</w:t>
      </w:r>
      <w:r w:rsidRPr="00FB5720">
        <w:rPr>
          <w:sz w:val="16"/>
          <w:highlight w:val="yellow"/>
        </w:rPr>
        <w:t xml:space="preserve">, </w:t>
      </w:r>
      <w:r w:rsidRPr="00FB5720">
        <w:rPr>
          <w:rStyle w:val="StyleUnderline"/>
          <w:highlight w:val="yellow"/>
        </w:rPr>
        <w:t>Congress would be unlikely to react the way it did when</w:t>
      </w:r>
      <w:r w:rsidRPr="00923C43">
        <w:rPr>
          <w:sz w:val="16"/>
        </w:rPr>
        <w:t xml:space="preserve"> the </w:t>
      </w:r>
      <w:r w:rsidRPr="009F5D0B">
        <w:rPr>
          <w:rStyle w:val="StyleUnderline"/>
        </w:rPr>
        <w:t xml:space="preserve">FTC's </w:t>
      </w:r>
      <w:r w:rsidRPr="00FB5720">
        <w:rPr>
          <w:rStyle w:val="StyleUnderline"/>
          <w:highlight w:val="yellow"/>
        </w:rPr>
        <w:t>activism</w:t>
      </w:r>
      <w:r w:rsidRPr="00923C43">
        <w:rPr>
          <w:sz w:val="16"/>
        </w:rPr>
        <w:t xml:space="preserve"> in the consumer protection arena </w:t>
      </w:r>
      <w:r w:rsidRPr="00FB5720">
        <w:rPr>
          <w:rStyle w:val="StyleUnderline"/>
          <w:highlight w:val="yellow"/>
        </w:rPr>
        <w:t>evoked fears of excessive</w:t>
      </w:r>
      <w:r w:rsidRPr="00923C43">
        <w:rPr>
          <w:sz w:val="16"/>
        </w:rPr>
        <w:t xml:space="preserve"> government </w:t>
      </w:r>
      <w:r w:rsidRPr="00FB5720">
        <w:rPr>
          <w:rStyle w:val="StyleUnderline"/>
          <w:highlight w:val="yellow"/>
        </w:rPr>
        <w:t>intervention</w:t>
      </w:r>
      <w:r w:rsidRPr="00923C43">
        <w:rPr>
          <w:sz w:val="16"/>
        </w:rPr>
        <w:t>.</w:t>
      </w:r>
    </w:p>
    <w:p w14:paraId="57A17647" w14:textId="77777777" w:rsidR="007F4896" w:rsidRPr="00923C43" w:rsidRDefault="007F4896" w:rsidP="007F4896">
      <w:pPr>
        <w:rPr>
          <w:sz w:val="16"/>
        </w:rPr>
      </w:pP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rPr>
          <w:sz w:val="16"/>
        </w:rPr>
        <w:t xml:space="preserve"> that under such a scenario </w:t>
      </w:r>
      <w:r w:rsidRPr="009F5D0B">
        <w:rPr>
          <w:rStyle w:val="StyleUnderline"/>
        </w:rPr>
        <w:t xml:space="preserve">the Commission would have to bring on </w:t>
      </w:r>
      <w:r w:rsidRPr="009F5D0B">
        <w:rPr>
          <w:rStyle w:val="Emphasis"/>
        </w:rPr>
        <w:t>new staff</w:t>
      </w:r>
      <w:r w:rsidRPr="00923C43">
        <w:rPr>
          <w:sz w:val="16"/>
        </w:rPr>
        <w:t xml:space="preserve"> </w:t>
      </w:r>
      <w:r w:rsidRPr="009F5D0B">
        <w:rPr>
          <w:rStyle w:val="StyleUnderline"/>
        </w:rPr>
        <w:t>with expertise</w:t>
      </w:r>
      <w:r w:rsidRPr="00923C43">
        <w:rPr>
          <w:sz w:val="16"/>
        </w:rPr>
        <w:t xml:space="preserve"> in the technology sector </w:t>
      </w:r>
      <w:r w:rsidRPr="009F5D0B">
        <w:rPr>
          <w:rStyle w:val="StyleUnderline"/>
        </w:rPr>
        <w:t xml:space="preserve">to monitor the </w:t>
      </w:r>
      <w:r w:rsidRPr="009F5D0B">
        <w:rPr>
          <w:rStyle w:val="Emphasis"/>
        </w:rPr>
        <w:t>reasonableness</w:t>
      </w:r>
      <w:r w:rsidRPr="00923C43">
        <w:rPr>
          <w:sz w:val="16"/>
        </w:rPr>
        <w:t xml:space="preserve"> </w:t>
      </w:r>
      <w:r w:rsidRPr="009F5D0B">
        <w:rPr>
          <w:rStyle w:val="StyleUnderline"/>
        </w:rPr>
        <w:t>of licensing terms</w:t>
      </w:r>
      <w:r w:rsidRPr="00923C43">
        <w:rPr>
          <w:sz w:val="16"/>
        </w:rPr>
        <w:t xml:space="preserve"> arising from SSO commitments.163</w:t>
      </w:r>
    </w:p>
    <w:p w14:paraId="6843775A" w14:textId="77777777" w:rsidR="007F4896" w:rsidRPr="00923C43" w:rsidRDefault="007F4896" w:rsidP="007F4896">
      <w:pPr>
        <w:rPr>
          <w:sz w:val="16"/>
        </w:rPr>
      </w:pPr>
      <w:r w:rsidRPr="009F5D0B">
        <w:rPr>
          <w:rStyle w:val="StyleUnderline"/>
        </w:rPr>
        <w:t xml:space="preserve">This concern is </w:t>
      </w:r>
      <w:r w:rsidRPr="009F5D0B">
        <w:rPr>
          <w:rStyle w:val="Emphasis"/>
        </w:rPr>
        <w:t>unlikely</w:t>
      </w:r>
      <w:r w:rsidRPr="00923C43">
        <w:rPr>
          <w:sz w:val="16"/>
        </w:rPr>
        <w:t xml:space="preserve"> to be serious under the proposed formulation. </w:t>
      </w:r>
      <w:r w:rsidRPr="009F5D0B">
        <w:rPr>
          <w:rStyle w:val="StyleUnderline"/>
        </w:rPr>
        <w:t xml:space="preserve">As </w:t>
      </w:r>
      <w:r w:rsidRPr="00FB5720">
        <w:rPr>
          <w:rStyle w:val="StyleUnderline"/>
          <w:highlight w:val="yellow"/>
        </w:rPr>
        <w:t>to the problem of determining</w:t>
      </w:r>
      <w:r w:rsidRPr="00FB5720">
        <w:rPr>
          <w:sz w:val="16"/>
          <w:highlight w:val="yellow"/>
        </w:rPr>
        <w:t xml:space="preserve"> "</w:t>
      </w:r>
      <w:r w:rsidRPr="00FB5720">
        <w:rPr>
          <w:rStyle w:val="Emphasis"/>
          <w:highlight w:val="yellow"/>
        </w:rPr>
        <w:t>reasonableness</w:t>
      </w:r>
      <w:r w:rsidRPr="00FB5720">
        <w:rPr>
          <w:sz w:val="16"/>
          <w:highlight w:val="yellow"/>
        </w:rPr>
        <w:t xml:space="preserve">," </w:t>
      </w:r>
      <w:r w:rsidRPr="00FB5720">
        <w:rPr>
          <w:rStyle w:val="StyleUnderline"/>
          <w:highlight w:val="yellow"/>
        </w:rPr>
        <w:t xml:space="preserve">the FTC has </w:t>
      </w:r>
      <w:r w:rsidRPr="00FB5720">
        <w:rPr>
          <w:rStyle w:val="Emphasis"/>
          <w:highlight w:val="yellow"/>
        </w:rPr>
        <w:t>already</w:t>
      </w:r>
      <w:r w:rsidRPr="00FB5720">
        <w:rPr>
          <w:rStyle w:val="StyleUnderline"/>
          <w:highlight w:val="yellow"/>
        </w:rPr>
        <w:t xml:space="preserve"> developed </w:t>
      </w:r>
      <w:r w:rsidRPr="00FB5720">
        <w:rPr>
          <w:rStyle w:val="Emphasis"/>
          <w:highlight w:val="yellow"/>
        </w:rPr>
        <w:t>expertise</w:t>
      </w:r>
      <w:r w:rsidRPr="00923C43">
        <w:rPr>
          <w:sz w:val="16"/>
        </w:rPr>
        <w:t xml:space="preserve"> in this area </w:t>
      </w:r>
      <w:r w:rsidRPr="009F5D0B">
        <w:rPr>
          <w:rStyle w:val="StyleUnderline"/>
        </w:rPr>
        <w:t>and</w:t>
      </w:r>
      <w:r w:rsidRPr="00923C43">
        <w:rPr>
          <w:sz w:val="16"/>
        </w:rPr>
        <w:t xml:space="preserve">, in fact, </w:t>
      </w:r>
      <w:r w:rsidRPr="009F5D0B">
        <w:rPr>
          <w:rStyle w:val="StyleUnderline"/>
        </w:rPr>
        <w:t>recently authored a report putting forth workable solutions</w:t>
      </w:r>
      <w:r w:rsidRPr="00923C43">
        <w:rPr>
          <w:sz w:val="16"/>
        </w:rPr>
        <w:t xml:space="preserve"> to the problem of calculating "reasonableness" in the context of RAND commitments. 64 Further, </w:t>
      </w:r>
      <w:r w:rsidRPr="00FB5720">
        <w:rPr>
          <w:rStyle w:val="StyleUnderline"/>
          <w:highlight w:val="yellow"/>
        </w:rPr>
        <w:t xml:space="preserve">the FTC would </w:t>
      </w:r>
      <w:r w:rsidRPr="00FB5720">
        <w:rPr>
          <w:rStyle w:val="Emphasis"/>
          <w:highlight w:val="yellow"/>
        </w:rPr>
        <w:t>not need</w:t>
      </w:r>
      <w:r w:rsidRPr="00FB5720">
        <w:rPr>
          <w:sz w:val="16"/>
          <w:highlight w:val="yellow"/>
        </w:rPr>
        <w:t xml:space="preserve"> </w:t>
      </w:r>
      <w:r w:rsidRPr="00FB5720">
        <w:rPr>
          <w:rStyle w:val="StyleUnderline"/>
          <w:highlight w:val="yellow"/>
        </w:rPr>
        <w:t>to establish</w:t>
      </w:r>
      <w:r w:rsidRPr="009F5D0B">
        <w:rPr>
          <w:rStyle w:val="StyleUnderline"/>
        </w:rPr>
        <w:t xml:space="preserve"> itself as </w:t>
      </w:r>
      <w:r w:rsidRPr="00FB5720">
        <w:rPr>
          <w:rStyle w:val="StyleUnderline"/>
          <w:highlight w:val="yellow"/>
        </w:rPr>
        <w:t xml:space="preserve">a </w:t>
      </w:r>
      <w:r w:rsidRPr="00FB5720">
        <w:rPr>
          <w:rStyle w:val="Emphasis"/>
          <w:highlight w:val="yellow"/>
        </w:rPr>
        <w:t>monitoring body</w:t>
      </w:r>
      <w:r w:rsidRPr="00FB5720">
        <w:rPr>
          <w:sz w:val="16"/>
          <w:highlight w:val="yellow"/>
        </w:rPr>
        <w:t xml:space="preserve"> </w:t>
      </w:r>
      <w:r w:rsidRPr="00FB5720">
        <w:rPr>
          <w:rStyle w:val="StyleUnderline"/>
          <w:highlight w:val="yellow"/>
        </w:rPr>
        <w:t xml:space="preserve">and would </w:t>
      </w:r>
      <w:r w:rsidRPr="00FB5720">
        <w:rPr>
          <w:rStyle w:val="Emphasis"/>
          <w:highlight w:val="yellow"/>
        </w:rPr>
        <w:t>not incur</w:t>
      </w:r>
      <w:r w:rsidRPr="009F5D0B">
        <w:rPr>
          <w:rStyle w:val="StyleUnderline"/>
        </w:rPr>
        <w:t xml:space="preserve"> the </w:t>
      </w:r>
      <w:r w:rsidRPr="00FB5720">
        <w:rPr>
          <w:rStyle w:val="StyleUnderline"/>
          <w:highlight w:val="yellow"/>
        </w:rPr>
        <w:t xml:space="preserve">related costs of </w:t>
      </w:r>
      <w:r w:rsidRPr="00FB5720">
        <w:rPr>
          <w:rStyle w:val="Emphasis"/>
          <w:highlight w:val="yellow"/>
        </w:rPr>
        <w:t>increases</w:t>
      </w:r>
      <w:r w:rsidRPr="00FB5720">
        <w:rPr>
          <w:sz w:val="16"/>
          <w:highlight w:val="yellow"/>
        </w:rPr>
        <w:t xml:space="preserve"> </w:t>
      </w:r>
      <w:r w:rsidRPr="00FB5720">
        <w:rPr>
          <w:rStyle w:val="StyleUnderline"/>
          <w:highlight w:val="yellow"/>
        </w:rPr>
        <w:t xml:space="preserve">in </w:t>
      </w:r>
      <w:r w:rsidRPr="00FB5720">
        <w:rPr>
          <w:rStyle w:val="Emphasis"/>
          <w:highlight w:val="yellow"/>
        </w:rPr>
        <w:t>staff</w:t>
      </w:r>
      <w:r w:rsidRPr="00FB5720">
        <w:rPr>
          <w:rStyle w:val="StyleUnderline"/>
          <w:highlight w:val="yellow"/>
        </w:rPr>
        <w:t xml:space="preserve"> and </w:t>
      </w:r>
      <w:r w:rsidRPr="00FB5720">
        <w:rPr>
          <w:rStyle w:val="Emphasis"/>
          <w:highlight w:val="yellow"/>
        </w:rPr>
        <w:t>resources</w:t>
      </w:r>
      <w:r w:rsidRPr="00923C43">
        <w:rPr>
          <w:sz w:val="16"/>
        </w:rPr>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rPr>
          <w:sz w:val="16"/>
        </w:rPr>
        <w:t xml:space="preserve"> that violates one of the FTC's rules, which the Commission then investigates and, at its discretion, prosecutes. 16 Because </w:t>
      </w:r>
      <w:r w:rsidRPr="00FB5720">
        <w:rPr>
          <w:rStyle w:val="StyleUnderline"/>
          <w:highlight w:val="yellow"/>
        </w:rPr>
        <w:t xml:space="preserve">the burden would be on the </w:t>
      </w:r>
      <w:r w:rsidRPr="00FB5720">
        <w:rPr>
          <w:rStyle w:val="Emphasis"/>
          <w:highlight w:val="yellow"/>
        </w:rPr>
        <w:t>private sector</w:t>
      </w:r>
      <w:r w:rsidRPr="00FB5720">
        <w:rPr>
          <w:sz w:val="16"/>
          <w:highlight w:val="yellow"/>
        </w:rPr>
        <w:t xml:space="preserve"> </w:t>
      </w:r>
      <w:r w:rsidRPr="00FB5720">
        <w:rPr>
          <w:rStyle w:val="StyleUnderline"/>
          <w:highlight w:val="yellow"/>
        </w:rPr>
        <w:t>to report</w:t>
      </w:r>
      <w:r w:rsidRPr="009F5D0B">
        <w:rPr>
          <w:rStyle w:val="StyleUnderline"/>
        </w:rPr>
        <w:t xml:space="preserve"> in such a regime</w:t>
      </w:r>
      <w:r w:rsidRPr="00923C43">
        <w:rPr>
          <w:sz w:val="16"/>
        </w:rPr>
        <w:t xml:space="preserve">, </w:t>
      </w:r>
      <w:r w:rsidRPr="00FB5720">
        <w:rPr>
          <w:rStyle w:val="StyleUnderline"/>
          <w:highlight w:val="yellow"/>
        </w:rPr>
        <w:t xml:space="preserve">the FTC would </w:t>
      </w:r>
      <w:r w:rsidRPr="00FB5720">
        <w:rPr>
          <w:rStyle w:val="Emphasis"/>
          <w:highlight w:val="yellow"/>
        </w:rPr>
        <w:t>not need</w:t>
      </w:r>
      <w:r w:rsidRPr="00FB5720">
        <w:rPr>
          <w:rStyle w:val="StyleUnderline"/>
          <w:highlight w:val="yellow"/>
        </w:rPr>
        <w:t xml:space="preserve"> to monitor </w:t>
      </w:r>
      <w:r w:rsidRPr="00FB5720">
        <w:rPr>
          <w:rStyle w:val="Emphasis"/>
          <w:highlight w:val="yellow"/>
        </w:rPr>
        <w:t>SSO activity</w:t>
      </w:r>
      <w:r w:rsidRPr="00923C43">
        <w:rPr>
          <w:sz w:val="16"/>
        </w:rPr>
        <w:t xml:space="preserve">. And as with consumer protection enforcement, </w:t>
      </w:r>
      <w:r w:rsidRPr="00FB5720">
        <w:rPr>
          <w:rStyle w:val="StyleUnderline"/>
          <w:highlight w:val="yellow"/>
        </w:rPr>
        <w:t xml:space="preserve">a </w:t>
      </w:r>
      <w:r w:rsidRPr="00FB5720">
        <w:rPr>
          <w:rStyle w:val="Emphasis"/>
          <w:highlight w:val="yellow"/>
        </w:rPr>
        <w:t>small number</w:t>
      </w:r>
      <w:r w:rsidRPr="00FB5720">
        <w:rPr>
          <w:sz w:val="16"/>
          <w:highlight w:val="yellow"/>
        </w:rPr>
        <w:t xml:space="preserve"> </w:t>
      </w:r>
      <w:r w:rsidRPr="00FB5720">
        <w:rPr>
          <w:rStyle w:val="StyleUnderline"/>
          <w:highlight w:val="yellow"/>
        </w:rPr>
        <w:t>of</w:t>
      </w:r>
      <w:r w:rsidRPr="00923C43">
        <w:rPr>
          <w:sz w:val="16"/>
        </w:rPr>
        <w:t xml:space="preserve"> decisive </w:t>
      </w:r>
      <w:r w:rsidRPr="00FB5720">
        <w:rPr>
          <w:rStyle w:val="StyleUnderline"/>
          <w:highlight w:val="yellow"/>
        </w:rPr>
        <w:t>enforcement</w:t>
      </w:r>
      <w:r w:rsidRPr="009F5D0B">
        <w:rPr>
          <w:rStyle w:val="StyleUnderline"/>
        </w:rPr>
        <w:t xml:space="preserve"> actions</w:t>
      </w:r>
      <w:r w:rsidRPr="00923C43">
        <w:rPr>
          <w:sz w:val="16"/>
        </w:rPr>
        <w:t xml:space="preserve"> against abusive firms </w:t>
      </w:r>
      <w:r w:rsidRPr="00FB5720">
        <w:rPr>
          <w:rStyle w:val="StyleUnderline"/>
          <w:highlight w:val="yellow"/>
        </w:rPr>
        <w:t xml:space="preserve">should act as a deterrent </w:t>
      </w:r>
      <w:r w:rsidRPr="00FB5720">
        <w:rPr>
          <w:rStyle w:val="Emphasis"/>
          <w:highlight w:val="yellow"/>
        </w:rPr>
        <w:t>sufficient</w:t>
      </w:r>
      <w:r w:rsidRPr="00FB5720">
        <w:rPr>
          <w:sz w:val="16"/>
          <w:highlight w:val="yellow"/>
        </w:rPr>
        <w:t xml:space="preserve"> </w:t>
      </w:r>
      <w:r w:rsidRPr="00FB5720">
        <w:rPr>
          <w:rStyle w:val="StyleUnderline"/>
          <w:highlight w:val="yellow"/>
        </w:rPr>
        <w:t xml:space="preserve">to </w:t>
      </w:r>
      <w:r w:rsidRPr="00FB5720">
        <w:rPr>
          <w:rStyle w:val="Emphasis"/>
          <w:highlight w:val="yellow"/>
        </w:rPr>
        <w:t>decrease</w:t>
      </w:r>
      <w:r w:rsidRPr="009F5D0B">
        <w:rPr>
          <w:rStyle w:val="StyleUnderline"/>
        </w:rPr>
        <w:t xml:space="preserve"> the FTC's litigation </w:t>
      </w:r>
      <w:r w:rsidRPr="00FB5720">
        <w:rPr>
          <w:rStyle w:val="Emphasis"/>
          <w:highlight w:val="yellow"/>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5701249D" w14:textId="77777777" w:rsidR="007F4896" w:rsidRPr="00B04F5A" w:rsidRDefault="007F4896" w:rsidP="007F4896">
      <w:pPr>
        <w:pStyle w:val="Heading4"/>
        <w:numPr>
          <w:ilvl w:val="0"/>
          <w:numId w:val="34"/>
        </w:numPr>
        <w:tabs>
          <w:tab w:val="num" w:pos="360"/>
        </w:tabs>
        <w:ind w:left="0" w:firstLine="0"/>
      </w:pPr>
      <w:r>
        <w:t xml:space="preserve">Enforcement – </w:t>
      </w:r>
      <w:proofErr w:type="spellStart"/>
      <w:r>
        <w:t>its</w:t>
      </w:r>
      <w:proofErr w:type="spellEnd"/>
      <w:r>
        <w:t xml:space="preserve"> expensive and time-consuming – the </w:t>
      </w:r>
      <w:proofErr w:type="spellStart"/>
      <w:r>
        <w:t>aff</w:t>
      </w:r>
      <w:proofErr w:type="spellEnd"/>
      <w:r>
        <w:t xml:space="preserve"> is a massive resource drain </w:t>
      </w:r>
    </w:p>
    <w:p w14:paraId="61E680DC" w14:textId="77777777" w:rsidR="007F4896" w:rsidRPr="00B04F5A" w:rsidRDefault="007F4896" w:rsidP="007F4896">
      <w:proofErr w:type="spellStart"/>
      <w:r w:rsidRPr="00B04F5A">
        <w:rPr>
          <w:rStyle w:val="Style13ptBold"/>
        </w:rPr>
        <w:t>Galston</w:t>
      </w:r>
      <w:proofErr w:type="spellEnd"/>
      <w:r w:rsidRPr="00B04F5A">
        <w:rPr>
          <w:rStyle w:val="Style13ptBold"/>
        </w:rPr>
        <w:t xml:space="preserve"> &amp; Hendrickson 18</w:t>
      </w:r>
      <w:r>
        <w:t xml:space="preserve"> [William, Senior Fellow at the Brookings Institute, served from 1993 to 1995 as Deputy Assistant to President Clinton for Domestic Policy, Saul Stern Professor and Acting Dean at the School of Public Policy, University of Maryland, and Clara, researcher at the Brookings Institution in Washington, </w:t>
      </w:r>
      <w:proofErr w:type="gramStart"/>
      <w:r>
        <w:t>D.C.</w:t>
      </w:r>
      <w:proofErr w:type="gramEnd"/>
      <w:r>
        <w:t xml:space="preserve"> and a freelance reporter for national and local outlets, does PolitiFact fact checking at the Detroit Free Press. “A policy at peace with itself: Antitrust remedies for our concentrated, uncompetitive economy” https://www.brookings.edu/research/a-policy-at-peace-with-itself-antitrust-remedies-for-our-concentrated-uncompetitive-economy/]</w:t>
      </w:r>
    </w:p>
    <w:p w14:paraId="62EA725A" w14:textId="77777777" w:rsidR="007F4896" w:rsidRDefault="007F4896" w:rsidP="007F4896">
      <w:r>
        <w:t>Reduce the costs of antitrust enforcement</w:t>
      </w:r>
    </w:p>
    <w:p w14:paraId="5731DF41" w14:textId="77777777" w:rsidR="007F4896" w:rsidRPr="00691D98" w:rsidRDefault="007F4896" w:rsidP="007F4896">
      <w:pPr>
        <w:rPr>
          <w:rStyle w:val="StyleUnderline"/>
        </w:rPr>
      </w:pPr>
      <w:r w:rsidRPr="00935EC4">
        <w:rPr>
          <w:rStyle w:val="StyleUnderline"/>
          <w:highlight w:val="cyan"/>
        </w:rPr>
        <w:t>Enforcing</w:t>
      </w:r>
      <w:r w:rsidRPr="00691D98">
        <w:rPr>
          <w:rStyle w:val="StyleUnderline"/>
        </w:rPr>
        <w:t xml:space="preserve"> </w:t>
      </w:r>
      <w:r w:rsidRPr="00935EC4">
        <w:rPr>
          <w:rStyle w:val="StyleUnderline"/>
          <w:highlight w:val="cyan"/>
        </w:rPr>
        <w:t>antitrust</w:t>
      </w:r>
      <w:r w:rsidRPr="00691D98">
        <w:rPr>
          <w:rStyle w:val="StyleUnderline"/>
        </w:rPr>
        <w:t xml:space="preserve"> laws </w:t>
      </w:r>
      <w:r w:rsidRPr="00935EC4">
        <w:rPr>
          <w:rStyle w:val="StyleUnderline"/>
          <w:highlight w:val="cyan"/>
        </w:rPr>
        <w:t>is</w:t>
      </w:r>
      <w:r w:rsidRPr="00691D98">
        <w:rPr>
          <w:rStyle w:val="StyleUnderline"/>
        </w:rPr>
        <w:t xml:space="preserve"> typically </w:t>
      </w:r>
      <w:r w:rsidRPr="00935EC4">
        <w:rPr>
          <w:rStyle w:val="Emphasis"/>
          <w:highlight w:val="cyan"/>
        </w:rPr>
        <w:t>slow and expensive</w:t>
      </w:r>
      <w:r>
        <w:t xml:space="preserve">. </w:t>
      </w:r>
      <w:r w:rsidRPr="00691D98">
        <w:rPr>
          <w:rStyle w:val="StyleUnderline"/>
        </w:rPr>
        <w:t xml:space="preserve">Individual </w:t>
      </w:r>
      <w:r w:rsidRPr="00935EC4">
        <w:rPr>
          <w:rStyle w:val="StyleUnderline"/>
          <w:highlight w:val="cyan"/>
        </w:rPr>
        <w:t>cases</w:t>
      </w:r>
      <w:r w:rsidRPr="00691D98">
        <w:rPr>
          <w:rStyle w:val="StyleUnderline"/>
        </w:rPr>
        <w:t>,</w:t>
      </w:r>
      <w:r>
        <w:t xml:space="preserve"> such as the Justice Department’s Microsoft and AT&amp;T investigations, </w:t>
      </w:r>
      <w:r w:rsidRPr="00691D98">
        <w:rPr>
          <w:rStyle w:val="StyleUnderline"/>
        </w:rPr>
        <w:t xml:space="preserve">can </w:t>
      </w:r>
      <w:r w:rsidRPr="00935EC4">
        <w:rPr>
          <w:rStyle w:val="Emphasis"/>
          <w:highlight w:val="cyan"/>
        </w:rPr>
        <w:t>last for a decade</w:t>
      </w:r>
      <w:r w:rsidRPr="00691D98">
        <w:rPr>
          <w:rStyle w:val="StyleUnderline"/>
        </w:rPr>
        <w:t xml:space="preserve"> </w:t>
      </w:r>
      <w:r w:rsidRPr="00935EC4">
        <w:rPr>
          <w:rStyle w:val="StyleUnderline"/>
          <w:highlight w:val="cyan"/>
        </w:rPr>
        <w:t xml:space="preserve">and </w:t>
      </w:r>
      <w:r w:rsidRPr="00935EC4">
        <w:rPr>
          <w:rStyle w:val="Emphasis"/>
          <w:highlight w:val="cyan"/>
        </w:rPr>
        <w:t>consume an outsize share</w:t>
      </w:r>
      <w:r w:rsidRPr="00691D98">
        <w:rPr>
          <w:rStyle w:val="Emphasis"/>
        </w:rPr>
        <w:t xml:space="preserve"> </w:t>
      </w:r>
      <w:r w:rsidRPr="00935EC4">
        <w:rPr>
          <w:rStyle w:val="Emphasis"/>
          <w:highlight w:val="cyan"/>
        </w:rPr>
        <w:t>of</w:t>
      </w:r>
      <w:r w:rsidRPr="00691D98">
        <w:rPr>
          <w:rStyle w:val="Emphasis"/>
        </w:rPr>
        <w:t xml:space="preserve"> an agency’s </w:t>
      </w:r>
      <w:r w:rsidRPr="00935EC4">
        <w:rPr>
          <w:rStyle w:val="Emphasis"/>
          <w:highlight w:val="cyan"/>
        </w:rPr>
        <w:t>resources</w:t>
      </w:r>
      <w:r w:rsidRPr="00691D98">
        <w:rPr>
          <w:rStyle w:val="StyleUnderline"/>
        </w:rPr>
        <w:t xml:space="preserve">. </w:t>
      </w:r>
      <w:r>
        <w:t xml:space="preserve">In these circumstances, </w:t>
      </w:r>
      <w:r w:rsidRPr="00691D98">
        <w:rPr>
          <w:rStyle w:val="StyleUnderline"/>
        </w:rPr>
        <w:t xml:space="preserve">the government is understandably reluctant to initiate actions </w:t>
      </w:r>
      <w:r w:rsidRPr="00935EC4">
        <w:rPr>
          <w:rStyle w:val="StyleUnderline"/>
          <w:highlight w:val="cyan"/>
        </w:rPr>
        <w:t xml:space="preserve">against </w:t>
      </w:r>
      <w:r w:rsidRPr="00935EC4">
        <w:rPr>
          <w:rStyle w:val="Emphasis"/>
          <w:highlight w:val="cyan"/>
        </w:rPr>
        <w:t>large firms</w:t>
      </w:r>
      <w:r w:rsidRPr="00935EC4">
        <w:rPr>
          <w:rStyle w:val="StyleUnderline"/>
          <w:highlight w:val="cyan"/>
        </w:rPr>
        <w:t xml:space="preserve"> with </w:t>
      </w:r>
      <w:r w:rsidRPr="00935EC4">
        <w:rPr>
          <w:rStyle w:val="Emphasis"/>
          <w:highlight w:val="cyan"/>
        </w:rPr>
        <w:t>deep pockets</w:t>
      </w:r>
      <w:r w:rsidRPr="00691D98">
        <w:rPr>
          <w:rStyle w:val="StyleUnderline"/>
        </w:rPr>
        <w:t>.</w:t>
      </w:r>
    </w:p>
    <w:p w14:paraId="2F4EA46B" w14:textId="77777777" w:rsidR="007F4896" w:rsidRDefault="007F4896" w:rsidP="007F4896">
      <w:r>
        <w:t xml:space="preserve">Prior to 1974, the rules allowed automatic appeals of district courts’ antitrust decisions to the Supreme Court, bypassing an entire level of appellate review. </w:t>
      </w:r>
      <w:proofErr w:type="gramStart"/>
      <w:r w:rsidRPr="00691D98">
        <w:rPr>
          <w:rStyle w:val="StyleUnderline"/>
        </w:rPr>
        <w:t>In light of</w:t>
      </w:r>
      <w:proofErr w:type="gramEnd"/>
      <w:r w:rsidRPr="00691D98">
        <w:rPr>
          <w:rStyle w:val="StyleUnderline"/>
        </w:rPr>
        <w:t xml:space="preserve"> the enforcement experience since this rule was repealed in 1974, the case for legislation that reinstates this rule is strong</w:t>
      </w:r>
      <w:r>
        <w:t xml:space="preserve">. This is particularly true </w:t>
      </w:r>
      <w:r w:rsidRPr="00691D98">
        <w:t>for</w:t>
      </w:r>
      <w:r w:rsidRPr="00691D98">
        <w:rPr>
          <w:rStyle w:val="StyleUnderline"/>
        </w:rPr>
        <w:t xml:space="preserve"> </w:t>
      </w:r>
      <w:r w:rsidRPr="00935EC4">
        <w:rPr>
          <w:rStyle w:val="Emphasis"/>
          <w:highlight w:val="cyan"/>
        </w:rPr>
        <w:t>anti-monopoly cases</w:t>
      </w:r>
      <w:r w:rsidRPr="00691D98">
        <w:rPr>
          <w:rStyle w:val="StyleUnderline"/>
        </w:rPr>
        <w:t xml:space="preserve"> arising under Section 2 of the Sherman Act. The longer monopoly abuses are allowed</w:t>
      </w:r>
      <w:r>
        <w:t xml:space="preserve"> to persist, </w:t>
      </w:r>
      <w:r w:rsidRPr="00691D98">
        <w:rPr>
          <w:rStyle w:val="StyleUnderline"/>
        </w:rPr>
        <w:t xml:space="preserve">the </w:t>
      </w:r>
      <w:r w:rsidRPr="00935EC4">
        <w:rPr>
          <w:rStyle w:val="StyleUnderline"/>
          <w:highlight w:val="cyan"/>
        </w:rPr>
        <w:t xml:space="preserve">more </w:t>
      </w:r>
      <w:r w:rsidRPr="00935EC4">
        <w:rPr>
          <w:rStyle w:val="Emphasis"/>
          <w:highlight w:val="cyan"/>
        </w:rPr>
        <w:t>entrenched</w:t>
      </w:r>
      <w:r w:rsidRPr="00935EC4">
        <w:rPr>
          <w:rStyle w:val="StyleUnderline"/>
          <w:highlight w:val="cyan"/>
        </w:rPr>
        <w:t xml:space="preserve"> offenders</w:t>
      </w:r>
      <w:r w:rsidRPr="00691D98">
        <w:rPr>
          <w:rStyle w:val="StyleUnderline"/>
        </w:rPr>
        <w:t xml:space="preserve"> become</w:t>
      </w:r>
      <w:r>
        <w:t xml:space="preserve">, </w:t>
      </w:r>
      <w:r w:rsidRPr="00691D98">
        <w:rPr>
          <w:rStyle w:val="StyleUnderline"/>
        </w:rPr>
        <w:t>and the more unlawful rents they can extract from consumers.</w:t>
      </w:r>
      <w:r>
        <w:t xml:space="preserve"> </w:t>
      </w:r>
      <w:r w:rsidRPr="00935EC4">
        <w:rPr>
          <w:rStyle w:val="StyleUnderline"/>
          <w:highlight w:val="cyan"/>
        </w:rPr>
        <w:t>Forcing</w:t>
      </w:r>
      <w:r w:rsidRPr="00691D98">
        <w:rPr>
          <w:rStyle w:val="StyleUnderline"/>
        </w:rPr>
        <w:t xml:space="preserve"> firms to </w:t>
      </w:r>
      <w:r w:rsidRPr="00935EC4">
        <w:rPr>
          <w:rStyle w:val="StyleUnderline"/>
          <w:highlight w:val="cyan"/>
        </w:rPr>
        <w:t>disgorge</w:t>
      </w:r>
      <w:r>
        <w:t xml:space="preserve"> these ill-gotten gains after the fact </w:t>
      </w:r>
      <w:r w:rsidRPr="00935EC4">
        <w:rPr>
          <w:rStyle w:val="Emphasis"/>
          <w:highlight w:val="cyan"/>
        </w:rPr>
        <w:t>is difficult at best,</w:t>
      </w:r>
      <w:r>
        <w:t xml:space="preserve"> </w:t>
      </w:r>
      <w:r w:rsidRPr="00691D98">
        <w:rPr>
          <w:rStyle w:val="StyleUnderline"/>
        </w:rPr>
        <w:t xml:space="preserve">and there is no way of compensating potential entrepreneurs </w:t>
      </w:r>
      <w:r w:rsidRPr="00935EC4">
        <w:rPr>
          <w:rStyle w:val="StyleUnderline"/>
          <w:highlight w:val="cyan"/>
        </w:rPr>
        <w:t xml:space="preserve">whom </w:t>
      </w:r>
      <w:r w:rsidRPr="00935EC4">
        <w:rPr>
          <w:rStyle w:val="Emphasis"/>
          <w:highlight w:val="cyan"/>
        </w:rPr>
        <w:t>monopolistic firms deterred from starting new businesses</w:t>
      </w:r>
      <w:r w:rsidRPr="00935EC4">
        <w:rPr>
          <w:highlight w:val="cyan"/>
        </w:rPr>
        <w:t>.[42]</w:t>
      </w:r>
    </w:p>
    <w:p w14:paraId="7706749C" w14:textId="77777777" w:rsidR="007F4896" w:rsidRPr="004178D7" w:rsidRDefault="007F4896" w:rsidP="007F4896">
      <w:pPr>
        <w:pStyle w:val="Heading4"/>
        <w:numPr>
          <w:ilvl w:val="0"/>
          <w:numId w:val="34"/>
        </w:numPr>
        <w:tabs>
          <w:tab w:val="num" w:pos="360"/>
        </w:tabs>
        <w:ind w:left="0" w:firstLine="0"/>
      </w:pPr>
      <w:r>
        <w:t xml:space="preserve">Litigation alone is expensive and trades off with other initiatives </w:t>
      </w:r>
    </w:p>
    <w:p w14:paraId="4DB47969" w14:textId="77777777" w:rsidR="007F4896" w:rsidRDefault="007F4896" w:rsidP="007F4896">
      <w:r w:rsidRPr="00E02C06">
        <w:rPr>
          <w:rStyle w:val="Style13ptBold"/>
        </w:rPr>
        <w:t>Skadden 21</w:t>
      </w:r>
      <w:r>
        <w:t xml:space="preserve"> [international law firm with a focus on antitrust, tax, and financial litigation. “Lina Khan’s Appointment as FTC Chair Reflects Biden Administration’s Aggressive Stance on Antitrust Enforcement” </w:t>
      </w:r>
      <w:hyperlink r:id="rId36" w:history="1">
        <w:r w:rsidRPr="001D79A9">
          <w:rPr>
            <w:rStyle w:val="Hyperlink"/>
          </w:rPr>
          <w:t>https://www.skadden.com/-/media/files/publications/2021/06/linakhansappointmentasftcchairreflectsbidenadminis.pdf</w:t>
        </w:r>
      </w:hyperlink>
      <w:r>
        <w:t xml:space="preserve">] </w:t>
      </w:r>
    </w:p>
    <w:p w14:paraId="1FA28AFC" w14:textId="77777777" w:rsidR="007F4896" w:rsidRDefault="007F4896" w:rsidP="007F4896">
      <w:pPr>
        <w:rPr>
          <w:rStyle w:val="StyleUnderline"/>
        </w:rPr>
      </w:pPr>
      <w:r>
        <w:t xml:space="preserve">Second, </w:t>
      </w:r>
      <w:r w:rsidRPr="00FE5BB9">
        <w:rPr>
          <w:rStyle w:val="StyleUnderline"/>
        </w:rPr>
        <w:t xml:space="preserve">like </w:t>
      </w:r>
      <w:r w:rsidRPr="00935EC4">
        <w:rPr>
          <w:rStyle w:val="Emphasis"/>
          <w:highlight w:val="cyan"/>
        </w:rPr>
        <w:t>all antitrust enforcers</w:t>
      </w:r>
      <w:r w:rsidRPr="00FE5BB9">
        <w:rPr>
          <w:rStyle w:val="StyleUnderline"/>
        </w:rPr>
        <w:t>, Ms. Khan and th</w:t>
      </w:r>
      <w:r w:rsidRPr="000B56D9">
        <w:rPr>
          <w:rStyle w:val="StyleUnderline"/>
        </w:rPr>
        <w:t>e</w:t>
      </w:r>
      <w:r w:rsidRPr="00FE5BB9">
        <w:rPr>
          <w:rStyle w:val="StyleUnderline"/>
        </w:rPr>
        <w:t xml:space="preserve"> FTC will </w:t>
      </w:r>
      <w:r w:rsidRPr="00935EC4">
        <w:rPr>
          <w:rStyle w:val="StyleUnderline"/>
          <w:highlight w:val="cyan"/>
        </w:rPr>
        <w:t xml:space="preserve">face </w:t>
      </w:r>
      <w:r w:rsidRPr="00935EC4">
        <w:rPr>
          <w:rStyle w:val="Emphasis"/>
          <w:highlight w:val="cyan"/>
        </w:rPr>
        <w:t>resource constraints</w:t>
      </w:r>
      <w:r>
        <w:t xml:space="preserve">. </w:t>
      </w:r>
      <w:r w:rsidRPr="00FE5BB9">
        <w:rPr>
          <w:rStyle w:val="StyleUnderline"/>
        </w:rPr>
        <w:t xml:space="preserve">Bringing antitrust </w:t>
      </w:r>
      <w:r w:rsidRPr="00935EC4">
        <w:rPr>
          <w:rStyle w:val="StyleUnderline"/>
          <w:highlight w:val="cyan"/>
        </w:rPr>
        <w:t xml:space="preserve">litigation is an </w:t>
      </w:r>
      <w:r w:rsidRPr="00935EC4">
        <w:rPr>
          <w:rStyle w:val="Emphasis"/>
          <w:highlight w:val="cyan"/>
        </w:rPr>
        <w:t>expensive</w:t>
      </w:r>
      <w:r w:rsidRPr="00FE5BB9">
        <w:rPr>
          <w:rStyle w:val="Emphasis"/>
        </w:rPr>
        <w:t xml:space="preserve"> </w:t>
      </w:r>
      <w:r w:rsidRPr="00935EC4">
        <w:rPr>
          <w:rStyle w:val="Emphasis"/>
          <w:highlight w:val="cyan"/>
        </w:rPr>
        <w:t>and laborious</w:t>
      </w:r>
      <w:r w:rsidRPr="00FE5BB9">
        <w:rPr>
          <w:rStyle w:val="Emphasis"/>
        </w:rPr>
        <w:t xml:space="preserve"> process</w:t>
      </w:r>
      <w:r>
        <w:t xml:space="preserve">, often </w:t>
      </w:r>
      <w:r w:rsidRPr="00935EC4">
        <w:rPr>
          <w:rStyle w:val="StyleUnderline"/>
          <w:highlight w:val="cyan"/>
        </w:rPr>
        <w:t xml:space="preserve">requiring </w:t>
      </w:r>
      <w:r w:rsidRPr="00935EC4">
        <w:rPr>
          <w:rStyle w:val="Emphasis"/>
          <w:highlight w:val="cyan"/>
        </w:rPr>
        <w:t>millions</w:t>
      </w:r>
      <w:r w:rsidRPr="00FE5BB9">
        <w:rPr>
          <w:rStyle w:val="Emphasis"/>
        </w:rPr>
        <w:t xml:space="preserve"> of dollars</w:t>
      </w:r>
      <w:r w:rsidRPr="00FE5BB9">
        <w:rPr>
          <w:rStyle w:val="StyleUnderline"/>
        </w:rPr>
        <w:t xml:space="preserve"> for expert fees and a large army of FTC staff attorneys</w:t>
      </w:r>
      <w:r>
        <w:t xml:space="preserve"> </w:t>
      </w:r>
      <w:r w:rsidRPr="00935EC4">
        <w:rPr>
          <w:rStyle w:val="StyleUnderline"/>
          <w:highlight w:val="cyan"/>
        </w:rPr>
        <w:t xml:space="preserve">and taking </w:t>
      </w:r>
      <w:r w:rsidRPr="000B56D9">
        <w:rPr>
          <w:rStyle w:val="Emphasis"/>
        </w:rPr>
        <w:t xml:space="preserve">many </w:t>
      </w:r>
      <w:r w:rsidRPr="00935EC4">
        <w:rPr>
          <w:rStyle w:val="Emphasis"/>
          <w:highlight w:val="cyan"/>
        </w:rPr>
        <w:t>months or even years</w:t>
      </w:r>
      <w:r w:rsidRPr="00FE5BB9">
        <w:rPr>
          <w:rStyle w:val="StyleUnderline"/>
        </w:rPr>
        <w:t xml:space="preserve"> to accomplish</w:t>
      </w:r>
      <w:r>
        <w:t xml:space="preserve">. Typically, </w:t>
      </w:r>
      <w:r w:rsidRPr="00FE5BB9">
        <w:rPr>
          <w:rStyle w:val="StyleUnderline"/>
        </w:rPr>
        <w:t xml:space="preserve">the </w:t>
      </w:r>
      <w:r w:rsidRPr="00935EC4">
        <w:rPr>
          <w:rStyle w:val="StyleUnderline"/>
          <w:highlight w:val="cyan"/>
        </w:rPr>
        <w:t xml:space="preserve">FTC </w:t>
      </w:r>
      <w:r w:rsidRPr="00935EC4">
        <w:rPr>
          <w:rStyle w:val="Emphasis"/>
          <w:highlight w:val="cyan"/>
        </w:rPr>
        <w:t>can only litigate a handful</w:t>
      </w:r>
      <w:r w:rsidRPr="00FE5BB9">
        <w:rPr>
          <w:rStyle w:val="Emphasis"/>
        </w:rPr>
        <w:t xml:space="preserve"> </w:t>
      </w:r>
      <w:r w:rsidRPr="00935EC4">
        <w:rPr>
          <w:rStyle w:val="Emphasis"/>
          <w:highlight w:val="cyan"/>
        </w:rPr>
        <w:t>of</w:t>
      </w:r>
      <w:r w:rsidRPr="00FE5BB9">
        <w:rPr>
          <w:rStyle w:val="Emphasis"/>
        </w:rPr>
        <w:t xml:space="preserve"> antitrust </w:t>
      </w:r>
      <w:r w:rsidRPr="00935EC4">
        <w:rPr>
          <w:rStyle w:val="Emphasis"/>
          <w:highlight w:val="cyan"/>
        </w:rPr>
        <w:t>matters</w:t>
      </w:r>
      <w:r w:rsidRPr="00FE5BB9">
        <w:rPr>
          <w:rStyle w:val="Emphasis"/>
        </w:rPr>
        <w:t xml:space="preserve"> at a time</w:t>
      </w:r>
      <w:r>
        <w:t xml:space="preserve">. </w:t>
      </w:r>
      <w:r w:rsidRPr="00FE5BB9">
        <w:rPr>
          <w:rStyle w:val="StyleUnderline"/>
        </w:rPr>
        <w:t xml:space="preserve">It </w:t>
      </w:r>
      <w:r w:rsidRPr="000B56D9">
        <w:rPr>
          <w:rStyle w:val="Emphasis"/>
        </w:rPr>
        <w:t>seems likely</w:t>
      </w:r>
      <w:r w:rsidRPr="00FE5BB9">
        <w:rPr>
          <w:rStyle w:val="StyleUnderline"/>
        </w:rPr>
        <w:t xml:space="preserve"> that Congress will provide more funding to the FTC in the current environment</w:t>
      </w:r>
      <w:r>
        <w:t xml:space="preserve">, </w:t>
      </w:r>
      <w:r w:rsidRPr="00FE5BB9">
        <w:rPr>
          <w:rStyle w:val="StyleUnderline"/>
        </w:rPr>
        <w:t xml:space="preserve">but </w:t>
      </w:r>
      <w:r w:rsidRPr="00935EC4">
        <w:rPr>
          <w:rStyle w:val="Emphasis"/>
          <w:highlight w:val="cyan"/>
        </w:rPr>
        <w:t>even with</w:t>
      </w:r>
      <w:r>
        <w:t xml:space="preserve"> these </w:t>
      </w:r>
      <w:r w:rsidRPr="00935EC4">
        <w:rPr>
          <w:rStyle w:val="Emphasis"/>
          <w:highlight w:val="cyan"/>
        </w:rPr>
        <w:t>extra</w:t>
      </w:r>
      <w:r>
        <w:t xml:space="preserve"> </w:t>
      </w:r>
      <w:r w:rsidRPr="00935EC4">
        <w:rPr>
          <w:rStyle w:val="Emphasis"/>
          <w:highlight w:val="cyan"/>
        </w:rPr>
        <w:t>resources</w:t>
      </w:r>
      <w:r w:rsidRPr="00935EC4">
        <w:rPr>
          <w:highlight w:val="cyan"/>
        </w:rPr>
        <w:t xml:space="preserve">, </w:t>
      </w:r>
      <w:r w:rsidRPr="00935EC4">
        <w:rPr>
          <w:rStyle w:val="StyleUnderline"/>
          <w:highlight w:val="cyan"/>
        </w:rPr>
        <w:t xml:space="preserve">the FTC will still have to pick </w:t>
      </w:r>
      <w:r w:rsidRPr="000B56D9">
        <w:rPr>
          <w:rStyle w:val="StyleUnderline"/>
        </w:rPr>
        <w:t xml:space="preserve">its cases </w:t>
      </w:r>
      <w:r w:rsidRPr="00935EC4">
        <w:rPr>
          <w:rStyle w:val="StyleUnderline"/>
          <w:highlight w:val="cyan"/>
        </w:rPr>
        <w:t>carefully</w:t>
      </w:r>
      <w:r>
        <w:t xml:space="preserve"> </w:t>
      </w:r>
      <w:r w:rsidRPr="00FE5BB9">
        <w:rPr>
          <w:rStyle w:val="StyleUnderline"/>
        </w:rPr>
        <w:t>and cannot challenge every deal or every instance of alleged unlawful conduct.</w:t>
      </w:r>
    </w:p>
    <w:p w14:paraId="4B13B8BC" w14:textId="77777777" w:rsidR="007F4896" w:rsidRDefault="007F4896" w:rsidP="007F4896">
      <w:pPr>
        <w:pStyle w:val="Heading4"/>
      </w:pPr>
      <w:r>
        <w:t xml:space="preserve">SEP thumper is wrong – Morris just says they investigated holdup in the past, not that they are going after it, </w:t>
      </w:r>
      <w:proofErr w:type="gramStart"/>
      <w:r>
        <w:t>absolutely distinct</w:t>
      </w:r>
      <w:proofErr w:type="gramEnd"/>
      <w:r>
        <w:t xml:space="preserve"> from expanding the scope, and the resolutions aren’t about cases just fact finding – </w:t>
      </w:r>
      <w:proofErr w:type="spellStart"/>
      <w:r>
        <w:t>cal</w:t>
      </w:r>
      <w:proofErr w:type="spellEnd"/>
      <w:r>
        <w:t xml:space="preserve"> inserts blue</w:t>
      </w:r>
    </w:p>
    <w:p w14:paraId="4EA2D285" w14:textId="77777777" w:rsidR="007F4896" w:rsidRPr="00FC1536" w:rsidRDefault="007F4896" w:rsidP="007F4896">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57732A6E" w14:textId="77777777" w:rsidR="007F4896" w:rsidRPr="00FC1536" w:rsidRDefault="007F4896" w:rsidP="007F4896">
      <w:pPr>
        <w:rPr>
          <w:sz w:val="16"/>
          <w:szCs w:val="16"/>
        </w:rPr>
      </w:pPr>
      <w:r w:rsidRPr="00FC1536">
        <w:rPr>
          <w:sz w:val="16"/>
          <w:szCs w:val="16"/>
        </w:rPr>
        <w:t>SEP owners that may already be wary of potential Biden Administration regulatory changes now have a new threat to keep them up at night.</w:t>
      </w:r>
    </w:p>
    <w:p w14:paraId="782FB04C" w14:textId="77777777" w:rsidR="007F4896" w:rsidRPr="00FC1536" w:rsidRDefault="007F4896" w:rsidP="007F4896">
      <w:pPr>
        <w:rPr>
          <w:sz w:val="16"/>
        </w:rPr>
      </w:pPr>
      <w:r w:rsidRPr="00FC1536">
        <w:rPr>
          <w:sz w:val="16"/>
        </w:rPr>
        <w:t xml:space="preserve">Over the summer </w:t>
      </w:r>
      <w:r w:rsidRPr="00FB5720">
        <w:rPr>
          <w:rStyle w:val="StyleUnderline"/>
          <w:highlight w:val="yellow"/>
        </w:rPr>
        <w:t>the F</w:t>
      </w:r>
      <w:r w:rsidRPr="00FC1536">
        <w:rPr>
          <w:sz w:val="16"/>
        </w:rPr>
        <w:t xml:space="preserve">ederal </w:t>
      </w:r>
      <w:r w:rsidRPr="00FB5720">
        <w:rPr>
          <w:rStyle w:val="StyleUnderline"/>
          <w:highlight w:val="yellow"/>
        </w:rPr>
        <w:t>T</w:t>
      </w:r>
      <w:r w:rsidRPr="00FC1536">
        <w:rPr>
          <w:sz w:val="16"/>
        </w:rPr>
        <w:t xml:space="preserve">rade </w:t>
      </w:r>
      <w:r w:rsidRPr="00FB5720">
        <w:rPr>
          <w:rStyle w:val="StyleUnderline"/>
          <w:highlight w:val="yellow"/>
        </w:rPr>
        <w:t>C</w:t>
      </w:r>
      <w:r w:rsidRPr="00FC1536">
        <w:rPr>
          <w:sz w:val="16"/>
        </w:rPr>
        <w:t xml:space="preserve">ommission </w:t>
      </w:r>
      <w:hyperlink r:id="rId37" w:history="1">
        <w:r w:rsidRPr="00FC1536">
          <w:rPr>
            <w:rStyle w:val="StyleUnderline"/>
          </w:rPr>
          <w:t xml:space="preserve">announced an </w:t>
        </w:r>
        <w:r w:rsidRPr="00FB5720">
          <w:rPr>
            <w:rStyle w:val="StyleUnderline"/>
            <w:highlight w:val="yellow"/>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FB5720">
        <w:rPr>
          <w:rStyle w:val="StyleUnderline"/>
          <w:highlight w:val="yellow"/>
        </w:rPr>
        <w:t>enforcement</w:t>
      </w:r>
      <w:r w:rsidRPr="00FC1536">
        <w:rPr>
          <w:sz w:val="16"/>
        </w:rPr>
        <w:t xml:space="preserve"> authority </w:t>
      </w:r>
      <w:r w:rsidRPr="00FB5720">
        <w:rPr>
          <w:rStyle w:val="StyleUnderline"/>
          <w:highlight w:val="yellow"/>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38"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FB5720">
        <w:rPr>
          <w:rStyle w:val="Emphasis"/>
          <w:highlight w:val="yellow"/>
        </w:rPr>
        <w:t>abuse</w:t>
      </w:r>
      <w:r w:rsidRPr="00FB5720">
        <w:rPr>
          <w:rStyle w:val="StyleUnderline"/>
          <w:highlight w:val="yellow"/>
        </w:rPr>
        <w:t xml:space="preserve"> of </w:t>
      </w:r>
      <w:r w:rsidRPr="00FB5720">
        <w:rPr>
          <w:rStyle w:val="Emphasis"/>
          <w:highlight w:val="yellow"/>
        </w:rPr>
        <w:t>intellectual property</w:t>
      </w:r>
      <w:r w:rsidRPr="00FC1536">
        <w:rPr>
          <w:sz w:val="16"/>
        </w:rPr>
        <w:t>” and “monopolistic practices”.</w:t>
      </w:r>
    </w:p>
    <w:p w14:paraId="588B5ADB" w14:textId="77777777" w:rsidR="007F4896" w:rsidRPr="00FC1536" w:rsidRDefault="007F4896" w:rsidP="007F4896">
      <w:pPr>
        <w:rPr>
          <w:sz w:val="16"/>
        </w:rPr>
      </w:pP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w:t>
      </w:r>
      <w:proofErr w:type="spellStart"/>
      <w:r w:rsidRPr="00FC1536">
        <w:rPr>
          <w:sz w:val="16"/>
        </w:rPr>
        <w:t>Syrett</w:t>
      </w:r>
      <w:proofErr w:type="spellEnd"/>
      <w:r w:rsidRPr="00FC1536">
        <w:rPr>
          <w:sz w:val="16"/>
        </w:rPr>
        <w:t>.</w:t>
      </w:r>
    </w:p>
    <w:p w14:paraId="75295826" w14:textId="77777777" w:rsidR="007F4896" w:rsidRPr="00FC1536" w:rsidRDefault="007F4896" w:rsidP="007F4896">
      <w:pPr>
        <w:rPr>
          <w:sz w:val="16"/>
        </w:rPr>
      </w:pPr>
      <w:r w:rsidRPr="00FC1536">
        <w:rPr>
          <w:sz w:val="16"/>
        </w:rPr>
        <w:t>“</w:t>
      </w:r>
      <w:r w:rsidRPr="00AB3A2D">
        <w:rPr>
          <w:rStyle w:val="StyleUnderline"/>
          <w:highlight w:val="cyan"/>
        </w:rPr>
        <w:t>The FTC has previously conducted</w:t>
      </w:r>
      <w:r w:rsidRPr="00AB3A2D">
        <w:rPr>
          <w:highlight w:val="cyan"/>
        </w:rPr>
        <w:t xml:space="preserve"> two </w:t>
      </w:r>
      <w:r w:rsidRPr="00AB3A2D">
        <w:rPr>
          <w:rStyle w:val="StyleUnderline"/>
          <w:highlight w:val="cyan"/>
        </w:rPr>
        <w:t xml:space="preserve">investigations </w:t>
      </w:r>
      <w:r w:rsidRPr="00FB5720">
        <w:rPr>
          <w:rStyle w:val="StyleUnderline"/>
          <w:highlight w:val="yellow"/>
        </w:rPr>
        <w:t>where it found</w:t>
      </w:r>
      <w:r w:rsidRPr="00FC1536">
        <w:rPr>
          <w:sz w:val="16"/>
        </w:rPr>
        <w:t xml:space="preserve"> that </w:t>
      </w:r>
      <w:r w:rsidRPr="00FB5720">
        <w:rPr>
          <w:rStyle w:val="StyleUnderline"/>
          <w:highlight w:val="yellow"/>
        </w:rPr>
        <w:t>SEP holders</w:t>
      </w:r>
      <w:r w:rsidRPr="00FC1536">
        <w:rPr>
          <w:rStyle w:val="StyleUnderline"/>
        </w:rPr>
        <w:t xml:space="preserve"> seeking injunctions</w:t>
      </w:r>
      <w:r w:rsidRPr="00FC1536">
        <w:rPr>
          <w:sz w:val="16"/>
        </w:rPr>
        <w:t xml:space="preserve"> against licensees </w:t>
      </w:r>
      <w:r w:rsidRPr="00FB5720">
        <w:rPr>
          <w:rStyle w:val="StyleUnderline"/>
          <w:highlight w:val="yellow"/>
        </w:rPr>
        <w:t>was anti-competitive</w:t>
      </w:r>
      <w:r w:rsidRPr="00FC1536">
        <w:rPr>
          <w:rStyle w:val="StyleUnderline"/>
        </w:rPr>
        <w:t xml:space="preserve"> and presented a threat to innovation</w:t>
      </w:r>
      <w:r w:rsidRPr="00FC1536">
        <w:rPr>
          <w:sz w:val="16"/>
        </w:rPr>
        <w:t xml:space="preserve">,” </w:t>
      </w:r>
      <w:proofErr w:type="spellStart"/>
      <w:r w:rsidRPr="00FC1536">
        <w:rPr>
          <w:sz w:val="16"/>
        </w:rPr>
        <w:t>Syrett</w:t>
      </w:r>
      <w:proofErr w:type="spellEnd"/>
      <w:r w:rsidRPr="00FC1536">
        <w:rPr>
          <w:sz w:val="16"/>
        </w:rPr>
        <w:t>, who is a partner in Wilmer Hale in Washington DC, explains via email. “</w:t>
      </w:r>
      <w:r w:rsidRPr="00FB5720">
        <w:rPr>
          <w:rStyle w:val="StyleUnderline"/>
          <w:highlight w:val="yellow"/>
        </w:rPr>
        <w:t xml:space="preserve">That may be an area where </w:t>
      </w:r>
      <w:r w:rsidRPr="00FB5720">
        <w:rPr>
          <w:rStyle w:val="Emphasis"/>
          <w:sz w:val="26"/>
          <w:szCs w:val="26"/>
          <w:highlight w:val="yellow"/>
        </w:rPr>
        <w:t>the FTC wants to continue to devote resources</w:t>
      </w:r>
      <w:r w:rsidRPr="00FC1536">
        <w:rPr>
          <w:sz w:val="16"/>
        </w:rPr>
        <w:t xml:space="preserve"> and is certainly an area where there can be harm to competition because of the hold-up power of SEPs.”</w:t>
      </w:r>
    </w:p>
    <w:p w14:paraId="4E27ACC7" w14:textId="77777777" w:rsidR="007F4896" w:rsidRPr="00FC1536" w:rsidRDefault="007F4896" w:rsidP="007F4896">
      <w:pPr>
        <w:rPr>
          <w:sz w:val="16"/>
          <w:szCs w:val="16"/>
        </w:rPr>
      </w:pPr>
      <w:r w:rsidRPr="00FC1536">
        <w:rPr>
          <w:sz w:val="16"/>
          <w:szCs w:val="16"/>
        </w:rPr>
        <w:t xml:space="preserve">He adds that investment-backed patent assertion entities and patent aggregation </w:t>
      </w:r>
      <w:proofErr w:type="spellStart"/>
      <w:r w:rsidRPr="00FC1536">
        <w:rPr>
          <w:sz w:val="16"/>
          <w:szCs w:val="16"/>
        </w:rPr>
        <w:t>organisations</w:t>
      </w:r>
      <w:proofErr w:type="spellEnd"/>
      <w:r w:rsidRPr="00FC1536">
        <w:rPr>
          <w:sz w:val="16"/>
          <w:szCs w:val="16"/>
        </w:rPr>
        <w:t xml:space="preserve"> may also have reason to fear ITC investigations.</w:t>
      </w:r>
    </w:p>
    <w:p w14:paraId="631C3B9D" w14:textId="77777777" w:rsidR="007F4896" w:rsidRPr="00FC1536" w:rsidRDefault="007F4896" w:rsidP="007F4896">
      <w:pPr>
        <w:rPr>
          <w:sz w:val="16"/>
          <w:szCs w:val="16"/>
        </w:rPr>
      </w:pPr>
      <w:r w:rsidRPr="00FC1536">
        <w:rPr>
          <w:sz w:val="16"/>
          <w:szCs w:val="16"/>
        </w:rPr>
        <w:t xml:space="preserve">“Investment-backed patent assertion entities can obscure information about who actually owns or has an interest in patents that can harm both licensing and litigation,” says </w:t>
      </w:r>
      <w:proofErr w:type="spellStart"/>
      <w:r w:rsidRPr="00FC1536">
        <w:rPr>
          <w:sz w:val="16"/>
          <w:szCs w:val="16"/>
        </w:rPr>
        <w:t>Syrett</w:t>
      </w:r>
      <w:proofErr w:type="spellEnd"/>
      <w:r w:rsidRPr="00FC1536">
        <w:rPr>
          <w:sz w:val="16"/>
          <w:szCs w:val="16"/>
        </w:rPr>
        <w:t>. “Further, we have seen a concerning rise of patent assertions where the incentives of investors to obtain outsized returns from patents trump any reasonable valuation of the patents’ worth, which can harm competition in the licensing of patents.”</w:t>
      </w:r>
    </w:p>
    <w:p w14:paraId="4D27D066" w14:textId="77777777" w:rsidR="007F4896" w:rsidRPr="00FC1536" w:rsidRDefault="007F4896" w:rsidP="007F4896">
      <w:pPr>
        <w:rPr>
          <w:sz w:val="16"/>
          <w:szCs w:val="16"/>
        </w:rPr>
      </w:pP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p>
    <w:p w14:paraId="0B72B525" w14:textId="77777777" w:rsidR="007F4896" w:rsidRPr="00FC1536" w:rsidRDefault="007F4896" w:rsidP="007F4896">
      <w:pPr>
        <w:rPr>
          <w:sz w:val="16"/>
          <w:szCs w:val="16"/>
        </w:rPr>
      </w:pPr>
      <w:r w:rsidRPr="00FC1536">
        <w:rPr>
          <w:sz w:val="16"/>
          <w:szCs w:val="16"/>
        </w:rPr>
        <w:t>Big Tech companies and other large businesses would be advised to pay attention as well, given that another stated FTC aim is to target alleged abuses of their market power that stop entrepreneurs from competing.</w:t>
      </w:r>
    </w:p>
    <w:p w14:paraId="4A9C08FC" w14:textId="77777777" w:rsidR="007F4896" w:rsidRDefault="007F4896" w:rsidP="007F4896">
      <w:pPr>
        <w:rPr>
          <w:sz w:val="16"/>
        </w:rPr>
      </w:pPr>
      <w:r w:rsidRPr="00FC1536">
        <w:rPr>
          <w:sz w:val="16"/>
        </w:rPr>
        <w:t xml:space="preserve">The two </w:t>
      </w:r>
      <w:r w:rsidRPr="007F193D">
        <w:rPr>
          <w:rStyle w:val="StyleUnderline"/>
          <w:highlight w:val="cyan"/>
        </w:rPr>
        <w:t>resolutions</w:t>
      </w:r>
      <w:r w:rsidRPr="00FC1536">
        <w:rPr>
          <w:rStyle w:val="StyleUnderline"/>
        </w:rPr>
        <w:t xml:space="preserve"> were among a group of eight that</w:t>
      </w:r>
      <w:r w:rsidRPr="00FC1536">
        <w:rPr>
          <w:sz w:val="16"/>
        </w:rPr>
        <w:t xml:space="preserve"> a divided commission </w:t>
      </w:r>
      <w:r w:rsidRPr="007F193D">
        <w:rPr>
          <w:rStyle w:val="StyleUnderline"/>
          <w:highlight w:val="cyan"/>
        </w:rPr>
        <w:t>passed this month</w:t>
      </w:r>
      <w:r w:rsidRPr="00FC1536">
        <w:rPr>
          <w:rStyle w:val="StyleUnderline"/>
        </w:rPr>
        <w:t xml:space="preserve"> on a 3-2 vote</w:t>
      </w:r>
      <w:r w:rsidRPr="00FC1536">
        <w:rPr>
          <w:sz w:val="16"/>
        </w:rPr>
        <w:t xml:space="preserve">, </w:t>
      </w:r>
      <w:r w:rsidRPr="00FB5720">
        <w:rPr>
          <w:rStyle w:val="StyleUnderline"/>
          <w:highlight w:val="yellow"/>
        </w:rPr>
        <w:t xml:space="preserve">as the agency seeks to handle </w:t>
      </w:r>
      <w:r w:rsidRPr="00FB5720">
        <w:rPr>
          <w:rStyle w:val="Emphasis"/>
          <w:highlight w:val="yellow"/>
        </w:rPr>
        <w:t>increased workload</w:t>
      </w:r>
      <w:r w:rsidRPr="00FC1536">
        <w:rPr>
          <w:sz w:val="16"/>
        </w:rPr>
        <w:t xml:space="preserve"> from high merger filings. Both resolutions, effective for 10 years,</w:t>
      </w:r>
      <w:r w:rsidRPr="007F193D">
        <w:rPr>
          <w:u w:val="single"/>
        </w:rPr>
        <w:t xml:space="preserve"> </w:t>
      </w:r>
      <w:r w:rsidRPr="007F193D">
        <w:rPr>
          <w:highlight w:val="cyan"/>
          <w:u w:val="single"/>
        </w:rPr>
        <w:t xml:space="preserve">direct the agency to use its compulsory processes to obtain documents and testimony through either demands or subpoenas </w:t>
      </w:r>
      <w:r w:rsidRPr="00AB3A2D">
        <w:rPr>
          <w:u w:val="single"/>
        </w:rPr>
        <w:t>to investigate allegations that would be a violation of Section 5 of the FTC Act</w:t>
      </w:r>
      <w:r w:rsidRPr="007F193D">
        <w:rPr>
          <w:highlight w:val="cyan"/>
          <w:u w:val="single"/>
        </w:rPr>
        <w:t>.</w:t>
      </w:r>
    </w:p>
    <w:p w14:paraId="5F117C65" w14:textId="77777777" w:rsidR="007F4896" w:rsidRDefault="007F4896" w:rsidP="007F4896">
      <w:pPr>
        <w:pStyle w:val="Heading4"/>
      </w:pPr>
      <w:r>
        <w:t xml:space="preserve">The FTC has historically stayed out of patent holdup cases, which ensures the </w:t>
      </w:r>
      <w:proofErr w:type="spellStart"/>
      <w:r>
        <w:t>aff</w:t>
      </w:r>
      <w:proofErr w:type="spellEnd"/>
      <w:r>
        <w:t xml:space="preserve"> requires resources </w:t>
      </w:r>
    </w:p>
    <w:p w14:paraId="3CDE0828" w14:textId="77777777" w:rsidR="007F4896" w:rsidRPr="00671DB4" w:rsidRDefault="007F4896" w:rsidP="007F4896">
      <w:r w:rsidRPr="004F691B">
        <w:rPr>
          <w:lang w:val="es-ES_tradnl"/>
        </w:rPr>
        <w:t xml:space="preserve">Elizabeth A. N. </w:t>
      </w:r>
      <w:r w:rsidRPr="004F691B">
        <w:rPr>
          <w:rStyle w:val="Style13ptBold"/>
          <w:lang w:val="es-ES_tradnl"/>
        </w:rPr>
        <w:t>Haas et al. 18</w:t>
      </w:r>
      <w:r w:rsidRPr="004F691B">
        <w:rPr>
          <w:lang w:val="es-ES_tradnl"/>
        </w:rPr>
        <w:t xml:space="preserve">. </w:t>
      </w:r>
      <w:r w:rsidRPr="00671DB4">
        <w:t>Partner</w:t>
      </w:r>
      <w:r>
        <w:t xml:space="preserve"> at Foley &amp; Lardner, 10/10/18. “</w:t>
      </w:r>
      <w:r w:rsidRPr="00671DB4">
        <w:t>DOJ and FTC Signal Shifts in Antitrust Enforcement of Essential Patent Disputes</w:t>
      </w:r>
      <w:r>
        <w:t xml:space="preserve">.” </w:t>
      </w:r>
      <w:r w:rsidRPr="00671DB4">
        <w:t>https://www.foley.com/en/insights/publications/2018/10/doj-and-ftc-signal-shifts-in-antitrust-enforcement</w:t>
      </w:r>
    </w:p>
    <w:p w14:paraId="2CEBBBBA" w14:textId="77777777" w:rsidR="007F4896" w:rsidRPr="00671DB4" w:rsidRDefault="007F4896" w:rsidP="007F4896">
      <w:pPr>
        <w:rPr>
          <w:sz w:val="16"/>
        </w:rPr>
      </w:pPr>
      <w:proofErr w:type="spellStart"/>
      <w:r w:rsidRPr="00671DB4">
        <w:rPr>
          <w:sz w:val="16"/>
        </w:rPr>
        <w:t>McSweeny</w:t>
      </w:r>
      <w:proofErr w:type="spellEnd"/>
      <w:r w:rsidRPr="00671DB4">
        <w:rPr>
          <w:sz w:val="16"/>
        </w:rPr>
        <w:t xml:space="preserve"> noted that </w:t>
      </w:r>
      <w:r w:rsidRPr="00671DB4">
        <w:rPr>
          <w:rStyle w:val="StyleUnderline"/>
          <w:highlight w:val="cyan"/>
        </w:rPr>
        <w:t xml:space="preserve">FTC challenges to hold-up on antitrust </w:t>
      </w:r>
      <w:r w:rsidRPr="005E7A13">
        <w:rPr>
          <w:rStyle w:val="StyleUnderline"/>
        </w:rPr>
        <w:t xml:space="preserve">grounds </w:t>
      </w:r>
      <w:r w:rsidRPr="00671DB4">
        <w:rPr>
          <w:rStyle w:val="StyleUnderline"/>
          <w:highlight w:val="cyan"/>
        </w:rPr>
        <w:t>have been</w:t>
      </w:r>
      <w:r w:rsidRPr="00671DB4">
        <w:rPr>
          <w:sz w:val="16"/>
        </w:rPr>
        <w:t xml:space="preserve"> relatively </w:t>
      </w:r>
      <w:r w:rsidRPr="00671DB4">
        <w:rPr>
          <w:rStyle w:val="Emphasis"/>
          <w:highlight w:val="cyan"/>
        </w:rPr>
        <w:t>rare</w:t>
      </w:r>
      <w:r w:rsidRPr="00671DB4">
        <w:rPr>
          <w:sz w:val="16"/>
        </w:rPr>
        <w:t>,6 with only seven significant actions since 1996 across both Republican and Democratic administrations. She also said that they have been important to protecting the integrity of the standard-setting process and concluded by writing that it is “imperative that the FTC continue to take hold-up seriously and not abdicate its antitrust enforcement mission.”</w:t>
      </w:r>
    </w:p>
    <w:p w14:paraId="6A8D9633" w14:textId="77777777" w:rsidR="007F4896" w:rsidRPr="00671DB4" w:rsidRDefault="007F4896" w:rsidP="007F4896">
      <w:pPr>
        <w:rPr>
          <w:sz w:val="16"/>
        </w:rPr>
      </w:pPr>
      <w:r w:rsidRPr="00671DB4">
        <w:rPr>
          <w:sz w:val="16"/>
        </w:rPr>
        <w:t>Conclusion</w:t>
      </w:r>
    </w:p>
    <w:p w14:paraId="701204CE" w14:textId="1AE3C8E3" w:rsidR="007F4896" w:rsidRPr="007F4896" w:rsidRDefault="007F4896" w:rsidP="007F4896">
      <w:pPr>
        <w:rPr>
          <w:sz w:val="16"/>
        </w:rPr>
      </w:pPr>
      <w:r w:rsidRPr="00671DB4">
        <w:rPr>
          <w:rStyle w:val="StyleUnderline"/>
        </w:rPr>
        <w:t xml:space="preserve">The </w:t>
      </w:r>
      <w:r w:rsidRPr="005E7A13">
        <w:rPr>
          <w:rStyle w:val="StyleUnderline"/>
        </w:rPr>
        <w:t xml:space="preserve">New Madison Approach has been reported as </w:t>
      </w:r>
      <w:r w:rsidRPr="00671DB4">
        <w:rPr>
          <w:rStyle w:val="StyleUnderline"/>
          <w:highlight w:val="cyan"/>
        </w:rPr>
        <w:t xml:space="preserve">representing a </w:t>
      </w:r>
      <w:r w:rsidRPr="00671DB4">
        <w:rPr>
          <w:rStyle w:val="Emphasis"/>
          <w:highlight w:val="cyan"/>
        </w:rPr>
        <w:t>dramatic change to the enforcement of patent hold-up disputes</w:t>
      </w:r>
      <w:r w:rsidRPr="00671DB4">
        <w:rPr>
          <w:sz w:val="16"/>
        </w:rPr>
        <w:t xml:space="preserve">, </w:t>
      </w:r>
      <w:r w:rsidRPr="00671DB4">
        <w:rPr>
          <w:rStyle w:val="StyleUnderline"/>
          <w:highlight w:val="cyan"/>
        </w:rPr>
        <w:t xml:space="preserve">but its </w:t>
      </w:r>
      <w:r w:rsidRPr="00671DB4">
        <w:rPr>
          <w:rStyle w:val="Emphasis"/>
          <w:highlight w:val="cyan"/>
        </w:rPr>
        <w:t>application remains to be seen</w:t>
      </w:r>
      <w:r w:rsidRPr="00671DB4">
        <w:rPr>
          <w:sz w:val="16"/>
        </w:rPr>
        <w:t xml:space="preserve">. The agencies recognize that a claim for breach of contract may arise but intend to focus on the presence of market power or monopoly power before concluding that an antitrust claim arises. Further, both </w:t>
      </w:r>
      <w:proofErr w:type="spellStart"/>
      <w:r w:rsidRPr="00671DB4">
        <w:rPr>
          <w:sz w:val="16"/>
        </w:rPr>
        <w:t>Delrahim</w:t>
      </w:r>
      <w:proofErr w:type="spellEnd"/>
      <w:r w:rsidRPr="00671DB4">
        <w:rPr>
          <w:sz w:val="16"/>
        </w:rPr>
        <w:t xml:space="preserve"> and Simons have suggested a potential role for their agencies in supporting the rights of SEP-holders against SSOs in some situations. </w:t>
      </w:r>
      <w:r w:rsidRPr="00671DB4">
        <w:rPr>
          <w:rStyle w:val="StyleUnderline"/>
          <w:highlight w:val="cyan"/>
        </w:rPr>
        <w:t xml:space="preserve">How </w:t>
      </w:r>
      <w:r w:rsidRPr="005E7A13">
        <w:rPr>
          <w:rStyle w:val="StyleUnderline"/>
        </w:rPr>
        <w:t xml:space="preserve">the </w:t>
      </w:r>
      <w:r w:rsidRPr="00671DB4">
        <w:rPr>
          <w:rStyle w:val="StyleUnderline"/>
          <w:highlight w:val="cyan"/>
        </w:rPr>
        <w:t>FTC litigates future matters concerning SEPs and FRAND commitments will merit close watching for any signals it sends regarding</w:t>
      </w:r>
      <w:r w:rsidRPr="00671DB4">
        <w:rPr>
          <w:sz w:val="16"/>
          <w:highlight w:val="cyan"/>
        </w:rPr>
        <w:t xml:space="preserve"> </w:t>
      </w:r>
      <w:r w:rsidRPr="00671DB4">
        <w:rPr>
          <w:rStyle w:val="Emphasis"/>
          <w:highlight w:val="cyan"/>
        </w:rPr>
        <w:t>changing enforcement priorities</w:t>
      </w:r>
      <w:r w:rsidRPr="00671DB4">
        <w:rPr>
          <w:sz w:val="16"/>
        </w:rPr>
        <w:t>, as will any intervention by either agency on behalf of SEP-holders.</w:t>
      </w:r>
    </w:p>
    <w:sectPr w:rsidR="007F4896" w:rsidRPr="007F4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C405E"/>
    <w:multiLevelType w:val="hybridMultilevel"/>
    <w:tmpl w:val="02E0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85500"/>
    <w:multiLevelType w:val="hybridMultilevel"/>
    <w:tmpl w:val="76587BF6"/>
    <w:lvl w:ilvl="0" w:tplc="CB0E74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443DB"/>
    <w:multiLevelType w:val="hybridMultilevel"/>
    <w:tmpl w:val="53A65966"/>
    <w:lvl w:ilvl="0" w:tplc="B60ED0E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325E03"/>
    <w:multiLevelType w:val="hybridMultilevel"/>
    <w:tmpl w:val="0C08E9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FE2B45"/>
    <w:multiLevelType w:val="hybridMultilevel"/>
    <w:tmpl w:val="8322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EF23B4"/>
    <w:multiLevelType w:val="hybridMultilevel"/>
    <w:tmpl w:val="A12A3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207B4"/>
    <w:multiLevelType w:val="hybridMultilevel"/>
    <w:tmpl w:val="78F8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7C5784"/>
    <w:multiLevelType w:val="hybridMultilevel"/>
    <w:tmpl w:val="E7B0069A"/>
    <w:lvl w:ilvl="0" w:tplc="C84451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EE6460"/>
    <w:multiLevelType w:val="hybridMultilevel"/>
    <w:tmpl w:val="EAA8B79A"/>
    <w:lvl w:ilvl="0" w:tplc="9B3A78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2F3A"/>
    <w:multiLevelType w:val="hybridMultilevel"/>
    <w:tmpl w:val="68527310"/>
    <w:lvl w:ilvl="0" w:tplc="2E6651E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36F8B"/>
    <w:multiLevelType w:val="hybridMultilevel"/>
    <w:tmpl w:val="38E06E6E"/>
    <w:lvl w:ilvl="0" w:tplc="29F62A32">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5534CE"/>
    <w:multiLevelType w:val="hybridMultilevel"/>
    <w:tmpl w:val="E506D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27E4D"/>
    <w:multiLevelType w:val="hybridMultilevel"/>
    <w:tmpl w:val="E508E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431E42"/>
    <w:multiLevelType w:val="hybridMultilevel"/>
    <w:tmpl w:val="F990C532"/>
    <w:lvl w:ilvl="0" w:tplc="FEA6C25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E14F83"/>
    <w:multiLevelType w:val="hybridMultilevel"/>
    <w:tmpl w:val="8A66F2C6"/>
    <w:lvl w:ilvl="0" w:tplc="4A9214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4F23FB"/>
    <w:multiLevelType w:val="hybridMultilevel"/>
    <w:tmpl w:val="699CE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A06D2"/>
    <w:multiLevelType w:val="hybridMultilevel"/>
    <w:tmpl w:val="84E6DC0C"/>
    <w:lvl w:ilvl="0" w:tplc="27AA33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C764B"/>
    <w:multiLevelType w:val="hybridMultilevel"/>
    <w:tmpl w:val="086431F2"/>
    <w:lvl w:ilvl="0" w:tplc="A5B46700">
      <w:start w:val="10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D5A83"/>
    <w:multiLevelType w:val="hybridMultilevel"/>
    <w:tmpl w:val="0B480670"/>
    <w:lvl w:ilvl="0" w:tplc="0BB44F06">
      <w:start w:val="10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EC4757"/>
    <w:multiLevelType w:val="hybridMultilevel"/>
    <w:tmpl w:val="E380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43907"/>
    <w:multiLevelType w:val="hybridMultilevel"/>
    <w:tmpl w:val="92880F86"/>
    <w:lvl w:ilvl="0" w:tplc="3CFABFC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33"/>
  </w:num>
  <w:num w:numId="13">
    <w:abstractNumId w:val="19"/>
  </w:num>
  <w:num w:numId="14">
    <w:abstractNumId w:val="11"/>
  </w:num>
  <w:num w:numId="15">
    <w:abstractNumId w:val="12"/>
  </w:num>
  <w:num w:numId="16">
    <w:abstractNumId w:val="24"/>
  </w:num>
  <w:num w:numId="17">
    <w:abstractNumId w:val="31"/>
  </w:num>
  <w:num w:numId="18">
    <w:abstractNumId w:val="30"/>
  </w:num>
  <w:num w:numId="19">
    <w:abstractNumId w:val="16"/>
  </w:num>
  <w:num w:numId="20">
    <w:abstractNumId w:val="32"/>
  </w:num>
  <w:num w:numId="21">
    <w:abstractNumId w:val="18"/>
  </w:num>
  <w:num w:numId="22">
    <w:abstractNumId w:val="28"/>
  </w:num>
  <w:num w:numId="23">
    <w:abstractNumId w:val="25"/>
  </w:num>
  <w:num w:numId="24">
    <w:abstractNumId w:val="21"/>
  </w:num>
  <w:num w:numId="25">
    <w:abstractNumId w:val="27"/>
  </w:num>
  <w:num w:numId="26">
    <w:abstractNumId w:val="20"/>
  </w:num>
  <w:num w:numId="27">
    <w:abstractNumId w:val="10"/>
  </w:num>
  <w:num w:numId="28">
    <w:abstractNumId w:val="26"/>
  </w:num>
  <w:num w:numId="29">
    <w:abstractNumId w:val="14"/>
  </w:num>
  <w:num w:numId="30">
    <w:abstractNumId w:val="29"/>
  </w:num>
  <w:num w:numId="31">
    <w:abstractNumId w:val="15"/>
  </w:num>
  <w:num w:numId="32">
    <w:abstractNumId w:val="17"/>
  </w:num>
  <w:num w:numId="33">
    <w:abstractNumId w:val="1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45811"/>
    <w:rsid w:val="000139A3"/>
    <w:rsid w:val="000171BC"/>
    <w:rsid w:val="0005639C"/>
    <w:rsid w:val="00093988"/>
    <w:rsid w:val="000E3A2A"/>
    <w:rsid w:val="00100833"/>
    <w:rsid w:val="00104529"/>
    <w:rsid w:val="00105942"/>
    <w:rsid w:val="00107396"/>
    <w:rsid w:val="00136ED3"/>
    <w:rsid w:val="00140F73"/>
    <w:rsid w:val="00144A4C"/>
    <w:rsid w:val="001455AA"/>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63860"/>
    <w:rsid w:val="0038158C"/>
    <w:rsid w:val="003902BA"/>
    <w:rsid w:val="003A09E2"/>
    <w:rsid w:val="003A2115"/>
    <w:rsid w:val="00407037"/>
    <w:rsid w:val="004605D6"/>
    <w:rsid w:val="004C60E8"/>
    <w:rsid w:val="004E3579"/>
    <w:rsid w:val="004E728B"/>
    <w:rsid w:val="004F39E0"/>
    <w:rsid w:val="00537BD5"/>
    <w:rsid w:val="0057268A"/>
    <w:rsid w:val="005727E6"/>
    <w:rsid w:val="005D2912"/>
    <w:rsid w:val="006065BD"/>
    <w:rsid w:val="00645FA9"/>
    <w:rsid w:val="00647866"/>
    <w:rsid w:val="00665003"/>
    <w:rsid w:val="00666062"/>
    <w:rsid w:val="00684807"/>
    <w:rsid w:val="006A2AD0"/>
    <w:rsid w:val="006C2375"/>
    <w:rsid w:val="006D4ECC"/>
    <w:rsid w:val="00722258"/>
    <w:rsid w:val="007243E5"/>
    <w:rsid w:val="00734DBB"/>
    <w:rsid w:val="00745811"/>
    <w:rsid w:val="00766EA0"/>
    <w:rsid w:val="007A2226"/>
    <w:rsid w:val="007B183C"/>
    <w:rsid w:val="007E1EC3"/>
    <w:rsid w:val="007F4896"/>
    <w:rsid w:val="007F5B66"/>
    <w:rsid w:val="007F5DE8"/>
    <w:rsid w:val="00823A1C"/>
    <w:rsid w:val="00845B9D"/>
    <w:rsid w:val="00860984"/>
    <w:rsid w:val="008B3ECB"/>
    <w:rsid w:val="008B4E85"/>
    <w:rsid w:val="008C1B2E"/>
    <w:rsid w:val="0091627E"/>
    <w:rsid w:val="0097032B"/>
    <w:rsid w:val="009B2F21"/>
    <w:rsid w:val="009D2EAD"/>
    <w:rsid w:val="009D54B2"/>
    <w:rsid w:val="009E1922"/>
    <w:rsid w:val="009F7ED2"/>
    <w:rsid w:val="00A121E7"/>
    <w:rsid w:val="00A14ACC"/>
    <w:rsid w:val="00A93661"/>
    <w:rsid w:val="00A95652"/>
    <w:rsid w:val="00AC0AB8"/>
    <w:rsid w:val="00B03026"/>
    <w:rsid w:val="00B132D2"/>
    <w:rsid w:val="00B33C6D"/>
    <w:rsid w:val="00B36AE3"/>
    <w:rsid w:val="00B4508F"/>
    <w:rsid w:val="00B55311"/>
    <w:rsid w:val="00B55AD5"/>
    <w:rsid w:val="00B8057C"/>
    <w:rsid w:val="00B92E50"/>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2B6B"/>
  <w15:chartTrackingRefBased/>
  <w15:docId w15:val="{2E04E2D5-38D3-46F4-9A66-5021DCA2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45811"/>
    <w:rPr>
      <w:rFonts w:ascii="Calibri" w:hAnsi="Calibri" w:cs="Calibri"/>
    </w:rPr>
  </w:style>
  <w:style w:type="paragraph" w:styleId="Heading1">
    <w:name w:val="heading 1"/>
    <w:aliases w:val="Pocket"/>
    <w:basedOn w:val="Normal"/>
    <w:next w:val="Normal"/>
    <w:link w:val="Heading1Char"/>
    <w:qFormat/>
    <w:rsid w:val="007458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458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7458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74581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458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5811"/>
  </w:style>
  <w:style w:type="character" w:customStyle="1" w:styleId="Heading1Char">
    <w:name w:val="Heading 1 Char"/>
    <w:aliases w:val="Pocket Char"/>
    <w:basedOn w:val="DefaultParagraphFont"/>
    <w:link w:val="Heading1"/>
    <w:rsid w:val="0074581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4581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74581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745811"/>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745811"/>
    <w:rPr>
      <w:rFonts w:ascii="Calibri" w:hAnsi="Calibri" w:cs="Calibri"/>
      <w:b/>
      <w:i w:val="0"/>
      <w:iCs/>
      <w:sz w:val="22"/>
      <w:u w:val="single"/>
      <w:bdr w:val="single" w:sz="8" w:space="0" w:color="auto"/>
    </w:rPr>
  </w:style>
  <w:style w:type="paragraph" w:customStyle="1" w:styleId="Emphasis1">
    <w:name w:val="Emphasis1"/>
    <w:basedOn w:val="Normal"/>
    <w:link w:val="Emphasis"/>
    <w:autoRedefine/>
    <w:uiPriority w:val="7"/>
    <w:qFormat/>
    <w:rsid w:val="0074581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45811"/>
    <w:rPr>
      <w:b/>
      <w:bCs/>
      <w:sz w:val="26"/>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745811"/>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745811"/>
    <w:rPr>
      <w:color w:val="auto"/>
      <w:u w:val="non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1"/>
    <w:basedOn w:val="Heading1"/>
    <w:link w:val="Hyperlink"/>
    <w:autoRedefine/>
    <w:uiPriority w:val="99"/>
    <w:qFormat/>
    <w:rsid w:val="0074581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745811"/>
    <w:rPr>
      <w:color w:val="auto"/>
      <w:u w:val="none"/>
    </w:rPr>
  </w:style>
  <w:style w:type="paragraph" w:styleId="ListParagraph">
    <w:name w:val="List Paragraph"/>
    <w:aliases w:val="6 font"/>
    <w:basedOn w:val="Normal"/>
    <w:uiPriority w:val="99"/>
    <w:unhideWhenUsed/>
    <w:qFormat/>
    <w:rsid w:val="00745811"/>
    <w:pPr>
      <w:ind w:left="720"/>
      <w:contextualSpacing/>
    </w:pPr>
  </w:style>
  <w:style w:type="paragraph" w:customStyle="1" w:styleId="textbold">
    <w:name w:val="text bold"/>
    <w:basedOn w:val="Normal"/>
    <w:autoRedefine/>
    <w:uiPriority w:val="7"/>
    <w:qFormat/>
    <w:rsid w:val="0074581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Analytics">
    <w:name w:val="Analytics"/>
    <w:link w:val="AnalyticsChar"/>
    <w:uiPriority w:val="4"/>
    <w:qFormat/>
    <w:rsid w:val="0074581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45811"/>
    <w:rPr>
      <w:rFonts w:ascii="Calibri" w:eastAsiaTheme="majorEastAsia" w:hAnsi="Calibri" w:cstheme="majorBidi"/>
      <w:b/>
      <w:iCs/>
      <w:sz w:val="26"/>
      <w:szCs w:val="28"/>
    </w:rPr>
  </w:style>
  <w:style w:type="paragraph" w:customStyle="1" w:styleId="cardnotes">
    <w:name w:val="card notes"/>
    <w:uiPriority w:val="4"/>
    <w:qFormat/>
    <w:rsid w:val="00745811"/>
    <w:rPr>
      <w:rFonts w:ascii="Calibri" w:eastAsiaTheme="majorEastAsia" w:hAnsi="Calibri" w:cstheme="majorBidi"/>
      <w:b/>
      <w:iCs/>
      <w:color w:val="538135" w:themeColor="accent6" w:themeShade="BF"/>
    </w:rPr>
  </w:style>
  <w:style w:type="paragraph" w:customStyle="1" w:styleId="Analytic">
    <w:name w:val="Analytic"/>
    <w:basedOn w:val="Normal"/>
    <w:link w:val="AnalyticChar"/>
    <w:autoRedefine/>
    <w:uiPriority w:val="4"/>
    <w:qFormat/>
    <w:rsid w:val="00745811"/>
    <w:rPr>
      <w:b/>
      <w:sz w:val="26"/>
    </w:rPr>
  </w:style>
  <w:style w:type="character" w:customStyle="1" w:styleId="AnalyticChar">
    <w:name w:val="Analytic Char"/>
    <w:basedOn w:val="DefaultParagraphFont"/>
    <w:link w:val="Analytic"/>
    <w:uiPriority w:val="4"/>
    <w:rsid w:val="00745811"/>
    <w:rPr>
      <w:rFonts w:ascii="Calibri" w:hAnsi="Calibri" w:cs="Calibri"/>
      <w:b/>
      <w:sz w:val="26"/>
    </w:rPr>
  </w:style>
  <w:style w:type="paragraph" w:customStyle="1" w:styleId="UnderlinePara">
    <w:name w:val="Underline Para"/>
    <w:basedOn w:val="Normal"/>
    <w:autoRedefine/>
    <w:uiPriority w:val="6"/>
    <w:qFormat/>
    <w:rsid w:val="00745811"/>
    <w:pPr>
      <w:widowControl w:val="0"/>
      <w:suppressAutoHyphens/>
      <w:spacing w:after="200" w:line="256" w:lineRule="auto"/>
      <w:contextualSpacing/>
    </w:pPr>
    <w:rPr>
      <w:rFonts w:asciiTheme="minorHAnsi" w:hAnsiTheme="minorHAnsi" w:cstheme="minorBidi"/>
      <w:u w:val="single"/>
    </w:rPr>
  </w:style>
  <w:style w:type="paragraph" w:customStyle="1" w:styleId="CiteSpacing">
    <w:name w:val="Cite Spacing"/>
    <w:basedOn w:val="Normal"/>
    <w:uiPriority w:val="4"/>
    <w:qFormat/>
    <w:rsid w:val="00745811"/>
    <w:pPr>
      <w:spacing w:before="60" w:after="60"/>
    </w:pPr>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technology/2007/feb/08/business.comment" TargetMode="External"/><Relationship Id="rId18" Type="http://schemas.openxmlformats.org/officeDocument/2006/relationships/hyperlink" Target="https://www.buzzfeednews.com/article/ryanmac/us-money-funding-facial-recognition-sensetime-megvii" TargetMode="External"/><Relationship Id="rId26" Type="http://schemas.openxmlformats.org/officeDocument/2006/relationships/hyperlink" Target="https://blogs.scientificamerican.com/observations/the-inconvenient-truth-about-smart-cities%5d" TargetMode="External"/><Relationship Id="rId39" Type="http://schemas.openxmlformats.org/officeDocument/2006/relationships/fontTable" Target="fontTable.xml"/><Relationship Id="rId21" Type="http://schemas.openxmlformats.org/officeDocument/2006/relationships/hyperlink" Target="https://www.spacex.com/" TargetMode="External"/><Relationship Id="rId34" Type="http://schemas.openxmlformats.org/officeDocument/2006/relationships/hyperlink" Target="https://www.csis.org/analysis/energy-spheres-influence" TargetMode="External"/><Relationship Id="rId7" Type="http://schemas.openxmlformats.org/officeDocument/2006/relationships/hyperlink" Target="https://thehill.com/opinion/technology/540391-open-ended-antitrust-is-an-innovation-killer" TargetMode="External"/><Relationship Id="rId12" Type="http://schemas.openxmlformats.org/officeDocument/2006/relationships/hyperlink" Target="https://www.technewsworld.com/story/55185.html" TargetMode="External"/><Relationship Id="rId17" Type="http://schemas.openxmlformats.org/officeDocument/2006/relationships/hyperlink" Target="https://espas.secure.europarl.europa.eu/orbis/sites/default/files/generated/document/en/AC_SP_Energy.pdf" TargetMode="External"/><Relationship Id="rId25" Type="http://schemas.openxmlformats.org/officeDocument/2006/relationships/hyperlink" Target="https://www.ft.com/content/8336169e-d1a8-4be8-b143-308e5b52e355" TargetMode="External"/><Relationship Id="rId33" Type="http://schemas.openxmlformats.org/officeDocument/2006/relationships/image" Target="media/image1.png"/><Relationship Id="rId38" Type="http://schemas.openxmlformats.org/officeDocument/2006/relationships/hyperlink" Target="https://www.ftc.gov/news-events/press-releases/2021/09/ftc-streamlines-investigations-in-eight-enforcement-areas" TargetMode="External"/><Relationship Id="rId2" Type="http://schemas.openxmlformats.org/officeDocument/2006/relationships/numbering" Target="numbering.xml"/><Relationship Id="rId16" Type="http://schemas.openxmlformats.org/officeDocument/2006/relationships/hyperlink" Target="https://www.brookings.edu/blog/techtank/2019/08/08/the-ftc-can-rise-to-the-privacy-challenge-but-not-without-help-from-congress/" TargetMode="External"/><Relationship Id="rId20" Type="http://schemas.openxmlformats.org/officeDocument/2006/relationships/hyperlink" Target="https://dod.defense.gov/News/Contracts/Contract-View/Article/1861753/source/GovDelivery/" TargetMode="External"/><Relationship Id="rId29" Type="http://schemas.openxmlformats.org/officeDocument/2006/relationships/hyperlink" Target="https://repository.law.umich.edu/cgi/viewcontent.cgi?article=1191&amp;context=mttlr" TargetMode="External"/><Relationship Id="rId1" Type="http://schemas.openxmlformats.org/officeDocument/2006/relationships/customXml" Target="../customXml/item1.xml"/><Relationship Id="rId6" Type="http://schemas.openxmlformats.org/officeDocument/2006/relationships/hyperlink" Target="https://www.escrow.com/what-is-escrow" TargetMode="External"/><Relationship Id="rId11" Type="http://schemas.openxmlformats.org/officeDocument/2006/relationships/hyperlink" Target="https://www.axios.com/josh-hawley-big-tech-merger-ban-1467081d-216c-45a2-9d09-9416dfbde330.html" TargetMode="External"/><Relationship Id="rId24" Type="http://schemas.openxmlformats.org/officeDocument/2006/relationships/hyperlink" Target="https://umbralab.com/" TargetMode="External"/><Relationship Id="rId32" Type="http://schemas.openxmlformats.org/officeDocument/2006/relationships/hyperlink" Target="http://www.hoover.org/research/post-american-world-order" TargetMode="External"/><Relationship Id="rId37" Type="http://schemas.openxmlformats.org/officeDocument/2006/relationships/hyperlink" Target="https://www.jdsupra.com/legalnews/the-ftc-expands-section-5-enforcement-702093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23" Type="http://schemas.openxmlformats.org/officeDocument/2006/relationships/hyperlink" Target="https://www.anduril.com/" TargetMode="External"/><Relationship Id="rId28" Type="http://schemas.openxmlformats.org/officeDocument/2006/relationships/hyperlink" Target="https://web.stanford.edu/dept/law/ipsc/pdf/feldman-robin.pdf" TargetMode="External"/><Relationship Id="rId36" Type="http://schemas.openxmlformats.org/officeDocument/2006/relationships/hyperlink" Target="https://www.skadden.com/-/media/files/publications/2021/06/linakhansappointmentasftcchairreflectsbidenadminis.pdf" TargetMode="External"/><Relationship Id="rId10" Type="http://schemas.openxmlformats.org/officeDocument/2006/relationships/hyperlink" Target="https://thehill.com/people/joshua-josh-hawley" TargetMode="External"/><Relationship Id="rId19" Type="http://schemas.openxmlformats.org/officeDocument/2006/relationships/hyperlink" Target="https://federalnewsnetwork.com/dod-reporters-notebook-jared-serbu/2019/03/air-force-looks-to-build-big-idea-pipeline-to-expand-its-industrial-base/" TargetMode="External"/><Relationship Id="rId31" Type="http://schemas.openxmlformats.org/officeDocument/2006/relationships/hyperlink" Target="https://www.jdsupra.com/legalnews/biden-executive-order-calls-for-7783960/" TargetMode="External"/><Relationship Id="rId4" Type="http://schemas.openxmlformats.org/officeDocument/2006/relationships/settings" Target="settings.xml"/><Relationship Id="rId9" Type="http://schemas.openxmlformats.org/officeDocument/2006/relationships/hyperlink" Target="https://www.klobuchar.senate.gov/public/_cache/files/e/1/e171ac94-edaf-42bc-95ba-85c985a89200/375AF2AEA4F2AF97FB96DBC6A2A839F9.sil21191.pdf" TargetMode="External"/><Relationship Id="rId14" Type="http://schemas.openxmlformats.org/officeDocument/2006/relationships/hyperlink" Target="https://www.marketwatch.com/story/apple-should-pull-the-plug-on-the-iphone" TargetMode="External"/><Relationship Id="rId22" Type="http://schemas.openxmlformats.org/officeDocument/2006/relationships/hyperlink" Target="https://www.rigetti.com/" TargetMode="External"/><Relationship Id="rId27" Type="http://schemas.openxmlformats.org/officeDocument/2006/relationships/hyperlink" Target="https://climatefeedback.org/evaluation/iflscience-story-on-speculative-report-provides-little-scientific-context-james-felton/" TargetMode="External"/><Relationship Id="rId30" Type="http://schemas.openxmlformats.org/officeDocument/2006/relationships/hyperlink" Target="https://www.atlanticcouncil.org/wp-content/uploads/2020/07/What-World-Post-COVID-19.pdf" TargetMode="External"/><Relationship Id="rId35" Type="http://schemas.openxmlformats.org/officeDocument/2006/relationships/hyperlink" Target="https://repository.law.umich.edu/cgi/viewcontent.cgi?article=1128&amp;context=mlr" TargetMode="External"/><Relationship Id="rId8" Type="http://schemas.openxmlformats.org/officeDocument/2006/relationships/hyperlink" Target="https://thehill.com/people/amy-klobuchar"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39904</Words>
  <Characters>227456</Characters>
  <Application>Microsoft Office Word</Application>
  <DocSecurity>0</DocSecurity>
  <Lines>1895</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2</cp:revision>
  <dcterms:created xsi:type="dcterms:W3CDTF">2022-01-22T03:21:00Z</dcterms:created>
  <dcterms:modified xsi:type="dcterms:W3CDTF">2022-01-22T03:28:00Z</dcterms:modified>
</cp:coreProperties>
</file>